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EC2E1" w14:textId="2F889215" w:rsidR="00D423DA" w:rsidRPr="0051136F" w:rsidRDefault="00D423DA" w:rsidP="00D423DA">
      <w:pPr>
        <w:pStyle w:val="Heading1"/>
        <w:rPr>
          <w:rFonts w:asciiTheme="majorHAnsi" w:hAnsiTheme="majorHAnsi" w:cstheme="majorHAnsi"/>
        </w:rPr>
      </w:pPr>
      <w:r w:rsidRPr="0051136F">
        <w:rPr>
          <w:rFonts w:asciiTheme="majorHAnsi" w:hAnsiTheme="majorHAnsi" w:cstheme="majorHAnsi"/>
        </w:rPr>
        <w:t>1NC</w:t>
      </w:r>
    </w:p>
    <w:p w14:paraId="1C97B813" w14:textId="52047A02" w:rsidR="00D423DA" w:rsidRPr="0051136F" w:rsidRDefault="00D423DA" w:rsidP="00D423DA">
      <w:pPr>
        <w:pStyle w:val="Heading2"/>
        <w:rPr>
          <w:rFonts w:asciiTheme="majorHAnsi" w:hAnsiTheme="majorHAnsi" w:cstheme="majorHAnsi"/>
        </w:rPr>
      </w:pPr>
      <w:r w:rsidRPr="0051136F">
        <w:rPr>
          <w:rFonts w:asciiTheme="majorHAnsi" w:hAnsiTheme="majorHAnsi" w:cstheme="majorHAnsi"/>
        </w:rPr>
        <w:lastRenderedPageBreak/>
        <w:t>OFF</w:t>
      </w:r>
    </w:p>
    <w:p w14:paraId="1C8710E6" w14:textId="2C7EB509" w:rsidR="00D423DA" w:rsidRPr="0051136F" w:rsidRDefault="00D423DA" w:rsidP="00D423DA">
      <w:pPr>
        <w:pStyle w:val="Heading3"/>
        <w:rPr>
          <w:rFonts w:asciiTheme="majorHAnsi" w:hAnsiTheme="majorHAnsi" w:cstheme="majorHAnsi"/>
        </w:rPr>
      </w:pPr>
      <w:r w:rsidRPr="0051136F">
        <w:rPr>
          <w:rFonts w:asciiTheme="majorHAnsi" w:hAnsiTheme="majorHAnsi" w:cstheme="majorHAnsi"/>
        </w:rPr>
        <w:lastRenderedPageBreak/>
        <w:t>Prohibit P</w:t>
      </w:r>
      <w:r w:rsidR="00767F2D" w:rsidRPr="0051136F">
        <w:rPr>
          <w:rFonts w:asciiTheme="majorHAnsi" w:hAnsiTheme="majorHAnsi" w:cstheme="majorHAnsi"/>
        </w:rPr>
        <w:t>IC</w:t>
      </w:r>
      <w:r w:rsidRPr="0051136F">
        <w:rPr>
          <w:rFonts w:asciiTheme="majorHAnsi" w:hAnsiTheme="majorHAnsi" w:cstheme="majorHAnsi"/>
        </w:rPr>
        <w:t>---1NC</w:t>
      </w:r>
    </w:p>
    <w:p w14:paraId="0852AF42" w14:textId="0C765B0F" w:rsidR="00767F2D" w:rsidRPr="0051136F" w:rsidRDefault="00D423DA" w:rsidP="00767F2D">
      <w:pPr>
        <w:pStyle w:val="Heading4"/>
        <w:rPr>
          <w:rFonts w:asciiTheme="majorHAnsi" w:hAnsiTheme="majorHAnsi" w:cstheme="majorHAnsi"/>
        </w:rPr>
      </w:pPr>
      <w:r w:rsidRPr="0051136F">
        <w:rPr>
          <w:rFonts w:asciiTheme="majorHAnsi" w:hAnsiTheme="majorHAnsi" w:cstheme="majorHAnsi"/>
        </w:rPr>
        <w:t xml:space="preserve">The United States should only allow the continuation of </w:t>
      </w:r>
      <w:r w:rsidR="00767F2D" w:rsidRPr="0051136F">
        <w:rPr>
          <w:rFonts w:asciiTheme="majorHAnsi" w:hAnsiTheme="majorHAnsi" w:cstheme="majorHAnsi"/>
        </w:rPr>
        <w:t>less weight afforded to the competitive process in analysis of anticompetitive business practices</w:t>
      </w:r>
      <w:r w:rsidRPr="0051136F">
        <w:rPr>
          <w:rFonts w:asciiTheme="majorHAnsi" w:hAnsiTheme="majorHAnsi" w:cstheme="majorHAnsi"/>
        </w:rPr>
        <w:t xml:space="preserve"> under antitrust law when necessary as per the Defense Production Act. </w:t>
      </w:r>
    </w:p>
    <w:p w14:paraId="0C5C4651" w14:textId="77777777" w:rsidR="00D423DA" w:rsidRPr="0051136F" w:rsidRDefault="00D423DA" w:rsidP="00D423DA">
      <w:pPr>
        <w:rPr>
          <w:rFonts w:asciiTheme="majorHAnsi" w:hAnsiTheme="majorHAnsi" w:cstheme="majorHAnsi"/>
        </w:rPr>
      </w:pPr>
    </w:p>
    <w:p w14:paraId="4B0253E3"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It competes---the counterplan is a </w:t>
      </w:r>
      <w:r w:rsidRPr="0051136F">
        <w:rPr>
          <w:rFonts w:asciiTheme="majorHAnsi" w:hAnsiTheme="majorHAnsi" w:cstheme="majorHAnsi"/>
          <w:u w:val="single"/>
        </w:rPr>
        <w:t>regulation not prohibition</w:t>
      </w:r>
      <w:r w:rsidRPr="0051136F">
        <w:rPr>
          <w:rFonts w:asciiTheme="majorHAnsi" w:hAnsiTheme="majorHAnsi" w:cstheme="majorHAnsi"/>
        </w:rPr>
        <w:t xml:space="preserve">. </w:t>
      </w:r>
    </w:p>
    <w:p w14:paraId="335909BA"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James </w:t>
      </w:r>
      <w:r w:rsidRPr="0051136F">
        <w:rPr>
          <w:rStyle w:val="Style13ptBold"/>
          <w:rFonts w:asciiTheme="majorHAnsi" w:hAnsiTheme="majorHAnsi" w:cstheme="majorHAnsi"/>
        </w:rPr>
        <w:t>Broaddus 50</w:t>
      </w:r>
      <w:r w:rsidRPr="0051136F">
        <w:rPr>
          <w:rFonts w:asciiTheme="majorHAnsi" w:hAnsiTheme="majorHAnsi" w:cstheme="majorHAnsi"/>
        </w:rPr>
        <w:t>. February 6; Judge on the Kansas City Court of Appeals, Missouri; Westlaw, “City of Meadville v. Caselman,” 240 Mo. App. 1220. https://casetext.com/case/city-of-meadville-v-caselman-1</w:t>
      </w:r>
    </w:p>
    <w:p w14:paraId="79D6EB60"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51136F">
        <w:rPr>
          <w:rStyle w:val="StyleUnderline"/>
          <w:rFonts w:asciiTheme="majorHAnsi" w:hAnsiTheme="majorHAnsi" w:cstheme="majorHAnsi"/>
          <w:highlight w:val="cyan"/>
        </w:rPr>
        <w:t xml:space="preserve">The difference between </w:t>
      </w:r>
      <w:r w:rsidRPr="0051136F">
        <w:rPr>
          <w:rStyle w:val="Emphasis"/>
          <w:rFonts w:asciiTheme="majorHAnsi" w:hAnsiTheme="majorHAnsi" w:cstheme="majorHAnsi"/>
          <w:highlight w:val="cyan"/>
        </w:rPr>
        <w:t>regulation and prohibition</w:t>
      </w:r>
      <w:r w:rsidRPr="0051136F">
        <w:rPr>
          <w:rStyle w:val="StyleUnderline"/>
          <w:rFonts w:asciiTheme="majorHAnsi" w:hAnsiTheme="majorHAnsi" w:cstheme="majorHAnsi"/>
          <w:highlight w:val="cyan"/>
        </w:rPr>
        <w:t xml:space="preserve"> </w:t>
      </w:r>
      <w:r w:rsidRPr="0051136F">
        <w:rPr>
          <w:rStyle w:val="StyleUnderline"/>
          <w:rFonts w:asciiTheme="majorHAnsi" w:hAnsiTheme="majorHAnsi" w:cstheme="majorHAnsi"/>
        </w:rPr>
        <w:t xml:space="preserve">is clear and well marked. </w:t>
      </w:r>
      <w:r w:rsidRPr="0051136F">
        <w:rPr>
          <w:rStyle w:val="StyleUnderline"/>
          <w:rFonts w:asciiTheme="majorHAnsi" w:hAnsiTheme="majorHAnsi" w:cstheme="majorHAnsi"/>
          <w:highlight w:val="cyan"/>
        </w:rPr>
        <w:t>The former contemplates</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the </w:t>
      </w:r>
      <w:r w:rsidRPr="0051136F">
        <w:rPr>
          <w:rStyle w:val="Emphasis"/>
          <w:rFonts w:asciiTheme="majorHAnsi" w:hAnsiTheme="majorHAnsi" w:cstheme="majorHAnsi"/>
          <w:highlight w:val="cyan"/>
        </w:rPr>
        <w:t>continuance</w:t>
      </w:r>
      <w:r w:rsidRPr="0051136F">
        <w:rPr>
          <w:rFonts w:asciiTheme="majorHAnsi" w:hAnsiTheme="majorHAnsi" w:cstheme="majorHAnsi"/>
          <w:sz w:val="16"/>
          <w:highlight w:val="cyan"/>
        </w:rPr>
        <w:t xml:space="preserve"> </w:t>
      </w:r>
      <w:r w:rsidRPr="0051136F">
        <w:rPr>
          <w:rStyle w:val="StyleUnderline"/>
          <w:rFonts w:asciiTheme="majorHAnsi" w:hAnsiTheme="majorHAnsi" w:cstheme="majorHAnsi"/>
        </w:rPr>
        <w:t>of the subject-matter</w:t>
      </w:r>
      <w:r w:rsidRPr="0051136F">
        <w:rPr>
          <w:rFonts w:asciiTheme="majorHAnsi" w:hAnsiTheme="majorHAnsi" w:cstheme="majorHAnsi"/>
          <w:sz w:val="16"/>
        </w:rPr>
        <w:t xml:space="preserve"> in existence or in activity. </w:t>
      </w:r>
      <w:r w:rsidRPr="0051136F">
        <w:rPr>
          <w:rStyle w:val="StyleUnderline"/>
          <w:rFonts w:asciiTheme="majorHAnsi" w:hAnsiTheme="majorHAnsi" w:cstheme="majorHAnsi"/>
          <w:highlight w:val="cyan"/>
        </w:rPr>
        <w:t xml:space="preserve">The latter implies its </w:t>
      </w:r>
      <w:r w:rsidRPr="0051136F">
        <w:rPr>
          <w:rStyle w:val="Emphasis"/>
          <w:rFonts w:asciiTheme="majorHAnsi" w:hAnsiTheme="majorHAnsi" w:cstheme="majorHAnsi"/>
          <w:highlight w:val="cyan"/>
        </w:rPr>
        <w:t xml:space="preserve">entire </w:t>
      </w:r>
      <w:r w:rsidRPr="0051136F">
        <w:rPr>
          <w:rStyle w:val="Emphasis"/>
          <w:rFonts w:asciiTheme="majorHAnsi" w:hAnsiTheme="majorHAnsi" w:cstheme="majorHAnsi"/>
        </w:rPr>
        <w:t xml:space="preserve">destruction or </w:t>
      </w:r>
      <w:r w:rsidRPr="0051136F">
        <w:rPr>
          <w:rStyle w:val="Emphasis"/>
          <w:rFonts w:asciiTheme="majorHAnsi" w:hAnsiTheme="majorHAnsi" w:cstheme="majorHAnsi"/>
          <w:highlight w:val="cyan"/>
        </w:rPr>
        <w:t>cessation</w:t>
      </w:r>
      <w:r w:rsidRPr="0051136F">
        <w:rPr>
          <w:rFonts w:asciiTheme="majorHAnsi" w:hAnsiTheme="majorHAnsi" w:cstheme="majorHAnsi"/>
          <w:sz w:val="16"/>
        </w:rPr>
        <w:t>.'" (Citing text writers and cases.)</w:t>
      </w:r>
    </w:p>
    <w:p w14:paraId="4510B4AA"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The counterplan maintains </w:t>
      </w:r>
      <w:r w:rsidRPr="0051136F">
        <w:rPr>
          <w:rFonts w:asciiTheme="majorHAnsi" w:hAnsiTheme="majorHAnsi" w:cstheme="majorHAnsi"/>
          <w:u w:val="single"/>
        </w:rPr>
        <w:t>DPA authority</w:t>
      </w:r>
      <w:r w:rsidRPr="0051136F">
        <w:rPr>
          <w:rFonts w:asciiTheme="majorHAnsi" w:hAnsiTheme="majorHAnsi" w:cstheme="majorHAnsi"/>
        </w:rPr>
        <w:t xml:space="preserve">---the plan </w:t>
      </w:r>
      <w:r w:rsidRPr="0051136F">
        <w:rPr>
          <w:rFonts w:asciiTheme="majorHAnsi" w:hAnsiTheme="majorHAnsi" w:cstheme="majorHAnsi"/>
          <w:u w:val="single"/>
        </w:rPr>
        <w:t>eliminates it</w:t>
      </w:r>
      <w:r w:rsidRPr="0051136F">
        <w:rPr>
          <w:rFonts w:asciiTheme="majorHAnsi" w:hAnsiTheme="majorHAnsi" w:cstheme="majorHAnsi"/>
        </w:rPr>
        <w:t xml:space="preserve">. </w:t>
      </w:r>
    </w:p>
    <w:p w14:paraId="2CEFC217"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Michael H. </w:t>
      </w:r>
      <w:r w:rsidRPr="0051136F">
        <w:rPr>
          <w:rStyle w:val="Style13ptBold"/>
          <w:rFonts w:asciiTheme="majorHAnsi" w:hAnsiTheme="majorHAnsi" w:cstheme="majorHAnsi"/>
        </w:rPr>
        <w:t>Cecire and</w:t>
      </w:r>
      <w:r w:rsidRPr="0051136F">
        <w:rPr>
          <w:rFonts w:asciiTheme="majorHAnsi" w:hAnsiTheme="majorHAnsi" w:cstheme="majorHAnsi"/>
        </w:rPr>
        <w:t xml:space="preserve"> Heidi M. </w:t>
      </w:r>
      <w:r w:rsidRPr="0051136F">
        <w:rPr>
          <w:rStyle w:val="Style13ptBold"/>
          <w:rFonts w:asciiTheme="majorHAnsi" w:hAnsiTheme="majorHAnsi" w:cstheme="majorHAnsi"/>
        </w:rPr>
        <w:t>Peters 20</w:t>
      </w:r>
      <w:r w:rsidRPr="0051136F">
        <w:rPr>
          <w:rFonts w:asciiTheme="majorHAnsi" w:hAnsiTheme="majorHAnsi" w:cstheme="majorHAnsi"/>
        </w:rPr>
        <w:t>. Michael H. Cecire,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04F5A827"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Authorities Under </w:t>
      </w:r>
      <w:r w:rsidRPr="0051136F">
        <w:rPr>
          <w:rStyle w:val="StyleUnderline"/>
          <w:rFonts w:asciiTheme="majorHAnsi" w:hAnsiTheme="majorHAnsi" w:cstheme="majorHAnsi"/>
        </w:rPr>
        <w:t xml:space="preserve">Title VII of the </w:t>
      </w:r>
      <w:r w:rsidRPr="0051136F">
        <w:rPr>
          <w:rStyle w:val="StyleUnderline"/>
          <w:rFonts w:asciiTheme="majorHAnsi" w:hAnsiTheme="majorHAnsi" w:cstheme="majorHAnsi"/>
          <w:highlight w:val="cyan"/>
        </w:rPr>
        <w:t>DPA</w:t>
      </w:r>
    </w:p>
    <w:p w14:paraId="5F4091B2"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Title VII of the DPA </w:t>
      </w:r>
      <w:r w:rsidRPr="0051136F">
        <w:rPr>
          <w:rStyle w:val="StyleUnderline"/>
          <w:rFonts w:asciiTheme="majorHAnsi" w:hAnsiTheme="majorHAnsi" w:cstheme="majorHAnsi"/>
          <w:highlight w:val="cyan"/>
        </w:rPr>
        <w:t xml:space="preserve">contains </w:t>
      </w:r>
      <w:r w:rsidRPr="0051136F">
        <w:rPr>
          <w:rStyle w:val="StyleUnderline"/>
          <w:rFonts w:asciiTheme="majorHAnsi" w:hAnsiTheme="majorHAnsi" w:cstheme="majorHAnsi"/>
        </w:rPr>
        <w:t xml:space="preserve">various </w:t>
      </w:r>
      <w:r w:rsidRPr="0051136F">
        <w:rPr>
          <w:rStyle w:val="StyleUnderline"/>
          <w:rFonts w:asciiTheme="majorHAnsi" w:hAnsiTheme="majorHAnsi" w:cstheme="majorHAnsi"/>
          <w:highlight w:val="cyan"/>
        </w:rPr>
        <w:t xml:space="preserve">provisions that clarify how </w:t>
      </w:r>
      <w:r w:rsidRPr="0051136F">
        <w:rPr>
          <w:rStyle w:val="StyleUnderline"/>
          <w:rFonts w:asciiTheme="majorHAnsi" w:hAnsiTheme="majorHAnsi" w:cstheme="majorHAnsi"/>
        </w:rPr>
        <w:t xml:space="preserve">DPA </w:t>
      </w:r>
      <w:r w:rsidRPr="0051136F">
        <w:rPr>
          <w:rStyle w:val="StyleUnderline"/>
          <w:rFonts w:asciiTheme="majorHAnsi" w:hAnsiTheme="majorHAnsi" w:cstheme="majorHAnsi"/>
          <w:highlight w:val="cyan"/>
        </w:rPr>
        <w:t>authorities</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should and </w:t>
      </w:r>
      <w:r w:rsidRPr="0051136F">
        <w:rPr>
          <w:rStyle w:val="Emphasis"/>
          <w:rFonts w:asciiTheme="majorHAnsi" w:hAnsiTheme="majorHAnsi" w:cstheme="majorHAnsi"/>
          <w:highlight w:val="cyan"/>
        </w:rPr>
        <w:t>can be used</w:t>
      </w:r>
      <w:r w:rsidRPr="0051136F">
        <w:rPr>
          <w:rFonts w:asciiTheme="majorHAnsi" w:hAnsiTheme="majorHAnsi" w:cstheme="majorHAnsi"/>
          <w:sz w:val="16"/>
        </w:rPr>
        <w:t>, as well as additional presidential authorities. Some significant provisions of Title VII are summarized below.</w:t>
      </w:r>
    </w:p>
    <w:p w14:paraId="4B2235FA"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Special Preference for Small Businesses</w:t>
      </w:r>
    </w:p>
    <w:p w14:paraId="7A7D8944"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Two provisions in the DPA direct the President to accord special preference to small businesses when issuing contracts under DPA authorities. Section 701 reiterates89 and expands upon a requirement in Section 108 of Title I directing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w:t>
      </w:r>
    </w:p>
    <w:p w14:paraId="3D07E08D"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Definitions of Key Terms in the DPA</w:t>
      </w:r>
    </w:p>
    <w:p w14:paraId="723E5BF5"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w:t>
      </w:r>
    </w:p>
    <w:p w14:paraId="5D5AC4EE"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Industrial Base Assessments</w:t>
      </w:r>
    </w:p>
    <w:p w14:paraId="7E41D345"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w:t>
      </w:r>
    </w:p>
    <w:p w14:paraId="3E530516" w14:textId="77777777" w:rsidR="00D423DA" w:rsidRPr="0051136F" w:rsidRDefault="00D423DA" w:rsidP="00D423DA">
      <w:pPr>
        <w:rPr>
          <w:rStyle w:val="Emphasis"/>
          <w:rFonts w:asciiTheme="majorHAnsi" w:hAnsiTheme="majorHAnsi" w:cstheme="majorHAnsi"/>
        </w:rPr>
      </w:pPr>
      <w:r w:rsidRPr="0051136F">
        <w:rPr>
          <w:rStyle w:val="Emphasis"/>
          <w:rFonts w:asciiTheme="majorHAnsi" w:hAnsiTheme="majorHAnsi" w:cstheme="majorHAnsi"/>
        </w:rPr>
        <w:t>Voluntary Agreements</w:t>
      </w:r>
    </w:p>
    <w:p w14:paraId="11F7031F"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Normally, </w:t>
      </w:r>
      <w:r w:rsidRPr="0051136F">
        <w:rPr>
          <w:rStyle w:val="StyleUnderline"/>
          <w:rFonts w:asciiTheme="majorHAnsi" w:hAnsiTheme="majorHAnsi" w:cstheme="majorHAnsi"/>
        </w:rPr>
        <w:t xml:space="preserve">voluntary </w:t>
      </w:r>
      <w:r w:rsidRPr="0051136F">
        <w:rPr>
          <w:rStyle w:val="StyleUnderline"/>
          <w:rFonts w:asciiTheme="majorHAnsi" w:hAnsiTheme="majorHAnsi" w:cstheme="majorHAnsi"/>
          <w:highlight w:val="cyan"/>
        </w:rPr>
        <w:t xml:space="preserve">agreements </w:t>
      </w:r>
      <w:r w:rsidRPr="0051136F">
        <w:rPr>
          <w:rStyle w:val="StyleUnderline"/>
          <w:rFonts w:asciiTheme="majorHAnsi" w:hAnsiTheme="majorHAnsi" w:cstheme="majorHAnsi"/>
        </w:rPr>
        <w:t>or plans of action</w:t>
      </w:r>
      <w:r w:rsidRPr="0051136F">
        <w:rPr>
          <w:rFonts w:asciiTheme="majorHAnsi" w:hAnsiTheme="majorHAnsi" w:cstheme="majorHAnsi"/>
          <w:sz w:val="16"/>
        </w:rPr>
        <w:t xml:space="preserve"> between competing private industry interests </w:t>
      </w:r>
      <w:r w:rsidRPr="0051136F">
        <w:rPr>
          <w:rStyle w:val="StyleUnderline"/>
          <w:rFonts w:asciiTheme="majorHAnsi" w:hAnsiTheme="majorHAnsi" w:cstheme="majorHAnsi"/>
          <w:highlight w:val="cyan"/>
        </w:rPr>
        <w:t xml:space="preserve">could be subject to </w:t>
      </w:r>
      <w:r w:rsidRPr="0051136F">
        <w:rPr>
          <w:rStyle w:val="StyleUnderline"/>
          <w:rFonts w:asciiTheme="majorHAnsi" w:hAnsiTheme="majorHAnsi" w:cstheme="majorHAnsi"/>
        </w:rPr>
        <w:t xml:space="preserve">legal sanction under </w:t>
      </w:r>
      <w:r w:rsidRPr="0051136F">
        <w:rPr>
          <w:rStyle w:val="Emphasis"/>
          <w:rFonts w:asciiTheme="majorHAnsi" w:hAnsiTheme="majorHAnsi" w:cstheme="majorHAnsi"/>
          <w:highlight w:val="cyan"/>
        </w:rPr>
        <w:t>anti-trust</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statutes or contract </w:t>
      </w:r>
      <w:r w:rsidRPr="0051136F">
        <w:rPr>
          <w:rStyle w:val="Emphasis"/>
          <w:rFonts w:asciiTheme="majorHAnsi" w:hAnsiTheme="majorHAnsi" w:cstheme="majorHAnsi"/>
        </w:rPr>
        <w:t>law</w:t>
      </w:r>
      <w:r w:rsidRPr="0051136F">
        <w:rPr>
          <w:rFonts w:asciiTheme="majorHAnsi" w:hAnsiTheme="majorHAnsi" w:cstheme="majorHAnsi"/>
          <w:sz w:val="16"/>
        </w:rPr>
        <w:t xml:space="preserve">. </w:t>
      </w:r>
      <w:r w:rsidRPr="0051136F">
        <w:rPr>
          <w:rStyle w:val="StyleUnderline"/>
          <w:rFonts w:asciiTheme="majorHAnsi" w:hAnsiTheme="majorHAnsi" w:cstheme="majorHAnsi"/>
        </w:rPr>
        <w:t>Title VII of the DPA authorizes the President to "consult</w:t>
      </w:r>
      <w:r w:rsidRPr="0051136F">
        <w:rPr>
          <w:rFonts w:asciiTheme="majorHAnsi" w:hAnsiTheme="majorHAnsi" w:cstheme="majorHAnsi"/>
          <w:sz w:val="16"/>
        </w:rPr>
        <w:t xml:space="preserve"> with representatives of industry, business, financing, agriculture, labor, and other interests </w:t>
      </w:r>
      <w:r w:rsidRPr="0051136F">
        <w:rPr>
          <w:rStyle w:val="StyleUnderline"/>
          <w:rFonts w:asciiTheme="majorHAnsi" w:hAnsiTheme="majorHAnsi" w:cstheme="majorHAnsi"/>
        </w:rPr>
        <w:t xml:space="preserve">in order </w:t>
      </w:r>
      <w:r w:rsidRPr="0051136F">
        <w:rPr>
          <w:rStyle w:val="StyleUnderline"/>
          <w:rFonts w:asciiTheme="majorHAnsi" w:hAnsiTheme="majorHAnsi" w:cstheme="majorHAnsi"/>
        </w:rPr>
        <w:lastRenderedPageBreak/>
        <w:t>to provide for the making by such persons, with the approval of the President, of voluntary agreements and plans of action to help provide for the national defense</w:t>
      </w:r>
      <w:r w:rsidRPr="0051136F">
        <w:rPr>
          <w:rFonts w:asciiTheme="majorHAnsi" w:hAnsiTheme="majorHAnsi" w:cstheme="majorHAnsi"/>
          <w:sz w:val="16"/>
        </w:rPr>
        <w:t xml:space="preserve">."101 </w:t>
      </w: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 xml:space="preserve">President must determine </w:t>
      </w:r>
      <w:r w:rsidRPr="0051136F">
        <w:rPr>
          <w:rStyle w:val="StyleUnderline"/>
          <w:rFonts w:asciiTheme="majorHAnsi" w:hAnsiTheme="majorHAnsi" w:cstheme="majorHAnsi"/>
        </w:rPr>
        <w:t xml:space="preserve">that </w:t>
      </w:r>
      <w:r w:rsidRPr="0051136F">
        <w:rPr>
          <w:rStyle w:val="StyleUnderline"/>
          <w:rFonts w:asciiTheme="majorHAnsi" w:hAnsiTheme="majorHAnsi" w:cstheme="majorHAnsi"/>
          <w:highlight w:val="cyan"/>
        </w:rPr>
        <w:t xml:space="preserve">a "condition exists which may pose a </w:t>
      </w:r>
      <w:r w:rsidRPr="0051136F">
        <w:rPr>
          <w:rStyle w:val="Emphasis"/>
          <w:rFonts w:asciiTheme="majorHAnsi" w:hAnsiTheme="majorHAnsi" w:cstheme="majorHAnsi"/>
          <w:highlight w:val="cyan"/>
        </w:rPr>
        <w:t>direct threat</w:t>
      </w:r>
      <w:r w:rsidRPr="0051136F">
        <w:rPr>
          <w:rStyle w:val="Emphasis"/>
          <w:rFonts w:asciiTheme="majorHAnsi" w:hAnsiTheme="majorHAnsi" w:cstheme="majorHAnsi"/>
        </w:rPr>
        <w:t xml:space="preserve"> to the national defense or its preparedness programs</w:t>
      </w:r>
      <w:r w:rsidRPr="0051136F">
        <w:rPr>
          <w:rFonts w:asciiTheme="majorHAnsi" w:hAnsiTheme="majorHAnsi" w:cstheme="majorHAnsi"/>
          <w:sz w:val="16"/>
        </w:rPr>
        <w:t xml:space="preserve">"102 </w:t>
      </w:r>
      <w:r w:rsidRPr="0051136F">
        <w:rPr>
          <w:rStyle w:val="StyleUnderline"/>
          <w:rFonts w:asciiTheme="majorHAnsi" w:hAnsiTheme="majorHAnsi" w:cstheme="majorHAnsi"/>
        </w:rPr>
        <w:t xml:space="preserve">prior to engaging in the consultation process. Following the consultation process, </w:t>
      </w:r>
      <w:r w:rsidRPr="0051136F">
        <w:rPr>
          <w:rStyle w:val="StyleUnderline"/>
          <w:rFonts w:asciiTheme="majorHAnsi" w:hAnsiTheme="majorHAnsi" w:cstheme="majorHAnsi"/>
          <w:highlight w:val="cyan"/>
        </w:rPr>
        <w:t>the President</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or presidential delegate </w:t>
      </w:r>
      <w:r w:rsidRPr="0051136F">
        <w:rPr>
          <w:rStyle w:val="StyleUnderline"/>
          <w:rFonts w:asciiTheme="majorHAnsi" w:hAnsiTheme="majorHAnsi" w:cstheme="majorHAnsi"/>
        </w:rPr>
        <w:t xml:space="preserve">may </w:t>
      </w:r>
      <w:r w:rsidRPr="0051136F">
        <w:rPr>
          <w:rStyle w:val="StyleUnderline"/>
          <w:rFonts w:asciiTheme="majorHAnsi" w:hAnsiTheme="majorHAnsi" w:cstheme="majorHAnsi"/>
          <w:highlight w:val="cyan"/>
        </w:rPr>
        <w:t xml:space="preserve">approve </w:t>
      </w:r>
      <w:r w:rsidRPr="0051136F">
        <w:rPr>
          <w:rStyle w:val="StyleUnderline"/>
          <w:rFonts w:asciiTheme="majorHAnsi" w:hAnsiTheme="majorHAnsi" w:cstheme="majorHAnsi"/>
        </w:rPr>
        <w:t xml:space="preserve">and implement </w:t>
      </w:r>
      <w:r w:rsidRPr="0051136F">
        <w:rPr>
          <w:rStyle w:val="StyleUnderline"/>
          <w:rFonts w:asciiTheme="majorHAnsi" w:hAnsiTheme="majorHAnsi" w:cstheme="majorHAnsi"/>
          <w:highlight w:val="cyan"/>
        </w:rPr>
        <w:t xml:space="preserve">the </w:t>
      </w:r>
      <w:r w:rsidRPr="0051136F">
        <w:rPr>
          <w:rStyle w:val="StyleUnderline"/>
          <w:rFonts w:asciiTheme="majorHAnsi" w:hAnsiTheme="majorHAnsi" w:cstheme="majorHAnsi"/>
        </w:rPr>
        <w:t xml:space="preserve">agreement or </w:t>
      </w:r>
      <w:r w:rsidRPr="0051136F">
        <w:rPr>
          <w:rStyle w:val="StyleUnderline"/>
          <w:rFonts w:asciiTheme="majorHAnsi" w:hAnsiTheme="majorHAnsi" w:cstheme="majorHAnsi"/>
          <w:highlight w:val="cyan"/>
        </w:rPr>
        <w:t xml:space="preserve">plan </w:t>
      </w:r>
      <w:r w:rsidRPr="0051136F">
        <w:rPr>
          <w:rStyle w:val="StyleUnderline"/>
          <w:rFonts w:asciiTheme="majorHAnsi" w:hAnsiTheme="majorHAnsi" w:cstheme="majorHAnsi"/>
        </w:rPr>
        <w:t>of action</w:t>
      </w:r>
      <w:r w:rsidRPr="0051136F">
        <w:rPr>
          <w:rFonts w:asciiTheme="majorHAnsi" w:hAnsiTheme="majorHAnsi" w:cstheme="majorHAnsi"/>
          <w:sz w:val="16"/>
        </w:rPr>
        <w:t xml:space="preserve">.103 </w:t>
      </w:r>
      <w:r w:rsidRPr="0051136F">
        <w:rPr>
          <w:rStyle w:val="StyleUnderline"/>
          <w:rFonts w:asciiTheme="majorHAnsi" w:hAnsiTheme="majorHAnsi" w:cstheme="majorHAnsi"/>
          <w:highlight w:val="cyan"/>
        </w:rPr>
        <w:t>Parties</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entering into such voluntary agreements </w:t>
      </w:r>
      <w:r w:rsidRPr="0051136F">
        <w:rPr>
          <w:rStyle w:val="StyleUnderline"/>
          <w:rFonts w:asciiTheme="majorHAnsi" w:hAnsiTheme="majorHAnsi" w:cstheme="majorHAnsi"/>
          <w:highlight w:val="cyan"/>
        </w:rPr>
        <w:t xml:space="preserve">are afforded </w:t>
      </w:r>
      <w:r w:rsidRPr="0051136F">
        <w:rPr>
          <w:rStyle w:val="StyleUnderline"/>
          <w:rFonts w:asciiTheme="majorHAnsi" w:hAnsiTheme="majorHAnsi" w:cstheme="majorHAnsi"/>
        </w:rPr>
        <w:t xml:space="preserve">a </w:t>
      </w:r>
      <w:r w:rsidRPr="0051136F">
        <w:rPr>
          <w:rStyle w:val="Emphasis"/>
          <w:rFonts w:asciiTheme="majorHAnsi" w:hAnsiTheme="majorHAnsi" w:cstheme="majorHAnsi"/>
        </w:rPr>
        <w:t xml:space="preserve">special legal </w:t>
      </w:r>
      <w:r w:rsidRPr="0051136F">
        <w:rPr>
          <w:rStyle w:val="Emphasis"/>
          <w:rFonts w:asciiTheme="majorHAnsi" w:hAnsiTheme="majorHAnsi" w:cstheme="majorHAnsi"/>
          <w:highlight w:val="cyan"/>
        </w:rPr>
        <w:t>defense</w:t>
      </w:r>
      <w:r w:rsidRPr="0051136F">
        <w:rPr>
          <w:rFonts w:asciiTheme="majorHAnsi" w:hAnsiTheme="majorHAnsi" w:cstheme="majorHAnsi"/>
          <w:sz w:val="16"/>
          <w:highlight w:val="cyan"/>
        </w:rPr>
        <w:t xml:space="preserve"> </w:t>
      </w:r>
      <w:r w:rsidRPr="0051136F">
        <w:rPr>
          <w:rStyle w:val="StyleUnderline"/>
          <w:rFonts w:asciiTheme="majorHAnsi" w:hAnsiTheme="majorHAnsi" w:cstheme="majorHAnsi"/>
          <w:highlight w:val="cyan"/>
        </w:rPr>
        <w:t xml:space="preserve">if </w:t>
      </w:r>
      <w:r w:rsidRPr="0051136F">
        <w:rPr>
          <w:rStyle w:val="StyleUnderline"/>
          <w:rFonts w:asciiTheme="majorHAnsi" w:hAnsiTheme="majorHAnsi" w:cstheme="majorHAnsi"/>
        </w:rPr>
        <w:t xml:space="preserve">their </w:t>
      </w:r>
      <w:r w:rsidRPr="0051136F">
        <w:rPr>
          <w:rStyle w:val="StyleUnderline"/>
          <w:rFonts w:asciiTheme="majorHAnsi" w:hAnsiTheme="majorHAnsi" w:cstheme="majorHAnsi"/>
          <w:highlight w:val="cyan"/>
        </w:rPr>
        <w:t>actions</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within that agreement </w:t>
      </w:r>
      <w:r w:rsidRPr="0051136F">
        <w:rPr>
          <w:rStyle w:val="StyleUnderline"/>
          <w:rFonts w:asciiTheme="majorHAnsi" w:hAnsiTheme="majorHAnsi" w:cstheme="majorHAnsi"/>
          <w:highlight w:val="cyan"/>
        </w:rPr>
        <w:t xml:space="preserve">would otherwise violate </w:t>
      </w:r>
      <w:r w:rsidRPr="0051136F">
        <w:rPr>
          <w:rStyle w:val="Emphasis"/>
          <w:rFonts w:asciiTheme="majorHAnsi" w:hAnsiTheme="majorHAnsi" w:cstheme="majorHAnsi"/>
          <w:highlight w:val="cyan"/>
        </w:rPr>
        <w:t>antitrust</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or contract </w:t>
      </w:r>
      <w:r w:rsidRPr="0051136F">
        <w:rPr>
          <w:rStyle w:val="Emphasis"/>
          <w:rFonts w:asciiTheme="majorHAnsi" w:hAnsiTheme="majorHAnsi" w:cstheme="majorHAnsi"/>
        </w:rPr>
        <w:t>laws</w:t>
      </w:r>
      <w:r w:rsidRPr="0051136F">
        <w:rPr>
          <w:rFonts w:asciiTheme="majorHAnsi" w:hAnsiTheme="majorHAnsi" w:cstheme="majorHAnsi"/>
          <w:sz w:val="16"/>
        </w:rPr>
        <w:t>.104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w:t>
      </w:r>
    </w:p>
    <w:p w14:paraId="4C3F85D7"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w:t>
      </w:r>
    </w:p>
    <w:p w14:paraId="3BFE712E"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DOD, and have been established to ensure that the maritime industry can respond to the rapid mobilization, deployment, and transportation requirements of DOD. Voluntary participants from the maritime industry are solicited to join the agreements annually.110</w:t>
      </w:r>
    </w:p>
    <w:p w14:paraId="2B48D704"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Nucleus Executive Reserve</w:t>
      </w:r>
    </w:p>
    <w:p w14:paraId="246D7E1C"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w:t>
      </w:r>
    </w:p>
    <w:p w14:paraId="178BC0DB"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w:t>
      </w:r>
    </w:p>
    <w:p w14:paraId="67724C60"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Authorization of Appropriations, as amended by P.L. 113-72</w:t>
      </w:r>
    </w:p>
    <w:p w14:paraId="26E8EF45"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w:t>
      </w:r>
    </w:p>
    <w:p w14:paraId="512FEF39"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w:t>
      </w:r>
    </w:p>
    <w:p w14:paraId="36F950A6"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Committee on Foreign Investment in the United States118</w:t>
      </w:r>
    </w:p>
    <w:p w14:paraId="1597BC36"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w:t>
      </w:r>
    </w:p>
    <w:p w14:paraId="791C172A"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w:t>
      </w:r>
    </w:p>
    <w:p w14:paraId="45B1A543"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firms, but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cases, and provides a two-track method for reviewing certain investment transactions. Other changes mandated by FIRRMA would provide more resources for CFIUS, add new reporting requirements, and reform export controls.</w:t>
      </w:r>
    </w:p>
    <w:p w14:paraId="4B1DD0AF"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Termination of the Act</w:t>
      </w:r>
    </w:p>
    <w:p w14:paraId="51DB9F24"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Title VII of the DPA also includes a "sunset" clause for the majority of the DPA authorities. All DPA authorities in Titles I, III, and VII have a termination date, with the exception of four sections.123 As explained in Section 717 of the DPA, the sections that are exempt from termination are</w:t>
      </w:r>
    </w:p>
    <w:p w14:paraId="7175128C" w14:textId="77777777" w:rsidR="00D423DA" w:rsidRPr="0051136F" w:rsidRDefault="00D423DA" w:rsidP="00D423DA">
      <w:pPr>
        <w:pStyle w:val="ListParagraph"/>
        <w:numPr>
          <w:ilvl w:val="0"/>
          <w:numId w:val="12"/>
        </w:numPr>
        <w:rPr>
          <w:rFonts w:asciiTheme="majorHAnsi" w:hAnsiTheme="majorHAnsi" w:cstheme="majorHAnsi"/>
          <w:sz w:val="10"/>
          <w:szCs w:val="10"/>
        </w:rPr>
      </w:pPr>
      <w:r w:rsidRPr="0051136F">
        <w:rPr>
          <w:rFonts w:asciiTheme="majorHAnsi" w:hAnsiTheme="majorHAnsi" w:cstheme="majorHAnsi"/>
          <w:sz w:val="10"/>
          <w:szCs w:val="10"/>
        </w:rPr>
        <w:t>50 U.S.C. §4514, Section 104 of the DPA that prohibits both the imposition of wage or price controls without prior congressional authorization and the mandatory compliance of any private person to assist in the production of chemical or biological warfare capabilities;</w:t>
      </w:r>
    </w:p>
    <w:p w14:paraId="33558955" w14:textId="77777777" w:rsidR="00D423DA" w:rsidRPr="0051136F" w:rsidRDefault="00D423DA" w:rsidP="00D423DA">
      <w:pPr>
        <w:pStyle w:val="ListParagraph"/>
        <w:numPr>
          <w:ilvl w:val="0"/>
          <w:numId w:val="12"/>
        </w:numPr>
        <w:rPr>
          <w:rFonts w:asciiTheme="majorHAnsi" w:hAnsiTheme="majorHAnsi" w:cstheme="majorHAnsi"/>
          <w:sz w:val="10"/>
          <w:szCs w:val="10"/>
        </w:rPr>
      </w:pPr>
      <w:r w:rsidRPr="0051136F">
        <w:rPr>
          <w:rFonts w:asciiTheme="majorHAnsi" w:hAnsiTheme="majorHAnsi" w:cstheme="majorHAnsi"/>
          <w:sz w:val="10"/>
          <w:szCs w:val="10"/>
        </w:rPr>
        <w:t>50 U.S.C. §4557, Section 707 of the DPA that grants persons limited immunity from liability for complying with DPA-authorized regulations;</w:t>
      </w:r>
    </w:p>
    <w:p w14:paraId="7382611C" w14:textId="77777777" w:rsidR="00D423DA" w:rsidRPr="0051136F" w:rsidRDefault="00D423DA" w:rsidP="00D423DA">
      <w:pPr>
        <w:pStyle w:val="ListParagraph"/>
        <w:numPr>
          <w:ilvl w:val="0"/>
          <w:numId w:val="12"/>
        </w:numPr>
        <w:rPr>
          <w:rFonts w:asciiTheme="majorHAnsi" w:hAnsiTheme="majorHAnsi" w:cstheme="majorHAnsi"/>
          <w:sz w:val="10"/>
          <w:szCs w:val="10"/>
        </w:rPr>
      </w:pPr>
      <w:r w:rsidRPr="0051136F">
        <w:rPr>
          <w:rFonts w:asciiTheme="majorHAnsi" w:hAnsiTheme="majorHAnsi" w:cstheme="majorHAnsi"/>
          <w:sz w:val="10"/>
          <w:szCs w:val="10"/>
        </w:rPr>
        <w:t>50 U.S.C. §4558, Section 708 of the DPA that provides for the establishment of voluntary agreements; and</w:t>
      </w:r>
    </w:p>
    <w:p w14:paraId="6BD46A34" w14:textId="77777777" w:rsidR="00D423DA" w:rsidRPr="0051136F" w:rsidRDefault="00D423DA" w:rsidP="00D423DA">
      <w:pPr>
        <w:pStyle w:val="ListParagraph"/>
        <w:numPr>
          <w:ilvl w:val="0"/>
          <w:numId w:val="12"/>
        </w:numPr>
        <w:rPr>
          <w:rFonts w:asciiTheme="majorHAnsi" w:hAnsiTheme="majorHAnsi" w:cstheme="majorHAnsi"/>
          <w:sz w:val="10"/>
          <w:szCs w:val="10"/>
        </w:rPr>
      </w:pPr>
      <w:r w:rsidRPr="0051136F">
        <w:rPr>
          <w:rFonts w:asciiTheme="majorHAnsi" w:hAnsiTheme="majorHAnsi" w:cstheme="majorHAnsi"/>
          <w:sz w:val="10"/>
          <w:szCs w:val="10"/>
        </w:rPr>
        <w:t>50 U.S.C. §4565, Section 721 of the DPA, the so-called Exon-Florio Amendment, that gives the President and CFIUS review authority over certain corporate acquisition activities.</w:t>
      </w:r>
    </w:p>
    <w:p w14:paraId="4EFB309F"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w:t>
      </w:r>
    </w:p>
    <w:p w14:paraId="1585149D"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lastRenderedPageBreak/>
        <w:t>Defense Production Act Committee</w:t>
      </w:r>
    </w:p>
    <w:p w14:paraId="2D747E23"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w:t>
      </w:r>
    </w:p>
    <w:p w14:paraId="6917D9E8"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w:t>
      </w:r>
    </w:p>
    <w:p w14:paraId="530F8746"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The DPAC has annual reporting requirements relating to the Title I priority and allocation authority, and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w:t>
      </w:r>
    </w:p>
    <w:p w14:paraId="15C57B26"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Impact of Offsets Report</w:t>
      </w:r>
    </w:p>
    <w:p w14:paraId="541217CD"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w:t>
      </w:r>
    </w:p>
    <w:p w14:paraId="5527F9C0"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w:t>
      </w:r>
    </w:p>
    <w:p w14:paraId="79A51243" w14:textId="77777777" w:rsidR="00D423DA" w:rsidRPr="0051136F" w:rsidRDefault="00D423DA" w:rsidP="00D423DA">
      <w:pPr>
        <w:rPr>
          <w:rStyle w:val="StyleUnderline"/>
          <w:rFonts w:asciiTheme="majorHAnsi" w:hAnsiTheme="majorHAnsi" w:cstheme="majorHAnsi"/>
        </w:rPr>
      </w:pPr>
      <w:r w:rsidRPr="0051136F">
        <w:rPr>
          <w:rStyle w:val="StyleUnderline"/>
          <w:rFonts w:asciiTheme="majorHAnsi" w:hAnsiTheme="majorHAnsi" w:cstheme="majorHAnsi"/>
        </w:rPr>
        <w:t xml:space="preserve">Considerations for </w:t>
      </w:r>
      <w:r w:rsidRPr="0051136F">
        <w:rPr>
          <w:rStyle w:val="Emphasis"/>
          <w:rFonts w:asciiTheme="majorHAnsi" w:hAnsiTheme="majorHAnsi" w:cstheme="majorHAnsi"/>
          <w:highlight w:val="cyan"/>
        </w:rPr>
        <w:t>Congress</w:t>
      </w:r>
    </w:p>
    <w:p w14:paraId="4CBA9A89"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Enhance Oversight</w:t>
      </w:r>
    </w:p>
    <w:p w14:paraId="2DC75FE6"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Expand Reporting or Notification Requirements</w:t>
      </w:r>
    </w:p>
    <w:p w14:paraId="54B6C422"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Congress may consider whether to add more extensive notification and reporting requirements on the use of all or specific authorities in the DPA. These reporting or notification requirements could be added to the existing law, or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w:t>
      </w:r>
    </w:p>
    <w:p w14:paraId="028F346E"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Enforce and Revise Rulemaking Requirements</w:t>
      </w:r>
    </w:p>
    <w:p w14:paraId="4ADB1EE6"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Congress may consider reviewing the agencies' compliance with existing rulemaking requirements. A rulemaking requirement exists for the voluntary agreement authority in Title VII that has been completed by DHS, but it has not been updated since 1981 and may be in need of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w:t>
      </w:r>
    </w:p>
    <w:p w14:paraId="533D4D93"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Broaden Committee Oversight Jurisdiction</w:t>
      </w:r>
    </w:p>
    <w:p w14:paraId="71D5E015"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w:t>
      </w:r>
    </w:p>
    <w:p w14:paraId="3502841C"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w:t>
      </w:r>
    </w:p>
    <w:p w14:paraId="3C92F107"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w:t>
      </w:r>
    </w:p>
    <w:p w14:paraId="6C355EA0" w14:textId="77777777" w:rsidR="00D423DA" w:rsidRPr="0051136F" w:rsidRDefault="00D423DA" w:rsidP="00D423DA">
      <w:pPr>
        <w:rPr>
          <w:rFonts w:asciiTheme="majorHAnsi" w:hAnsiTheme="majorHAnsi" w:cstheme="majorHAnsi"/>
          <w:sz w:val="16"/>
          <w:szCs w:val="16"/>
        </w:rPr>
      </w:pPr>
      <w:r w:rsidRPr="0051136F">
        <w:rPr>
          <w:rFonts w:asciiTheme="majorHAnsi" w:hAnsiTheme="majorHAnsi" w:cstheme="majorHAnsi"/>
          <w:sz w:val="16"/>
          <w:szCs w:val="16"/>
        </w:rPr>
        <w:t>Amending the Defense Production Act of 1950</w:t>
      </w:r>
    </w:p>
    <w:p w14:paraId="567C0C18"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While the act in its current form may remain in force until September 30, 2025, </w:t>
      </w:r>
      <w:r w:rsidRPr="0051136F">
        <w:rPr>
          <w:rStyle w:val="StyleUnderline"/>
          <w:rFonts w:asciiTheme="majorHAnsi" w:hAnsiTheme="majorHAnsi" w:cstheme="majorHAnsi"/>
        </w:rPr>
        <w:t xml:space="preserve">the legislature </w:t>
      </w:r>
      <w:r w:rsidRPr="0051136F">
        <w:rPr>
          <w:rStyle w:val="StyleUnderline"/>
          <w:rFonts w:asciiTheme="majorHAnsi" w:hAnsiTheme="majorHAnsi" w:cstheme="majorHAnsi"/>
          <w:highlight w:val="cyan"/>
        </w:rPr>
        <w:t xml:space="preserve">could </w:t>
      </w:r>
      <w:r w:rsidRPr="0051136F">
        <w:rPr>
          <w:rStyle w:val="Emphasis"/>
          <w:rFonts w:asciiTheme="majorHAnsi" w:hAnsiTheme="majorHAnsi" w:cstheme="majorHAnsi"/>
          <w:highlight w:val="cyan"/>
        </w:rPr>
        <w:t>amend the DPA</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at any time </w:t>
      </w:r>
      <w:r w:rsidRPr="0051136F">
        <w:rPr>
          <w:rStyle w:val="StyleUnderline"/>
          <w:rFonts w:asciiTheme="majorHAnsi" w:hAnsiTheme="majorHAnsi" w:cstheme="majorHAnsi"/>
          <w:highlight w:val="cyan"/>
        </w:rPr>
        <w:t>to</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extend, expand, </w:t>
      </w:r>
      <w:r w:rsidRPr="0051136F">
        <w:rPr>
          <w:rStyle w:val="Emphasis"/>
          <w:rFonts w:asciiTheme="majorHAnsi" w:hAnsiTheme="majorHAnsi" w:cstheme="majorHAnsi"/>
        </w:rPr>
        <w:t>restrict</w:t>
      </w:r>
      <w:r w:rsidRPr="0051136F">
        <w:rPr>
          <w:rFonts w:asciiTheme="majorHAnsi" w:hAnsiTheme="majorHAnsi" w:cstheme="majorHAnsi"/>
          <w:sz w:val="16"/>
        </w:rPr>
        <w:t xml:space="preserve">, or otherwise clarify </w:t>
      </w:r>
      <w:r w:rsidRPr="0051136F">
        <w:rPr>
          <w:rStyle w:val="Emphasis"/>
          <w:rFonts w:asciiTheme="majorHAnsi" w:hAnsiTheme="majorHAnsi" w:cstheme="majorHAnsi"/>
        </w:rPr>
        <w:t>the powers it grants to the President</w:t>
      </w:r>
      <w:r w:rsidRPr="0051136F">
        <w:rPr>
          <w:rFonts w:asciiTheme="majorHAnsi" w:hAnsiTheme="majorHAnsi" w:cstheme="majorHAnsi"/>
          <w:sz w:val="16"/>
        </w:rPr>
        <w:t xml:space="preserve">. For example, </w:t>
      </w:r>
      <w:r w:rsidRPr="0051136F">
        <w:rPr>
          <w:rStyle w:val="StyleUnderline"/>
          <w:rFonts w:asciiTheme="majorHAnsi" w:hAnsiTheme="majorHAnsi" w:cstheme="majorHAnsi"/>
        </w:rPr>
        <w:t xml:space="preserve">Congress could </w:t>
      </w:r>
      <w:r w:rsidRPr="0051136F">
        <w:rPr>
          <w:rStyle w:val="Emphasis"/>
          <w:rFonts w:asciiTheme="majorHAnsi" w:hAnsiTheme="majorHAnsi" w:cstheme="majorHAnsi"/>
          <w:highlight w:val="cyan"/>
        </w:rPr>
        <w:t>eliminate</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certain </w:t>
      </w:r>
      <w:r w:rsidRPr="0051136F">
        <w:rPr>
          <w:rStyle w:val="Emphasis"/>
          <w:rFonts w:asciiTheme="majorHAnsi" w:hAnsiTheme="majorHAnsi" w:cstheme="majorHAnsi"/>
          <w:highlight w:val="cyan"/>
        </w:rPr>
        <w:t>authorities altogether</w:t>
      </w:r>
      <w:r w:rsidRPr="0051136F">
        <w:rPr>
          <w:rFonts w:asciiTheme="majorHAnsi" w:hAnsiTheme="majorHAnsi" w:cstheme="majorHAnsi"/>
          <w:sz w:val="16"/>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6FE8EB2E"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Key to </w:t>
      </w:r>
      <w:r w:rsidRPr="0051136F">
        <w:rPr>
          <w:rFonts w:asciiTheme="majorHAnsi" w:hAnsiTheme="majorHAnsi" w:cstheme="majorHAnsi"/>
          <w:u w:val="single"/>
        </w:rPr>
        <w:t>pandemic response</w:t>
      </w:r>
      <w:r w:rsidRPr="0051136F">
        <w:rPr>
          <w:rFonts w:asciiTheme="majorHAnsi" w:hAnsiTheme="majorHAnsi" w:cstheme="majorHAnsi"/>
        </w:rPr>
        <w:t xml:space="preserve">. </w:t>
      </w:r>
    </w:p>
    <w:p w14:paraId="55932438"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J. Mark </w:t>
      </w:r>
      <w:r w:rsidRPr="0051136F">
        <w:rPr>
          <w:rStyle w:val="Style13ptBold"/>
          <w:rFonts w:asciiTheme="majorHAnsi" w:hAnsiTheme="majorHAnsi" w:cstheme="majorHAnsi"/>
        </w:rPr>
        <w:t>Gidley et al. 20</w:t>
      </w:r>
      <w:r w:rsidRPr="0051136F">
        <w:rPr>
          <w:rFonts w:asciiTheme="majorHAnsi" w:hAnsiTheme="majorHAnsi" w:cstheme="majorHAnsi"/>
        </w:rPr>
        <w:t xml:space="preserve">. J. Mark Gidley chairs the White &amp; Case Global Antitrust/Competition practice. Martin M. Toto and Sean Sigillito. “A Novel Antitrust Defense for COVID-19 Agreements: Section 708 of the Defense Production Act” </w:t>
      </w:r>
      <w:hyperlink r:id="rId9" w:history="1">
        <w:r w:rsidRPr="0051136F">
          <w:rPr>
            <w:rStyle w:val="Hyperlink"/>
            <w:rFonts w:asciiTheme="majorHAnsi" w:hAnsiTheme="majorHAnsi" w:cstheme="majorHAnsi"/>
          </w:rPr>
          <w:t>https://www.whitecase.com/sites/default/files/2020-04/novel-antitrust-defense-covid-19-agreements-section-708-defense-production-act.pdf</w:t>
        </w:r>
      </w:hyperlink>
      <w:r w:rsidRPr="0051136F">
        <w:rPr>
          <w:rFonts w:asciiTheme="majorHAnsi" w:hAnsiTheme="majorHAnsi" w:cstheme="majorHAnsi"/>
        </w:rPr>
        <w:t xml:space="preserve"> </w:t>
      </w:r>
    </w:p>
    <w:p w14:paraId="08E15063" w14:textId="77777777" w:rsidR="00D423DA" w:rsidRPr="0051136F" w:rsidRDefault="00D423DA" w:rsidP="00D423DA">
      <w:pPr>
        <w:rPr>
          <w:rFonts w:asciiTheme="majorHAnsi" w:hAnsiTheme="majorHAnsi" w:cstheme="majorHAnsi"/>
          <w:sz w:val="16"/>
        </w:rPr>
      </w:pPr>
      <w:r w:rsidRPr="0051136F">
        <w:rPr>
          <w:rStyle w:val="StyleUnderline"/>
          <w:rFonts w:asciiTheme="majorHAnsi" w:hAnsiTheme="majorHAnsi" w:cstheme="majorHAnsi"/>
          <w:highlight w:val="cyan"/>
        </w:rPr>
        <w:t xml:space="preserve">There is </w:t>
      </w:r>
      <w:r w:rsidRPr="0051136F">
        <w:rPr>
          <w:rStyle w:val="StyleUnderline"/>
          <w:rFonts w:asciiTheme="majorHAnsi" w:hAnsiTheme="majorHAnsi" w:cstheme="majorHAnsi"/>
        </w:rPr>
        <w:t xml:space="preserve">a </w:t>
      </w:r>
      <w:r w:rsidRPr="0051136F">
        <w:rPr>
          <w:rStyle w:val="StyleUnderline"/>
          <w:rFonts w:asciiTheme="majorHAnsi" w:hAnsiTheme="majorHAnsi" w:cstheme="majorHAnsi"/>
          <w:highlight w:val="cyan"/>
        </w:rPr>
        <w:t>dire need for</w:t>
      </w:r>
      <w:r w:rsidRPr="0051136F">
        <w:rPr>
          <w:rFonts w:asciiTheme="majorHAnsi" w:hAnsiTheme="majorHAnsi" w:cstheme="majorHAnsi"/>
          <w:sz w:val="16"/>
        </w:rPr>
        <w:t xml:space="preserve"> the </w:t>
      </w:r>
      <w:r w:rsidRPr="0051136F">
        <w:rPr>
          <w:rStyle w:val="Emphasis"/>
          <w:rFonts w:asciiTheme="majorHAnsi" w:hAnsiTheme="majorHAnsi" w:cstheme="majorHAnsi"/>
          <w:highlight w:val="cyan"/>
        </w:rPr>
        <w:t>assistance of private industry</w:t>
      </w:r>
      <w:r w:rsidRPr="0051136F">
        <w:rPr>
          <w:rFonts w:asciiTheme="majorHAnsi" w:hAnsiTheme="majorHAnsi" w:cstheme="majorHAnsi"/>
          <w:sz w:val="16"/>
          <w:highlight w:val="cyan"/>
        </w:rPr>
        <w:t xml:space="preserve"> </w:t>
      </w:r>
      <w:r w:rsidRPr="0051136F">
        <w:rPr>
          <w:rStyle w:val="StyleUnderline"/>
          <w:rFonts w:asciiTheme="majorHAnsi" w:hAnsiTheme="majorHAnsi" w:cstheme="majorHAnsi"/>
          <w:highlight w:val="cyan"/>
        </w:rPr>
        <w:t>in</w:t>
      </w:r>
      <w:r w:rsidRPr="0051136F">
        <w:rPr>
          <w:rStyle w:val="StyleUnderline"/>
          <w:rFonts w:asciiTheme="majorHAnsi" w:hAnsiTheme="majorHAnsi" w:cstheme="majorHAnsi"/>
        </w:rPr>
        <w:t xml:space="preserve"> developing </w:t>
      </w:r>
      <w:r w:rsidRPr="0051136F">
        <w:rPr>
          <w:rStyle w:val="Emphasis"/>
          <w:rFonts w:asciiTheme="majorHAnsi" w:hAnsiTheme="majorHAnsi" w:cstheme="majorHAnsi"/>
          <w:highlight w:val="cyan"/>
        </w:rPr>
        <w:t>vaccines</w:t>
      </w:r>
      <w:r w:rsidRPr="0051136F">
        <w:rPr>
          <w:rStyle w:val="StyleUnderline"/>
          <w:rFonts w:asciiTheme="majorHAnsi" w:hAnsiTheme="majorHAnsi" w:cstheme="majorHAnsi"/>
          <w:highlight w:val="cyan"/>
        </w:rPr>
        <w:t xml:space="preserve"> and </w:t>
      </w:r>
      <w:r w:rsidRPr="0051136F">
        <w:rPr>
          <w:rStyle w:val="Emphasis"/>
          <w:rFonts w:asciiTheme="majorHAnsi" w:hAnsiTheme="majorHAnsi" w:cstheme="majorHAnsi"/>
          <w:highlight w:val="cyan"/>
        </w:rPr>
        <w:t>treatments</w:t>
      </w:r>
      <w:r w:rsidRPr="0051136F">
        <w:rPr>
          <w:rFonts w:asciiTheme="majorHAnsi" w:hAnsiTheme="majorHAnsi" w:cstheme="majorHAnsi"/>
          <w:sz w:val="16"/>
        </w:rPr>
        <w:t xml:space="preserve"> for the SARS-CoV-2 virus, </w:t>
      </w:r>
      <w:r w:rsidRPr="0051136F">
        <w:rPr>
          <w:rStyle w:val="StyleUnderline"/>
          <w:rFonts w:asciiTheme="majorHAnsi" w:hAnsiTheme="majorHAnsi" w:cstheme="majorHAnsi"/>
        </w:rPr>
        <w:t xml:space="preserve">and </w:t>
      </w:r>
      <w:r w:rsidRPr="0051136F">
        <w:rPr>
          <w:rStyle w:val="StyleUnderline"/>
          <w:rFonts w:asciiTheme="majorHAnsi" w:hAnsiTheme="majorHAnsi" w:cstheme="majorHAnsi"/>
          <w:highlight w:val="cyan"/>
        </w:rPr>
        <w:t xml:space="preserve">for </w:t>
      </w:r>
      <w:r w:rsidRPr="0051136F">
        <w:rPr>
          <w:rStyle w:val="StyleUnderline"/>
          <w:rFonts w:asciiTheme="majorHAnsi" w:hAnsiTheme="majorHAnsi" w:cstheme="majorHAnsi"/>
        </w:rPr>
        <w:t xml:space="preserve">the </w:t>
      </w:r>
      <w:r w:rsidRPr="0051136F">
        <w:rPr>
          <w:rStyle w:val="Emphasis"/>
          <w:rFonts w:asciiTheme="majorHAnsi" w:hAnsiTheme="majorHAnsi" w:cstheme="majorHAnsi"/>
          <w:highlight w:val="cyan"/>
        </w:rPr>
        <w:t>manufacture</w:t>
      </w:r>
      <w:r w:rsidRPr="0051136F">
        <w:rPr>
          <w:rStyle w:val="StyleUnderline"/>
          <w:rFonts w:asciiTheme="majorHAnsi" w:hAnsiTheme="majorHAnsi" w:cstheme="majorHAnsi"/>
          <w:highlight w:val="cyan"/>
        </w:rPr>
        <w:t xml:space="preserve"> and </w:t>
      </w:r>
      <w:r w:rsidRPr="0051136F">
        <w:rPr>
          <w:rStyle w:val="Emphasis"/>
          <w:rFonts w:asciiTheme="majorHAnsi" w:hAnsiTheme="majorHAnsi" w:cstheme="majorHAnsi"/>
          <w:highlight w:val="cyan"/>
        </w:rPr>
        <w:t>distribution</w:t>
      </w:r>
      <w:r w:rsidRPr="0051136F">
        <w:rPr>
          <w:rStyle w:val="StyleUnderline"/>
          <w:rFonts w:asciiTheme="majorHAnsi" w:hAnsiTheme="majorHAnsi" w:cstheme="majorHAnsi"/>
          <w:highlight w:val="cyan"/>
        </w:rPr>
        <w:t xml:space="preserve"> </w:t>
      </w:r>
      <w:r w:rsidRPr="0051136F">
        <w:rPr>
          <w:rStyle w:val="StyleUnderline"/>
          <w:rFonts w:asciiTheme="majorHAnsi" w:hAnsiTheme="majorHAnsi" w:cstheme="majorHAnsi"/>
        </w:rPr>
        <w:t xml:space="preserve">of medical and other supplies to aid </w:t>
      </w:r>
      <w:r w:rsidRPr="0051136F">
        <w:rPr>
          <w:rStyle w:val="StyleUnderline"/>
          <w:rFonts w:asciiTheme="majorHAnsi" w:hAnsiTheme="majorHAnsi" w:cstheme="majorHAnsi"/>
          <w:highlight w:val="cyan"/>
        </w:rPr>
        <w:t xml:space="preserve">in </w:t>
      </w:r>
      <w:r w:rsidRPr="0051136F">
        <w:rPr>
          <w:rStyle w:val="StyleUnderline"/>
          <w:rFonts w:asciiTheme="majorHAnsi" w:hAnsiTheme="majorHAnsi" w:cstheme="majorHAnsi"/>
        </w:rPr>
        <w:t>the</w:t>
      </w:r>
      <w:r w:rsidRPr="0051136F">
        <w:rPr>
          <w:rFonts w:asciiTheme="majorHAnsi" w:hAnsiTheme="majorHAnsi" w:cstheme="majorHAnsi"/>
          <w:sz w:val="16"/>
        </w:rPr>
        <w:t xml:space="preserve"> United States’ </w:t>
      </w:r>
      <w:r w:rsidRPr="0051136F">
        <w:rPr>
          <w:rStyle w:val="StyleUnderline"/>
          <w:rFonts w:asciiTheme="majorHAnsi" w:hAnsiTheme="majorHAnsi" w:cstheme="majorHAnsi"/>
          <w:highlight w:val="cyan"/>
        </w:rPr>
        <w:t>response to</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the </w:t>
      </w:r>
      <w:r w:rsidRPr="0051136F">
        <w:rPr>
          <w:rStyle w:val="Emphasis"/>
          <w:rFonts w:asciiTheme="majorHAnsi" w:hAnsiTheme="majorHAnsi" w:cstheme="majorHAnsi"/>
        </w:rPr>
        <w:t>COVID</w:t>
      </w:r>
      <w:r w:rsidRPr="0051136F">
        <w:rPr>
          <w:rFonts w:asciiTheme="majorHAnsi" w:hAnsiTheme="majorHAnsi" w:cstheme="majorHAnsi"/>
          <w:sz w:val="16"/>
        </w:rPr>
        <w:t xml:space="preserve">-19 </w:t>
      </w:r>
      <w:r w:rsidRPr="0051136F">
        <w:rPr>
          <w:rStyle w:val="StyleUnderline"/>
          <w:rFonts w:asciiTheme="majorHAnsi" w:hAnsiTheme="majorHAnsi" w:cstheme="majorHAnsi"/>
          <w:highlight w:val="cyan"/>
        </w:rPr>
        <w:t xml:space="preserve">health </w:t>
      </w:r>
      <w:r w:rsidRPr="0051136F">
        <w:rPr>
          <w:rStyle w:val="StyleUnderline"/>
          <w:rFonts w:asciiTheme="majorHAnsi" w:hAnsiTheme="majorHAnsi" w:cstheme="majorHAnsi"/>
        </w:rPr>
        <w:t>emergency</w:t>
      </w:r>
      <w:r w:rsidRPr="0051136F">
        <w:rPr>
          <w:rFonts w:asciiTheme="majorHAnsi" w:hAnsiTheme="majorHAnsi" w:cstheme="majorHAnsi"/>
          <w:sz w:val="16"/>
        </w:rPr>
        <w:t xml:space="preserve">. </w:t>
      </w: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Government’s</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recent </w:t>
      </w:r>
      <w:r w:rsidRPr="0051136F">
        <w:rPr>
          <w:rStyle w:val="StyleUnderline"/>
          <w:rFonts w:asciiTheme="majorHAnsi" w:hAnsiTheme="majorHAnsi" w:cstheme="majorHAnsi"/>
        </w:rPr>
        <w:t xml:space="preserve">actions indicate a </w:t>
      </w:r>
      <w:r w:rsidRPr="0051136F">
        <w:rPr>
          <w:rStyle w:val="Emphasis"/>
          <w:rFonts w:asciiTheme="majorHAnsi" w:hAnsiTheme="majorHAnsi" w:cstheme="majorHAnsi"/>
          <w:highlight w:val="cyan"/>
        </w:rPr>
        <w:t xml:space="preserve">desire </w:t>
      </w:r>
      <w:r w:rsidRPr="0051136F">
        <w:rPr>
          <w:rStyle w:val="Emphasis"/>
          <w:rFonts w:asciiTheme="majorHAnsi" w:hAnsiTheme="majorHAnsi" w:cstheme="majorHAnsi"/>
        </w:rPr>
        <w:t xml:space="preserve">to allow </w:t>
      </w:r>
      <w:r w:rsidRPr="0051136F">
        <w:rPr>
          <w:rStyle w:val="Emphasis"/>
          <w:rFonts w:asciiTheme="majorHAnsi" w:hAnsiTheme="majorHAnsi" w:cstheme="majorHAnsi"/>
          <w:highlight w:val="cyan"/>
        </w:rPr>
        <w:t xml:space="preserve">private </w:t>
      </w:r>
      <w:r w:rsidRPr="0051136F">
        <w:rPr>
          <w:rStyle w:val="Emphasis"/>
          <w:rFonts w:asciiTheme="majorHAnsi" w:hAnsiTheme="majorHAnsi" w:cstheme="majorHAnsi"/>
        </w:rPr>
        <w:t xml:space="preserve">sector </w:t>
      </w:r>
      <w:r w:rsidRPr="0051136F">
        <w:rPr>
          <w:rStyle w:val="Emphasis"/>
          <w:rFonts w:asciiTheme="majorHAnsi" w:hAnsiTheme="majorHAnsi" w:cstheme="majorHAnsi"/>
          <w:highlight w:val="cyan"/>
        </w:rPr>
        <w:t>companies to work together</w:t>
      </w:r>
      <w:r w:rsidRPr="0051136F">
        <w:rPr>
          <w:rFonts w:asciiTheme="majorHAnsi" w:hAnsiTheme="majorHAnsi" w:cstheme="majorHAnsi"/>
          <w:sz w:val="16"/>
          <w:highlight w:val="cyan"/>
        </w:rPr>
        <w:t xml:space="preserve"> </w:t>
      </w:r>
      <w:r w:rsidRPr="0051136F">
        <w:rPr>
          <w:rFonts w:asciiTheme="majorHAnsi" w:hAnsiTheme="majorHAnsi" w:cstheme="majorHAnsi"/>
          <w:sz w:val="16"/>
        </w:rPr>
        <w:t>to do so quickly.</w:t>
      </w:r>
    </w:p>
    <w:p w14:paraId="46D5A9DA"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While many of the needs arising from the ongoing emergency focus specifically on medical supplies, </w:t>
      </w:r>
      <w:r w:rsidRPr="0051136F">
        <w:rPr>
          <w:rStyle w:val="StyleUnderline"/>
          <w:rFonts w:asciiTheme="majorHAnsi" w:hAnsiTheme="majorHAnsi" w:cstheme="majorHAnsi"/>
        </w:rPr>
        <w:t xml:space="preserve">the President’s delegation of </w:t>
      </w:r>
      <w:r w:rsidRPr="0051136F">
        <w:rPr>
          <w:rStyle w:val="Emphasis"/>
          <w:rFonts w:asciiTheme="majorHAnsi" w:hAnsiTheme="majorHAnsi" w:cstheme="majorHAnsi"/>
          <w:highlight w:val="cyan"/>
        </w:rPr>
        <w:t>Section 708 authority</w:t>
      </w:r>
      <w:r w:rsidRPr="0051136F">
        <w:rPr>
          <w:rFonts w:asciiTheme="majorHAnsi" w:hAnsiTheme="majorHAnsi" w:cstheme="majorHAnsi"/>
          <w:sz w:val="16"/>
        </w:rPr>
        <w:t xml:space="preserve"> to the DHS as well as HHS potentially </w:t>
      </w:r>
      <w:r w:rsidRPr="0051136F">
        <w:rPr>
          <w:rStyle w:val="StyleUnderline"/>
          <w:rFonts w:asciiTheme="majorHAnsi" w:hAnsiTheme="majorHAnsi" w:cstheme="majorHAnsi"/>
          <w:highlight w:val="cyan"/>
        </w:rPr>
        <w:t xml:space="preserve">opens the door to </w:t>
      </w:r>
      <w:r w:rsidRPr="0051136F">
        <w:rPr>
          <w:rStyle w:val="Emphasis"/>
          <w:rFonts w:asciiTheme="majorHAnsi" w:hAnsiTheme="majorHAnsi" w:cstheme="majorHAnsi"/>
          <w:highlight w:val="cyan"/>
        </w:rPr>
        <w:t>voluntary agreements</w:t>
      </w:r>
      <w:r w:rsidRPr="0051136F">
        <w:rPr>
          <w:rStyle w:val="Emphasis"/>
          <w:rFonts w:asciiTheme="majorHAnsi" w:hAnsiTheme="majorHAnsi" w:cstheme="majorHAnsi"/>
        </w:rPr>
        <w:t xml:space="preserve"> within broader sectors</w:t>
      </w:r>
      <w:r w:rsidRPr="0051136F">
        <w:rPr>
          <w:rStyle w:val="StyleUnderline"/>
          <w:rFonts w:asciiTheme="majorHAnsi" w:hAnsiTheme="majorHAnsi" w:cstheme="majorHAnsi"/>
        </w:rPr>
        <w:t xml:space="preserve"> of the US economy. Under the right circumstances</w:t>
      </w:r>
      <w:r w:rsidRPr="0051136F">
        <w:rPr>
          <w:rFonts w:asciiTheme="majorHAnsi" w:hAnsiTheme="majorHAnsi" w:cstheme="majorHAnsi"/>
          <w:sz w:val="16"/>
        </w:rPr>
        <w:t xml:space="preserve">, and if the business combination could garner the governmental sponsor needed for the voluntary agreement, </w:t>
      </w:r>
      <w:r w:rsidRPr="0051136F">
        <w:rPr>
          <w:rStyle w:val="StyleUnderline"/>
          <w:rFonts w:asciiTheme="majorHAnsi" w:hAnsiTheme="majorHAnsi" w:cstheme="majorHAnsi"/>
        </w:rPr>
        <w:t xml:space="preserve">invoking </w:t>
      </w:r>
      <w:r w:rsidRPr="0051136F">
        <w:rPr>
          <w:rStyle w:val="StyleUnderline"/>
          <w:rFonts w:asciiTheme="majorHAnsi" w:hAnsiTheme="majorHAnsi" w:cstheme="majorHAnsi"/>
          <w:highlight w:val="cyan"/>
        </w:rPr>
        <w:t xml:space="preserve">the </w:t>
      </w:r>
      <w:r w:rsidRPr="0051136F">
        <w:rPr>
          <w:rStyle w:val="Emphasis"/>
          <w:rFonts w:asciiTheme="majorHAnsi" w:hAnsiTheme="majorHAnsi" w:cstheme="majorHAnsi"/>
          <w:highlight w:val="cyan"/>
        </w:rPr>
        <w:t>Defense Production Act’s antitrust relief</w:t>
      </w:r>
      <w:r w:rsidRPr="0051136F">
        <w:rPr>
          <w:rStyle w:val="Emphasis"/>
          <w:rFonts w:asciiTheme="majorHAnsi" w:hAnsiTheme="majorHAnsi" w:cstheme="majorHAnsi"/>
        </w:rPr>
        <w:t xml:space="preserve"> provision</w:t>
      </w:r>
      <w:r w:rsidRPr="0051136F">
        <w:rPr>
          <w:rFonts w:asciiTheme="majorHAnsi" w:hAnsiTheme="majorHAnsi" w:cstheme="majorHAnsi"/>
          <w:sz w:val="16"/>
        </w:rPr>
        <w:t xml:space="preserve"> through the enactment of voluntary agreements </w:t>
      </w:r>
      <w:r w:rsidRPr="0051136F">
        <w:rPr>
          <w:rStyle w:val="StyleUnderline"/>
          <w:rFonts w:asciiTheme="majorHAnsi" w:hAnsiTheme="majorHAnsi" w:cstheme="majorHAnsi"/>
          <w:highlight w:val="cyan"/>
        </w:rPr>
        <w:t xml:space="preserve">could allow for </w:t>
      </w:r>
      <w:r w:rsidRPr="0051136F">
        <w:rPr>
          <w:rStyle w:val="StyleUnderline"/>
          <w:rFonts w:asciiTheme="majorHAnsi" w:hAnsiTheme="majorHAnsi" w:cstheme="majorHAnsi"/>
        </w:rPr>
        <w:t xml:space="preserve">a </w:t>
      </w:r>
      <w:r w:rsidRPr="0051136F">
        <w:rPr>
          <w:rStyle w:val="Emphasis"/>
          <w:rFonts w:asciiTheme="majorHAnsi" w:hAnsiTheme="majorHAnsi" w:cstheme="majorHAnsi"/>
        </w:rPr>
        <w:t xml:space="preserve">more robust </w:t>
      </w:r>
      <w:r w:rsidRPr="0051136F">
        <w:rPr>
          <w:rStyle w:val="Emphasis"/>
          <w:rFonts w:asciiTheme="majorHAnsi" w:hAnsiTheme="majorHAnsi" w:cstheme="majorHAnsi"/>
          <w:highlight w:val="cyan"/>
        </w:rPr>
        <w:t>response</w:t>
      </w:r>
      <w:r w:rsidRPr="0051136F">
        <w:rPr>
          <w:rStyle w:val="StyleUnderline"/>
          <w:rFonts w:asciiTheme="majorHAnsi" w:hAnsiTheme="majorHAnsi" w:cstheme="majorHAnsi"/>
          <w:highlight w:val="cyan"/>
        </w:rPr>
        <w:t xml:space="preserve"> to</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the COVID-19 </w:t>
      </w:r>
      <w:r w:rsidRPr="0051136F">
        <w:rPr>
          <w:rStyle w:val="Emphasis"/>
          <w:rFonts w:asciiTheme="majorHAnsi" w:hAnsiTheme="majorHAnsi" w:cstheme="majorHAnsi"/>
          <w:highlight w:val="cyan"/>
        </w:rPr>
        <w:t>pandemic</w:t>
      </w:r>
      <w:r w:rsidRPr="0051136F">
        <w:rPr>
          <w:rFonts w:asciiTheme="majorHAnsi" w:hAnsiTheme="majorHAnsi" w:cstheme="majorHAnsi"/>
          <w:sz w:val="16"/>
        </w:rPr>
        <w:t xml:space="preserve">. </w:t>
      </w:r>
    </w:p>
    <w:p w14:paraId="0DE1D967"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Extinction. </w:t>
      </w:r>
    </w:p>
    <w:p w14:paraId="2C5E09A7"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Dennis</w:t>
      </w:r>
      <w:r w:rsidRPr="0051136F">
        <w:rPr>
          <w:rStyle w:val="Style13ptBold"/>
          <w:rFonts w:asciiTheme="majorHAnsi" w:hAnsiTheme="majorHAnsi" w:cstheme="majorHAnsi"/>
        </w:rPr>
        <w:t xml:space="preserve"> Pamlin &amp; </w:t>
      </w:r>
      <w:r w:rsidRPr="0051136F">
        <w:rPr>
          <w:rFonts w:asciiTheme="majorHAnsi" w:hAnsiTheme="majorHAnsi" w:cstheme="majorHAnsi"/>
        </w:rPr>
        <w:t>Stuart</w:t>
      </w:r>
      <w:r w:rsidRPr="0051136F">
        <w:rPr>
          <w:rStyle w:val="Style13ptBold"/>
          <w:rFonts w:asciiTheme="majorHAnsi" w:hAnsiTheme="majorHAnsi" w:cstheme="majorHAnsi"/>
        </w:rPr>
        <w:t xml:space="preserve"> Armstrong 15</w:t>
      </w:r>
      <w:r w:rsidRPr="0051136F">
        <w:rPr>
          <w:rFonts w:asciiTheme="majorHAnsi" w:hAnsiTheme="majorHAnsi" w:cstheme="majorHAnsi"/>
        </w:rPr>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2EA51F37" w14:textId="77777777" w:rsidR="00D423DA" w:rsidRPr="0051136F" w:rsidRDefault="00D423DA" w:rsidP="00D423DA">
      <w:pPr>
        <w:rPr>
          <w:rFonts w:asciiTheme="majorHAnsi" w:hAnsiTheme="majorHAnsi" w:cstheme="majorHAnsi"/>
          <w:sz w:val="16"/>
        </w:rPr>
      </w:pPr>
      <w:r w:rsidRPr="0051136F">
        <w:rPr>
          <w:rStyle w:val="StyleUnderline"/>
          <w:rFonts w:asciiTheme="majorHAnsi" w:hAnsiTheme="majorHAnsi" w:cstheme="majorHAnsi"/>
        </w:rPr>
        <w:t>A pandemic</w:t>
      </w:r>
      <w:r w:rsidRPr="0051136F">
        <w:rPr>
          <w:rFonts w:asciiTheme="majorHAnsi" w:hAnsiTheme="majorHAnsi" w:cstheme="majorHAnsi"/>
          <w:sz w:val="16"/>
        </w:rPr>
        <w:t xml:space="preserve"> (from Greek πᾶν, pan, “all”, and δῆμος demos, “people”) </w:t>
      </w:r>
      <w:r w:rsidRPr="0051136F">
        <w:rPr>
          <w:rStyle w:val="StyleUnderline"/>
          <w:rFonts w:asciiTheme="majorHAnsi" w:hAnsiTheme="majorHAnsi" w:cstheme="majorHAnsi"/>
        </w:rPr>
        <w:t xml:space="preserve">is an epidemic of infectious disease that has spread through human populations across a </w:t>
      </w:r>
      <w:r w:rsidRPr="0051136F">
        <w:rPr>
          <w:rStyle w:val="Emphasis"/>
          <w:rFonts w:asciiTheme="majorHAnsi" w:hAnsiTheme="majorHAnsi" w:cstheme="majorHAnsi"/>
        </w:rPr>
        <w:t>large region</w:t>
      </w:r>
      <w:r w:rsidRPr="0051136F">
        <w:rPr>
          <w:rFonts w:asciiTheme="majorHAnsi" w:hAnsiTheme="majorHAnsi" w:cstheme="majorHAnsi"/>
          <w:sz w:val="16"/>
        </w:rPr>
        <w:t xml:space="preserve">; </w:t>
      </w:r>
      <w:r w:rsidRPr="0051136F">
        <w:rPr>
          <w:rStyle w:val="StyleUnderline"/>
          <w:rFonts w:asciiTheme="majorHAnsi" w:hAnsiTheme="majorHAnsi" w:cstheme="majorHAnsi"/>
        </w:rPr>
        <w:t xml:space="preserve">for instance </w:t>
      </w:r>
      <w:r w:rsidRPr="0051136F">
        <w:rPr>
          <w:rStyle w:val="Emphasis"/>
          <w:rFonts w:asciiTheme="majorHAnsi" w:hAnsiTheme="majorHAnsi" w:cstheme="majorHAnsi"/>
        </w:rPr>
        <w:t>several continents</w:t>
      </w:r>
      <w:r w:rsidRPr="0051136F">
        <w:rPr>
          <w:rStyle w:val="StyleUnderline"/>
          <w:rFonts w:asciiTheme="majorHAnsi" w:hAnsiTheme="majorHAnsi" w:cstheme="majorHAnsi"/>
        </w:rPr>
        <w:t xml:space="preserve">, or even </w:t>
      </w:r>
      <w:r w:rsidRPr="0051136F">
        <w:rPr>
          <w:rStyle w:val="Emphasis"/>
          <w:rFonts w:asciiTheme="majorHAnsi" w:hAnsiTheme="majorHAnsi" w:cstheme="majorHAnsi"/>
        </w:rPr>
        <w:t>worldwide</w:t>
      </w:r>
      <w:r w:rsidRPr="0051136F">
        <w:rPr>
          <w:rFonts w:asciiTheme="majorHAnsi" w:hAnsiTheme="majorHAnsi" w:cstheme="majorHAnsi"/>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51136F">
        <w:rPr>
          <w:rStyle w:val="StyleUnderline"/>
          <w:rFonts w:asciiTheme="majorHAnsi" w:hAnsiTheme="majorHAnsi" w:cstheme="majorHAnsi"/>
        </w:rPr>
        <w:t xml:space="preserve">Infectious </w:t>
      </w:r>
      <w:r w:rsidRPr="0051136F">
        <w:rPr>
          <w:rStyle w:val="StyleUnderline"/>
          <w:rFonts w:asciiTheme="majorHAnsi" w:hAnsiTheme="majorHAnsi" w:cstheme="majorHAnsi"/>
          <w:highlight w:val="cyan"/>
        </w:rPr>
        <w:t>diseases</w:t>
      </w:r>
      <w:r w:rsidRPr="0051136F">
        <w:rPr>
          <w:rStyle w:val="StyleUnderline"/>
          <w:rFonts w:asciiTheme="majorHAnsi" w:hAnsiTheme="majorHAnsi" w:cstheme="majorHAnsi"/>
        </w:rPr>
        <w:t xml:space="preserve"> have been </w:t>
      </w:r>
      <w:r w:rsidRPr="0051136F">
        <w:rPr>
          <w:rStyle w:val="StyleUnderline"/>
          <w:rFonts w:asciiTheme="majorHAnsi" w:hAnsiTheme="majorHAnsi" w:cstheme="majorHAnsi"/>
          <w:highlight w:val="cyan"/>
        </w:rPr>
        <w:t xml:space="preserve">one of the </w:t>
      </w:r>
      <w:r w:rsidRPr="0051136F">
        <w:rPr>
          <w:rStyle w:val="Emphasis"/>
          <w:rFonts w:asciiTheme="majorHAnsi" w:hAnsiTheme="majorHAnsi" w:cstheme="majorHAnsi"/>
          <w:highlight w:val="cyan"/>
        </w:rPr>
        <w:t>greatest causes of mortality in history</w:t>
      </w:r>
      <w:r w:rsidRPr="0051136F">
        <w:rPr>
          <w:rStyle w:val="StyleUnderline"/>
          <w:rFonts w:asciiTheme="majorHAnsi" w:hAnsiTheme="majorHAnsi" w:cstheme="majorHAnsi"/>
        </w:rPr>
        <w:t xml:space="preserve">. Unlike many other global challenges pandemics have happened recently, as we can see where reasonably good data exist. Plotting historic epidemic fatalities on a log scale reveals that these tend to follow a </w:t>
      </w:r>
      <w:r w:rsidRPr="0051136F">
        <w:rPr>
          <w:rStyle w:val="Emphasis"/>
          <w:rFonts w:asciiTheme="majorHAnsi" w:hAnsiTheme="majorHAnsi" w:cstheme="majorHAnsi"/>
        </w:rPr>
        <w:t>power law with a small exponent</w:t>
      </w:r>
      <w:r w:rsidRPr="0051136F">
        <w:rPr>
          <w:rFonts w:asciiTheme="majorHAnsi" w:hAnsiTheme="majorHAnsi" w:cstheme="majorHAnsi"/>
          <w:sz w:val="16"/>
        </w:rPr>
        <w:t xml:space="preserve">: many plagues have been found to follow a power law with exponent 0.26.261 </w:t>
      </w:r>
      <w:r w:rsidRPr="0051136F">
        <w:rPr>
          <w:rStyle w:val="StyleUnderline"/>
          <w:rFonts w:asciiTheme="majorHAnsi" w:hAnsiTheme="majorHAnsi" w:cstheme="majorHAnsi"/>
        </w:rPr>
        <w:t xml:space="preserve">These kinds of power laws are </w:t>
      </w:r>
      <w:r w:rsidRPr="0051136F">
        <w:rPr>
          <w:rStyle w:val="Emphasis"/>
          <w:rFonts w:asciiTheme="majorHAnsi" w:hAnsiTheme="majorHAnsi" w:cstheme="majorHAnsi"/>
        </w:rPr>
        <w:t>heavy-tailed</w:t>
      </w:r>
      <w:r w:rsidRPr="0051136F">
        <w:rPr>
          <w:rFonts w:asciiTheme="majorHAnsi" w:hAnsiTheme="majorHAnsi" w:cstheme="majorHAnsi"/>
          <w:sz w:val="16"/>
        </w:rPr>
        <w:t xml:space="preserve">262 </w:t>
      </w:r>
      <w:r w:rsidRPr="0051136F">
        <w:rPr>
          <w:rStyle w:val="StyleUnderline"/>
          <w:rFonts w:asciiTheme="majorHAnsi" w:hAnsiTheme="majorHAnsi" w:cstheme="majorHAnsi"/>
        </w:rPr>
        <w:t>to a significant degree</w:t>
      </w:r>
      <w:r w:rsidRPr="0051136F">
        <w:rPr>
          <w:rFonts w:asciiTheme="majorHAnsi" w:hAnsiTheme="majorHAnsi" w:cstheme="majorHAnsi"/>
          <w:sz w:val="16"/>
        </w:rPr>
        <w:t xml:space="preserve">.263 </w:t>
      </w:r>
      <w:r w:rsidRPr="0051136F">
        <w:rPr>
          <w:rStyle w:val="StyleUnderline"/>
          <w:rFonts w:asciiTheme="majorHAnsi" w:hAnsiTheme="majorHAnsi" w:cstheme="majorHAnsi"/>
        </w:rPr>
        <w:t xml:space="preserve">In consequence most of the fatalities are accounted for by the </w:t>
      </w:r>
      <w:r w:rsidRPr="0051136F">
        <w:rPr>
          <w:rStyle w:val="Emphasis"/>
          <w:rFonts w:asciiTheme="majorHAnsi" w:hAnsiTheme="majorHAnsi" w:cstheme="majorHAnsi"/>
        </w:rPr>
        <w:t>top few events</w:t>
      </w:r>
      <w:r w:rsidRPr="0051136F">
        <w:rPr>
          <w:rFonts w:asciiTheme="majorHAnsi" w:hAnsiTheme="majorHAnsi" w:cstheme="majorHAnsi"/>
          <w:sz w:val="16"/>
        </w:rPr>
        <w:t xml:space="preserve">.264 </w:t>
      </w:r>
      <w:r w:rsidRPr="0051136F">
        <w:rPr>
          <w:rStyle w:val="StyleUnderline"/>
          <w:rFonts w:asciiTheme="majorHAnsi" w:hAnsiTheme="majorHAnsi" w:cstheme="majorHAnsi"/>
        </w:rPr>
        <w:t>If this law holds for future pandemics as well</w:t>
      </w:r>
      <w:r w:rsidRPr="0051136F">
        <w:rPr>
          <w:rFonts w:asciiTheme="majorHAnsi" w:hAnsiTheme="majorHAnsi" w:cstheme="majorHAnsi"/>
          <w:sz w:val="16"/>
        </w:rPr>
        <w:t xml:space="preserve">,265 </w:t>
      </w:r>
      <w:r w:rsidRPr="0051136F">
        <w:rPr>
          <w:rStyle w:val="StyleUnderline"/>
          <w:rFonts w:asciiTheme="majorHAnsi" w:hAnsiTheme="majorHAnsi" w:cstheme="majorHAnsi"/>
        </w:rPr>
        <w:t xml:space="preserve">then the </w:t>
      </w:r>
      <w:r w:rsidRPr="0051136F">
        <w:rPr>
          <w:rStyle w:val="StyleUnderline"/>
          <w:rFonts w:asciiTheme="majorHAnsi" w:hAnsiTheme="majorHAnsi" w:cstheme="majorHAnsi"/>
          <w:highlight w:val="cyan"/>
        </w:rPr>
        <w:t>majority</w:t>
      </w:r>
      <w:r w:rsidRPr="0051136F">
        <w:rPr>
          <w:rStyle w:val="StyleUnderline"/>
          <w:rFonts w:asciiTheme="majorHAnsi" w:hAnsiTheme="majorHAnsi" w:cstheme="majorHAnsi"/>
        </w:rPr>
        <w:t xml:space="preserve"> of people who will </w:t>
      </w:r>
      <w:r w:rsidRPr="0051136F">
        <w:rPr>
          <w:rStyle w:val="StyleUnderline"/>
          <w:rFonts w:asciiTheme="majorHAnsi" w:hAnsiTheme="majorHAnsi" w:cstheme="majorHAnsi"/>
          <w:highlight w:val="cyan"/>
        </w:rPr>
        <w:t>die</w:t>
      </w:r>
      <w:r w:rsidRPr="0051136F">
        <w:rPr>
          <w:rStyle w:val="StyleUnderline"/>
          <w:rFonts w:asciiTheme="majorHAnsi" w:hAnsiTheme="majorHAnsi" w:cstheme="majorHAnsi"/>
        </w:rPr>
        <w:t xml:space="preserve"> from epidemics will likely die </w:t>
      </w:r>
      <w:r w:rsidRPr="0051136F">
        <w:rPr>
          <w:rStyle w:val="StyleUnderline"/>
          <w:rFonts w:asciiTheme="majorHAnsi" w:hAnsiTheme="majorHAnsi" w:cstheme="majorHAnsi"/>
          <w:highlight w:val="cyan"/>
        </w:rPr>
        <w:t xml:space="preserve">from the </w:t>
      </w:r>
      <w:r w:rsidRPr="0051136F">
        <w:rPr>
          <w:rStyle w:val="Emphasis"/>
          <w:rFonts w:asciiTheme="majorHAnsi" w:hAnsiTheme="majorHAnsi" w:cstheme="majorHAnsi"/>
          <w:highlight w:val="cyan"/>
        </w:rPr>
        <w:t>single largest</w:t>
      </w:r>
      <w:r w:rsidRPr="0051136F">
        <w:rPr>
          <w:rStyle w:val="Emphasis"/>
          <w:rFonts w:asciiTheme="majorHAnsi" w:hAnsiTheme="majorHAnsi" w:cstheme="majorHAnsi"/>
        </w:rPr>
        <w:t xml:space="preserve"> pandemic</w:t>
      </w:r>
      <w:r w:rsidRPr="0051136F">
        <w:rPr>
          <w:rFonts w:asciiTheme="majorHAnsi" w:hAnsiTheme="majorHAnsi" w:cstheme="majorHAnsi"/>
          <w:sz w:val="16"/>
        </w:rPr>
        <w:t xml:space="preserve">. Most epidemic fatalities follow a power law, with some extreme events – such as the Black Death and Spanish Flu – being even more deadly.267 There are other grounds for suspecting that </w:t>
      </w:r>
      <w:r w:rsidRPr="0051136F">
        <w:rPr>
          <w:rStyle w:val="StyleUnderline"/>
          <w:rFonts w:asciiTheme="majorHAnsi" w:hAnsiTheme="majorHAnsi" w:cstheme="majorHAnsi"/>
        </w:rPr>
        <w:t xml:space="preserve">such a highimpact epidemic will have a </w:t>
      </w:r>
      <w:r w:rsidRPr="0051136F">
        <w:rPr>
          <w:rStyle w:val="Emphasis"/>
          <w:rFonts w:asciiTheme="majorHAnsi" w:hAnsiTheme="majorHAnsi" w:cstheme="majorHAnsi"/>
          <w:highlight w:val="cyan"/>
        </w:rPr>
        <w:t>greater probability</w:t>
      </w:r>
      <w:r w:rsidRPr="0051136F">
        <w:rPr>
          <w:rStyle w:val="StyleUnderline"/>
          <w:rFonts w:asciiTheme="majorHAnsi" w:hAnsiTheme="majorHAnsi" w:cstheme="majorHAnsi"/>
          <w:highlight w:val="cyan"/>
        </w:rPr>
        <w:t xml:space="preserve"> than</w:t>
      </w:r>
      <w:r w:rsidRPr="0051136F">
        <w:rPr>
          <w:rStyle w:val="StyleUnderline"/>
          <w:rFonts w:asciiTheme="majorHAnsi" w:hAnsiTheme="majorHAnsi" w:cstheme="majorHAnsi"/>
        </w:rPr>
        <w:t xml:space="preserve"> </w:t>
      </w:r>
      <w:r w:rsidRPr="0051136F">
        <w:rPr>
          <w:rStyle w:val="Emphasis"/>
          <w:rFonts w:asciiTheme="majorHAnsi" w:hAnsiTheme="majorHAnsi" w:cstheme="majorHAnsi"/>
        </w:rPr>
        <w:t xml:space="preserve">usually </w:t>
      </w:r>
      <w:r w:rsidRPr="0051136F">
        <w:rPr>
          <w:rStyle w:val="Emphasis"/>
          <w:rFonts w:asciiTheme="majorHAnsi" w:hAnsiTheme="majorHAnsi" w:cstheme="majorHAnsi"/>
          <w:highlight w:val="cyan"/>
        </w:rPr>
        <w:t>assumed</w:t>
      </w:r>
      <w:r w:rsidRPr="0051136F">
        <w:rPr>
          <w:rFonts w:asciiTheme="majorHAnsi" w:hAnsiTheme="majorHAnsi" w:cstheme="majorHAnsi"/>
          <w:sz w:val="16"/>
        </w:rPr>
        <w:t xml:space="preserve">. </w:t>
      </w:r>
      <w:r w:rsidRPr="0051136F">
        <w:rPr>
          <w:rStyle w:val="StyleUnderline"/>
          <w:rFonts w:asciiTheme="majorHAnsi" w:hAnsiTheme="majorHAnsi" w:cstheme="majorHAnsi"/>
        </w:rPr>
        <w:t xml:space="preserve">All the </w:t>
      </w:r>
      <w:r w:rsidRPr="0051136F">
        <w:rPr>
          <w:rStyle w:val="StyleUnderline"/>
          <w:rFonts w:asciiTheme="majorHAnsi" w:hAnsiTheme="majorHAnsi" w:cstheme="majorHAnsi"/>
          <w:highlight w:val="cyan"/>
        </w:rPr>
        <w:t>features</w:t>
      </w:r>
      <w:r w:rsidRPr="0051136F">
        <w:rPr>
          <w:rStyle w:val="StyleUnderline"/>
          <w:rFonts w:asciiTheme="majorHAnsi" w:hAnsiTheme="majorHAnsi" w:cstheme="majorHAnsi"/>
        </w:rPr>
        <w:t xml:space="preserve"> of an extremely devastating disease </w:t>
      </w:r>
      <w:r w:rsidRPr="0051136F">
        <w:rPr>
          <w:rStyle w:val="Emphasis"/>
          <w:rFonts w:asciiTheme="majorHAnsi" w:hAnsiTheme="majorHAnsi" w:cstheme="majorHAnsi"/>
        </w:rPr>
        <w:t xml:space="preserve">already exist </w:t>
      </w:r>
      <w:r w:rsidRPr="0051136F">
        <w:rPr>
          <w:rStyle w:val="Emphasis"/>
          <w:rFonts w:asciiTheme="majorHAnsi" w:hAnsiTheme="majorHAnsi" w:cstheme="majorHAnsi"/>
          <w:highlight w:val="cyan"/>
        </w:rPr>
        <w:t>in nature</w:t>
      </w:r>
      <w:r w:rsidRPr="0051136F">
        <w:rPr>
          <w:rStyle w:val="StyleUnderline"/>
          <w:rFonts w:asciiTheme="majorHAnsi" w:hAnsiTheme="majorHAnsi" w:cstheme="majorHAnsi"/>
        </w:rPr>
        <w:t>:</w:t>
      </w:r>
      <w:r w:rsidRPr="0051136F">
        <w:rPr>
          <w:rFonts w:asciiTheme="majorHAnsi" w:hAnsiTheme="majorHAnsi" w:cstheme="majorHAnsi"/>
          <w:sz w:val="16"/>
        </w:rPr>
        <w:t xml:space="preserve"> </w:t>
      </w:r>
      <w:r w:rsidRPr="0051136F">
        <w:rPr>
          <w:rStyle w:val="StyleUnderline"/>
          <w:rFonts w:asciiTheme="majorHAnsi" w:hAnsiTheme="majorHAnsi" w:cstheme="majorHAnsi"/>
        </w:rPr>
        <w:t>essentially</w:t>
      </w:r>
      <w:r w:rsidRPr="0051136F">
        <w:rPr>
          <w:rFonts w:asciiTheme="majorHAnsi" w:hAnsiTheme="majorHAnsi" w:cstheme="majorHAnsi"/>
          <w:sz w:val="16"/>
        </w:rPr>
        <w:t xml:space="preserve"> </w:t>
      </w:r>
      <w:r w:rsidRPr="0051136F">
        <w:rPr>
          <w:rStyle w:val="Emphasis"/>
          <w:rFonts w:asciiTheme="majorHAnsi" w:hAnsiTheme="majorHAnsi" w:cstheme="majorHAnsi"/>
          <w:highlight w:val="cyan"/>
        </w:rPr>
        <w:t>incurable</w:t>
      </w:r>
      <w:r w:rsidRPr="0051136F">
        <w:rPr>
          <w:rFonts w:asciiTheme="majorHAnsi" w:hAnsiTheme="majorHAnsi" w:cstheme="majorHAnsi"/>
          <w:sz w:val="16"/>
        </w:rPr>
        <w:t xml:space="preserve"> (</w:t>
      </w:r>
      <w:r w:rsidRPr="0051136F">
        <w:rPr>
          <w:rStyle w:val="StyleUnderline"/>
          <w:rFonts w:asciiTheme="majorHAnsi" w:hAnsiTheme="majorHAnsi" w:cstheme="majorHAnsi"/>
        </w:rPr>
        <w:t>Ebola</w:t>
      </w:r>
      <w:r w:rsidRPr="0051136F">
        <w:rPr>
          <w:rFonts w:asciiTheme="majorHAnsi" w:hAnsiTheme="majorHAnsi" w:cstheme="majorHAnsi"/>
          <w:sz w:val="16"/>
        </w:rPr>
        <w:t xml:space="preserve">268), </w:t>
      </w:r>
      <w:r w:rsidRPr="0051136F">
        <w:rPr>
          <w:rStyle w:val="StyleUnderline"/>
          <w:rFonts w:asciiTheme="majorHAnsi" w:hAnsiTheme="majorHAnsi" w:cstheme="majorHAnsi"/>
        </w:rPr>
        <w:t xml:space="preserve">nearly always </w:t>
      </w:r>
      <w:r w:rsidRPr="0051136F">
        <w:rPr>
          <w:rStyle w:val="Emphasis"/>
          <w:rFonts w:asciiTheme="majorHAnsi" w:hAnsiTheme="majorHAnsi" w:cstheme="majorHAnsi"/>
          <w:highlight w:val="cyan"/>
        </w:rPr>
        <w:t>fatal</w:t>
      </w:r>
      <w:r w:rsidRPr="0051136F">
        <w:rPr>
          <w:rFonts w:asciiTheme="majorHAnsi" w:hAnsiTheme="majorHAnsi" w:cstheme="majorHAnsi"/>
          <w:sz w:val="16"/>
        </w:rPr>
        <w:t xml:space="preserve"> (</w:t>
      </w:r>
      <w:r w:rsidRPr="0051136F">
        <w:rPr>
          <w:rStyle w:val="StyleUnderline"/>
          <w:rFonts w:asciiTheme="majorHAnsi" w:hAnsiTheme="majorHAnsi" w:cstheme="majorHAnsi"/>
        </w:rPr>
        <w:t>rabies</w:t>
      </w:r>
      <w:r w:rsidRPr="0051136F">
        <w:rPr>
          <w:rFonts w:asciiTheme="majorHAnsi" w:hAnsiTheme="majorHAnsi" w:cstheme="majorHAnsi"/>
          <w:sz w:val="16"/>
        </w:rPr>
        <w:t xml:space="preserve">269), </w:t>
      </w:r>
      <w:r w:rsidRPr="0051136F">
        <w:rPr>
          <w:rStyle w:val="Emphasis"/>
          <w:rFonts w:asciiTheme="majorHAnsi" w:hAnsiTheme="majorHAnsi" w:cstheme="majorHAnsi"/>
        </w:rPr>
        <w:t xml:space="preserve">extremely </w:t>
      </w:r>
      <w:r w:rsidRPr="0051136F">
        <w:rPr>
          <w:rStyle w:val="Emphasis"/>
          <w:rFonts w:asciiTheme="majorHAnsi" w:hAnsiTheme="majorHAnsi" w:cstheme="majorHAnsi"/>
          <w:highlight w:val="cyan"/>
        </w:rPr>
        <w:t>infectious</w:t>
      </w:r>
      <w:r w:rsidRPr="0051136F">
        <w:rPr>
          <w:rFonts w:asciiTheme="majorHAnsi" w:hAnsiTheme="majorHAnsi" w:cstheme="majorHAnsi"/>
          <w:sz w:val="16"/>
        </w:rPr>
        <w:t xml:space="preserve"> (</w:t>
      </w:r>
      <w:r w:rsidRPr="0051136F">
        <w:rPr>
          <w:rStyle w:val="StyleUnderline"/>
          <w:rFonts w:asciiTheme="majorHAnsi" w:hAnsiTheme="majorHAnsi" w:cstheme="majorHAnsi"/>
        </w:rPr>
        <w:t>common cold</w:t>
      </w:r>
      <w:r w:rsidRPr="0051136F">
        <w:rPr>
          <w:rFonts w:asciiTheme="majorHAnsi" w:hAnsiTheme="majorHAnsi" w:cstheme="majorHAnsi"/>
          <w:sz w:val="16"/>
        </w:rPr>
        <w:t xml:space="preserve">270), </w:t>
      </w:r>
      <w:r w:rsidRPr="0051136F">
        <w:rPr>
          <w:rStyle w:val="StyleUnderline"/>
          <w:rFonts w:asciiTheme="majorHAnsi" w:hAnsiTheme="majorHAnsi" w:cstheme="majorHAnsi"/>
        </w:rPr>
        <w:t>and</w:t>
      </w:r>
      <w:r w:rsidRPr="0051136F">
        <w:rPr>
          <w:rFonts w:asciiTheme="majorHAnsi" w:hAnsiTheme="majorHAnsi" w:cstheme="majorHAnsi"/>
          <w:sz w:val="16"/>
        </w:rPr>
        <w:t xml:space="preserve"> </w:t>
      </w:r>
      <w:r w:rsidRPr="0051136F">
        <w:rPr>
          <w:rStyle w:val="Emphasis"/>
          <w:rFonts w:asciiTheme="majorHAnsi" w:hAnsiTheme="majorHAnsi" w:cstheme="majorHAnsi"/>
          <w:highlight w:val="cyan"/>
        </w:rPr>
        <w:t>long incubation</w:t>
      </w:r>
      <w:r w:rsidRPr="0051136F">
        <w:rPr>
          <w:rStyle w:val="Emphasis"/>
          <w:rFonts w:asciiTheme="majorHAnsi" w:hAnsiTheme="majorHAnsi" w:cstheme="majorHAnsi"/>
        </w:rPr>
        <w:t xml:space="preserve"> periods</w:t>
      </w:r>
      <w:r w:rsidRPr="0051136F">
        <w:rPr>
          <w:rFonts w:asciiTheme="majorHAnsi" w:hAnsiTheme="majorHAnsi" w:cstheme="majorHAnsi"/>
          <w:sz w:val="16"/>
        </w:rPr>
        <w:t xml:space="preserve"> (</w:t>
      </w:r>
      <w:r w:rsidRPr="0051136F">
        <w:rPr>
          <w:rStyle w:val="StyleUnderline"/>
          <w:rFonts w:asciiTheme="majorHAnsi" w:hAnsiTheme="majorHAnsi" w:cstheme="majorHAnsi"/>
        </w:rPr>
        <w:t>HIV</w:t>
      </w:r>
      <w:r w:rsidRPr="0051136F">
        <w:rPr>
          <w:rFonts w:asciiTheme="majorHAnsi" w:hAnsiTheme="majorHAnsi" w:cstheme="majorHAnsi"/>
          <w:sz w:val="16"/>
        </w:rPr>
        <w:t xml:space="preserve">271). </w:t>
      </w:r>
      <w:r w:rsidRPr="0051136F">
        <w:rPr>
          <w:rStyle w:val="StyleUnderline"/>
          <w:rFonts w:asciiTheme="majorHAnsi" w:hAnsiTheme="majorHAnsi" w:cstheme="majorHAnsi"/>
          <w:highlight w:val="cyan"/>
        </w:rPr>
        <w:t>If</w:t>
      </w:r>
      <w:r w:rsidRPr="0051136F">
        <w:rPr>
          <w:rStyle w:val="StyleUnderline"/>
          <w:rFonts w:asciiTheme="majorHAnsi" w:hAnsiTheme="majorHAnsi" w:cstheme="majorHAnsi"/>
        </w:rPr>
        <w:t xml:space="preserve"> a pathogen were to emerge that</w:t>
      </w:r>
      <w:r w:rsidRPr="0051136F">
        <w:rPr>
          <w:rFonts w:asciiTheme="majorHAnsi" w:hAnsiTheme="majorHAnsi" w:cstheme="majorHAnsi"/>
          <w:sz w:val="16"/>
        </w:rPr>
        <w:t xml:space="preserve"> somehow </w:t>
      </w:r>
      <w:r w:rsidRPr="0051136F">
        <w:rPr>
          <w:rStyle w:val="Emphasis"/>
          <w:rFonts w:asciiTheme="majorHAnsi" w:hAnsiTheme="majorHAnsi" w:cstheme="majorHAnsi"/>
          <w:highlight w:val="cyan"/>
        </w:rPr>
        <w:t>combined</w:t>
      </w:r>
      <w:r w:rsidRPr="0051136F">
        <w:rPr>
          <w:rStyle w:val="Emphasis"/>
          <w:rFonts w:asciiTheme="majorHAnsi" w:hAnsiTheme="majorHAnsi" w:cstheme="majorHAnsi"/>
        </w:rPr>
        <w:t xml:space="preserve"> these features</w:t>
      </w:r>
      <w:r w:rsidRPr="0051136F">
        <w:rPr>
          <w:rFonts w:asciiTheme="majorHAnsi" w:hAnsiTheme="majorHAnsi" w:cstheme="majorHAnsi"/>
          <w:sz w:val="16"/>
        </w:rPr>
        <w:t xml:space="preserve"> (</w:t>
      </w:r>
      <w:r w:rsidRPr="0051136F">
        <w:rPr>
          <w:rStyle w:val="StyleUnderline"/>
          <w:rFonts w:asciiTheme="majorHAnsi" w:hAnsiTheme="majorHAnsi" w:cstheme="majorHAnsi"/>
        </w:rPr>
        <w:t xml:space="preserve">and influenza has demonstrated </w:t>
      </w:r>
      <w:r w:rsidRPr="0051136F">
        <w:rPr>
          <w:rStyle w:val="Emphasis"/>
          <w:rFonts w:asciiTheme="majorHAnsi" w:hAnsiTheme="majorHAnsi" w:cstheme="majorHAnsi"/>
        </w:rPr>
        <w:t>antigenic shift</w:t>
      </w:r>
      <w:r w:rsidRPr="0051136F">
        <w:rPr>
          <w:rStyle w:val="StyleUnderline"/>
          <w:rFonts w:asciiTheme="majorHAnsi" w:hAnsiTheme="majorHAnsi" w:cstheme="majorHAnsi"/>
        </w:rPr>
        <w:t>, the ability to combine features from different viruses</w:t>
      </w:r>
      <w:r w:rsidRPr="0051136F">
        <w:rPr>
          <w:rFonts w:asciiTheme="majorHAnsi" w:hAnsiTheme="majorHAnsi" w:cstheme="majorHAnsi"/>
          <w:sz w:val="16"/>
        </w:rPr>
        <w:t xml:space="preserve">272), </w:t>
      </w:r>
      <w:r w:rsidRPr="0051136F">
        <w:rPr>
          <w:rStyle w:val="StyleUnderline"/>
          <w:rFonts w:asciiTheme="majorHAnsi" w:hAnsiTheme="majorHAnsi" w:cstheme="majorHAnsi"/>
        </w:rPr>
        <w:t xml:space="preserve">its </w:t>
      </w:r>
      <w:r w:rsidRPr="0051136F">
        <w:rPr>
          <w:rStyle w:val="StyleUnderline"/>
          <w:rFonts w:asciiTheme="majorHAnsi" w:hAnsiTheme="majorHAnsi" w:cstheme="majorHAnsi"/>
          <w:highlight w:val="cyan"/>
        </w:rPr>
        <w:t>death toll</w:t>
      </w:r>
      <w:r w:rsidRPr="0051136F">
        <w:rPr>
          <w:rStyle w:val="StyleUnderline"/>
          <w:rFonts w:asciiTheme="majorHAnsi" w:hAnsiTheme="majorHAnsi" w:cstheme="majorHAnsi"/>
        </w:rPr>
        <w:t xml:space="preserve"> would be </w:t>
      </w:r>
      <w:r w:rsidRPr="0051136F">
        <w:rPr>
          <w:rStyle w:val="StyleUnderline"/>
          <w:rFonts w:asciiTheme="majorHAnsi" w:hAnsiTheme="majorHAnsi" w:cstheme="majorHAnsi"/>
          <w:highlight w:val="cyan"/>
        </w:rPr>
        <w:t>extreme</w:t>
      </w:r>
      <w:r w:rsidRPr="0051136F">
        <w:rPr>
          <w:rStyle w:val="StyleUnderline"/>
          <w:rFonts w:asciiTheme="majorHAnsi" w:hAnsiTheme="majorHAnsi" w:cstheme="majorHAnsi"/>
        </w:rPr>
        <w:t>.</w:t>
      </w:r>
      <w:r w:rsidRPr="0051136F">
        <w:rPr>
          <w:rFonts w:asciiTheme="majorHAnsi" w:hAnsiTheme="majorHAnsi" w:cstheme="majorHAnsi"/>
          <w:sz w:val="16"/>
        </w:rPr>
        <w:t xml:space="preserve"> </w:t>
      </w:r>
      <w:r w:rsidRPr="0051136F">
        <w:rPr>
          <w:rStyle w:val="StyleUnderline"/>
          <w:rFonts w:asciiTheme="majorHAnsi" w:hAnsiTheme="majorHAnsi" w:cstheme="majorHAnsi"/>
        </w:rPr>
        <w:t xml:space="preserve">Many relevant features of the world have changed considerably, </w:t>
      </w:r>
      <w:r w:rsidRPr="0051136F">
        <w:rPr>
          <w:rStyle w:val="StyleUnderline"/>
          <w:rFonts w:asciiTheme="majorHAnsi" w:hAnsiTheme="majorHAnsi" w:cstheme="majorHAnsi"/>
        </w:rPr>
        <w:lastRenderedPageBreak/>
        <w:t>making past comparisons problematic. The modern world has better sanitation and medical research</w:t>
      </w:r>
      <w:r w:rsidRPr="0051136F">
        <w:rPr>
          <w:rFonts w:asciiTheme="majorHAnsi" w:hAnsiTheme="majorHAnsi" w:cstheme="majorHAnsi"/>
          <w:sz w:val="16"/>
        </w:rPr>
        <w:t xml:space="preserve">, as well as national and supra-national institutions dedicated to combating diseases. Private insurers are also interested in modelling pandemic risks.273 </w:t>
      </w:r>
      <w:r w:rsidRPr="0051136F">
        <w:rPr>
          <w:rStyle w:val="StyleUnderline"/>
          <w:rFonts w:asciiTheme="majorHAnsi" w:hAnsiTheme="majorHAnsi" w:cstheme="majorHAnsi"/>
        </w:rPr>
        <w:t xml:space="preserve">Set against this is the fact that </w:t>
      </w:r>
      <w:r w:rsidRPr="0051136F">
        <w:rPr>
          <w:rStyle w:val="Emphasis"/>
          <w:rFonts w:asciiTheme="majorHAnsi" w:hAnsiTheme="majorHAnsi" w:cstheme="majorHAnsi"/>
          <w:highlight w:val="cyan"/>
        </w:rPr>
        <w:t>modern transport</w:t>
      </w:r>
      <w:r w:rsidRPr="0051136F">
        <w:rPr>
          <w:rStyle w:val="StyleUnderline"/>
          <w:rFonts w:asciiTheme="majorHAnsi" w:hAnsiTheme="majorHAnsi" w:cstheme="majorHAnsi"/>
        </w:rPr>
        <w:t xml:space="preserve"> and </w:t>
      </w:r>
      <w:r w:rsidRPr="0051136F">
        <w:rPr>
          <w:rStyle w:val="Emphasis"/>
          <w:rFonts w:asciiTheme="majorHAnsi" w:hAnsiTheme="majorHAnsi" w:cstheme="majorHAnsi"/>
          <w:highlight w:val="cyan"/>
        </w:rPr>
        <w:t>dense</w:t>
      </w:r>
      <w:r w:rsidRPr="0051136F">
        <w:rPr>
          <w:rStyle w:val="Emphasis"/>
          <w:rFonts w:asciiTheme="majorHAnsi" w:hAnsiTheme="majorHAnsi" w:cstheme="majorHAnsi"/>
        </w:rPr>
        <w:t xml:space="preserve"> human </w:t>
      </w:r>
      <w:r w:rsidRPr="0051136F">
        <w:rPr>
          <w:rStyle w:val="Emphasis"/>
          <w:rFonts w:asciiTheme="majorHAnsi" w:hAnsiTheme="majorHAnsi" w:cstheme="majorHAnsi"/>
          <w:highlight w:val="cyan"/>
        </w:rPr>
        <w:t>population</w:t>
      </w:r>
      <w:r w:rsidRPr="0051136F">
        <w:rPr>
          <w:rStyle w:val="StyleUnderline"/>
          <w:rFonts w:asciiTheme="majorHAnsi" w:hAnsiTheme="majorHAnsi" w:cstheme="majorHAnsi"/>
        </w:rPr>
        <w:t xml:space="preserve"> allow </w:t>
      </w:r>
      <w:r w:rsidRPr="0051136F">
        <w:rPr>
          <w:rStyle w:val="StyleUnderline"/>
          <w:rFonts w:asciiTheme="majorHAnsi" w:hAnsiTheme="majorHAnsi" w:cstheme="majorHAnsi"/>
          <w:highlight w:val="cyan"/>
        </w:rPr>
        <w:t>infections</w:t>
      </w:r>
      <w:r w:rsidRPr="0051136F">
        <w:rPr>
          <w:rStyle w:val="StyleUnderline"/>
          <w:rFonts w:asciiTheme="majorHAnsi" w:hAnsiTheme="majorHAnsi" w:cstheme="majorHAnsi"/>
        </w:rPr>
        <w:t xml:space="preserve"> to </w:t>
      </w:r>
      <w:r w:rsidRPr="0051136F">
        <w:rPr>
          <w:rStyle w:val="StyleUnderline"/>
          <w:rFonts w:asciiTheme="majorHAnsi" w:hAnsiTheme="majorHAnsi" w:cstheme="majorHAnsi"/>
          <w:highlight w:val="cyan"/>
        </w:rPr>
        <w:t>spread</w:t>
      </w:r>
      <w:r w:rsidRPr="0051136F">
        <w:rPr>
          <w:rStyle w:val="StyleUnderline"/>
          <w:rFonts w:asciiTheme="majorHAnsi" w:hAnsiTheme="majorHAnsi" w:cstheme="majorHAnsi"/>
        </w:rPr>
        <w:t xml:space="preserve"> much more </w:t>
      </w:r>
      <w:r w:rsidRPr="0051136F">
        <w:rPr>
          <w:rStyle w:val="StyleUnderline"/>
          <w:rFonts w:asciiTheme="majorHAnsi" w:hAnsiTheme="majorHAnsi" w:cstheme="majorHAnsi"/>
          <w:highlight w:val="cyan"/>
        </w:rPr>
        <w:t>rapidly</w:t>
      </w:r>
      <w:r w:rsidRPr="0051136F">
        <w:rPr>
          <w:rFonts w:asciiTheme="majorHAnsi" w:hAnsiTheme="majorHAnsi" w:cstheme="majorHAnsi"/>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51136F">
        <w:rPr>
          <w:rStyle w:val="StyleUnderline"/>
          <w:rFonts w:asciiTheme="majorHAnsi" w:hAnsiTheme="majorHAnsi" w:cstheme="majorHAnsi"/>
        </w:rPr>
        <w:t>the</w:t>
      </w:r>
      <w:r w:rsidRPr="0051136F">
        <w:rPr>
          <w:rFonts w:asciiTheme="majorHAnsi" w:hAnsiTheme="majorHAnsi" w:cstheme="majorHAnsi"/>
          <w:sz w:val="16"/>
        </w:rPr>
        <w:t xml:space="preserve"> </w:t>
      </w:r>
      <w:r w:rsidRPr="0051136F">
        <w:rPr>
          <w:rStyle w:val="Emphasis"/>
          <w:rFonts w:asciiTheme="majorHAnsi" w:hAnsiTheme="majorHAnsi" w:cstheme="majorHAnsi"/>
        </w:rPr>
        <w:t>ripple effect</w:t>
      </w:r>
      <w:r w:rsidRPr="0051136F">
        <w:rPr>
          <w:rFonts w:asciiTheme="majorHAnsi" w:hAnsiTheme="majorHAnsi" w:cstheme="majorHAnsi"/>
          <w:sz w:val="16"/>
        </w:rPr>
        <w:t xml:space="preserve"> </w:t>
      </w:r>
      <w:r w:rsidRPr="0051136F">
        <w:rPr>
          <w:rStyle w:val="StyleUnderline"/>
          <w:rFonts w:asciiTheme="majorHAnsi" w:hAnsiTheme="majorHAnsi" w:cstheme="majorHAnsi"/>
        </w:rPr>
        <w:t>of</w:t>
      </w:r>
      <w:r w:rsidRPr="0051136F">
        <w:rPr>
          <w:rFonts w:asciiTheme="majorHAnsi" w:hAnsiTheme="majorHAnsi" w:cstheme="majorHAnsi"/>
          <w:sz w:val="16"/>
        </w:rPr>
        <w:t xml:space="preserve"> the </w:t>
      </w:r>
      <w:r w:rsidRPr="0051136F">
        <w:rPr>
          <w:rStyle w:val="StyleUnderline"/>
          <w:rFonts w:asciiTheme="majorHAnsi" w:hAnsiTheme="majorHAnsi" w:cstheme="majorHAnsi"/>
        </w:rPr>
        <w:t>fatalities and</w:t>
      </w:r>
      <w:r w:rsidRPr="0051136F">
        <w:rPr>
          <w:rFonts w:asciiTheme="majorHAnsi" w:hAnsiTheme="majorHAnsi" w:cstheme="majorHAnsi"/>
          <w:sz w:val="16"/>
        </w:rPr>
        <w:t xml:space="preserve"> the </w:t>
      </w:r>
      <w:r w:rsidRPr="0051136F">
        <w:rPr>
          <w:rStyle w:val="StyleUnderline"/>
          <w:rFonts w:asciiTheme="majorHAnsi" w:hAnsiTheme="majorHAnsi" w:cstheme="majorHAnsi"/>
        </w:rPr>
        <w:t>policy responses</w:t>
      </w:r>
      <w:r w:rsidRPr="0051136F">
        <w:rPr>
          <w:rFonts w:asciiTheme="majorHAnsi" w:hAnsiTheme="majorHAnsi" w:cstheme="majorHAnsi"/>
          <w:sz w:val="16"/>
        </w:rPr>
        <w:t xml:space="preserve">. These </w:t>
      </w:r>
      <w:r w:rsidRPr="0051136F">
        <w:rPr>
          <w:rStyle w:val="StyleUnderline"/>
          <w:rFonts w:asciiTheme="majorHAnsi" w:hAnsiTheme="majorHAnsi" w:cstheme="majorHAnsi"/>
        </w:rPr>
        <w:t xml:space="preserve">would include </w:t>
      </w:r>
      <w:r w:rsidRPr="0051136F">
        <w:rPr>
          <w:rStyle w:val="Emphasis"/>
          <w:rFonts w:asciiTheme="majorHAnsi" w:hAnsiTheme="majorHAnsi" w:cstheme="majorHAnsi"/>
          <w:highlight w:val="cyan"/>
        </w:rPr>
        <w:t>political and ag</w:t>
      </w:r>
      <w:r w:rsidRPr="0051136F">
        <w:rPr>
          <w:rStyle w:val="Emphasis"/>
          <w:rFonts w:asciiTheme="majorHAnsi" w:hAnsiTheme="majorHAnsi" w:cstheme="majorHAnsi"/>
        </w:rPr>
        <w:t xml:space="preserve">ricultural </w:t>
      </w:r>
      <w:r w:rsidRPr="0051136F">
        <w:rPr>
          <w:rStyle w:val="Emphasis"/>
          <w:rFonts w:asciiTheme="majorHAnsi" w:hAnsiTheme="majorHAnsi" w:cstheme="majorHAnsi"/>
          <w:highlight w:val="cyan"/>
        </w:rPr>
        <w:t>disruption</w:t>
      </w:r>
      <w:r w:rsidRPr="0051136F">
        <w:rPr>
          <w:rFonts w:asciiTheme="majorHAnsi" w:hAnsiTheme="majorHAnsi" w:cstheme="majorHAnsi"/>
          <w:sz w:val="16"/>
        </w:rPr>
        <w:t xml:space="preserve"> </w:t>
      </w:r>
      <w:r w:rsidRPr="0051136F">
        <w:rPr>
          <w:rStyle w:val="StyleUnderline"/>
          <w:rFonts w:asciiTheme="majorHAnsi" w:hAnsiTheme="majorHAnsi" w:cstheme="majorHAnsi"/>
        </w:rPr>
        <w:t xml:space="preserve">as well as </w:t>
      </w:r>
      <w:r w:rsidRPr="0051136F">
        <w:rPr>
          <w:rStyle w:val="Emphasis"/>
          <w:rFonts w:asciiTheme="majorHAnsi" w:hAnsiTheme="majorHAnsi" w:cstheme="majorHAnsi"/>
          <w:highlight w:val="cyan"/>
        </w:rPr>
        <w:t>economic dislocation</w:t>
      </w:r>
      <w:r w:rsidRPr="0051136F">
        <w:rPr>
          <w:rFonts w:asciiTheme="majorHAnsi" w:hAnsiTheme="majorHAnsi" w:cstheme="majorHAnsi"/>
          <w:sz w:val="16"/>
        </w:rPr>
        <w:t xml:space="preserve"> </w:t>
      </w:r>
      <w:r w:rsidRPr="0051136F">
        <w:rPr>
          <w:rStyle w:val="StyleUnderline"/>
          <w:rFonts w:asciiTheme="majorHAnsi" w:hAnsiTheme="majorHAnsi" w:cstheme="majorHAnsi"/>
        </w:rPr>
        <w:t xml:space="preserve">and </w:t>
      </w:r>
      <w:r w:rsidRPr="0051136F">
        <w:rPr>
          <w:rStyle w:val="StyleUnderline"/>
          <w:rFonts w:asciiTheme="majorHAnsi" w:hAnsiTheme="majorHAnsi" w:cstheme="majorHAnsi"/>
          <w:highlight w:val="cyan"/>
        </w:rPr>
        <w:t>damage to</w:t>
      </w:r>
      <w:r w:rsidRPr="0051136F">
        <w:rPr>
          <w:rStyle w:val="StyleUnderline"/>
          <w:rFonts w:asciiTheme="majorHAnsi" w:hAnsiTheme="majorHAnsi" w:cstheme="majorHAnsi"/>
        </w:rPr>
        <w:t xml:space="preserve"> the world’s </w:t>
      </w:r>
      <w:r w:rsidRPr="0051136F">
        <w:rPr>
          <w:rStyle w:val="Emphasis"/>
          <w:rFonts w:asciiTheme="majorHAnsi" w:hAnsiTheme="majorHAnsi" w:cstheme="majorHAnsi"/>
          <w:highlight w:val="cyan"/>
        </w:rPr>
        <w:t>trade</w:t>
      </w:r>
      <w:r w:rsidRPr="0051136F">
        <w:rPr>
          <w:rStyle w:val="Emphasis"/>
          <w:rFonts w:asciiTheme="majorHAnsi" w:hAnsiTheme="majorHAnsi" w:cstheme="majorHAnsi"/>
        </w:rPr>
        <w:t xml:space="preserve"> network</w:t>
      </w:r>
      <w:r w:rsidRPr="0051136F">
        <w:rPr>
          <w:rFonts w:asciiTheme="majorHAnsi" w:hAnsiTheme="majorHAnsi" w:cstheme="majorHAnsi"/>
          <w:sz w:val="16"/>
        </w:rPr>
        <w:t xml:space="preserve"> (</w:t>
      </w:r>
      <w:r w:rsidRPr="0051136F">
        <w:rPr>
          <w:rStyle w:val="StyleUnderline"/>
          <w:rFonts w:asciiTheme="majorHAnsi" w:hAnsiTheme="majorHAnsi" w:cstheme="majorHAnsi"/>
        </w:rPr>
        <w:t>including the food trade</w:t>
      </w:r>
      <w:r w:rsidRPr="0051136F">
        <w:rPr>
          <w:rFonts w:asciiTheme="majorHAnsi" w:hAnsiTheme="majorHAnsi" w:cstheme="majorHAnsi"/>
          <w:sz w:val="16"/>
        </w:rPr>
        <w:t xml:space="preserve">). </w:t>
      </w:r>
      <w:r w:rsidRPr="0051136F">
        <w:rPr>
          <w:rStyle w:val="Emphasis"/>
          <w:rFonts w:asciiTheme="majorHAnsi" w:hAnsiTheme="majorHAnsi" w:cstheme="majorHAnsi"/>
        </w:rPr>
        <w:t>Extinction risk</w:t>
      </w:r>
      <w:r w:rsidRPr="0051136F">
        <w:rPr>
          <w:rStyle w:val="StyleUnderline"/>
          <w:rFonts w:asciiTheme="majorHAnsi" w:hAnsiTheme="majorHAnsi" w:cstheme="majorHAnsi"/>
        </w:rPr>
        <w:t xml:space="preserve"> is</w:t>
      </w:r>
      <w:r w:rsidRPr="0051136F">
        <w:rPr>
          <w:rFonts w:asciiTheme="majorHAnsi" w:hAnsiTheme="majorHAnsi" w:cstheme="majorHAnsi"/>
          <w:sz w:val="16"/>
        </w:rPr>
        <w:t xml:space="preserve"> only </w:t>
      </w:r>
      <w:r w:rsidRPr="0051136F">
        <w:rPr>
          <w:rStyle w:val="StyleUnderline"/>
          <w:rFonts w:asciiTheme="majorHAnsi" w:hAnsiTheme="majorHAnsi" w:cstheme="majorHAnsi"/>
        </w:rPr>
        <w:t xml:space="preserve">possible if the aftermath of the epidemic </w:t>
      </w:r>
      <w:r w:rsidRPr="0051136F">
        <w:rPr>
          <w:rStyle w:val="Emphasis"/>
          <w:rFonts w:asciiTheme="majorHAnsi" w:hAnsiTheme="majorHAnsi" w:cstheme="majorHAnsi"/>
          <w:highlight w:val="cyan"/>
        </w:rPr>
        <w:t>fragments</w:t>
      </w:r>
      <w:r w:rsidRPr="0051136F">
        <w:rPr>
          <w:rStyle w:val="Emphasis"/>
          <w:rFonts w:asciiTheme="majorHAnsi" w:hAnsiTheme="majorHAnsi" w:cstheme="majorHAnsi"/>
        </w:rPr>
        <w:t xml:space="preserve"> and diminishes </w:t>
      </w:r>
      <w:r w:rsidRPr="0051136F">
        <w:rPr>
          <w:rStyle w:val="Emphasis"/>
          <w:rFonts w:asciiTheme="majorHAnsi" w:hAnsiTheme="majorHAnsi" w:cstheme="majorHAnsi"/>
          <w:highlight w:val="cyan"/>
        </w:rPr>
        <w:t>human society</w:t>
      </w:r>
      <w:r w:rsidRPr="0051136F">
        <w:rPr>
          <w:rStyle w:val="StyleUnderline"/>
          <w:rFonts w:asciiTheme="majorHAnsi" w:hAnsiTheme="majorHAnsi" w:cstheme="majorHAnsi"/>
        </w:rPr>
        <w:t xml:space="preserve"> to the extent that </w:t>
      </w:r>
      <w:r w:rsidRPr="0051136F">
        <w:rPr>
          <w:rStyle w:val="StyleUnderline"/>
          <w:rFonts w:asciiTheme="majorHAnsi" w:hAnsiTheme="majorHAnsi" w:cstheme="majorHAnsi"/>
          <w:highlight w:val="cyan"/>
        </w:rPr>
        <w:t>recovery</w:t>
      </w:r>
      <w:r w:rsidRPr="0051136F">
        <w:rPr>
          <w:rStyle w:val="StyleUnderline"/>
          <w:rFonts w:asciiTheme="majorHAnsi" w:hAnsiTheme="majorHAnsi" w:cstheme="majorHAnsi"/>
        </w:rPr>
        <w:t xml:space="preserve"> becomes </w:t>
      </w:r>
      <w:r w:rsidRPr="0051136F">
        <w:rPr>
          <w:rStyle w:val="StyleUnderline"/>
          <w:rFonts w:asciiTheme="majorHAnsi" w:hAnsiTheme="majorHAnsi" w:cstheme="majorHAnsi"/>
          <w:highlight w:val="cyan"/>
        </w:rPr>
        <w:t>impossible</w:t>
      </w:r>
      <w:r w:rsidRPr="0051136F">
        <w:rPr>
          <w:rFonts w:asciiTheme="majorHAnsi" w:hAnsiTheme="majorHAnsi" w:cstheme="majorHAnsi"/>
          <w:sz w:val="16"/>
        </w:rPr>
        <w:t xml:space="preserve">277 </w:t>
      </w:r>
      <w:r w:rsidRPr="0051136F">
        <w:rPr>
          <w:rStyle w:val="StyleUnderline"/>
          <w:rFonts w:asciiTheme="majorHAnsi" w:hAnsiTheme="majorHAnsi" w:cstheme="majorHAnsi"/>
        </w:rPr>
        <w:t xml:space="preserve">before </w:t>
      </w:r>
      <w:r w:rsidRPr="0051136F">
        <w:rPr>
          <w:rStyle w:val="StyleUnderline"/>
          <w:rFonts w:asciiTheme="majorHAnsi" w:hAnsiTheme="majorHAnsi" w:cstheme="majorHAnsi"/>
          <w:highlight w:val="cyan"/>
        </w:rPr>
        <w:t xml:space="preserve">humanity succumbs to </w:t>
      </w:r>
      <w:r w:rsidRPr="0051136F">
        <w:rPr>
          <w:rStyle w:val="Emphasis"/>
          <w:rFonts w:asciiTheme="majorHAnsi" w:hAnsiTheme="majorHAnsi" w:cstheme="majorHAnsi"/>
          <w:highlight w:val="cyan"/>
        </w:rPr>
        <w:t>other risks</w:t>
      </w:r>
      <w:r w:rsidRPr="0051136F">
        <w:rPr>
          <w:rStyle w:val="StyleUnderline"/>
          <w:rFonts w:asciiTheme="majorHAnsi" w:hAnsiTheme="majorHAnsi" w:cstheme="majorHAnsi"/>
        </w:rPr>
        <w:t xml:space="preserve"> (such as </w:t>
      </w:r>
      <w:r w:rsidRPr="0051136F">
        <w:rPr>
          <w:rStyle w:val="Emphasis"/>
          <w:rFonts w:asciiTheme="majorHAnsi" w:hAnsiTheme="majorHAnsi" w:cstheme="majorHAnsi"/>
          <w:highlight w:val="cyan"/>
        </w:rPr>
        <w:t>climate change</w:t>
      </w:r>
      <w:r w:rsidRPr="0051136F">
        <w:rPr>
          <w:rStyle w:val="StyleUnderline"/>
          <w:rFonts w:asciiTheme="majorHAnsi" w:hAnsiTheme="majorHAnsi" w:cstheme="majorHAnsi"/>
        </w:rPr>
        <w:t xml:space="preserve"> or </w:t>
      </w:r>
      <w:r w:rsidRPr="0051136F">
        <w:rPr>
          <w:rStyle w:val="Emphasis"/>
          <w:rFonts w:asciiTheme="majorHAnsi" w:hAnsiTheme="majorHAnsi" w:cstheme="majorHAnsi"/>
          <w:highlight w:val="cyan"/>
        </w:rPr>
        <w:t>further pandemics</w:t>
      </w:r>
      <w:r w:rsidRPr="0051136F">
        <w:rPr>
          <w:rStyle w:val="StyleUnderline"/>
          <w:rFonts w:asciiTheme="majorHAnsi" w:hAnsiTheme="majorHAnsi" w:cstheme="majorHAnsi"/>
        </w:rPr>
        <w:t>).</w:t>
      </w:r>
      <w:r w:rsidRPr="0051136F">
        <w:rPr>
          <w:rFonts w:asciiTheme="majorHAnsi" w:hAnsiTheme="majorHAnsi" w:cstheme="majorHAnsi"/>
          <w:sz w:val="16"/>
        </w:rPr>
        <w:t xml:space="preserve"> Five </w:t>
      </w:r>
      <w:r w:rsidRPr="0051136F">
        <w:rPr>
          <w:rStyle w:val="StyleUnderline"/>
          <w:rFonts w:asciiTheme="majorHAnsi" w:hAnsiTheme="majorHAnsi" w:cstheme="majorHAnsi"/>
        </w:rPr>
        <w:t>important factors in estimating the probabilities and impacts of the challenge</w:t>
      </w:r>
      <w:r w:rsidRPr="0051136F">
        <w:rPr>
          <w:rFonts w:asciiTheme="majorHAnsi" w:hAnsiTheme="majorHAnsi" w:cstheme="majorHAnsi"/>
          <w:sz w:val="16"/>
        </w:rPr>
        <w:t xml:space="preserve">: 1. What the true probability distribution for pandemics is, especially at the tail. 2. </w:t>
      </w:r>
      <w:r w:rsidRPr="0051136F">
        <w:rPr>
          <w:rStyle w:val="StyleUnderline"/>
          <w:rFonts w:asciiTheme="majorHAnsi" w:hAnsiTheme="majorHAnsi" w:cstheme="majorHAnsi"/>
        </w:rPr>
        <w:t>The capacity of modern international health systems to deal with an extreme pandemic</w:t>
      </w:r>
      <w:r w:rsidRPr="0051136F">
        <w:rPr>
          <w:rFonts w:asciiTheme="majorHAnsi" w:hAnsiTheme="majorHAnsi" w:cstheme="majorHAnsi"/>
          <w:sz w:val="16"/>
        </w:rPr>
        <w:t>. 3. How fast medical research can proceed in an emergency. 4. How mobility of goods and people, as well as population density, will affect pandemic transmission. 5. Whether humans can develop novel and effective anti-pandemic solutions.</w:t>
      </w:r>
    </w:p>
    <w:p w14:paraId="0FAB48C4" w14:textId="01A07051" w:rsidR="00D423DA" w:rsidRPr="0051136F" w:rsidRDefault="00D423DA" w:rsidP="00D423DA">
      <w:pPr>
        <w:pStyle w:val="Heading3"/>
        <w:rPr>
          <w:rFonts w:asciiTheme="majorHAnsi" w:hAnsiTheme="majorHAnsi" w:cstheme="majorHAnsi"/>
        </w:rPr>
      </w:pPr>
      <w:r w:rsidRPr="0051136F">
        <w:rPr>
          <w:rFonts w:asciiTheme="majorHAnsi" w:hAnsiTheme="majorHAnsi" w:cstheme="majorHAnsi"/>
        </w:rPr>
        <w:lastRenderedPageBreak/>
        <w:t>States CP---1NC</w:t>
      </w:r>
    </w:p>
    <w:p w14:paraId="39133B21" w14:textId="44B4C353"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The 50 states, territories and DC should uniformly </w:t>
      </w:r>
      <w:r w:rsidR="00767F2D" w:rsidRPr="0051136F">
        <w:rPr>
          <w:rFonts w:asciiTheme="majorHAnsi" w:hAnsiTheme="majorHAnsi" w:cstheme="majorHAnsi"/>
        </w:rPr>
        <w:t>substantially increase the weight afforded to the competitive process in analysis of anticompetitive business practices.</w:t>
      </w:r>
    </w:p>
    <w:p w14:paraId="31D0361C" w14:textId="77777777" w:rsidR="00D423DA" w:rsidRPr="0051136F" w:rsidRDefault="00D423DA" w:rsidP="00D423DA">
      <w:pPr>
        <w:pStyle w:val="Heading3"/>
        <w:rPr>
          <w:rFonts w:asciiTheme="majorHAnsi" w:hAnsiTheme="majorHAnsi" w:cstheme="majorHAnsi"/>
        </w:rPr>
      </w:pPr>
      <w:r w:rsidRPr="0051136F">
        <w:rPr>
          <w:rFonts w:asciiTheme="majorHAnsi" w:hAnsiTheme="majorHAnsi" w:cstheme="majorHAnsi"/>
        </w:rPr>
        <w:lastRenderedPageBreak/>
        <w:t>Regs CP---1NC</w:t>
      </w:r>
    </w:p>
    <w:p w14:paraId="1BB890D6"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The United States federal government should </w:t>
      </w:r>
    </w:p>
    <w:p w14:paraId="12993238" w14:textId="77777777" w:rsidR="00D423DA" w:rsidRPr="0051136F" w:rsidRDefault="00D423DA" w:rsidP="00D423DA">
      <w:pPr>
        <w:pStyle w:val="Heading4"/>
        <w:numPr>
          <w:ilvl w:val="0"/>
          <w:numId w:val="14"/>
        </w:numPr>
        <w:rPr>
          <w:rFonts w:asciiTheme="majorHAnsi" w:hAnsiTheme="majorHAnsi" w:cstheme="majorHAnsi"/>
        </w:rPr>
      </w:pPr>
      <w:r w:rsidRPr="0051136F">
        <w:rPr>
          <w:rFonts w:asciiTheme="majorHAnsi" w:hAnsiTheme="majorHAnsi" w:cstheme="majorHAnsi"/>
        </w:rPr>
        <w:t xml:space="preserve">declare monopsonies, employer’s right to the rule of “employment at will,” non competes, and mergers that offset workers’ wages, benefits, and conditions illegal through non-antitrust regulations, and </w:t>
      </w:r>
      <w:r w:rsidRPr="0051136F">
        <w:rPr>
          <w:rFonts w:asciiTheme="majorHAnsi" w:hAnsiTheme="majorHAnsi" w:cstheme="majorHAnsi"/>
          <w:iCs/>
        </w:rPr>
        <w:t>allow unions to legally bargain and/or strike over decisions</w:t>
      </w:r>
      <w:r w:rsidRPr="0051136F">
        <w:rPr>
          <w:rFonts w:asciiTheme="majorHAnsi" w:hAnsiTheme="majorHAnsi" w:cstheme="majorHAnsi"/>
        </w:rPr>
        <w:t xml:space="preserve"> of their employer,</w:t>
      </w:r>
    </w:p>
    <w:p w14:paraId="1A2844F8" w14:textId="77777777" w:rsidR="00D423DA" w:rsidRPr="0051136F" w:rsidRDefault="00D423DA" w:rsidP="00D423DA">
      <w:pPr>
        <w:pStyle w:val="Heading4"/>
        <w:numPr>
          <w:ilvl w:val="0"/>
          <w:numId w:val="14"/>
        </w:numPr>
        <w:rPr>
          <w:rFonts w:asciiTheme="majorHAnsi" w:hAnsiTheme="majorHAnsi" w:cstheme="majorHAnsi"/>
        </w:rPr>
      </w:pPr>
      <w:r w:rsidRPr="0051136F">
        <w:rPr>
          <w:rFonts w:asciiTheme="majorHAnsi" w:hAnsiTheme="majorHAnsi" w:cstheme="majorHAnsi"/>
        </w:rPr>
        <w:t xml:space="preserve">publicly, strongly incentivize global allies to adopt this policy and change their consumer welfare standard to whatever the plan says, </w:t>
      </w:r>
    </w:p>
    <w:p w14:paraId="15EAA188" w14:textId="77777777" w:rsidR="00D423DA" w:rsidRPr="0051136F" w:rsidRDefault="00D423DA" w:rsidP="00D423DA">
      <w:pPr>
        <w:pStyle w:val="Heading4"/>
        <w:numPr>
          <w:ilvl w:val="0"/>
          <w:numId w:val="13"/>
        </w:numPr>
        <w:rPr>
          <w:rFonts w:asciiTheme="majorHAnsi" w:hAnsiTheme="majorHAnsi" w:cstheme="majorHAnsi"/>
        </w:rPr>
      </w:pPr>
      <w:r w:rsidRPr="0051136F">
        <w:rPr>
          <w:rFonts w:asciiTheme="majorHAnsi" w:hAnsiTheme="majorHAnsi" w:cstheme="majorHAnsi"/>
        </w:rPr>
        <w:t>provide all necessary resources for a substantial increase in enforcement of the core antitrust laws, including a focus on non-price effects including innovation and inequality.</w:t>
      </w:r>
    </w:p>
    <w:p w14:paraId="6543A42A" w14:textId="77777777" w:rsidR="00D423DA" w:rsidRPr="0051136F" w:rsidRDefault="00D423DA" w:rsidP="00D423DA">
      <w:pPr>
        <w:rPr>
          <w:rFonts w:asciiTheme="majorHAnsi" w:hAnsiTheme="majorHAnsi" w:cstheme="majorHAnsi"/>
        </w:rPr>
      </w:pPr>
    </w:p>
    <w:p w14:paraId="6EFDBD37"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Plank 1 and 2 PICs out of anti-trust legislation and the </w:t>
      </w:r>
      <w:r w:rsidRPr="0051136F">
        <w:rPr>
          <w:rFonts w:asciiTheme="majorHAnsi" w:hAnsiTheme="majorHAnsi" w:cstheme="majorHAnsi"/>
          <w:u w:val="single"/>
        </w:rPr>
        <w:t>FTC</w:t>
      </w:r>
      <w:r w:rsidRPr="0051136F">
        <w:rPr>
          <w:rFonts w:asciiTheme="majorHAnsi" w:hAnsiTheme="majorHAnsi" w:cstheme="majorHAnsi"/>
        </w:rPr>
        <w:t xml:space="preserve"> and </w:t>
      </w:r>
      <w:r w:rsidRPr="0051136F">
        <w:rPr>
          <w:rFonts w:asciiTheme="majorHAnsi" w:hAnsiTheme="majorHAnsi" w:cstheme="majorHAnsi"/>
          <w:u w:val="single"/>
        </w:rPr>
        <w:t>DOJ</w:t>
      </w:r>
      <w:r w:rsidRPr="0051136F">
        <w:rPr>
          <w:rFonts w:asciiTheme="majorHAnsi" w:hAnsiTheme="majorHAnsi" w:cstheme="majorHAnsi"/>
        </w:rPr>
        <w:t xml:space="preserve"> as </w:t>
      </w:r>
      <w:r w:rsidRPr="0051136F">
        <w:rPr>
          <w:rFonts w:asciiTheme="majorHAnsi" w:hAnsiTheme="majorHAnsi" w:cstheme="majorHAnsi"/>
          <w:u w:val="single"/>
        </w:rPr>
        <w:t>enforcers</w:t>
      </w:r>
      <w:r w:rsidRPr="0051136F">
        <w:rPr>
          <w:rFonts w:asciiTheme="majorHAnsi" w:hAnsiTheme="majorHAnsi" w:cstheme="majorHAnsi"/>
        </w:rPr>
        <w:t xml:space="preserve">---other agencies’ regulations </w:t>
      </w:r>
      <w:r w:rsidRPr="0051136F">
        <w:rPr>
          <w:rFonts w:asciiTheme="majorHAnsi" w:hAnsiTheme="majorHAnsi" w:cstheme="majorHAnsi"/>
          <w:u w:val="single"/>
        </w:rPr>
        <w:t>solve</w:t>
      </w:r>
      <w:r w:rsidRPr="0051136F">
        <w:rPr>
          <w:rFonts w:asciiTheme="majorHAnsi" w:hAnsiTheme="majorHAnsi" w:cstheme="majorHAnsi"/>
        </w:rPr>
        <w:t>.</w:t>
      </w:r>
    </w:p>
    <w:p w14:paraId="1750DEA5"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Lawrence </w:t>
      </w:r>
      <w:r w:rsidRPr="0051136F">
        <w:rPr>
          <w:rStyle w:val="Style13ptBold"/>
          <w:rFonts w:asciiTheme="majorHAnsi" w:hAnsiTheme="majorHAnsi" w:cstheme="majorHAnsi"/>
        </w:rPr>
        <w:t>Fullerton et al. 08</w:t>
      </w:r>
      <w:r w:rsidRPr="0051136F">
        <w:rPr>
          <w:rFonts w:asciiTheme="majorHAnsi" w:hAnsiTheme="majorHAnsi" w:cstheme="majorHAnsi"/>
        </w:rP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147A1691"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5 </w:t>
      </w:r>
      <w:r w:rsidRPr="0051136F">
        <w:rPr>
          <w:rStyle w:val="StyleUnderline"/>
          <w:rFonts w:asciiTheme="majorHAnsi" w:hAnsiTheme="majorHAnsi" w:cstheme="majorHAnsi"/>
          <w:highlight w:val="cyan"/>
        </w:rPr>
        <w:t>What</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entity or </w:t>
      </w:r>
      <w:r w:rsidRPr="0051136F">
        <w:rPr>
          <w:rStyle w:val="StyleUnderline"/>
          <w:rFonts w:asciiTheme="majorHAnsi" w:hAnsiTheme="majorHAnsi" w:cstheme="majorHAnsi"/>
          <w:highlight w:val="cyan"/>
        </w:rPr>
        <w:t xml:space="preserve">agency is responsible for </w:t>
      </w:r>
      <w:r w:rsidRPr="0051136F">
        <w:rPr>
          <w:rStyle w:val="StyleUnderline"/>
          <w:rFonts w:asciiTheme="majorHAnsi" w:hAnsiTheme="majorHAnsi" w:cstheme="majorHAnsi"/>
        </w:rPr>
        <w:t xml:space="preserve">enforcing </w:t>
      </w:r>
      <w:r w:rsidRPr="0051136F">
        <w:rPr>
          <w:rStyle w:val="Emphasis"/>
          <w:rFonts w:asciiTheme="majorHAnsi" w:hAnsiTheme="majorHAnsi" w:cstheme="majorHAnsi"/>
          <w:highlight w:val="cyan"/>
        </w:rPr>
        <w:t>prohibitions on anticompetitive</w:t>
      </w:r>
      <w:r w:rsidRPr="0051136F">
        <w:rPr>
          <w:rFonts w:asciiTheme="majorHAnsi" w:hAnsiTheme="majorHAnsi" w:cstheme="majorHAnsi"/>
          <w:sz w:val="16"/>
        </w:rPr>
        <w:t xml:space="preserve"> vertical </w:t>
      </w:r>
      <w:r w:rsidRPr="0051136F">
        <w:rPr>
          <w:rStyle w:val="Emphasis"/>
          <w:rFonts w:asciiTheme="majorHAnsi" w:hAnsiTheme="majorHAnsi" w:cstheme="majorHAnsi"/>
          <w:highlight w:val="cyan"/>
        </w:rPr>
        <w:t>restraints</w:t>
      </w:r>
      <w:r w:rsidRPr="0051136F">
        <w:rPr>
          <w:rFonts w:asciiTheme="majorHAnsi" w:hAnsiTheme="majorHAnsi" w:cstheme="majorHAnsi"/>
          <w:sz w:val="16"/>
        </w:rPr>
        <w:t>? Do governments or ministers have a role?</w:t>
      </w:r>
    </w:p>
    <w:p w14:paraId="2AC07C1D" w14:textId="77777777" w:rsidR="00D423DA" w:rsidRPr="0051136F" w:rsidRDefault="00D423DA" w:rsidP="00D423DA">
      <w:pPr>
        <w:rPr>
          <w:rFonts w:asciiTheme="majorHAnsi" w:hAnsiTheme="majorHAnsi" w:cstheme="majorHAnsi"/>
          <w:sz w:val="16"/>
        </w:rPr>
      </w:pPr>
      <w:r w:rsidRPr="0051136F">
        <w:rPr>
          <w:rStyle w:val="StyleUnderline"/>
          <w:rFonts w:asciiTheme="majorHAnsi" w:hAnsiTheme="majorHAnsi" w:cstheme="majorHAnsi"/>
          <w:highlight w:val="cyan"/>
        </w:rPr>
        <w:t>The</w:t>
      </w:r>
      <w:r w:rsidRPr="0051136F">
        <w:rPr>
          <w:rFonts w:asciiTheme="majorHAnsi" w:hAnsiTheme="majorHAnsi" w:cstheme="majorHAnsi"/>
          <w:sz w:val="16"/>
          <w:highlight w:val="cyan"/>
        </w:rPr>
        <w:t xml:space="preserve"> </w:t>
      </w:r>
      <w:r w:rsidRPr="0051136F">
        <w:rPr>
          <w:rFonts w:asciiTheme="majorHAnsi" w:hAnsiTheme="majorHAnsi" w:cstheme="majorHAnsi"/>
          <w:sz w:val="16"/>
        </w:rPr>
        <w:t>Federal Trade Commission (</w:t>
      </w:r>
      <w:r w:rsidRPr="0051136F">
        <w:rPr>
          <w:rStyle w:val="Emphasis"/>
          <w:rFonts w:asciiTheme="majorHAnsi" w:hAnsiTheme="majorHAnsi" w:cstheme="majorHAnsi"/>
          <w:highlight w:val="cyan"/>
        </w:rPr>
        <w:t>FTC</w:t>
      </w:r>
      <w:r w:rsidRPr="0051136F">
        <w:rPr>
          <w:rFonts w:asciiTheme="majorHAnsi" w:hAnsiTheme="majorHAnsi" w:cstheme="majorHAnsi"/>
          <w:sz w:val="16"/>
        </w:rPr>
        <w:t xml:space="preserve">) </w:t>
      </w:r>
      <w:r w:rsidRPr="0051136F">
        <w:rPr>
          <w:rStyle w:val="StyleUnderline"/>
          <w:rFonts w:asciiTheme="majorHAnsi" w:hAnsiTheme="majorHAnsi" w:cstheme="majorHAnsi"/>
          <w:highlight w:val="cyan"/>
        </w:rPr>
        <w:t>and</w:t>
      </w:r>
      <w:r w:rsidRPr="0051136F">
        <w:rPr>
          <w:rFonts w:asciiTheme="majorHAnsi" w:hAnsiTheme="majorHAnsi" w:cstheme="majorHAnsi"/>
          <w:sz w:val="16"/>
          <w:highlight w:val="cyan"/>
        </w:rPr>
        <w:t xml:space="preserve"> </w:t>
      </w:r>
      <w:r w:rsidRPr="0051136F">
        <w:rPr>
          <w:rFonts w:asciiTheme="majorHAnsi" w:hAnsiTheme="majorHAnsi" w:cstheme="majorHAnsi"/>
          <w:sz w:val="16"/>
        </w:rPr>
        <w:t>the Antitrust Division of the Department of Justice (</w:t>
      </w:r>
      <w:r w:rsidRPr="0051136F">
        <w:rPr>
          <w:rStyle w:val="Emphasis"/>
          <w:rFonts w:asciiTheme="majorHAnsi" w:hAnsiTheme="majorHAnsi" w:cstheme="majorHAnsi"/>
          <w:highlight w:val="cyan"/>
        </w:rPr>
        <w:t>DoJ</w:t>
      </w:r>
      <w:r w:rsidRPr="0051136F">
        <w:rPr>
          <w:rFonts w:asciiTheme="majorHAnsi" w:hAnsiTheme="majorHAnsi" w:cstheme="majorHAnsi"/>
          <w:sz w:val="16"/>
        </w:rPr>
        <w:t xml:space="preserve">) </w:t>
      </w:r>
      <w:r w:rsidRPr="0051136F">
        <w:rPr>
          <w:rStyle w:val="StyleUnderline"/>
          <w:rFonts w:asciiTheme="majorHAnsi" w:hAnsiTheme="majorHAnsi" w:cstheme="majorHAnsi"/>
          <w:highlight w:val="cyan"/>
        </w:rPr>
        <w:t xml:space="preserve">are </w:t>
      </w:r>
      <w:r w:rsidRPr="0051136F">
        <w:rPr>
          <w:rStyle w:val="StyleUnderline"/>
          <w:rFonts w:asciiTheme="majorHAnsi" w:hAnsiTheme="majorHAnsi" w:cstheme="majorHAnsi"/>
        </w:rPr>
        <w:t>the</w:t>
      </w:r>
      <w:r w:rsidRPr="0051136F">
        <w:rPr>
          <w:rFonts w:asciiTheme="majorHAnsi" w:hAnsiTheme="majorHAnsi" w:cstheme="majorHAnsi"/>
          <w:sz w:val="16"/>
        </w:rPr>
        <w:t xml:space="preserve"> two </w:t>
      </w:r>
      <w:r w:rsidRPr="0051136F">
        <w:rPr>
          <w:rStyle w:val="Emphasis"/>
          <w:rFonts w:asciiTheme="majorHAnsi" w:hAnsiTheme="majorHAnsi" w:cstheme="majorHAnsi"/>
        </w:rPr>
        <w:t xml:space="preserve">federal agencies </w:t>
      </w:r>
      <w:r w:rsidRPr="0051136F">
        <w:rPr>
          <w:rStyle w:val="Emphasis"/>
          <w:rFonts w:asciiTheme="majorHAnsi" w:hAnsiTheme="majorHAnsi" w:cstheme="majorHAnsi"/>
          <w:highlight w:val="cyan"/>
        </w:rPr>
        <w:t>responsible</w:t>
      </w:r>
      <w:r w:rsidRPr="0051136F">
        <w:rPr>
          <w:rStyle w:val="StyleUnderline"/>
          <w:rFonts w:asciiTheme="majorHAnsi" w:hAnsiTheme="majorHAnsi" w:cstheme="majorHAnsi"/>
          <w:highlight w:val="cyan"/>
        </w:rPr>
        <w:t xml:space="preserve"> for </w:t>
      </w:r>
      <w:r w:rsidRPr="0051136F">
        <w:rPr>
          <w:rStyle w:val="StyleUnderline"/>
          <w:rFonts w:asciiTheme="majorHAnsi" w:hAnsiTheme="majorHAnsi" w:cstheme="majorHAnsi"/>
        </w:rPr>
        <w:t xml:space="preserve">the enforcement of </w:t>
      </w:r>
      <w:r w:rsidRPr="0051136F">
        <w:rPr>
          <w:rStyle w:val="Emphasis"/>
          <w:rFonts w:asciiTheme="majorHAnsi" w:hAnsiTheme="majorHAnsi" w:cstheme="majorHAnsi"/>
          <w:highlight w:val="cyan"/>
        </w:rPr>
        <w:t>federal antitrust laws</w:t>
      </w:r>
      <w:r w:rsidRPr="0051136F">
        <w:rPr>
          <w:rFonts w:asciiTheme="majorHAnsi" w:hAnsiTheme="majorHAnsi" w:cstheme="majorHAnsi"/>
          <w:sz w:val="16"/>
        </w:rPr>
        <w:t>.</w:t>
      </w:r>
      <w:r w:rsidRPr="0051136F">
        <w:rPr>
          <w:rStyle w:val="StyleUnderline"/>
          <w:rFonts w:asciiTheme="majorHAnsi" w:hAnsiTheme="majorHAnsi" w:cstheme="majorHAnsi"/>
        </w:rPr>
        <w:t xml:space="preserve"> The FTC </w:t>
      </w:r>
      <w:r w:rsidRPr="0051136F">
        <w:rPr>
          <w:rStyle w:val="StyleUnderline"/>
          <w:rFonts w:asciiTheme="majorHAnsi" w:hAnsiTheme="majorHAnsi" w:cstheme="majorHAnsi"/>
          <w:highlight w:val="cyan"/>
        </w:rPr>
        <w:t xml:space="preserve">and </w:t>
      </w:r>
      <w:r w:rsidRPr="0051136F">
        <w:rPr>
          <w:rStyle w:val="StyleUnderline"/>
          <w:rFonts w:asciiTheme="majorHAnsi" w:hAnsiTheme="majorHAnsi" w:cstheme="majorHAnsi"/>
        </w:rPr>
        <w:t xml:space="preserve">the DoJ </w:t>
      </w:r>
      <w:r w:rsidRPr="0051136F">
        <w:rPr>
          <w:rStyle w:val="StyleUnderline"/>
          <w:rFonts w:asciiTheme="majorHAnsi" w:hAnsiTheme="majorHAnsi" w:cstheme="majorHAnsi"/>
          <w:highlight w:val="cyan"/>
        </w:rPr>
        <w:t>have jurisdiction</w:t>
      </w:r>
      <w:r w:rsidRPr="0051136F">
        <w:rPr>
          <w:rFonts w:asciiTheme="majorHAnsi" w:hAnsiTheme="majorHAnsi" w:cstheme="majorHAnsi"/>
          <w:sz w:val="16"/>
          <w:highlight w:val="cyan"/>
        </w:rPr>
        <w:t xml:space="preserve"> </w:t>
      </w:r>
      <w:r w:rsidRPr="0051136F">
        <w:rPr>
          <w:rFonts w:asciiTheme="majorHAnsi" w:hAnsiTheme="majorHAnsi" w:cstheme="majorHAnsi"/>
          <w:sz w:val="16"/>
        </w:rPr>
        <w:t>to investigate many of the same types of conduct, and therefore have adopted a clearance procedure pursuant to which matters are handled by whichever agency has the most expertise in a particular area.</w:t>
      </w:r>
    </w:p>
    <w:p w14:paraId="37118B8D" w14:textId="33087126"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Additionally, </w:t>
      </w:r>
      <w:r w:rsidRPr="0051136F">
        <w:rPr>
          <w:rStyle w:val="Emphasis"/>
          <w:rFonts w:asciiTheme="majorHAnsi" w:hAnsiTheme="majorHAnsi" w:cstheme="majorHAnsi"/>
          <w:highlight w:val="cyan"/>
        </w:rPr>
        <w:t>other agencies</w:t>
      </w:r>
      <w:r w:rsidRPr="0051136F">
        <w:rPr>
          <w:rFonts w:asciiTheme="majorHAnsi" w:hAnsiTheme="majorHAnsi" w:cstheme="majorHAnsi"/>
          <w:sz w:val="16"/>
        </w:rPr>
        <w:t xml:space="preserve">, such as the Securities and Exchange Commission and Federal Communications Commission, </w:t>
      </w:r>
      <w:r w:rsidRPr="0051136F">
        <w:rPr>
          <w:rStyle w:val="StyleUnderline"/>
          <w:rFonts w:asciiTheme="majorHAnsi" w:hAnsiTheme="majorHAnsi" w:cstheme="majorHAnsi"/>
          <w:highlight w:val="cyan"/>
        </w:rPr>
        <w:t>maintain oversight</w:t>
      </w:r>
      <w:r w:rsidRPr="0051136F">
        <w:rPr>
          <w:rStyle w:val="StyleUnderline"/>
          <w:rFonts w:asciiTheme="majorHAnsi" w:hAnsiTheme="majorHAnsi" w:cstheme="majorHAnsi"/>
        </w:rPr>
        <w:t xml:space="preserve"> authority </w:t>
      </w:r>
      <w:r w:rsidRPr="0051136F">
        <w:rPr>
          <w:rStyle w:val="StyleUnderline"/>
          <w:rFonts w:asciiTheme="majorHAnsi" w:hAnsiTheme="majorHAnsi" w:cstheme="majorHAnsi"/>
          <w:highlight w:val="cyan"/>
        </w:rPr>
        <w:t xml:space="preserve">over </w:t>
      </w:r>
      <w:r w:rsidRPr="0051136F">
        <w:rPr>
          <w:rStyle w:val="Emphasis"/>
          <w:rFonts w:asciiTheme="majorHAnsi" w:hAnsiTheme="majorHAnsi" w:cstheme="majorHAnsi"/>
          <w:highlight w:val="cyan"/>
        </w:rPr>
        <w:t>regulated industries</w:t>
      </w:r>
      <w:r w:rsidRPr="0051136F">
        <w:rPr>
          <w:rStyle w:val="StyleUnderline"/>
          <w:rFonts w:asciiTheme="majorHAnsi" w:hAnsiTheme="majorHAnsi" w:cstheme="majorHAnsi"/>
          <w:highlight w:val="cyan"/>
        </w:rPr>
        <w:t xml:space="preserve"> pursuant to</w:t>
      </w:r>
      <w:r w:rsidRPr="0051136F">
        <w:rPr>
          <w:rFonts w:asciiTheme="majorHAnsi" w:hAnsiTheme="majorHAnsi" w:cstheme="majorHAnsi"/>
          <w:sz w:val="16"/>
        </w:rPr>
        <w:t xml:space="preserve"> various </w:t>
      </w:r>
      <w:r w:rsidRPr="0051136F">
        <w:rPr>
          <w:rStyle w:val="StyleUnderline"/>
          <w:rFonts w:asciiTheme="majorHAnsi" w:hAnsiTheme="majorHAnsi" w:cstheme="majorHAnsi"/>
          <w:highlight w:val="cyan"/>
        </w:rPr>
        <w:t>federal statutes, and</w:t>
      </w:r>
      <w:r w:rsidRPr="0051136F">
        <w:rPr>
          <w:rStyle w:val="StyleUnderline"/>
          <w:rFonts w:asciiTheme="majorHAnsi" w:hAnsiTheme="majorHAnsi" w:cstheme="majorHAnsi"/>
        </w:rPr>
        <w:t xml:space="preserve"> therefore </w:t>
      </w:r>
      <w:r w:rsidRPr="0051136F">
        <w:rPr>
          <w:rStyle w:val="StyleUnderline"/>
          <w:rFonts w:asciiTheme="majorHAnsi" w:hAnsiTheme="majorHAnsi" w:cstheme="majorHAnsi"/>
          <w:highlight w:val="cyan"/>
        </w:rPr>
        <w:t xml:space="preserve">may </w:t>
      </w:r>
      <w:r w:rsidRPr="0051136F">
        <w:rPr>
          <w:rStyle w:val="Emphasis"/>
          <w:rFonts w:asciiTheme="majorHAnsi" w:hAnsiTheme="majorHAnsi" w:cstheme="majorHAnsi"/>
          <w:highlight w:val="cyan"/>
        </w:rPr>
        <w:t>review</w:t>
      </w:r>
      <w:r w:rsidRPr="0051136F">
        <w:rPr>
          <w:rFonts w:asciiTheme="majorHAnsi" w:hAnsiTheme="majorHAnsi" w:cstheme="majorHAnsi"/>
          <w:sz w:val="16"/>
        </w:rPr>
        <w:t xml:space="preserve"> vertical </w:t>
      </w:r>
      <w:r w:rsidRPr="0051136F">
        <w:rPr>
          <w:rStyle w:val="Emphasis"/>
          <w:rFonts w:asciiTheme="majorHAnsi" w:hAnsiTheme="majorHAnsi" w:cstheme="majorHAnsi"/>
          <w:highlight w:val="cyan"/>
        </w:rPr>
        <w:t>restraints for anti-competitive effects</w:t>
      </w:r>
      <w:r w:rsidRPr="0051136F">
        <w:rPr>
          <w:rFonts w:asciiTheme="majorHAnsi" w:hAnsiTheme="majorHAnsi" w:cstheme="majorHAnsi"/>
          <w:sz w:val="16"/>
        </w:rPr>
        <w:t>.</w:t>
      </w:r>
    </w:p>
    <w:p w14:paraId="37237D22"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Plank 3 – Increased enforcement solves their critiques of the CWS but avoids the DA’s</w:t>
      </w:r>
    </w:p>
    <w:p w14:paraId="6784642E"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Liam </w:t>
      </w:r>
      <w:r w:rsidRPr="0051136F">
        <w:rPr>
          <w:rStyle w:val="Style13ptBold"/>
          <w:rFonts w:asciiTheme="majorHAnsi" w:hAnsiTheme="majorHAnsi" w:cstheme="majorHAnsi"/>
        </w:rPr>
        <w:t>Fulling 21</w:t>
      </w:r>
      <w:r w:rsidRPr="0051136F">
        <w:rPr>
          <w:rFonts w:asciiTheme="majorHAnsi" w:hAnsiTheme="majorHAnsi" w:cstheme="majorHAnsi"/>
        </w:rPr>
        <w:t>. J.D. candidate, Catholic University of America Columbus School of Law, 8/11/21. “Exploring the Atlantic Divide in Antitrust: Consumer Welfare v. Abuse of Dominance.” https://policyinterns.com/2021/08/11/exploring-the-atlantic-divide-in-antitrust-consumer-welfare-v-abuse-of-dominance/</w:t>
      </w:r>
    </w:p>
    <w:p w14:paraId="5D0428F4"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Critics of the consumer welfare standard have argued that the test is outdated and cannot adapt to the emerging power of Big Tech companies and other innovative industry giants, especially in a consumer-oriented environment that now includes free services such as social media and search. This, however, is not supported by the standard itself. The consumer welfare standard applies to </w:t>
      </w:r>
      <w:r w:rsidRPr="0051136F">
        <w:rPr>
          <w:rFonts w:asciiTheme="majorHAnsi" w:hAnsiTheme="majorHAnsi" w:cstheme="majorHAnsi"/>
          <w:sz w:val="16"/>
        </w:rPr>
        <w:lastRenderedPageBreak/>
        <w:t xml:space="preserve">consumers of the market that is being monopolized, so </w:t>
      </w:r>
      <w:r w:rsidRPr="0051136F">
        <w:rPr>
          <w:rStyle w:val="StyleUnderline"/>
          <w:rFonts w:asciiTheme="majorHAnsi" w:hAnsiTheme="majorHAnsi" w:cstheme="majorHAnsi"/>
        </w:rPr>
        <w:t xml:space="preserve">a proper </w:t>
      </w:r>
      <w:r w:rsidRPr="0051136F">
        <w:rPr>
          <w:rStyle w:val="StyleUnderline"/>
          <w:rFonts w:asciiTheme="majorHAnsi" w:hAnsiTheme="majorHAnsi" w:cstheme="majorHAnsi"/>
          <w:highlight w:val="cyan"/>
        </w:rPr>
        <w:t>market definition</w:t>
      </w:r>
      <w:r w:rsidRPr="0051136F">
        <w:rPr>
          <w:rStyle w:val="StyleUnderline"/>
          <w:rFonts w:asciiTheme="majorHAnsi" w:hAnsiTheme="majorHAnsi" w:cstheme="majorHAnsi"/>
        </w:rPr>
        <w:t xml:space="preserve"> will </w:t>
      </w:r>
      <w:r w:rsidRPr="0051136F">
        <w:rPr>
          <w:rStyle w:val="Emphasis"/>
          <w:rFonts w:asciiTheme="majorHAnsi" w:hAnsiTheme="majorHAnsi" w:cstheme="majorHAnsi"/>
        </w:rPr>
        <w:t xml:space="preserve">always </w:t>
      </w:r>
      <w:r w:rsidRPr="0051136F">
        <w:rPr>
          <w:rStyle w:val="Emphasis"/>
          <w:rFonts w:asciiTheme="majorHAnsi" w:hAnsiTheme="majorHAnsi" w:cstheme="majorHAnsi"/>
          <w:highlight w:val="cyan"/>
        </w:rPr>
        <w:t xml:space="preserve">allow for antitrust </w:t>
      </w:r>
      <w:r w:rsidRPr="0051136F">
        <w:rPr>
          <w:rStyle w:val="Emphasis"/>
          <w:rFonts w:asciiTheme="majorHAnsi" w:hAnsiTheme="majorHAnsi" w:cstheme="majorHAnsi"/>
        </w:rPr>
        <w:t>enforcement</w:t>
      </w:r>
      <w:r w:rsidRPr="0051136F">
        <w:rPr>
          <w:rFonts w:asciiTheme="majorHAnsi" w:hAnsiTheme="majorHAnsi" w:cstheme="majorHAnsi"/>
          <w:sz w:val="16"/>
        </w:rPr>
        <w:t xml:space="preserve">. </w:t>
      </w: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standard includes buyers</w:t>
      </w:r>
      <w:r w:rsidRPr="0051136F">
        <w:rPr>
          <w:rStyle w:val="StyleUnderline"/>
          <w:rFonts w:asciiTheme="majorHAnsi" w:hAnsiTheme="majorHAnsi" w:cstheme="majorHAnsi"/>
        </w:rPr>
        <w:t xml:space="preserve"> in business-to-business transactions </w:t>
      </w:r>
      <w:r w:rsidRPr="0051136F">
        <w:rPr>
          <w:rStyle w:val="StyleUnderline"/>
          <w:rFonts w:asciiTheme="majorHAnsi" w:hAnsiTheme="majorHAnsi" w:cstheme="majorHAnsi"/>
          <w:highlight w:val="cyan"/>
        </w:rPr>
        <w:t>and sellers</w:t>
      </w:r>
      <w:r w:rsidRPr="0051136F">
        <w:rPr>
          <w:rStyle w:val="StyleUnderline"/>
          <w:rFonts w:asciiTheme="majorHAnsi" w:hAnsiTheme="majorHAnsi" w:cstheme="majorHAnsi"/>
        </w:rPr>
        <w:t xml:space="preserve"> who are disadvantaged by powerful buyers</w:t>
      </w:r>
      <w:r w:rsidRPr="0051136F">
        <w:rPr>
          <w:rFonts w:asciiTheme="majorHAnsi" w:hAnsiTheme="majorHAnsi" w:cstheme="majorHAnsi"/>
          <w:sz w:val="16"/>
        </w:rPr>
        <w:t xml:space="preserve"> themselves.</w:t>
      </w:r>
    </w:p>
    <w:p w14:paraId="03A3F63B"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As mentioned earlier, </w:t>
      </w:r>
      <w:r w:rsidRPr="0051136F">
        <w:rPr>
          <w:rStyle w:val="StyleUnderline"/>
          <w:rFonts w:asciiTheme="majorHAnsi" w:hAnsiTheme="majorHAnsi" w:cstheme="majorHAnsi"/>
          <w:highlight w:val="cyan"/>
        </w:rPr>
        <w:t>the</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c</w:t>
      </w:r>
      <w:r w:rsidRPr="0051136F">
        <w:rPr>
          <w:rStyle w:val="StyleUnderline"/>
          <w:rFonts w:asciiTheme="majorHAnsi" w:hAnsiTheme="majorHAnsi" w:cstheme="majorHAnsi"/>
        </w:rPr>
        <w:t xml:space="preserve">onsumer </w:t>
      </w:r>
      <w:r w:rsidRPr="0051136F">
        <w:rPr>
          <w:rStyle w:val="StyleUnderline"/>
          <w:rFonts w:asciiTheme="majorHAnsi" w:hAnsiTheme="majorHAnsi" w:cstheme="majorHAnsi"/>
          <w:highlight w:val="cyan"/>
        </w:rPr>
        <w:t>w</w:t>
      </w:r>
      <w:r w:rsidRPr="0051136F">
        <w:rPr>
          <w:rStyle w:val="StyleUnderline"/>
          <w:rFonts w:asciiTheme="majorHAnsi" w:hAnsiTheme="majorHAnsi" w:cstheme="majorHAnsi"/>
        </w:rPr>
        <w:t xml:space="preserve">elfare </w:t>
      </w:r>
      <w:r w:rsidRPr="0051136F">
        <w:rPr>
          <w:rStyle w:val="StyleUnderline"/>
          <w:rFonts w:asciiTheme="majorHAnsi" w:hAnsiTheme="majorHAnsi" w:cstheme="majorHAnsi"/>
          <w:highlight w:val="cyan"/>
        </w:rPr>
        <w:t>s</w:t>
      </w:r>
      <w:r w:rsidRPr="0051136F">
        <w:rPr>
          <w:rStyle w:val="StyleUnderline"/>
          <w:rFonts w:asciiTheme="majorHAnsi" w:hAnsiTheme="majorHAnsi" w:cstheme="majorHAnsi"/>
        </w:rPr>
        <w:t>tandard</w:t>
      </w:r>
      <w:r w:rsidRPr="0051136F">
        <w:rPr>
          <w:rFonts w:asciiTheme="majorHAnsi" w:hAnsiTheme="majorHAnsi" w:cstheme="majorHAnsi"/>
          <w:sz w:val="16"/>
        </w:rPr>
        <w:t xml:space="preserve"> is not hinged entirely on price. It </w:t>
      </w:r>
      <w:r w:rsidRPr="0051136F">
        <w:rPr>
          <w:rStyle w:val="Emphasis"/>
          <w:rFonts w:asciiTheme="majorHAnsi" w:hAnsiTheme="majorHAnsi" w:cstheme="majorHAnsi"/>
          <w:highlight w:val="cyan"/>
        </w:rPr>
        <w:t xml:space="preserve">allows for an evaluation of impacts </w:t>
      </w:r>
      <w:r w:rsidRPr="0051136F">
        <w:rPr>
          <w:rStyle w:val="Emphasis"/>
          <w:rFonts w:asciiTheme="majorHAnsi" w:hAnsiTheme="majorHAnsi" w:cstheme="majorHAnsi"/>
        </w:rPr>
        <w:t>on innovation</w:t>
      </w:r>
      <w:r w:rsidRPr="0051136F">
        <w:rPr>
          <w:rFonts w:asciiTheme="majorHAnsi" w:hAnsiTheme="majorHAnsi" w:cstheme="majorHAnsi"/>
          <w:sz w:val="16"/>
        </w:rPr>
        <w:t xml:space="preserve">, a clear sign of healthy competition in a marketplace. Historically, </w:t>
      </w:r>
      <w:r w:rsidRPr="0051136F">
        <w:rPr>
          <w:rStyle w:val="StyleUnderline"/>
          <w:rFonts w:asciiTheme="majorHAnsi" w:hAnsiTheme="majorHAnsi" w:cstheme="majorHAnsi"/>
        </w:rPr>
        <w:t>harm to innovation analysis has been included in merger denials and other antitrust proceedings at the FTC.</w:t>
      </w:r>
      <w:r w:rsidRPr="0051136F">
        <w:rPr>
          <w:rFonts w:asciiTheme="majorHAnsi" w:hAnsiTheme="majorHAnsi" w:cstheme="majorHAnsi"/>
          <w:sz w:val="16"/>
        </w:rPr>
        <w:t xml:space="preserve"> </w:t>
      </w:r>
      <w:r w:rsidRPr="0051136F">
        <w:rPr>
          <w:rStyle w:val="StyleUnderline"/>
          <w:rFonts w:asciiTheme="majorHAnsi" w:hAnsiTheme="majorHAnsi" w:cstheme="majorHAnsi"/>
        </w:rPr>
        <w:t xml:space="preserve">The standard also </w:t>
      </w:r>
      <w:r w:rsidRPr="0051136F">
        <w:rPr>
          <w:rStyle w:val="StyleUnderline"/>
          <w:rFonts w:asciiTheme="majorHAnsi" w:hAnsiTheme="majorHAnsi" w:cstheme="majorHAnsi"/>
          <w:highlight w:val="cyan"/>
        </w:rPr>
        <w:t xml:space="preserve">ensures </w:t>
      </w:r>
      <w:r w:rsidRPr="0051136F">
        <w:rPr>
          <w:rStyle w:val="StyleUnderline"/>
          <w:rFonts w:asciiTheme="majorHAnsi" w:hAnsiTheme="majorHAnsi" w:cstheme="majorHAnsi"/>
        </w:rPr>
        <w:t xml:space="preserve">that product </w:t>
      </w:r>
      <w:r w:rsidRPr="0051136F">
        <w:rPr>
          <w:rStyle w:val="StyleUnderline"/>
          <w:rFonts w:asciiTheme="majorHAnsi" w:hAnsiTheme="majorHAnsi" w:cstheme="majorHAnsi"/>
          <w:highlight w:val="cyan"/>
        </w:rPr>
        <w:t>quality</w:t>
      </w:r>
      <w:r w:rsidRPr="0051136F">
        <w:rPr>
          <w:rStyle w:val="StyleUnderline"/>
          <w:rFonts w:asciiTheme="majorHAnsi" w:hAnsiTheme="majorHAnsi" w:cstheme="majorHAnsi"/>
        </w:rPr>
        <w:t xml:space="preserve"> and product variety </w:t>
      </w:r>
      <w:r w:rsidRPr="0051136F">
        <w:rPr>
          <w:rStyle w:val="StyleUnderline"/>
          <w:rFonts w:asciiTheme="majorHAnsi" w:hAnsiTheme="majorHAnsi" w:cstheme="majorHAnsi"/>
          <w:highlight w:val="cyan"/>
        </w:rPr>
        <w:t>is not impacted b</w:t>
      </w:r>
      <w:r w:rsidRPr="0051136F">
        <w:rPr>
          <w:rStyle w:val="StyleUnderline"/>
          <w:rFonts w:asciiTheme="majorHAnsi" w:hAnsiTheme="majorHAnsi" w:cstheme="majorHAnsi"/>
        </w:rPr>
        <w:t xml:space="preserve">y a conglomeration of </w:t>
      </w:r>
      <w:r w:rsidRPr="0051136F">
        <w:rPr>
          <w:rStyle w:val="StyleUnderline"/>
          <w:rFonts w:asciiTheme="majorHAnsi" w:hAnsiTheme="majorHAnsi" w:cstheme="majorHAnsi"/>
          <w:highlight w:val="cyan"/>
        </w:rPr>
        <w:t>market power</w:t>
      </w:r>
      <w:r w:rsidRPr="0051136F">
        <w:rPr>
          <w:rFonts w:asciiTheme="majorHAnsi" w:hAnsiTheme="majorHAnsi" w:cstheme="majorHAnsi"/>
          <w:sz w:val="16"/>
        </w:rPr>
        <w:t xml:space="preserve">, </w:t>
      </w:r>
      <w:r w:rsidRPr="0051136F">
        <w:rPr>
          <w:rStyle w:val="StyleUnderline"/>
          <w:rFonts w:asciiTheme="majorHAnsi" w:hAnsiTheme="majorHAnsi" w:cstheme="majorHAnsi"/>
          <w:highlight w:val="cyan"/>
        </w:rPr>
        <w:t>which</w:t>
      </w:r>
      <w:r w:rsidRPr="0051136F">
        <w:rPr>
          <w:rStyle w:val="StyleUnderline"/>
          <w:rFonts w:asciiTheme="majorHAnsi" w:hAnsiTheme="majorHAnsi" w:cstheme="majorHAnsi"/>
        </w:rPr>
        <w:t xml:space="preserve"> ultimately </w:t>
      </w:r>
      <w:r w:rsidRPr="0051136F">
        <w:rPr>
          <w:rStyle w:val="StyleUnderline"/>
          <w:rFonts w:asciiTheme="majorHAnsi" w:hAnsiTheme="majorHAnsi" w:cstheme="majorHAnsi"/>
          <w:highlight w:val="cyan"/>
        </w:rPr>
        <w:t>effects the consumer</w:t>
      </w:r>
      <w:r w:rsidRPr="0051136F">
        <w:rPr>
          <w:rFonts w:asciiTheme="majorHAnsi" w:hAnsiTheme="majorHAnsi" w:cstheme="majorHAnsi"/>
          <w:sz w:val="16"/>
        </w:rPr>
        <w:t xml:space="preserve"> as well.</w:t>
      </w:r>
    </w:p>
    <w:p w14:paraId="4429E3E4" w14:textId="77777777" w:rsidR="00D423DA" w:rsidRPr="0051136F" w:rsidRDefault="00D423DA" w:rsidP="00D423DA">
      <w:pPr>
        <w:rPr>
          <w:rFonts w:asciiTheme="majorHAnsi" w:hAnsiTheme="majorHAnsi" w:cstheme="majorHAnsi"/>
          <w:sz w:val="16"/>
        </w:rPr>
      </w:pPr>
      <w:r w:rsidRPr="0051136F">
        <w:rPr>
          <w:rStyle w:val="StyleUnderline"/>
          <w:rFonts w:asciiTheme="majorHAnsi" w:hAnsiTheme="majorHAnsi" w:cstheme="majorHAnsi"/>
          <w:highlight w:val="cyan"/>
        </w:rPr>
        <w:t>The</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c</w:t>
      </w:r>
      <w:r w:rsidRPr="0051136F">
        <w:rPr>
          <w:rStyle w:val="StyleUnderline"/>
          <w:rFonts w:asciiTheme="majorHAnsi" w:hAnsiTheme="majorHAnsi" w:cstheme="majorHAnsi"/>
        </w:rPr>
        <w:t xml:space="preserve">onsumer </w:t>
      </w:r>
      <w:r w:rsidRPr="0051136F">
        <w:rPr>
          <w:rStyle w:val="StyleUnderline"/>
          <w:rFonts w:asciiTheme="majorHAnsi" w:hAnsiTheme="majorHAnsi" w:cstheme="majorHAnsi"/>
          <w:highlight w:val="cyan"/>
        </w:rPr>
        <w:t>w</w:t>
      </w:r>
      <w:r w:rsidRPr="0051136F">
        <w:rPr>
          <w:rStyle w:val="StyleUnderline"/>
          <w:rFonts w:asciiTheme="majorHAnsi" w:hAnsiTheme="majorHAnsi" w:cstheme="majorHAnsi"/>
        </w:rPr>
        <w:t xml:space="preserve">elfare </w:t>
      </w:r>
      <w:r w:rsidRPr="0051136F">
        <w:rPr>
          <w:rStyle w:val="StyleUnderline"/>
          <w:rFonts w:asciiTheme="majorHAnsi" w:hAnsiTheme="majorHAnsi" w:cstheme="majorHAnsi"/>
          <w:highlight w:val="cyan"/>
        </w:rPr>
        <w:t>s</w:t>
      </w:r>
      <w:r w:rsidRPr="0051136F">
        <w:rPr>
          <w:rStyle w:val="StyleUnderline"/>
          <w:rFonts w:asciiTheme="majorHAnsi" w:hAnsiTheme="majorHAnsi" w:cstheme="majorHAnsi"/>
        </w:rPr>
        <w:t xml:space="preserve">tandard </w:t>
      </w:r>
      <w:r w:rsidRPr="0051136F">
        <w:rPr>
          <w:rStyle w:val="StyleUnderline"/>
          <w:rFonts w:asciiTheme="majorHAnsi" w:hAnsiTheme="majorHAnsi" w:cstheme="majorHAnsi"/>
          <w:highlight w:val="cyan"/>
        </w:rPr>
        <w:t>is</w:t>
      </w:r>
      <w:r w:rsidRPr="0051136F">
        <w:rPr>
          <w:rStyle w:val="StyleUnderline"/>
          <w:rFonts w:asciiTheme="majorHAnsi" w:hAnsiTheme="majorHAnsi" w:cstheme="majorHAnsi"/>
        </w:rPr>
        <w:t xml:space="preserve"> also </w:t>
      </w:r>
      <w:r w:rsidRPr="0051136F">
        <w:rPr>
          <w:rStyle w:val="StyleUnderline"/>
          <w:rFonts w:asciiTheme="majorHAnsi" w:hAnsiTheme="majorHAnsi" w:cstheme="majorHAnsi"/>
          <w:highlight w:val="cyan"/>
        </w:rPr>
        <w:t xml:space="preserve">silent regarding </w:t>
      </w:r>
      <w:r w:rsidRPr="0051136F">
        <w:rPr>
          <w:rStyle w:val="StyleUnderline"/>
          <w:rFonts w:asciiTheme="majorHAnsi" w:hAnsiTheme="majorHAnsi" w:cstheme="majorHAnsi"/>
        </w:rPr>
        <w:t xml:space="preserve">the </w:t>
      </w:r>
      <w:r w:rsidRPr="0051136F">
        <w:rPr>
          <w:rStyle w:val="Emphasis"/>
          <w:rFonts w:asciiTheme="majorHAnsi" w:hAnsiTheme="majorHAnsi" w:cstheme="majorHAnsi"/>
          <w:highlight w:val="cyan"/>
        </w:rPr>
        <w:t xml:space="preserve">amount of antitrust </w:t>
      </w:r>
      <w:r w:rsidRPr="0051136F">
        <w:rPr>
          <w:rStyle w:val="Emphasis"/>
          <w:rFonts w:asciiTheme="majorHAnsi" w:hAnsiTheme="majorHAnsi" w:cstheme="majorHAnsi"/>
        </w:rPr>
        <w:t>enforcement</w:t>
      </w:r>
      <w:r w:rsidRPr="0051136F">
        <w:rPr>
          <w:rStyle w:val="StyleUnderline"/>
          <w:rFonts w:asciiTheme="majorHAnsi" w:hAnsiTheme="majorHAnsi" w:cstheme="majorHAnsi"/>
        </w:rPr>
        <w:t xml:space="preserve"> that is necessary to achieve intended goals</w:t>
      </w:r>
      <w:r w:rsidRPr="0051136F">
        <w:rPr>
          <w:rFonts w:asciiTheme="majorHAnsi" w:hAnsiTheme="majorHAnsi" w:cstheme="majorHAnsi"/>
          <w:sz w:val="16"/>
        </w:rPr>
        <w:t xml:space="preserve">. </w:t>
      </w:r>
      <w:r w:rsidRPr="0051136F">
        <w:rPr>
          <w:rStyle w:val="StyleUnderline"/>
          <w:rFonts w:asciiTheme="majorHAnsi" w:hAnsiTheme="majorHAnsi" w:cstheme="majorHAnsi"/>
        </w:rPr>
        <w:t xml:space="preserve">The standard </w:t>
      </w:r>
      <w:r w:rsidRPr="0051136F">
        <w:rPr>
          <w:rStyle w:val="StyleUnderline"/>
          <w:rFonts w:asciiTheme="majorHAnsi" w:hAnsiTheme="majorHAnsi" w:cstheme="majorHAnsi"/>
          <w:highlight w:val="cyan"/>
        </w:rPr>
        <w:t xml:space="preserve">can </w:t>
      </w:r>
      <w:r w:rsidRPr="0051136F">
        <w:rPr>
          <w:rStyle w:val="StyleUnderline"/>
          <w:rFonts w:asciiTheme="majorHAnsi" w:hAnsiTheme="majorHAnsi" w:cstheme="majorHAnsi"/>
        </w:rPr>
        <w:t xml:space="preserve">still </w:t>
      </w:r>
      <w:r w:rsidRPr="0051136F">
        <w:rPr>
          <w:rStyle w:val="StyleUnderline"/>
          <w:rFonts w:asciiTheme="majorHAnsi" w:hAnsiTheme="majorHAnsi" w:cstheme="majorHAnsi"/>
          <w:highlight w:val="cyan"/>
        </w:rPr>
        <w:t xml:space="preserve">be employed alongside </w:t>
      </w:r>
      <w:r w:rsidRPr="0051136F">
        <w:rPr>
          <w:rStyle w:val="Emphasis"/>
          <w:rFonts w:asciiTheme="majorHAnsi" w:hAnsiTheme="majorHAnsi" w:cstheme="majorHAnsi"/>
          <w:highlight w:val="cyan"/>
        </w:rPr>
        <w:t xml:space="preserve">increased antitrust </w:t>
      </w:r>
      <w:r w:rsidRPr="0051136F">
        <w:rPr>
          <w:rStyle w:val="Emphasis"/>
          <w:rFonts w:asciiTheme="majorHAnsi" w:hAnsiTheme="majorHAnsi" w:cstheme="majorHAnsi"/>
        </w:rPr>
        <w:t>enforcement</w:t>
      </w:r>
      <w:r w:rsidRPr="0051136F">
        <w:rPr>
          <w:rFonts w:asciiTheme="majorHAnsi" w:hAnsiTheme="majorHAnsi" w:cstheme="majorHAnsi"/>
          <w:sz w:val="16"/>
        </w:rPr>
        <w:t xml:space="preserve">, </w:t>
      </w:r>
      <w:r w:rsidRPr="0051136F">
        <w:rPr>
          <w:rStyle w:val="Emphasis"/>
          <w:rFonts w:asciiTheme="majorHAnsi" w:hAnsiTheme="majorHAnsi" w:cstheme="majorHAnsi"/>
        </w:rPr>
        <w:t xml:space="preserve">which may well be </w:t>
      </w:r>
      <w:r w:rsidRPr="0051136F">
        <w:rPr>
          <w:rStyle w:val="Emphasis"/>
          <w:rFonts w:asciiTheme="majorHAnsi" w:hAnsiTheme="majorHAnsi" w:cstheme="majorHAnsi"/>
          <w:highlight w:val="cyan"/>
        </w:rPr>
        <w:t xml:space="preserve">the solution </w:t>
      </w:r>
      <w:r w:rsidRPr="0051136F">
        <w:rPr>
          <w:rStyle w:val="Emphasis"/>
          <w:rFonts w:asciiTheme="majorHAnsi" w:hAnsiTheme="majorHAnsi" w:cstheme="majorHAnsi"/>
        </w:rPr>
        <w:t>to many of the problems posited by critics of the standard itself</w:t>
      </w:r>
      <w:r w:rsidRPr="0051136F">
        <w:rPr>
          <w:rFonts w:asciiTheme="majorHAnsi" w:hAnsiTheme="majorHAnsi" w:cstheme="majorHAnsi"/>
          <w:sz w:val="16"/>
        </w:rPr>
        <w:t xml:space="preserve">. Perhaps </w:t>
      </w:r>
      <w:r w:rsidRPr="0051136F">
        <w:rPr>
          <w:rStyle w:val="StyleUnderline"/>
          <w:rFonts w:asciiTheme="majorHAnsi" w:hAnsiTheme="majorHAnsi" w:cstheme="majorHAnsi"/>
          <w:highlight w:val="cyan"/>
        </w:rPr>
        <w:t>intensified scrutiny</w:t>
      </w:r>
      <w:r w:rsidRPr="0051136F">
        <w:rPr>
          <w:rStyle w:val="StyleUnderline"/>
          <w:rFonts w:asciiTheme="majorHAnsi" w:hAnsiTheme="majorHAnsi" w:cstheme="majorHAnsi"/>
        </w:rPr>
        <w:t xml:space="preserve"> toward how often antitrust is enforced </w:t>
      </w:r>
      <w:r w:rsidRPr="0051136F">
        <w:rPr>
          <w:rStyle w:val="StyleUnderline"/>
          <w:rFonts w:asciiTheme="majorHAnsi" w:hAnsiTheme="majorHAnsi" w:cstheme="majorHAnsi"/>
          <w:highlight w:val="cyan"/>
        </w:rPr>
        <w:t>is</w:t>
      </w:r>
      <w:r w:rsidRPr="0051136F">
        <w:rPr>
          <w:rStyle w:val="StyleUnderline"/>
          <w:rFonts w:asciiTheme="majorHAnsi" w:hAnsiTheme="majorHAnsi" w:cstheme="majorHAnsi"/>
        </w:rPr>
        <w:t xml:space="preserve"> a </w:t>
      </w:r>
      <w:r w:rsidRPr="0051136F">
        <w:rPr>
          <w:rStyle w:val="StyleUnderline"/>
          <w:rFonts w:asciiTheme="majorHAnsi" w:hAnsiTheme="majorHAnsi" w:cstheme="majorHAnsi"/>
          <w:highlight w:val="cyan"/>
        </w:rPr>
        <w:t>better</w:t>
      </w:r>
      <w:r w:rsidRPr="0051136F">
        <w:rPr>
          <w:rStyle w:val="StyleUnderline"/>
          <w:rFonts w:asciiTheme="majorHAnsi" w:hAnsiTheme="majorHAnsi" w:cstheme="majorHAnsi"/>
        </w:rPr>
        <w:t xml:space="preserve"> route </w:t>
      </w:r>
      <w:r w:rsidRPr="0051136F">
        <w:rPr>
          <w:rStyle w:val="StyleUnderline"/>
          <w:rFonts w:asciiTheme="majorHAnsi" w:hAnsiTheme="majorHAnsi" w:cstheme="majorHAnsi"/>
          <w:highlight w:val="cyan"/>
        </w:rPr>
        <w:t xml:space="preserve">than </w:t>
      </w:r>
      <w:r w:rsidRPr="0051136F">
        <w:rPr>
          <w:rStyle w:val="Emphasis"/>
          <w:rFonts w:asciiTheme="majorHAnsi" w:hAnsiTheme="majorHAnsi" w:cstheme="majorHAnsi"/>
          <w:highlight w:val="cyan"/>
        </w:rPr>
        <w:t>tearing down the framework</w:t>
      </w:r>
      <w:r w:rsidRPr="0051136F">
        <w:rPr>
          <w:rStyle w:val="StyleUnderline"/>
          <w:rFonts w:asciiTheme="majorHAnsi" w:hAnsiTheme="majorHAnsi" w:cstheme="majorHAnsi"/>
        </w:rPr>
        <w:t xml:space="preserve"> that has allowed for some of the most innovative and consumer-friendly tech</w:t>
      </w:r>
      <w:r w:rsidRPr="0051136F">
        <w:rPr>
          <w:rFonts w:asciiTheme="majorHAnsi" w:hAnsiTheme="majorHAnsi" w:cstheme="majorHAnsi"/>
          <w:sz w:val="16"/>
        </w:rPr>
        <w:t xml:space="preserve">nological </w:t>
      </w:r>
      <w:r w:rsidRPr="0051136F">
        <w:rPr>
          <w:rStyle w:val="StyleUnderline"/>
          <w:rFonts w:asciiTheme="majorHAnsi" w:hAnsiTheme="majorHAnsi" w:cstheme="majorHAnsi"/>
        </w:rPr>
        <w:t>advancements in modern history</w:t>
      </w:r>
      <w:r w:rsidRPr="0051136F">
        <w:rPr>
          <w:rFonts w:asciiTheme="majorHAnsi" w:hAnsiTheme="majorHAnsi" w:cstheme="majorHAnsi"/>
          <w:sz w:val="16"/>
        </w:rPr>
        <w:t>.</w:t>
      </w:r>
    </w:p>
    <w:p w14:paraId="16186CFC"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Finally, antitrust and the standard utilized to enforce it should be focused on the sole purpose for its implementation: promoting and preserving competition for the benefit of the consumer. Other social ills that are not properly defined by antitrust law such as data privacy concerns and worker welfare are better addressed at the state or federal level through legislation specifically designed to remedy those issues.</w:t>
      </w:r>
    </w:p>
    <w:p w14:paraId="4219BA24"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Conclusion</w:t>
      </w:r>
    </w:p>
    <w:p w14:paraId="30D0BD9B" w14:textId="65E98E6A" w:rsidR="00D423DA" w:rsidRPr="0051136F" w:rsidRDefault="00D423DA" w:rsidP="00D423DA">
      <w:pPr>
        <w:rPr>
          <w:rFonts w:asciiTheme="majorHAnsi" w:hAnsiTheme="majorHAnsi" w:cstheme="majorHAnsi"/>
          <w:sz w:val="16"/>
        </w:rPr>
      </w:pP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c</w:t>
      </w:r>
      <w:r w:rsidRPr="0051136F">
        <w:rPr>
          <w:rStyle w:val="StyleUnderline"/>
          <w:rFonts w:asciiTheme="majorHAnsi" w:hAnsiTheme="majorHAnsi" w:cstheme="majorHAnsi"/>
        </w:rPr>
        <w:t xml:space="preserve">onsumer </w:t>
      </w:r>
      <w:r w:rsidRPr="0051136F">
        <w:rPr>
          <w:rStyle w:val="StyleUnderline"/>
          <w:rFonts w:asciiTheme="majorHAnsi" w:hAnsiTheme="majorHAnsi" w:cstheme="majorHAnsi"/>
          <w:highlight w:val="cyan"/>
        </w:rPr>
        <w:t>w</w:t>
      </w:r>
      <w:r w:rsidRPr="0051136F">
        <w:rPr>
          <w:rStyle w:val="StyleUnderline"/>
          <w:rFonts w:asciiTheme="majorHAnsi" w:hAnsiTheme="majorHAnsi" w:cstheme="majorHAnsi"/>
        </w:rPr>
        <w:t xml:space="preserve">elfare </w:t>
      </w:r>
      <w:r w:rsidRPr="0051136F">
        <w:rPr>
          <w:rStyle w:val="StyleUnderline"/>
          <w:rFonts w:asciiTheme="majorHAnsi" w:hAnsiTheme="majorHAnsi" w:cstheme="majorHAnsi"/>
          <w:highlight w:val="cyan"/>
        </w:rPr>
        <w:t>s</w:t>
      </w:r>
      <w:r w:rsidRPr="0051136F">
        <w:rPr>
          <w:rStyle w:val="StyleUnderline"/>
          <w:rFonts w:asciiTheme="majorHAnsi" w:hAnsiTheme="majorHAnsi" w:cstheme="majorHAnsi"/>
        </w:rPr>
        <w:t xml:space="preserve">tandard </w:t>
      </w:r>
      <w:r w:rsidRPr="0051136F">
        <w:rPr>
          <w:rStyle w:val="StyleUnderline"/>
          <w:rFonts w:asciiTheme="majorHAnsi" w:hAnsiTheme="majorHAnsi" w:cstheme="majorHAnsi"/>
          <w:highlight w:val="cyan"/>
        </w:rPr>
        <w:t>is</w:t>
      </w:r>
      <w:r w:rsidRPr="0051136F">
        <w:rPr>
          <w:rFonts w:asciiTheme="majorHAnsi" w:hAnsiTheme="majorHAnsi" w:cstheme="majorHAnsi"/>
          <w:sz w:val="16"/>
        </w:rPr>
        <w:t xml:space="preserve"> an important tool in antitrust law that has guided our understanding of enforcement for 40 years. It is </w:t>
      </w:r>
      <w:r w:rsidRPr="0051136F">
        <w:rPr>
          <w:rStyle w:val="StyleUnderline"/>
          <w:rFonts w:asciiTheme="majorHAnsi" w:hAnsiTheme="majorHAnsi" w:cstheme="majorHAnsi"/>
          <w:highlight w:val="cyan"/>
        </w:rPr>
        <w:t>flexible</w:t>
      </w:r>
      <w:r w:rsidRPr="0051136F">
        <w:rPr>
          <w:rStyle w:val="StyleUnderline"/>
          <w:rFonts w:asciiTheme="majorHAnsi" w:hAnsiTheme="majorHAnsi" w:cstheme="majorHAnsi"/>
        </w:rPr>
        <w:t xml:space="preserve"> enough to adapt to a rapidly changing environment and respond to emerging markets efficiently</w:t>
      </w:r>
      <w:r w:rsidRPr="0051136F">
        <w:rPr>
          <w:rFonts w:asciiTheme="majorHAnsi" w:hAnsiTheme="majorHAnsi" w:cstheme="majorHAnsi"/>
          <w:sz w:val="16"/>
        </w:rPr>
        <w:t>. There is discussion to be had about whether the law is being applied often enough to ensure that consumers are benefited as a result of vigorous competition, however, moving towards an abuse of dominance standard will not achieve the same results as the consumer welfare standard. Competition and innovation will be chilled, and businesses will be left in the dark again as to how the law will be applied moving forward.</w:t>
      </w:r>
    </w:p>
    <w:p w14:paraId="5306BBB9" w14:textId="77777777" w:rsidR="00D423DA" w:rsidRPr="0051136F" w:rsidRDefault="00D423DA" w:rsidP="00D423DA">
      <w:pPr>
        <w:pStyle w:val="Heading3"/>
        <w:rPr>
          <w:rFonts w:asciiTheme="majorHAnsi" w:hAnsiTheme="majorHAnsi" w:cstheme="majorHAnsi"/>
        </w:rPr>
      </w:pPr>
      <w:r w:rsidRPr="0051136F">
        <w:rPr>
          <w:rFonts w:asciiTheme="majorHAnsi" w:hAnsiTheme="majorHAnsi" w:cstheme="majorHAnsi"/>
        </w:rPr>
        <w:lastRenderedPageBreak/>
        <w:t>Cap K---1NC</w:t>
      </w:r>
    </w:p>
    <w:p w14:paraId="445C8EEF"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Anti-trust is </w:t>
      </w:r>
      <w:r w:rsidRPr="0051136F">
        <w:rPr>
          <w:rFonts w:asciiTheme="majorHAnsi" w:hAnsiTheme="majorHAnsi" w:cstheme="majorHAnsi"/>
          <w:u w:val="single"/>
        </w:rPr>
        <w:t>capitalist</w:t>
      </w:r>
      <w:r w:rsidRPr="0051136F">
        <w:rPr>
          <w:rFonts w:asciiTheme="majorHAnsi" w:hAnsiTheme="majorHAnsi" w:cstheme="majorHAnsi"/>
        </w:rPr>
        <w:t xml:space="preserve">---competition </w:t>
      </w:r>
      <w:r w:rsidRPr="0051136F">
        <w:rPr>
          <w:rFonts w:asciiTheme="majorHAnsi" w:hAnsiTheme="majorHAnsi" w:cstheme="majorHAnsi"/>
          <w:u w:val="single"/>
        </w:rPr>
        <w:t>inevitably</w:t>
      </w:r>
      <w:r w:rsidRPr="0051136F">
        <w:rPr>
          <w:rFonts w:asciiTheme="majorHAnsi" w:hAnsiTheme="majorHAnsi" w:cstheme="majorHAnsi"/>
        </w:rPr>
        <w:t xml:space="preserve"> replicates market collapse.</w:t>
      </w:r>
    </w:p>
    <w:p w14:paraId="2DE441CA" w14:textId="77777777" w:rsidR="00D423DA" w:rsidRPr="0051136F" w:rsidRDefault="00D423DA" w:rsidP="00D423DA">
      <w:pPr>
        <w:rPr>
          <w:rStyle w:val="Style13ptBold"/>
          <w:rFonts w:asciiTheme="majorHAnsi" w:hAnsiTheme="majorHAnsi" w:cstheme="majorHAnsi"/>
          <w:lang w:eastAsia="zh-CN"/>
        </w:rPr>
      </w:pPr>
      <w:r w:rsidRPr="0051136F">
        <w:rPr>
          <w:rFonts w:asciiTheme="majorHAnsi" w:hAnsiTheme="majorHAnsi" w:cstheme="majorHAnsi"/>
        </w:rPr>
        <w:t>Richard</w:t>
      </w:r>
      <w:r w:rsidRPr="0051136F">
        <w:rPr>
          <w:rStyle w:val="Style13ptBold"/>
          <w:rFonts w:asciiTheme="majorHAnsi" w:hAnsiTheme="majorHAnsi" w:cstheme="majorHAnsi"/>
        </w:rPr>
        <w:t xml:space="preserve"> Wolff 19</w:t>
      </w:r>
      <w:r w:rsidRPr="0051136F">
        <w:rPr>
          <w:rFonts w:asciiTheme="majorHAnsi" w:hAnsiTheme="majorHAnsi" w:cstheme="majorHAnsi"/>
          <w:sz w:val="16"/>
          <w:szCs w:val="16"/>
        </w:rPr>
        <w:t xml:space="preserve"> </w:t>
      </w:r>
      <w:r w:rsidRPr="0051136F">
        <w:rPr>
          <w:rFonts w:asciiTheme="majorHAnsi" w:hAnsiTheme="majorHAnsi" w:cstheme="majorHAnsi"/>
        </w:rPr>
        <w:t>Professor Emeritus of Economics at University of Massachusetts, Amherst. Transcript from YouTube video: “Economic Update: Competition and Monopoly in Capitalism.” Democracy @ Work. December 9th, 2019. https://www.democracyatwork.info/eu_competition_monopoly_in_capitalism.</w:t>
      </w:r>
    </w:p>
    <w:p w14:paraId="28BCA97E" w14:textId="77777777" w:rsidR="00D423DA" w:rsidRPr="0051136F" w:rsidRDefault="00D423DA" w:rsidP="00D423DA">
      <w:pPr>
        <w:rPr>
          <w:rFonts w:asciiTheme="majorHAnsi" w:hAnsiTheme="majorHAnsi" w:cstheme="majorHAnsi"/>
          <w:sz w:val="16"/>
          <w:lang w:eastAsia="zh-CN"/>
        </w:rPr>
      </w:pPr>
      <w:r w:rsidRPr="0051136F">
        <w:rPr>
          <w:rFonts w:asciiTheme="majorHAnsi" w:hAnsiTheme="majorHAnsi" w:cstheme="majorHAnsi"/>
          <w:sz w:val="16"/>
          <w:lang w:eastAsia="zh-CN"/>
        </w:rPr>
        <w:t xml:space="preserve">Today I'm going to devote the program to something many of you have asked me to present, to talk about, to analyze, and that is the question of monopoly. It has to do with </w:t>
      </w:r>
      <w:r w:rsidRPr="0051136F">
        <w:rPr>
          <w:rStyle w:val="StyleUnderline"/>
          <w:rFonts w:asciiTheme="majorHAnsi" w:hAnsiTheme="majorHAnsi" w:cstheme="majorHAnsi"/>
          <w:lang w:eastAsia="zh-CN"/>
        </w:rPr>
        <w:t>the assertions we hear often</w:t>
      </w:r>
      <w:r w:rsidRPr="0051136F">
        <w:rPr>
          <w:rFonts w:asciiTheme="majorHAnsi" w:hAnsiTheme="majorHAnsi" w:cstheme="majorHAnsi"/>
          <w:sz w:val="16"/>
          <w:lang w:eastAsia="zh-CN"/>
        </w:rPr>
        <w:t xml:space="preserve"> these days </w:t>
      </w:r>
      <w:r w:rsidRPr="0051136F">
        <w:rPr>
          <w:rStyle w:val="StyleUnderline"/>
          <w:rFonts w:asciiTheme="majorHAnsi" w:hAnsiTheme="majorHAnsi" w:cstheme="majorHAnsi"/>
          <w:lang w:eastAsia="zh-CN"/>
        </w:rPr>
        <w:t>that</w:t>
      </w:r>
      <w:r w:rsidRPr="0051136F">
        <w:rPr>
          <w:rFonts w:asciiTheme="majorHAnsi" w:hAnsiTheme="majorHAnsi" w:cstheme="majorHAnsi"/>
          <w:sz w:val="16"/>
          <w:lang w:eastAsia="zh-CN"/>
        </w:rPr>
        <w:t xml:space="preserve"> somehow </w:t>
      </w:r>
      <w:r w:rsidRPr="0051136F">
        <w:rPr>
          <w:rStyle w:val="StyleUnderline"/>
          <w:rFonts w:asciiTheme="majorHAnsi" w:hAnsiTheme="majorHAnsi" w:cstheme="majorHAnsi"/>
          <w:lang w:eastAsia="zh-CN"/>
        </w:rPr>
        <w:t>our capitalist system</w:t>
      </w:r>
      <w:r w:rsidRPr="0051136F">
        <w:rPr>
          <w:rFonts w:asciiTheme="majorHAnsi" w:hAnsiTheme="majorHAnsi" w:cstheme="majorHAnsi"/>
          <w:sz w:val="16"/>
          <w:lang w:eastAsia="zh-CN"/>
        </w:rPr>
        <w:t xml:space="preserve">, here in the United States and beyond, </w:t>
      </w:r>
      <w:r w:rsidRPr="0051136F">
        <w:rPr>
          <w:rStyle w:val="StyleUnderline"/>
          <w:rFonts w:asciiTheme="majorHAnsi" w:hAnsiTheme="majorHAnsi" w:cstheme="majorHAnsi"/>
          <w:lang w:eastAsia="zh-CN"/>
        </w:rPr>
        <w:t>is being negatively affected because monopolies have replaced or displaced competition.</w:t>
      </w:r>
      <w:r w:rsidRPr="0051136F">
        <w:rPr>
          <w:rFonts w:asciiTheme="majorHAnsi" w:hAnsiTheme="majorHAnsi" w:cstheme="majorHAnsi"/>
          <w:sz w:val="16"/>
          <w:lang w:eastAsia="zh-CN"/>
        </w:rPr>
        <w:t xml:space="preserve"> </w:t>
      </w:r>
      <w:r w:rsidRPr="0051136F">
        <w:rPr>
          <w:rStyle w:val="StyleUnderline"/>
          <w:rFonts w:asciiTheme="majorHAnsi" w:hAnsiTheme="majorHAnsi" w:cstheme="majorHAnsi"/>
          <w:lang w:eastAsia="zh-CN"/>
        </w:rPr>
        <w:t xml:space="preserve">The </w:t>
      </w:r>
      <w:r w:rsidRPr="0051136F">
        <w:rPr>
          <w:rStyle w:val="StyleUnderline"/>
          <w:rFonts w:asciiTheme="majorHAnsi" w:hAnsiTheme="majorHAnsi" w:cstheme="majorHAnsi"/>
          <w:highlight w:val="cyan"/>
          <w:lang w:eastAsia="zh-CN"/>
        </w:rPr>
        <w:t>idea</w:t>
      </w:r>
      <w:r w:rsidRPr="0051136F">
        <w:rPr>
          <w:rFonts w:asciiTheme="majorHAnsi" w:hAnsiTheme="majorHAnsi" w:cstheme="majorHAnsi"/>
          <w:sz w:val="16"/>
          <w:lang w:eastAsia="zh-CN"/>
        </w:rPr>
        <w:t xml:space="preserve"> here </w:t>
      </w:r>
      <w:r w:rsidRPr="0051136F">
        <w:rPr>
          <w:rStyle w:val="StyleUnderline"/>
          <w:rFonts w:asciiTheme="majorHAnsi" w:hAnsiTheme="majorHAnsi" w:cstheme="majorHAnsi"/>
          <w:lang w:eastAsia="zh-CN"/>
        </w:rPr>
        <w:t>is</w:t>
      </w:r>
      <w:r w:rsidRPr="0051136F">
        <w:rPr>
          <w:rFonts w:asciiTheme="majorHAnsi" w:hAnsiTheme="majorHAnsi" w:cstheme="majorHAnsi"/>
          <w:sz w:val="16"/>
          <w:lang w:eastAsia="zh-CN"/>
        </w:rPr>
        <w:t xml:space="preserve"> </w:t>
      </w:r>
      <w:r w:rsidRPr="0051136F">
        <w:rPr>
          <w:rStyle w:val="StyleUnderline"/>
          <w:rFonts w:asciiTheme="majorHAnsi" w:hAnsiTheme="majorHAnsi" w:cstheme="majorHAnsi"/>
          <w:highlight w:val="cyan"/>
          <w:lang w:eastAsia="zh-CN"/>
        </w:rPr>
        <w:t>if</w:t>
      </w:r>
      <w:r w:rsidRPr="0051136F">
        <w:rPr>
          <w:rFonts w:asciiTheme="majorHAnsi" w:hAnsiTheme="majorHAnsi" w:cstheme="majorHAnsi"/>
          <w:sz w:val="16"/>
          <w:highlight w:val="cyan"/>
          <w:lang w:eastAsia="zh-CN"/>
        </w:rPr>
        <w:t xml:space="preserve"> </w:t>
      </w:r>
      <w:r w:rsidRPr="0051136F">
        <w:rPr>
          <w:rStyle w:val="StyleUnderline"/>
          <w:rFonts w:asciiTheme="majorHAnsi" w:hAnsiTheme="majorHAnsi" w:cstheme="majorHAnsi"/>
          <w:highlight w:val="cyan"/>
          <w:lang w:eastAsia="zh-CN"/>
        </w:rPr>
        <w:t>only we can get competition back</w:t>
      </w:r>
      <w:r w:rsidRPr="0051136F">
        <w:rPr>
          <w:rStyle w:val="StyleUnderline"/>
          <w:rFonts w:asciiTheme="majorHAnsi" w:hAnsiTheme="majorHAnsi" w:cstheme="majorHAnsi"/>
          <w:lang w:eastAsia="zh-CN"/>
        </w:rPr>
        <w:t xml:space="preserve">, recreate a competitive capitalism, why then the </w:t>
      </w:r>
      <w:r w:rsidRPr="0051136F">
        <w:rPr>
          <w:rStyle w:val="StyleUnderline"/>
          <w:rFonts w:asciiTheme="majorHAnsi" w:hAnsiTheme="majorHAnsi" w:cstheme="majorHAnsi"/>
          <w:highlight w:val="cyan"/>
          <w:lang w:eastAsia="zh-CN"/>
        </w:rPr>
        <w:t>problems we face will go away</w:t>
      </w:r>
      <w:r w:rsidRPr="0051136F">
        <w:rPr>
          <w:rStyle w:val="StyleUnderline"/>
          <w:rFonts w:asciiTheme="majorHAnsi" w:hAnsiTheme="majorHAnsi" w:cstheme="majorHAnsi"/>
          <w:lang w:eastAsia="zh-CN"/>
        </w:rPr>
        <w:t>.</w:t>
      </w:r>
      <w:r w:rsidRPr="0051136F">
        <w:rPr>
          <w:rFonts w:asciiTheme="majorHAnsi" w:hAnsiTheme="majorHAnsi" w:cstheme="majorHAnsi"/>
          <w:sz w:val="16"/>
          <w:lang w:eastAsia="zh-CN"/>
        </w:rPr>
        <w:t xml:space="preserve"> Today's program is a design to show you how and why </w:t>
      </w:r>
      <w:r w:rsidRPr="0051136F">
        <w:rPr>
          <w:rStyle w:val="StyleUnderline"/>
          <w:rFonts w:asciiTheme="majorHAnsi" w:hAnsiTheme="majorHAnsi" w:cstheme="majorHAnsi"/>
          <w:lang w:eastAsia="zh-CN"/>
        </w:rPr>
        <w:t xml:space="preserve">that </w:t>
      </w:r>
      <w:r w:rsidRPr="0051136F">
        <w:rPr>
          <w:rStyle w:val="StyleUnderline"/>
          <w:rFonts w:asciiTheme="majorHAnsi" w:hAnsiTheme="majorHAnsi" w:cstheme="majorHAnsi"/>
          <w:highlight w:val="cyan"/>
          <w:lang w:eastAsia="zh-CN"/>
        </w:rPr>
        <w:t>is not the case</w:t>
      </w:r>
      <w:r w:rsidRPr="0051136F">
        <w:rPr>
          <w:rFonts w:asciiTheme="majorHAnsi" w:hAnsiTheme="majorHAnsi" w:cstheme="majorHAnsi"/>
          <w:sz w:val="16"/>
          <w:highlight w:val="cyan"/>
          <w:lang w:eastAsia="zh-CN"/>
        </w:rPr>
        <w:t>,</w:t>
      </w:r>
      <w:r w:rsidRPr="0051136F">
        <w:rPr>
          <w:rFonts w:asciiTheme="majorHAnsi" w:hAnsiTheme="majorHAnsi" w:cstheme="majorHAnsi"/>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68BF08B5" w14:textId="77777777" w:rsidR="00D423DA" w:rsidRPr="0051136F" w:rsidRDefault="00D423DA" w:rsidP="00D423DA">
      <w:pPr>
        <w:rPr>
          <w:rFonts w:asciiTheme="majorHAnsi" w:hAnsiTheme="majorHAnsi" w:cstheme="majorHAnsi"/>
          <w:sz w:val="16"/>
          <w:lang w:eastAsia="zh-CN"/>
        </w:rPr>
      </w:pPr>
      <w:r w:rsidRPr="0051136F">
        <w:rPr>
          <w:rFonts w:asciiTheme="majorHAnsi" w:hAnsiTheme="majorHAnsi" w:cstheme="majorHAnsi"/>
          <w:sz w:val="16"/>
          <w:lang w:eastAsia="zh-CN"/>
        </w:rPr>
        <w:t xml:space="preserve">First, </w:t>
      </w:r>
      <w:r w:rsidRPr="0051136F">
        <w:rPr>
          <w:rStyle w:val="StyleUnderline"/>
          <w:rFonts w:asciiTheme="majorHAnsi" w:hAnsiTheme="majorHAnsi" w:cstheme="majorHAnsi"/>
          <w:lang w:eastAsia="zh-CN"/>
        </w:rPr>
        <w:t xml:space="preserve">it is of course easier, </w:t>
      </w:r>
      <w:r w:rsidRPr="0051136F">
        <w:rPr>
          <w:rStyle w:val="StyleUnderline"/>
          <w:rFonts w:asciiTheme="majorHAnsi" w:hAnsiTheme="majorHAnsi" w:cstheme="majorHAnsi"/>
          <w:highlight w:val="cyan"/>
          <w:lang w:eastAsia="zh-CN"/>
        </w:rPr>
        <w:t xml:space="preserve">faced with </w:t>
      </w:r>
      <w:r w:rsidRPr="0051136F">
        <w:rPr>
          <w:rStyle w:val="StyleUnderline"/>
          <w:rFonts w:asciiTheme="majorHAnsi" w:hAnsiTheme="majorHAnsi" w:cstheme="majorHAnsi"/>
          <w:lang w:eastAsia="zh-CN"/>
        </w:rPr>
        <w:t xml:space="preserve">a </w:t>
      </w:r>
      <w:r w:rsidRPr="0051136F">
        <w:rPr>
          <w:rStyle w:val="StyleUnderline"/>
          <w:rFonts w:asciiTheme="majorHAnsi" w:hAnsiTheme="majorHAnsi" w:cstheme="majorHAnsi"/>
          <w:highlight w:val="cyan"/>
          <w:lang w:eastAsia="zh-CN"/>
        </w:rPr>
        <w:t>declining capitalism</w:t>
      </w:r>
      <w:r w:rsidRPr="0051136F">
        <w:rPr>
          <w:rStyle w:val="StyleUnderline"/>
          <w:rFonts w:asciiTheme="majorHAnsi" w:hAnsiTheme="majorHAnsi" w:cstheme="majorHAnsi"/>
          <w:lang w:eastAsia="zh-CN"/>
        </w:rPr>
        <w:t>, a capitalism that's all around us with its extreme inequalities, with its instabilities – here we are, trying to cope with the effects of the Great Crash of 2008,</w:t>
      </w:r>
      <w:r w:rsidRPr="0051136F">
        <w:rPr>
          <w:rFonts w:asciiTheme="majorHAnsi" w:hAnsiTheme="majorHAnsi" w:cstheme="majorHAnsi"/>
          <w:sz w:val="16"/>
          <w:lang w:eastAsia="zh-CN"/>
        </w:rPr>
        <w:t xml:space="preserve"> even </w:t>
      </w:r>
      <w:r w:rsidRPr="0051136F">
        <w:rPr>
          <w:rStyle w:val="StyleUnderline"/>
          <w:rFonts w:asciiTheme="majorHAnsi" w:hAnsiTheme="majorHAnsi" w:cstheme="majorHAnsi"/>
          <w:lang w:eastAsia="zh-CN"/>
        </w:rPr>
        <w:t xml:space="preserve">while </w:t>
      </w:r>
      <w:r w:rsidRPr="0051136F">
        <w:rPr>
          <w:rStyle w:val="StyleUnderline"/>
          <w:rFonts w:asciiTheme="majorHAnsi" w:hAnsiTheme="majorHAnsi" w:cstheme="majorHAnsi"/>
          <w:highlight w:val="cyan"/>
          <w:lang w:eastAsia="zh-CN"/>
        </w:rPr>
        <w:t xml:space="preserve">we anticipate </w:t>
      </w:r>
      <w:r w:rsidRPr="0051136F">
        <w:rPr>
          <w:rStyle w:val="StyleUnderline"/>
          <w:rFonts w:asciiTheme="majorHAnsi" w:hAnsiTheme="majorHAnsi" w:cstheme="majorHAnsi"/>
          <w:lang w:eastAsia="zh-CN"/>
        </w:rPr>
        <w:t xml:space="preserve">the </w:t>
      </w:r>
      <w:r w:rsidRPr="0051136F">
        <w:rPr>
          <w:rStyle w:val="StyleUnderline"/>
          <w:rFonts w:asciiTheme="majorHAnsi" w:hAnsiTheme="majorHAnsi" w:cstheme="majorHAnsi"/>
          <w:highlight w:val="cyan"/>
          <w:lang w:eastAsia="zh-CN"/>
        </w:rPr>
        <w:t>next downturn coming</w:t>
      </w:r>
      <w:r w:rsidRPr="0051136F">
        <w:rPr>
          <w:rStyle w:val="StyleUnderline"/>
          <w:rFonts w:asciiTheme="majorHAnsi" w:hAnsiTheme="majorHAnsi" w:cstheme="majorHAnsi"/>
          <w:lang w:eastAsia="zh-CN"/>
        </w:rPr>
        <w:t xml:space="preserve"> down the road soon</w:t>
      </w:r>
      <w:r w:rsidRPr="0051136F">
        <w:rPr>
          <w:rFonts w:asciiTheme="majorHAnsi" w:hAnsiTheme="majorHAnsi" w:cstheme="majorHAnsi"/>
          <w:sz w:val="16"/>
          <w:lang w:eastAsia="zh-CN"/>
        </w:rPr>
        <w:t xml:space="preserve"> – </w:t>
      </w:r>
      <w:r w:rsidRPr="0051136F">
        <w:rPr>
          <w:rStyle w:val="StyleUnderline"/>
          <w:rFonts w:asciiTheme="majorHAnsi" w:hAnsiTheme="majorHAnsi" w:cstheme="majorHAnsi"/>
          <w:lang w:eastAsia="zh-CN"/>
        </w:rPr>
        <w:t>an economic system that has shown</w:t>
      </w:r>
      <w:r w:rsidRPr="0051136F">
        <w:rPr>
          <w:rFonts w:asciiTheme="majorHAnsi" w:hAnsiTheme="majorHAnsi" w:cstheme="majorHAnsi"/>
          <w:sz w:val="16"/>
          <w:lang w:eastAsia="zh-CN"/>
        </w:rPr>
        <w:t xml:space="preserve"> (that is, capitalism) that </w:t>
      </w:r>
      <w:r w:rsidRPr="0051136F">
        <w:rPr>
          <w:rStyle w:val="StyleUnderline"/>
          <w:rFonts w:asciiTheme="majorHAnsi" w:hAnsiTheme="majorHAnsi" w:cstheme="majorHAnsi"/>
          <w:lang w:eastAsia="zh-CN"/>
        </w:rPr>
        <w:t>it is not respectful of the natural environment; it is not, as the words now go, sustainable in a reasonable way.</w:t>
      </w:r>
      <w:r w:rsidRPr="0051136F">
        <w:rPr>
          <w:rFonts w:asciiTheme="majorHAnsi" w:hAnsiTheme="majorHAnsi" w:cstheme="majorHAnsi"/>
          <w:sz w:val="16"/>
          <w:lang w:eastAsia="zh-CN"/>
        </w:rPr>
        <w:t xml:space="preserve"> Yeah, we're surrounded by problems of capitalism. </w:t>
      </w:r>
      <w:r w:rsidRPr="0051136F">
        <w:rPr>
          <w:rStyle w:val="StyleUnderline"/>
          <w:rFonts w:asciiTheme="majorHAnsi" w:hAnsiTheme="majorHAnsi" w:cstheme="majorHAnsi"/>
          <w:lang w:eastAsia="zh-CN"/>
        </w:rPr>
        <w:t xml:space="preserve">So it's </w:t>
      </w:r>
      <w:r w:rsidRPr="0051136F">
        <w:rPr>
          <w:rStyle w:val="StyleUnderline"/>
          <w:rFonts w:asciiTheme="majorHAnsi" w:hAnsiTheme="majorHAnsi" w:cstheme="majorHAnsi"/>
          <w:highlight w:val="cyan"/>
          <w:lang w:eastAsia="zh-CN"/>
        </w:rPr>
        <w:t xml:space="preserve">comforting </w:t>
      </w:r>
      <w:r w:rsidRPr="0051136F">
        <w:rPr>
          <w:rStyle w:val="StyleUnderline"/>
          <w:rFonts w:asciiTheme="majorHAnsi" w:hAnsiTheme="majorHAnsi" w:cstheme="majorHAnsi"/>
          <w:lang w:eastAsia="zh-CN"/>
        </w:rPr>
        <w:t xml:space="preserve">in that situation </w:t>
      </w:r>
      <w:r w:rsidRPr="0051136F">
        <w:rPr>
          <w:rStyle w:val="StyleUnderline"/>
          <w:rFonts w:asciiTheme="majorHAnsi" w:hAnsiTheme="majorHAnsi" w:cstheme="majorHAnsi"/>
          <w:highlight w:val="cyan"/>
          <w:lang w:eastAsia="zh-CN"/>
        </w:rPr>
        <w:t xml:space="preserve">to get </w:t>
      </w:r>
      <w:r w:rsidRPr="0051136F">
        <w:rPr>
          <w:rStyle w:val="StyleUnderline"/>
          <w:rFonts w:asciiTheme="majorHAnsi" w:hAnsiTheme="majorHAnsi" w:cstheme="majorHAnsi"/>
          <w:lang w:eastAsia="zh-CN"/>
        </w:rPr>
        <w:t xml:space="preserve">the </w:t>
      </w:r>
      <w:r w:rsidRPr="0051136F">
        <w:rPr>
          <w:rStyle w:val="StyleUnderline"/>
          <w:rFonts w:asciiTheme="majorHAnsi" w:hAnsiTheme="majorHAnsi" w:cstheme="majorHAnsi"/>
          <w:highlight w:val="cyan"/>
          <w:lang w:eastAsia="zh-CN"/>
        </w:rPr>
        <w:t xml:space="preserve">idea </w:t>
      </w:r>
      <w:r w:rsidRPr="0051136F">
        <w:rPr>
          <w:rStyle w:val="StyleUnderline"/>
          <w:rFonts w:asciiTheme="majorHAnsi" w:hAnsiTheme="majorHAnsi" w:cstheme="majorHAnsi"/>
          <w:lang w:eastAsia="zh-CN"/>
        </w:rPr>
        <w:t xml:space="preserve">from somewhere </w:t>
      </w:r>
      <w:r w:rsidRPr="0051136F">
        <w:rPr>
          <w:rStyle w:val="StyleUnderline"/>
          <w:rFonts w:asciiTheme="majorHAnsi" w:hAnsiTheme="majorHAnsi" w:cstheme="majorHAnsi"/>
          <w:highlight w:val="cyan"/>
          <w:lang w:eastAsia="zh-CN"/>
        </w:rPr>
        <w:t xml:space="preserve">that this </w:t>
      </w:r>
      <w:r w:rsidRPr="0051136F">
        <w:rPr>
          <w:rStyle w:val="StyleUnderline"/>
          <w:rFonts w:asciiTheme="majorHAnsi" w:hAnsiTheme="majorHAnsi" w:cstheme="majorHAnsi"/>
          <w:lang w:eastAsia="zh-CN"/>
        </w:rPr>
        <w:t xml:space="preserve">really </w:t>
      </w:r>
      <w:r w:rsidRPr="0051136F">
        <w:rPr>
          <w:rStyle w:val="StyleUnderline"/>
          <w:rFonts w:asciiTheme="majorHAnsi" w:hAnsiTheme="majorHAnsi" w:cstheme="majorHAnsi"/>
          <w:highlight w:val="cyan"/>
          <w:lang w:eastAsia="zh-CN"/>
        </w:rPr>
        <w:t>isn't a problem of capitalism</w:t>
      </w:r>
      <w:r w:rsidRPr="0051136F">
        <w:rPr>
          <w:rStyle w:val="StyleUnderline"/>
          <w:rFonts w:asciiTheme="majorHAnsi" w:hAnsiTheme="majorHAnsi" w:cstheme="majorHAnsi"/>
          <w:lang w:eastAsia="zh-CN"/>
        </w:rPr>
        <w:t xml:space="preserve"> as a system </w:t>
      </w:r>
      <w:r w:rsidRPr="0051136F">
        <w:rPr>
          <w:rStyle w:val="StyleUnderline"/>
          <w:rFonts w:asciiTheme="majorHAnsi" w:hAnsiTheme="majorHAnsi" w:cstheme="majorHAnsi"/>
          <w:highlight w:val="cyan"/>
          <w:lang w:eastAsia="zh-CN"/>
        </w:rPr>
        <w:t>but</w:t>
      </w:r>
      <w:r w:rsidRPr="0051136F">
        <w:rPr>
          <w:rStyle w:val="StyleUnderline"/>
          <w:rFonts w:asciiTheme="majorHAnsi" w:hAnsiTheme="majorHAnsi" w:cstheme="majorHAnsi"/>
          <w:lang w:eastAsia="zh-CN"/>
        </w:rPr>
        <w:t xml:space="preserve"> rather the problem brought in somehow from </w:t>
      </w:r>
      <w:r w:rsidRPr="0051136F">
        <w:rPr>
          <w:rStyle w:val="StyleUnderline"/>
          <w:rFonts w:asciiTheme="majorHAnsi" w:hAnsiTheme="majorHAnsi" w:cstheme="majorHAnsi"/>
          <w:highlight w:val="cyan"/>
          <w:lang w:eastAsia="zh-CN"/>
        </w:rPr>
        <w:t>the</w:t>
      </w:r>
      <w:r w:rsidRPr="0051136F">
        <w:rPr>
          <w:rStyle w:val="StyleUnderline"/>
          <w:rFonts w:asciiTheme="majorHAnsi" w:hAnsiTheme="majorHAnsi" w:cstheme="majorHAnsi"/>
          <w:lang w:eastAsia="zh-CN"/>
        </w:rPr>
        <w:t xml:space="preserve"> outside</w:t>
      </w:r>
      <w:r w:rsidRPr="0051136F">
        <w:rPr>
          <w:rFonts w:asciiTheme="majorHAnsi" w:hAnsiTheme="majorHAnsi" w:cstheme="majorHAnsi"/>
          <w:sz w:val="16"/>
          <w:lang w:eastAsia="zh-CN"/>
        </w:rPr>
        <w:t xml:space="preserve"> – </w:t>
      </w:r>
      <w:r w:rsidRPr="0051136F">
        <w:rPr>
          <w:rStyle w:val="StyleUnderline"/>
          <w:rFonts w:asciiTheme="majorHAnsi" w:hAnsiTheme="majorHAnsi" w:cstheme="majorHAnsi"/>
          <w:highlight w:val="cyan"/>
          <w:lang w:eastAsia="zh-CN"/>
        </w:rPr>
        <w:t>monopoly</w:t>
      </w:r>
      <w:r w:rsidRPr="0051136F">
        <w:rPr>
          <w:rStyle w:val="StyleUnderline"/>
          <w:rFonts w:asciiTheme="majorHAnsi" w:hAnsiTheme="majorHAnsi" w:cstheme="majorHAnsi"/>
          <w:lang w:eastAsia="zh-CN"/>
        </w:rPr>
        <w:t xml:space="preserve"> – a situation in which competition among many companies gives way in some way we're not quite sure about to a domination by one or a small handful of companies</w:t>
      </w:r>
      <w:r w:rsidRPr="0051136F">
        <w:rPr>
          <w:rFonts w:asciiTheme="majorHAnsi" w:hAnsiTheme="majorHAnsi" w:cstheme="majorHAnsi"/>
          <w:sz w:val="16"/>
          <w:lang w:eastAsia="zh-CN"/>
        </w:rPr>
        <w:t xml:space="preserve">. And </w:t>
      </w:r>
      <w:r w:rsidRPr="0051136F">
        <w:rPr>
          <w:rStyle w:val="StyleUnderline"/>
          <w:rFonts w:asciiTheme="majorHAnsi" w:hAnsiTheme="majorHAnsi" w:cstheme="majorHAnsi"/>
          <w:lang w:eastAsia="zh-CN"/>
        </w:rPr>
        <w:t xml:space="preserve">so the </w:t>
      </w:r>
      <w:r w:rsidRPr="0051136F">
        <w:rPr>
          <w:rStyle w:val="StyleUnderline"/>
          <w:rFonts w:asciiTheme="majorHAnsi" w:hAnsiTheme="majorHAnsi" w:cstheme="majorHAnsi"/>
          <w:highlight w:val="cyan"/>
          <w:lang w:eastAsia="zh-CN"/>
        </w:rPr>
        <w:t>argument goes</w:t>
      </w:r>
      <w:r w:rsidRPr="0051136F">
        <w:rPr>
          <w:rStyle w:val="StyleUnderline"/>
          <w:rFonts w:asciiTheme="majorHAnsi" w:hAnsiTheme="majorHAnsi" w:cstheme="majorHAnsi"/>
          <w:lang w:eastAsia="zh-CN"/>
        </w:rPr>
        <w:t xml:space="preserve">, we don't have to be critical of capitalism; we </w:t>
      </w:r>
      <w:r w:rsidRPr="0051136F">
        <w:rPr>
          <w:rStyle w:val="StyleUnderline"/>
          <w:rFonts w:asciiTheme="majorHAnsi" w:hAnsiTheme="majorHAnsi" w:cstheme="majorHAnsi"/>
          <w:highlight w:val="cyan"/>
          <w:lang w:eastAsia="zh-CN"/>
        </w:rPr>
        <w:t xml:space="preserve">don't </w:t>
      </w:r>
      <w:r w:rsidRPr="0051136F">
        <w:rPr>
          <w:rStyle w:val="StyleUnderline"/>
          <w:rFonts w:asciiTheme="majorHAnsi" w:hAnsiTheme="majorHAnsi" w:cstheme="majorHAnsi"/>
          <w:lang w:eastAsia="zh-CN"/>
        </w:rPr>
        <w:t xml:space="preserve">have to </w:t>
      </w:r>
      <w:r w:rsidRPr="0051136F">
        <w:rPr>
          <w:rStyle w:val="StyleUnderline"/>
          <w:rFonts w:asciiTheme="majorHAnsi" w:hAnsiTheme="majorHAnsi" w:cstheme="majorHAnsi"/>
          <w:highlight w:val="cyan"/>
          <w:lang w:eastAsia="zh-CN"/>
        </w:rPr>
        <w:t>think about an alternative system</w:t>
      </w:r>
      <w:r w:rsidRPr="0051136F">
        <w:rPr>
          <w:rFonts w:asciiTheme="majorHAnsi" w:hAnsiTheme="majorHAnsi" w:cstheme="majorHAnsi"/>
          <w:sz w:val="16"/>
          <w:lang w:eastAsia="zh-CN"/>
        </w:rPr>
        <w:t xml:space="preserve">. No, no, </w:t>
      </w:r>
      <w:r w:rsidRPr="0051136F">
        <w:rPr>
          <w:rStyle w:val="Emphasis"/>
          <w:rFonts w:asciiTheme="majorHAnsi" w:hAnsiTheme="majorHAnsi" w:cstheme="majorHAnsi"/>
          <w:lang w:eastAsia="zh-CN"/>
        </w:rPr>
        <w:t xml:space="preserve">we </w:t>
      </w:r>
      <w:r w:rsidRPr="0051136F">
        <w:rPr>
          <w:rStyle w:val="Emphasis"/>
          <w:rFonts w:asciiTheme="majorHAnsi" w:hAnsiTheme="majorHAnsi" w:cstheme="majorHAnsi"/>
          <w:highlight w:val="cyan"/>
          <w:lang w:eastAsia="zh-CN"/>
        </w:rPr>
        <w:t>just have to deal with this little detail</w:t>
      </w:r>
      <w:r w:rsidRPr="0051136F">
        <w:rPr>
          <w:rStyle w:val="Emphasis"/>
          <w:rFonts w:asciiTheme="majorHAnsi" w:hAnsiTheme="majorHAnsi" w:cstheme="majorHAnsi"/>
          <w:lang w:eastAsia="zh-CN"/>
        </w:rPr>
        <w:t>, the monopoly problem. And if we can deal with that, well, we'll get back to a competition</w:t>
      </w:r>
      <w:r w:rsidRPr="0051136F">
        <w:rPr>
          <w:rFonts w:asciiTheme="majorHAnsi" w:hAnsiTheme="majorHAnsi" w:cstheme="majorHAnsi"/>
          <w:sz w:val="16"/>
          <w:lang w:eastAsia="zh-CN"/>
        </w:rPr>
        <w:t>, to a competitive capitalism that is good.</w:t>
      </w:r>
    </w:p>
    <w:p w14:paraId="03BE01F7" w14:textId="77777777" w:rsidR="00D423DA" w:rsidRPr="0051136F" w:rsidRDefault="00D423DA" w:rsidP="00D423DA">
      <w:pPr>
        <w:rPr>
          <w:rStyle w:val="StyleUnderline"/>
          <w:rFonts w:asciiTheme="majorHAnsi" w:hAnsiTheme="majorHAnsi" w:cstheme="majorHAnsi"/>
          <w:lang w:eastAsia="zh-CN"/>
        </w:rPr>
      </w:pPr>
      <w:r w:rsidRPr="0051136F">
        <w:rPr>
          <w:rFonts w:asciiTheme="majorHAnsi" w:hAnsiTheme="majorHAnsi" w:cstheme="majorHAnsi"/>
          <w:sz w:val="16"/>
          <w:lang w:eastAsia="zh-CN"/>
        </w:rPr>
        <w:t xml:space="preserve">There are three big mistakes involved in this way of thinking, which is nonetheless very widespread and very popular, more so now than in quite some years. First mistake: </w:t>
      </w:r>
      <w:r w:rsidRPr="0051136F">
        <w:rPr>
          <w:rStyle w:val="StyleUnderline"/>
          <w:rFonts w:asciiTheme="majorHAnsi" w:hAnsiTheme="majorHAnsi" w:cstheme="majorHAnsi"/>
          <w:highlight w:val="cyan"/>
          <w:lang w:eastAsia="zh-CN"/>
        </w:rPr>
        <w:t xml:space="preserve">Capitalism </w:t>
      </w:r>
      <w:r w:rsidRPr="0051136F">
        <w:rPr>
          <w:rStyle w:val="StyleUnderline"/>
          <w:rFonts w:asciiTheme="majorHAnsi" w:hAnsiTheme="majorHAnsi" w:cstheme="majorHAnsi"/>
          <w:lang w:eastAsia="zh-CN"/>
        </w:rPr>
        <w:t xml:space="preserve">has been </w:t>
      </w:r>
      <w:r w:rsidRPr="0051136F">
        <w:rPr>
          <w:rStyle w:val="StyleUnderline"/>
          <w:rFonts w:asciiTheme="majorHAnsi" w:hAnsiTheme="majorHAnsi" w:cstheme="majorHAnsi"/>
          <w:highlight w:val="cyan"/>
          <w:lang w:eastAsia="zh-CN"/>
        </w:rPr>
        <w:t>wrestling</w:t>
      </w:r>
      <w:r w:rsidRPr="0051136F">
        <w:rPr>
          <w:rStyle w:val="StyleUnderline"/>
          <w:rFonts w:asciiTheme="majorHAnsi" w:hAnsiTheme="majorHAnsi" w:cstheme="majorHAnsi"/>
          <w:lang w:eastAsia="zh-CN"/>
        </w:rPr>
        <w:t xml:space="preserve"> with the problem of monopoly </w:t>
      </w:r>
      <w:r w:rsidRPr="0051136F">
        <w:rPr>
          <w:rStyle w:val="StyleUnderline"/>
          <w:rFonts w:asciiTheme="majorHAnsi" w:hAnsiTheme="majorHAnsi" w:cstheme="majorHAnsi"/>
          <w:highlight w:val="cyan"/>
          <w:lang w:eastAsia="zh-CN"/>
        </w:rPr>
        <w:t>from day one</w:t>
      </w:r>
      <w:r w:rsidRPr="0051136F">
        <w:rPr>
          <w:rStyle w:val="StyleUnderline"/>
          <w:rFonts w:asciiTheme="majorHAnsi" w:hAnsiTheme="majorHAnsi" w:cstheme="majorHAnsi"/>
          <w:lang w:eastAsia="zh-CN"/>
        </w:rPr>
        <w:t>.</w:t>
      </w:r>
      <w:r w:rsidRPr="0051136F">
        <w:rPr>
          <w:rFonts w:asciiTheme="majorHAnsi" w:hAnsiTheme="majorHAnsi" w:cstheme="majorHAnsi"/>
          <w:sz w:val="16"/>
          <w:lang w:eastAsia="zh-CN"/>
        </w:rPr>
        <w:t xml:space="preserve"> </w:t>
      </w:r>
      <w:r w:rsidRPr="0051136F">
        <w:rPr>
          <w:rStyle w:val="StyleUnderline"/>
          <w:rFonts w:asciiTheme="majorHAnsi" w:hAnsiTheme="majorHAnsi" w:cstheme="majorHAnsi"/>
          <w:lang w:eastAsia="zh-CN"/>
        </w:rPr>
        <w:t>We have had repeated periods of monopoly</w:t>
      </w:r>
      <w:r w:rsidRPr="0051136F">
        <w:rPr>
          <w:rFonts w:asciiTheme="majorHAnsi" w:hAnsiTheme="majorHAnsi" w:cstheme="majorHAnsi"/>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1136F">
        <w:rPr>
          <w:rStyle w:val="StyleUnderline"/>
          <w:rFonts w:asciiTheme="majorHAnsi" w:hAnsiTheme="majorHAnsi" w:cstheme="majorHAnsi"/>
          <w:highlight w:val="cyan"/>
          <w:lang w:eastAsia="zh-CN"/>
        </w:rPr>
        <w:t>antitrust activities</w:t>
      </w:r>
      <w:r w:rsidRPr="0051136F">
        <w:rPr>
          <w:rFonts w:asciiTheme="majorHAnsi" w:hAnsiTheme="majorHAnsi" w:cstheme="majorHAnsi"/>
          <w:sz w:val="16"/>
          <w:lang w:eastAsia="zh-CN"/>
        </w:rPr>
        <w:t xml:space="preserve">. Yeah, we've been </w:t>
      </w:r>
      <w:r w:rsidRPr="0051136F">
        <w:rPr>
          <w:rStyle w:val="StyleUnderline"/>
          <w:rFonts w:asciiTheme="majorHAnsi" w:hAnsiTheme="majorHAnsi" w:cstheme="majorHAnsi"/>
          <w:lang w:eastAsia="zh-CN"/>
        </w:rPr>
        <w:t xml:space="preserve">waging battles against monopoly </w:t>
      </w:r>
      <w:r w:rsidRPr="0051136F">
        <w:rPr>
          <w:rStyle w:val="StyleUnderline"/>
          <w:rFonts w:asciiTheme="majorHAnsi" w:hAnsiTheme="majorHAnsi" w:cstheme="majorHAnsi"/>
          <w:highlight w:val="cyan"/>
          <w:lang w:eastAsia="zh-CN"/>
        </w:rPr>
        <w:t>over and over again</w:t>
      </w:r>
      <w:r w:rsidRPr="0051136F">
        <w:rPr>
          <w:rStyle w:val="StyleUnderline"/>
          <w:rFonts w:asciiTheme="majorHAnsi" w:hAnsiTheme="majorHAnsi" w:cstheme="majorHAnsi"/>
          <w:lang w:eastAsia="zh-CN"/>
        </w:rPr>
        <w:t xml:space="preserve">, and you know why? </w:t>
      </w:r>
      <w:r w:rsidRPr="0051136F">
        <w:rPr>
          <w:rStyle w:val="StyleUnderline"/>
          <w:rFonts w:asciiTheme="majorHAnsi" w:hAnsiTheme="majorHAnsi" w:cstheme="majorHAnsi"/>
          <w:highlight w:val="cyan"/>
          <w:lang w:eastAsia="zh-CN"/>
        </w:rPr>
        <w:t>Because we keep having monopolies</w:t>
      </w:r>
      <w:r w:rsidRPr="0051136F">
        <w:rPr>
          <w:rStyle w:val="StyleUnderline"/>
          <w:rFonts w:asciiTheme="majorHAnsi" w:hAnsiTheme="majorHAnsi" w:cstheme="majorHAnsi"/>
          <w:lang w:eastAsia="zh-CN"/>
        </w:rPr>
        <w:t xml:space="preserve"> over and over again. </w:t>
      </w:r>
      <w:r w:rsidRPr="0051136F">
        <w:rPr>
          <w:rFonts w:asciiTheme="majorHAnsi" w:hAnsiTheme="majorHAnsi" w:cstheme="majorHAnsi"/>
          <w:sz w:val="16"/>
          <w:lang w:eastAsia="zh-CN"/>
        </w:rPr>
        <w:t xml:space="preserve">Google is a monopoly. Amazon is a monopoly. They're all around us: companies that have effectively no real competition. This is a problem that capitalism has always displayed. And </w:t>
      </w:r>
      <w:r w:rsidRPr="0051136F">
        <w:rPr>
          <w:rStyle w:val="StyleUnderline"/>
          <w:rFonts w:asciiTheme="majorHAnsi" w:hAnsiTheme="majorHAnsi" w:cstheme="majorHAnsi"/>
          <w:lang w:eastAsia="zh-CN"/>
        </w:rPr>
        <w:t>that ought to lead you to wonder whether thinking about it as something we can do away with isn't maybe the best possible example of wishful thinking.</w:t>
      </w:r>
    </w:p>
    <w:p w14:paraId="2B5E1E06" w14:textId="77777777" w:rsidR="00D423DA" w:rsidRPr="0051136F" w:rsidRDefault="00D423DA" w:rsidP="00D423DA">
      <w:pPr>
        <w:rPr>
          <w:rFonts w:asciiTheme="majorHAnsi" w:hAnsiTheme="majorHAnsi" w:cstheme="majorHAnsi"/>
          <w:sz w:val="16"/>
          <w:lang w:eastAsia="zh-CN"/>
        </w:rPr>
      </w:pPr>
      <w:r w:rsidRPr="0051136F">
        <w:rPr>
          <w:rFonts w:asciiTheme="majorHAnsi" w:hAnsiTheme="majorHAnsi" w:cstheme="majorHAnsi"/>
          <w:sz w:val="16"/>
          <w:lang w:eastAsia="zh-CN"/>
        </w:rPr>
        <w:t xml:space="preserve">The second big mistake is </w:t>
      </w:r>
      <w:r w:rsidRPr="0051136F">
        <w:rPr>
          <w:rStyle w:val="StyleUnderline"/>
          <w:rFonts w:asciiTheme="majorHAnsi" w:hAnsiTheme="majorHAnsi" w:cstheme="majorHAnsi"/>
          <w:lang w:eastAsia="zh-CN"/>
        </w:rPr>
        <w:t>to imagine that competition is some unmixed blessing</w:t>
      </w:r>
      <w:r w:rsidRPr="0051136F">
        <w:rPr>
          <w:rFonts w:asciiTheme="majorHAnsi" w:hAnsiTheme="majorHAnsi" w:cstheme="majorHAnsi"/>
          <w:sz w:val="16"/>
          <w:lang w:eastAsia="zh-CN"/>
        </w:rPr>
        <w:t xml:space="preserve">. </w:t>
      </w:r>
      <w:r w:rsidRPr="0051136F">
        <w:rPr>
          <w:rStyle w:val="StyleUnderline"/>
          <w:rFonts w:asciiTheme="majorHAnsi" w:hAnsiTheme="majorHAnsi" w:cstheme="majorHAnsi"/>
          <w:lang w:eastAsia="zh-CN"/>
        </w:rPr>
        <w:t>It never was, and it isn't today. A competitive market is a human institution.</w:t>
      </w:r>
      <w:r w:rsidRPr="0051136F">
        <w:rPr>
          <w:rFonts w:asciiTheme="majorHAnsi" w:hAnsiTheme="majorHAnsi" w:cstheme="majorHAnsi"/>
          <w:sz w:val="16"/>
          <w:lang w:eastAsia="zh-CN"/>
        </w:rPr>
        <w:t xml:space="preserve"> Like every other human institution, </w:t>
      </w:r>
      <w:r w:rsidRPr="0051136F">
        <w:rPr>
          <w:rStyle w:val="StyleUnderline"/>
          <w:rFonts w:asciiTheme="majorHAnsi" w:hAnsiTheme="majorHAnsi" w:cstheme="majorHAnsi"/>
          <w:lang w:eastAsia="zh-CN"/>
        </w:rPr>
        <w:t>it has strengths, and flaws, and weaknesses. To think of competition as some magical perfection is a silly abnegation of your own rational capability to evaluate something</w:t>
      </w:r>
      <w:r w:rsidRPr="0051136F">
        <w:rPr>
          <w:rFonts w:asciiTheme="majorHAnsi" w:hAnsiTheme="majorHAnsi" w:cstheme="majorHAnsi"/>
          <w:sz w:val="16"/>
          <w:lang w:eastAsia="zh-CN"/>
        </w:rPr>
        <w:t xml:space="preserve">. It's sort of advertising thinking. By that, I mean the advertiser tells you what's good about the product they've been told to advertise; they don't tell you what's bad </w:t>
      </w:r>
      <w:r w:rsidRPr="0051136F">
        <w:rPr>
          <w:rFonts w:asciiTheme="majorHAnsi" w:hAnsiTheme="majorHAnsi" w:cstheme="majorHAnsi"/>
          <w:sz w:val="16"/>
          <w:lang w:eastAsia="zh-CN"/>
        </w:rPr>
        <w:lastRenderedPageBreak/>
        <w:t>about it. If you want to evaluate it, you don't talk to an advertiser because they only give you one side. The people who promote competition use advertising logic. We're not going to do that here. Competition is no unmixed blessing.</w:t>
      </w:r>
    </w:p>
    <w:p w14:paraId="54B295FC" w14:textId="77777777" w:rsidR="00D423DA" w:rsidRPr="0051136F" w:rsidRDefault="00D423DA" w:rsidP="00D423DA">
      <w:pPr>
        <w:rPr>
          <w:rStyle w:val="Emphasis"/>
          <w:rFonts w:asciiTheme="majorHAnsi" w:hAnsiTheme="majorHAnsi" w:cstheme="majorHAnsi"/>
          <w:lang w:eastAsia="zh-CN"/>
        </w:rPr>
      </w:pPr>
      <w:r w:rsidRPr="0051136F">
        <w:rPr>
          <w:rFonts w:asciiTheme="majorHAnsi" w:hAnsiTheme="majorHAnsi" w:cstheme="majorHAnsi"/>
          <w:sz w:val="16"/>
          <w:lang w:eastAsia="zh-CN"/>
        </w:rPr>
        <w:t xml:space="preserve">And finally, I'm going to show you that </w:t>
      </w:r>
      <w:r w:rsidRPr="0051136F">
        <w:rPr>
          <w:rStyle w:val="StyleUnderline"/>
          <w:rFonts w:asciiTheme="majorHAnsi" w:hAnsiTheme="majorHAnsi" w:cstheme="majorHAnsi"/>
          <w:highlight w:val="cyan"/>
          <w:lang w:eastAsia="zh-CN"/>
        </w:rPr>
        <w:t xml:space="preserve">competition is itself </w:t>
      </w:r>
      <w:r w:rsidRPr="0051136F">
        <w:rPr>
          <w:rStyle w:val="StyleUnderline"/>
          <w:rFonts w:asciiTheme="majorHAnsi" w:hAnsiTheme="majorHAnsi" w:cstheme="majorHAnsi"/>
          <w:lang w:eastAsia="zh-CN"/>
        </w:rPr>
        <w:t xml:space="preserve">the </w:t>
      </w:r>
      <w:r w:rsidRPr="0051136F">
        <w:rPr>
          <w:rStyle w:val="StyleUnderline"/>
          <w:rFonts w:asciiTheme="majorHAnsi" w:hAnsiTheme="majorHAnsi" w:cstheme="majorHAnsi"/>
          <w:highlight w:val="cyan"/>
          <w:lang w:eastAsia="zh-CN"/>
        </w:rPr>
        <w:t>major cause</w:t>
      </w:r>
      <w:r w:rsidRPr="0051136F">
        <w:rPr>
          <w:rStyle w:val="StyleUnderline"/>
          <w:rFonts w:asciiTheme="majorHAnsi" w:hAnsiTheme="majorHAnsi" w:cstheme="majorHAnsi"/>
          <w:lang w:eastAsia="zh-CN"/>
        </w:rPr>
        <w:t xml:space="preserve"> of monopoly</w:t>
      </w:r>
      <w:r w:rsidRPr="0051136F">
        <w:rPr>
          <w:rFonts w:asciiTheme="majorHAnsi" w:hAnsiTheme="majorHAnsi" w:cstheme="majorHAnsi"/>
          <w:sz w:val="16"/>
          <w:lang w:eastAsia="zh-CN"/>
        </w:rPr>
        <w:t xml:space="preserve">. So that even </w:t>
      </w:r>
      <w:r w:rsidRPr="0051136F">
        <w:rPr>
          <w:rStyle w:val="StyleUnderline"/>
          <w:rFonts w:asciiTheme="majorHAnsi" w:hAnsiTheme="majorHAnsi" w:cstheme="majorHAnsi"/>
          <w:lang w:eastAsia="zh-CN"/>
        </w:rPr>
        <w:t xml:space="preserve">if we ever got back to a competitive capitalism, all that would mean is we're back in the process that produces monopoly – </w:t>
      </w:r>
      <w:r w:rsidRPr="0051136F">
        <w:rPr>
          <w:rStyle w:val="Emphasis"/>
          <w:rFonts w:asciiTheme="majorHAnsi" w:hAnsiTheme="majorHAnsi" w:cstheme="majorHAnsi"/>
          <w:lang w:eastAsia="zh-CN"/>
        </w:rPr>
        <w:t>as it always has.</w:t>
      </w:r>
    </w:p>
    <w:p w14:paraId="6230BB2A" w14:textId="77777777" w:rsidR="00D423DA" w:rsidRPr="0051136F" w:rsidRDefault="00D423DA" w:rsidP="00D423DA">
      <w:pPr>
        <w:rPr>
          <w:rFonts w:asciiTheme="majorHAnsi" w:hAnsiTheme="majorHAnsi" w:cstheme="majorHAnsi"/>
          <w:sz w:val="16"/>
          <w:lang w:eastAsia="zh-CN"/>
        </w:rPr>
      </w:pPr>
      <w:r w:rsidRPr="0051136F">
        <w:rPr>
          <w:rFonts w:asciiTheme="majorHAnsi" w:hAnsiTheme="majorHAnsi" w:cstheme="majorHAnsi"/>
          <w:sz w:val="16"/>
          <w:lang w:eastAsia="zh-CN"/>
        </w:rPr>
        <w:t xml:space="preserve">All right, so let's begin. I'm going to start with explaining how </w:t>
      </w:r>
      <w:r w:rsidRPr="0051136F">
        <w:rPr>
          <w:rStyle w:val="StyleUnderline"/>
          <w:rFonts w:asciiTheme="majorHAnsi" w:hAnsiTheme="majorHAnsi" w:cstheme="majorHAnsi"/>
          <w:lang w:eastAsia="zh-CN"/>
        </w:rPr>
        <w:t>competition has all kinds of consequences that most of you, like me, don't like, don't want</w:t>
      </w:r>
      <w:r w:rsidRPr="0051136F">
        <w:rPr>
          <w:rFonts w:asciiTheme="majorHAnsi" w:hAnsiTheme="majorHAnsi" w:cstheme="majorHAnsi"/>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02891334" w14:textId="77777777" w:rsidR="00D423DA" w:rsidRPr="0051136F" w:rsidRDefault="00D423DA" w:rsidP="00D423DA">
      <w:pPr>
        <w:rPr>
          <w:rStyle w:val="StyleUnderline"/>
          <w:rFonts w:asciiTheme="majorHAnsi" w:hAnsiTheme="majorHAnsi" w:cstheme="majorHAnsi"/>
          <w:lang w:eastAsia="zh-CN"/>
        </w:rPr>
      </w:pPr>
      <w:r w:rsidRPr="0051136F">
        <w:rPr>
          <w:rFonts w:asciiTheme="majorHAnsi" w:hAnsiTheme="majorHAnsi" w:cstheme="majorHAnsi"/>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51136F">
        <w:rPr>
          <w:rStyle w:val="StyleUnderline"/>
          <w:rFonts w:asciiTheme="majorHAnsi" w:hAnsiTheme="majorHAnsi" w:cstheme="majorHAnsi"/>
          <w:highlight w:val="cyan"/>
          <w:lang w:eastAsia="zh-CN"/>
        </w:rPr>
        <w:t>we</w:t>
      </w:r>
      <w:r w:rsidRPr="0051136F">
        <w:rPr>
          <w:rStyle w:val="StyleUnderline"/>
          <w:rFonts w:asciiTheme="majorHAnsi" w:hAnsiTheme="majorHAnsi" w:cstheme="majorHAnsi"/>
          <w:lang w:eastAsia="zh-CN"/>
        </w:rPr>
        <w:t xml:space="preserve"> can </w:t>
      </w:r>
      <w:r w:rsidRPr="0051136F">
        <w:rPr>
          <w:rStyle w:val="StyleUnderline"/>
          <w:rFonts w:asciiTheme="majorHAnsi" w:hAnsiTheme="majorHAnsi" w:cstheme="majorHAnsi"/>
          <w:highlight w:val="cyan"/>
          <w:lang w:eastAsia="zh-CN"/>
        </w:rPr>
        <w:t>save on</w:t>
      </w:r>
      <w:r w:rsidRPr="0051136F">
        <w:rPr>
          <w:rStyle w:val="StyleUnderline"/>
          <w:rFonts w:asciiTheme="majorHAnsi" w:hAnsiTheme="majorHAnsi" w:cstheme="majorHAnsi"/>
          <w:lang w:eastAsia="zh-CN"/>
        </w:rPr>
        <w:t xml:space="preserve"> all kinds of </w:t>
      </w:r>
      <w:r w:rsidRPr="0051136F">
        <w:rPr>
          <w:rStyle w:val="StyleUnderline"/>
          <w:rFonts w:asciiTheme="majorHAnsi" w:hAnsiTheme="majorHAnsi" w:cstheme="majorHAnsi"/>
          <w:highlight w:val="cyan"/>
          <w:lang w:eastAsia="zh-CN"/>
        </w:rPr>
        <w:t>costs</w:t>
      </w:r>
      <w:r w:rsidRPr="0051136F">
        <w:rPr>
          <w:rStyle w:val="StyleUnderline"/>
          <w:rFonts w:asciiTheme="majorHAnsi" w:hAnsiTheme="majorHAnsi" w:cstheme="majorHAnsi"/>
          <w:lang w:eastAsia="zh-CN"/>
        </w:rPr>
        <w:t xml:space="preserve">, and </w:t>
      </w:r>
      <w:r w:rsidRPr="0051136F">
        <w:rPr>
          <w:rStyle w:val="StyleUnderline"/>
          <w:rFonts w:asciiTheme="majorHAnsi" w:hAnsiTheme="majorHAnsi" w:cstheme="majorHAnsi"/>
          <w:highlight w:val="cyan"/>
          <w:lang w:eastAsia="zh-CN"/>
        </w:rPr>
        <w:t>that</w:t>
      </w:r>
      <w:r w:rsidRPr="0051136F">
        <w:rPr>
          <w:rStyle w:val="StyleUnderline"/>
          <w:rFonts w:asciiTheme="majorHAnsi" w:hAnsiTheme="majorHAnsi" w:cstheme="majorHAnsi"/>
          <w:lang w:eastAsia="zh-CN"/>
        </w:rPr>
        <w:t xml:space="preserve"> will </w:t>
      </w:r>
      <w:r w:rsidRPr="0051136F">
        <w:rPr>
          <w:rStyle w:val="StyleUnderline"/>
          <w:rFonts w:asciiTheme="majorHAnsi" w:hAnsiTheme="majorHAnsi" w:cstheme="majorHAnsi"/>
          <w:highlight w:val="cyan"/>
          <w:lang w:eastAsia="zh-CN"/>
        </w:rPr>
        <w:t>allow</w:t>
      </w:r>
      <w:r w:rsidRPr="0051136F">
        <w:rPr>
          <w:rStyle w:val="StyleUnderline"/>
          <w:rFonts w:asciiTheme="majorHAnsi" w:hAnsiTheme="majorHAnsi" w:cstheme="majorHAnsi"/>
          <w:lang w:eastAsia="zh-CN"/>
        </w:rPr>
        <w:t xml:space="preserve"> us </w:t>
      </w:r>
      <w:r w:rsidRPr="0051136F">
        <w:rPr>
          <w:rStyle w:val="StyleUnderline"/>
          <w:rFonts w:asciiTheme="majorHAnsi" w:hAnsiTheme="majorHAnsi" w:cstheme="majorHAnsi"/>
          <w:highlight w:val="cyan"/>
          <w:lang w:eastAsia="zh-CN"/>
        </w:rPr>
        <w:t>to undercut our competitors</w:t>
      </w:r>
      <w:r w:rsidRPr="0051136F">
        <w:rPr>
          <w:rStyle w:val="StyleUnderline"/>
          <w:rFonts w:asciiTheme="majorHAnsi" w:hAnsiTheme="majorHAnsi" w:cstheme="majorHAnsi"/>
          <w:lang w:eastAsia="zh-CN"/>
        </w:rPr>
        <w:t xml:space="preserve">. Yeah, </w:t>
      </w:r>
      <w:r w:rsidRPr="0051136F">
        <w:rPr>
          <w:rStyle w:val="StyleUnderline"/>
          <w:rFonts w:asciiTheme="majorHAnsi" w:hAnsiTheme="majorHAnsi" w:cstheme="majorHAnsi"/>
          <w:highlight w:val="cyan"/>
          <w:lang w:eastAsia="zh-CN"/>
        </w:rPr>
        <w:t>one of the consequences of competition was</w:t>
      </w:r>
      <w:r w:rsidRPr="0051136F">
        <w:rPr>
          <w:rStyle w:val="StyleUnderline"/>
          <w:rFonts w:asciiTheme="majorHAnsi" w:hAnsiTheme="majorHAnsi" w:cstheme="majorHAnsi"/>
          <w:lang w:eastAsia="zh-CN"/>
        </w:rPr>
        <w:t xml:space="preserve"> the </w:t>
      </w:r>
      <w:r w:rsidRPr="0051136F">
        <w:rPr>
          <w:rStyle w:val="StyleUnderline"/>
          <w:rFonts w:asciiTheme="majorHAnsi" w:hAnsiTheme="majorHAnsi" w:cstheme="majorHAnsi"/>
          <w:highlight w:val="cyan"/>
          <w:lang w:eastAsia="zh-CN"/>
        </w:rPr>
        <w:t>exodus</w:t>
      </w:r>
      <w:r w:rsidRPr="0051136F">
        <w:rPr>
          <w:rStyle w:val="StyleUnderline"/>
          <w:rFonts w:asciiTheme="majorHAnsi" w:hAnsiTheme="majorHAnsi" w:cstheme="majorHAnsi"/>
          <w:lang w:eastAsia="zh-CN"/>
        </w:rPr>
        <w:t xml:space="preserve"> of American companies </w:t>
      </w:r>
      <w:r w:rsidRPr="0051136F">
        <w:rPr>
          <w:rStyle w:val="StyleUnderline"/>
          <w:rFonts w:asciiTheme="majorHAnsi" w:hAnsiTheme="majorHAnsi" w:cstheme="majorHAnsi"/>
          <w:highlight w:val="cyan"/>
          <w:lang w:eastAsia="zh-CN"/>
        </w:rPr>
        <w:t>to other parts of the world</w:t>
      </w:r>
      <w:r w:rsidRPr="0051136F">
        <w:rPr>
          <w:rStyle w:val="StyleUnderline"/>
          <w:rFonts w:asciiTheme="majorHAnsi" w:hAnsiTheme="majorHAnsi" w:cstheme="majorHAnsi"/>
          <w:lang w:eastAsia="zh-CN"/>
        </w:rPr>
        <w:t>, and the enormous unemployment that resulted from it. Yeah, that was a result, among other things, of competition.</w:t>
      </w:r>
    </w:p>
    <w:p w14:paraId="5FB2564E" w14:textId="77777777" w:rsidR="00D423DA" w:rsidRPr="0051136F" w:rsidRDefault="00D423DA" w:rsidP="00D423DA">
      <w:pPr>
        <w:rPr>
          <w:rStyle w:val="StyleUnderline"/>
          <w:rFonts w:asciiTheme="majorHAnsi" w:hAnsiTheme="majorHAnsi" w:cstheme="majorHAnsi"/>
          <w:lang w:eastAsia="zh-CN"/>
        </w:rPr>
      </w:pPr>
      <w:r w:rsidRPr="0051136F">
        <w:rPr>
          <w:rFonts w:asciiTheme="majorHAnsi" w:hAnsiTheme="majorHAnsi" w:cstheme="majorHAnsi"/>
          <w:sz w:val="16"/>
          <w:lang w:eastAsia="zh-CN"/>
        </w:rPr>
        <w:t>Here's another one: C</w:t>
      </w:r>
      <w:r w:rsidRPr="0051136F">
        <w:rPr>
          <w:rStyle w:val="StyleUnderline"/>
          <w:rFonts w:asciiTheme="majorHAnsi" w:hAnsiTheme="majorHAnsi" w:cstheme="majorHAnsi"/>
          <w:lang w:eastAsia="zh-CN"/>
        </w:rPr>
        <w:t xml:space="preserve">apitalists, employers, seeking to compete with one another, often engage in </w:t>
      </w:r>
      <w:r w:rsidRPr="0051136F">
        <w:rPr>
          <w:rFonts w:asciiTheme="majorHAnsi" w:hAnsiTheme="majorHAnsi" w:cstheme="majorHAnsi"/>
          <w:sz w:val="16"/>
          <w:lang w:eastAsia="zh-CN"/>
        </w:rPr>
        <w:t xml:space="preserve">what we call </w:t>
      </w:r>
      <w:r w:rsidRPr="0051136F">
        <w:rPr>
          <w:rStyle w:val="StyleUnderline"/>
          <w:rFonts w:asciiTheme="majorHAnsi" w:hAnsiTheme="majorHAnsi" w:cstheme="majorHAnsi"/>
          <w:lang w:eastAsia="zh-CN"/>
        </w:rPr>
        <w:t>automation</w:t>
      </w:r>
      <w:r w:rsidRPr="0051136F">
        <w:rPr>
          <w:rFonts w:asciiTheme="majorHAnsi" w:hAnsiTheme="majorHAnsi" w:cstheme="majorHAnsi"/>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51136F">
        <w:rPr>
          <w:rStyle w:val="StyleUnderline"/>
          <w:rFonts w:asciiTheme="majorHAnsi" w:hAnsiTheme="majorHAnsi" w:cstheme="majorHAnsi"/>
          <w:lang w:eastAsia="zh-CN"/>
        </w:rPr>
        <w:t xml:space="preserve">What are </w:t>
      </w:r>
      <w:r w:rsidRPr="0051136F">
        <w:rPr>
          <w:rStyle w:val="StyleUnderline"/>
          <w:rFonts w:asciiTheme="majorHAnsi" w:hAnsiTheme="majorHAnsi" w:cstheme="majorHAnsi"/>
          <w:highlight w:val="cyan"/>
          <w:lang w:eastAsia="zh-CN"/>
        </w:rPr>
        <w:t>the social costs of automation</w:t>
      </w:r>
      <w:r w:rsidRPr="0051136F">
        <w:rPr>
          <w:rStyle w:val="StyleUnderline"/>
          <w:rFonts w:asciiTheme="majorHAnsi" w:hAnsiTheme="majorHAnsi" w:cstheme="majorHAnsi"/>
          <w:lang w:eastAsia="zh-CN"/>
        </w:rPr>
        <w:t xml:space="preserve">? They're huge. They've been </w:t>
      </w:r>
      <w:r w:rsidRPr="0051136F">
        <w:rPr>
          <w:rStyle w:val="StyleUnderline"/>
          <w:rFonts w:asciiTheme="majorHAnsi" w:hAnsiTheme="majorHAnsi" w:cstheme="majorHAnsi"/>
          <w:highlight w:val="cyan"/>
          <w:lang w:eastAsia="zh-CN"/>
        </w:rPr>
        <w:t>documented</w:t>
      </w:r>
      <w:r w:rsidRPr="0051136F">
        <w:rPr>
          <w:rStyle w:val="StyleUnderline"/>
          <w:rFonts w:asciiTheme="majorHAnsi" w:hAnsiTheme="majorHAnsi" w:cstheme="majorHAnsi"/>
          <w:lang w:eastAsia="zh-CN"/>
        </w:rPr>
        <w:t xml:space="preserve"> </w:t>
      </w:r>
      <w:r w:rsidRPr="0051136F">
        <w:rPr>
          <w:rStyle w:val="StyleUnderline"/>
          <w:rFonts w:asciiTheme="majorHAnsi" w:hAnsiTheme="majorHAnsi" w:cstheme="majorHAnsi"/>
          <w:highlight w:val="cyan"/>
          <w:lang w:eastAsia="zh-CN"/>
        </w:rPr>
        <w:t>over and over again</w:t>
      </w:r>
      <w:r w:rsidRPr="0051136F">
        <w:rPr>
          <w:rStyle w:val="StyleUnderline"/>
          <w:rFonts w:asciiTheme="majorHAnsi" w:hAnsiTheme="majorHAnsi" w:cstheme="majorHAnsi"/>
          <w:lang w:eastAsia="zh-CN"/>
        </w:rPr>
        <w:t>. Competition provokes and produces automation.</w:t>
      </w:r>
    </w:p>
    <w:p w14:paraId="57A5D2D1" w14:textId="77777777" w:rsidR="00D423DA" w:rsidRPr="0051136F" w:rsidRDefault="00D423DA" w:rsidP="00D423DA">
      <w:pPr>
        <w:rPr>
          <w:rFonts w:asciiTheme="majorHAnsi" w:hAnsiTheme="majorHAnsi" w:cstheme="majorHAnsi"/>
          <w:sz w:val="16"/>
          <w:szCs w:val="18"/>
          <w:lang w:eastAsia="zh-CN"/>
        </w:rPr>
      </w:pPr>
      <w:r w:rsidRPr="0051136F">
        <w:rPr>
          <w:rFonts w:asciiTheme="majorHAnsi" w:hAnsiTheme="majorHAnsi" w:cstheme="majorHAnsi"/>
          <w:sz w:val="16"/>
          <w:szCs w:val="18"/>
          <w:lang w:eastAsia="zh-CN"/>
        </w:rPr>
        <w:t xml:space="preserve">Let me give you another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0F957CA9" w14:textId="77777777" w:rsidR="00D423DA" w:rsidRPr="0051136F" w:rsidRDefault="00D423DA" w:rsidP="00D423DA">
      <w:pPr>
        <w:rPr>
          <w:rStyle w:val="StyleUnderline"/>
          <w:rFonts w:asciiTheme="majorHAnsi" w:hAnsiTheme="majorHAnsi" w:cstheme="majorHAnsi"/>
        </w:rPr>
      </w:pPr>
      <w:r w:rsidRPr="0051136F">
        <w:rPr>
          <w:rFonts w:asciiTheme="majorHAnsi" w:hAnsiTheme="majorHAnsi" w:cstheme="majorHAnsi"/>
          <w:sz w:val="16"/>
          <w:lang w:eastAsia="zh-CN"/>
        </w:rPr>
        <w:t xml:space="preserve">And in case you think I'm making some up, let me give you some concrete ones. The Boeing Corporation, the major producer of airplanes in this country, is in a crisis as a corporation. You know why? Because </w:t>
      </w:r>
      <w:r w:rsidRPr="0051136F">
        <w:rPr>
          <w:rStyle w:val="StyleUnderline"/>
          <w:rFonts w:asciiTheme="majorHAnsi" w:hAnsiTheme="majorHAnsi" w:cstheme="majorHAnsi"/>
        </w:rPr>
        <w:t>the 737 Max crashed</w:t>
      </w:r>
      <w:r w:rsidRPr="0051136F">
        <w:rPr>
          <w:rFonts w:asciiTheme="majorHAnsi" w:hAnsiTheme="majorHAnsi" w:cstheme="majorHAnsi"/>
          <w:sz w:val="16"/>
          <w:lang w:eastAsia="zh-CN"/>
        </w:rPr>
        <w:t xml:space="preserve"> a couple of times, killing hundreds of people. And you know why? It turns out they economized on safety measures, and training measures. And you know why they did that? </w:t>
      </w:r>
      <w:r w:rsidRPr="0051136F">
        <w:rPr>
          <w:rStyle w:val="StyleUnderline"/>
          <w:rFonts w:asciiTheme="majorHAnsi" w:hAnsiTheme="majorHAnsi" w:cstheme="majorHAnsi"/>
        </w:rPr>
        <w:t>Because they're in a very tight competition with European and other airplane manufacturers, and that leads them – as it usually does – to look to cut corners</w:t>
      </w:r>
      <w:r w:rsidRPr="0051136F">
        <w:rPr>
          <w:rFonts w:asciiTheme="majorHAnsi" w:hAnsiTheme="majorHAnsi" w:cstheme="majorHAnsi"/>
          <w:sz w:val="16"/>
          <w:lang w:eastAsia="zh-CN"/>
        </w:rPr>
        <w:t xml:space="preserve">: </w:t>
      </w:r>
      <w:r w:rsidRPr="0051136F">
        <w:rPr>
          <w:rStyle w:val="StyleUnderline"/>
          <w:rFonts w:asciiTheme="majorHAnsi" w:hAnsiTheme="majorHAnsi" w:cstheme="majorHAnsi"/>
        </w:rPr>
        <w:t>that race for</w:t>
      </w:r>
      <w:r w:rsidRPr="0051136F">
        <w:rPr>
          <w:rFonts w:asciiTheme="majorHAnsi" w:hAnsiTheme="majorHAnsi" w:cstheme="majorHAnsi"/>
          <w:sz w:val="16"/>
          <w:lang w:eastAsia="zh-CN"/>
        </w:rPr>
        <w:t>, quote, "</w:t>
      </w:r>
      <w:r w:rsidRPr="0051136F">
        <w:rPr>
          <w:rStyle w:val="StyleUnderline"/>
          <w:rFonts w:asciiTheme="majorHAnsi" w:hAnsiTheme="majorHAnsi" w:cstheme="majorHAnsi"/>
        </w:rPr>
        <w:t>efficiency</w:t>
      </w:r>
      <w:r w:rsidRPr="0051136F">
        <w:rPr>
          <w:rFonts w:asciiTheme="majorHAnsi" w:hAnsiTheme="majorHAnsi" w:cstheme="majorHAnsi"/>
          <w:sz w:val="16"/>
          <w:lang w:eastAsia="zh-CN"/>
        </w:rPr>
        <w:t xml:space="preserve">." Yeah, it was competition that contributed to those deaths and to that problem. That's competition too. You can't whitewash this story; they're real. </w:t>
      </w:r>
      <w:r w:rsidRPr="0051136F">
        <w:rPr>
          <w:rStyle w:val="StyleUnderline"/>
          <w:rFonts w:asciiTheme="majorHAnsi" w:hAnsiTheme="majorHAnsi" w:cstheme="majorHAnsi"/>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74DC25F9" w14:textId="77777777" w:rsidR="00D423DA" w:rsidRPr="0051136F" w:rsidRDefault="00D423DA" w:rsidP="00D423DA">
      <w:pPr>
        <w:rPr>
          <w:rFonts w:asciiTheme="majorHAnsi" w:hAnsiTheme="majorHAnsi" w:cstheme="majorHAnsi"/>
          <w:sz w:val="16"/>
          <w:lang w:eastAsia="zh-CN"/>
        </w:rPr>
      </w:pPr>
      <w:r w:rsidRPr="0051136F">
        <w:rPr>
          <w:rFonts w:asciiTheme="majorHAnsi" w:hAnsiTheme="majorHAnsi" w:cstheme="majorHAnsi"/>
          <w:sz w:val="16"/>
          <w:lang w:eastAsia="zh-CN"/>
        </w:rPr>
        <w:t xml:space="preserve">And you know, it wasn't so long ago that </w:t>
      </w:r>
      <w:r w:rsidRPr="0051136F">
        <w:rPr>
          <w:rStyle w:val="StyleUnderline"/>
          <w:rFonts w:asciiTheme="majorHAnsi" w:hAnsiTheme="majorHAnsi" w:cstheme="majorHAnsi"/>
          <w:lang w:eastAsia="zh-CN"/>
        </w:rPr>
        <w:t>children were part of the labor force</w:t>
      </w:r>
      <w:r w:rsidRPr="0051136F">
        <w:rPr>
          <w:rFonts w:asciiTheme="majorHAnsi" w:hAnsiTheme="majorHAnsi" w:cstheme="majorHAnsi"/>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1136F">
        <w:rPr>
          <w:rStyle w:val="StyleUnderline"/>
          <w:rFonts w:asciiTheme="majorHAnsi" w:hAnsiTheme="majorHAnsi" w:cstheme="majorHAnsi"/>
          <w:lang w:eastAsia="zh-CN"/>
        </w:rPr>
        <w:t>Competition, the companies said, required them to use the more productive, and the lower-wage, children rather than adults</w:t>
      </w:r>
      <w:r w:rsidRPr="0051136F">
        <w:rPr>
          <w:rFonts w:asciiTheme="majorHAnsi" w:hAnsiTheme="majorHAnsi" w:cstheme="majorHAnsi"/>
          <w:sz w:val="16"/>
          <w:lang w:eastAsia="zh-CN"/>
        </w:rPr>
        <w:t xml:space="preserve">. So </w:t>
      </w:r>
      <w:r w:rsidRPr="0051136F">
        <w:rPr>
          <w:rStyle w:val="StyleUnderline"/>
          <w:rFonts w:asciiTheme="majorHAnsi" w:hAnsiTheme="majorHAnsi" w:cstheme="majorHAnsi"/>
          <w:lang w:eastAsia="zh-CN"/>
        </w:rPr>
        <w:t>child labor was also a result of competition</w:t>
      </w:r>
      <w:r w:rsidRPr="0051136F">
        <w:rPr>
          <w:rFonts w:asciiTheme="majorHAnsi" w:hAnsiTheme="majorHAnsi" w:cstheme="majorHAnsi"/>
          <w:sz w:val="16"/>
          <w:lang w:eastAsia="zh-CN"/>
        </w:rPr>
        <w:t xml:space="preserve">. It was so ugly and so troubling to so many people that finally there were movements in the United States and many other countries simply to outlaw child labor. So it became a crime </w:t>
      </w:r>
      <w:r w:rsidRPr="0051136F">
        <w:rPr>
          <w:rFonts w:asciiTheme="majorHAnsi" w:hAnsiTheme="majorHAnsi" w:cstheme="majorHAnsi"/>
          <w:sz w:val="16"/>
          <w:lang w:eastAsia="zh-CN"/>
        </w:rPr>
        <w:lastRenderedPageBreak/>
        <w:t xml:space="preserve">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3CA9C5B5" w14:textId="77777777" w:rsidR="00D423DA" w:rsidRPr="0051136F" w:rsidRDefault="00D423DA" w:rsidP="00D423DA">
      <w:pPr>
        <w:rPr>
          <w:rFonts w:asciiTheme="majorHAnsi" w:hAnsiTheme="majorHAnsi" w:cstheme="majorHAnsi"/>
          <w:sz w:val="16"/>
          <w:lang w:eastAsia="zh-CN"/>
        </w:rPr>
      </w:pPr>
      <w:r w:rsidRPr="0051136F">
        <w:rPr>
          <w:rFonts w:asciiTheme="majorHAnsi" w:hAnsiTheme="majorHAnsi" w:cstheme="majorHAnsi"/>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51136F">
        <w:rPr>
          <w:rStyle w:val="StyleUnderline"/>
          <w:rFonts w:asciiTheme="majorHAnsi" w:hAnsiTheme="majorHAnsi" w:cstheme="majorHAnsi"/>
          <w:highlight w:val="cyan"/>
          <w:lang w:eastAsia="zh-CN"/>
        </w:rPr>
        <w:t>Capitalism goes through phases</w:t>
      </w:r>
      <w:r w:rsidRPr="0051136F">
        <w:rPr>
          <w:rStyle w:val="StyleUnderline"/>
          <w:rFonts w:asciiTheme="majorHAnsi" w:hAnsiTheme="majorHAnsi" w:cstheme="majorHAnsi"/>
          <w:lang w:eastAsia="zh-CN"/>
        </w:rPr>
        <w:t xml:space="preserve"> of competition and monopoly, going from one to the other</w:t>
      </w:r>
      <w:r w:rsidRPr="0051136F">
        <w:rPr>
          <w:rFonts w:asciiTheme="majorHAnsi" w:hAnsiTheme="majorHAnsi" w:cstheme="majorHAnsi"/>
          <w:sz w:val="16"/>
          <w:lang w:eastAsia="zh-CN"/>
        </w:rPr>
        <w:t xml:space="preserve">, as I will explain. But </w:t>
      </w:r>
      <w:r w:rsidRPr="0051136F">
        <w:rPr>
          <w:rStyle w:val="StyleUnderline"/>
          <w:rFonts w:asciiTheme="majorHAnsi" w:hAnsiTheme="majorHAnsi" w:cstheme="majorHAnsi"/>
          <w:highlight w:val="cyan"/>
          <w:lang w:eastAsia="zh-CN"/>
        </w:rPr>
        <w:t>we shouldn't bemoan</w:t>
      </w:r>
      <w:r w:rsidRPr="0051136F">
        <w:rPr>
          <w:rStyle w:val="StyleUnderline"/>
          <w:rFonts w:asciiTheme="majorHAnsi" w:hAnsiTheme="majorHAnsi" w:cstheme="majorHAnsi"/>
          <w:lang w:eastAsia="zh-CN"/>
        </w:rPr>
        <w:t xml:space="preserve"> the </w:t>
      </w:r>
      <w:r w:rsidRPr="0051136F">
        <w:rPr>
          <w:rStyle w:val="StyleUnderline"/>
          <w:rFonts w:asciiTheme="majorHAnsi" w:hAnsiTheme="majorHAnsi" w:cstheme="majorHAnsi"/>
          <w:highlight w:val="cyan"/>
          <w:lang w:eastAsia="zh-CN"/>
        </w:rPr>
        <w:t>one</w:t>
      </w:r>
      <w:r w:rsidRPr="0051136F">
        <w:rPr>
          <w:rStyle w:val="StyleUnderline"/>
          <w:rFonts w:asciiTheme="majorHAnsi" w:hAnsiTheme="majorHAnsi" w:cstheme="majorHAnsi"/>
          <w:lang w:eastAsia="zh-CN"/>
        </w:rPr>
        <w:t xml:space="preserve"> </w:t>
      </w:r>
      <w:r w:rsidRPr="0051136F">
        <w:rPr>
          <w:rStyle w:val="StyleUnderline"/>
          <w:rFonts w:asciiTheme="majorHAnsi" w:hAnsiTheme="majorHAnsi" w:cstheme="majorHAnsi"/>
          <w:highlight w:val="cyan"/>
          <w:lang w:eastAsia="zh-CN"/>
        </w:rPr>
        <w:t xml:space="preserve">in favor of </w:t>
      </w:r>
      <w:r w:rsidRPr="0051136F">
        <w:rPr>
          <w:rStyle w:val="StyleUnderline"/>
          <w:rFonts w:asciiTheme="majorHAnsi" w:hAnsiTheme="majorHAnsi" w:cstheme="majorHAnsi"/>
          <w:lang w:eastAsia="zh-CN"/>
        </w:rPr>
        <w:t xml:space="preserve">the </w:t>
      </w:r>
      <w:r w:rsidRPr="0051136F">
        <w:rPr>
          <w:rStyle w:val="StyleUnderline"/>
          <w:rFonts w:asciiTheme="majorHAnsi" w:hAnsiTheme="majorHAnsi" w:cstheme="majorHAnsi"/>
          <w:highlight w:val="cyan"/>
          <w:lang w:eastAsia="zh-CN"/>
        </w:rPr>
        <w:t>other</w:t>
      </w:r>
      <w:r w:rsidRPr="0051136F">
        <w:rPr>
          <w:rStyle w:val="StyleUnderline"/>
          <w:rFonts w:asciiTheme="majorHAnsi" w:hAnsiTheme="majorHAnsi" w:cstheme="majorHAnsi"/>
          <w:lang w:eastAsia="zh-CN"/>
        </w:rPr>
        <w:t>, any more than vice-versa.</w:t>
      </w:r>
      <w:r w:rsidRPr="0051136F">
        <w:rPr>
          <w:rFonts w:asciiTheme="majorHAnsi" w:hAnsiTheme="majorHAnsi" w:cstheme="majorHAnsi"/>
          <w:sz w:val="16"/>
          <w:lang w:eastAsia="zh-CN"/>
        </w:rPr>
        <w:t xml:space="preserve"> These are neither of them solutions; they are both phases of the problem. And </w:t>
      </w:r>
      <w:r w:rsidRPr="0051136F">
        <w:rPr>
          <w:rStyle w:val="StyleUnderline"/>
          <w:rFonts w:asciiTheme="majorHAnsi" w:hAnsiTheme="majorHAnsi" w:cstheme="majorHAnsi"/>
          <w:lang w:eastAsia="zh-CN"/>
        </w:rPr>
        <w:t xml:space="preserve">the </w:t>
      </w:r>
      <w:r w:rsidRPr="0051136F">
        <w:rPr>
          <w:rStyle w:val="Emphasis"/>
          <w:rFonts w:asciiTheme="majorHAnsi" w:hAnsiTheme="majorHAnsi" w:cstheme="majorHAnsi"/>
          <w:lang w:eastAsia="zh-CN"/>
        </w:rPr>
        <w:t>problem is capitalism</w:t>
      </w:r>
      <w:r w:rsidRPr="0051136F">
        <w:rPr>
          <w:rStyle w:val="StyleUnderline"/>
          <w:rFonts w:asciiTheme="majorHAnsi" w:hAnsiTheme="majorHAnsi" w:cstheme="majorHAnsi"/>
          <w:lang w:eastAsia="zh-CN"/>
        </w:rPr>
        <w:t>, which does its number on us both in the period when it's competitive and in the period when it's monopoly</w:t>
      </w:r>
      <w:r w:rsidRPr="0051136F">
        <w:rPr>
          <w:rFonts w:asciiTheme="majorHAnsi" w:hAnsiTheme="majorHAnsi" w:cstheme="majorHAnsi"/>
          <w:sz w:val="16"/>
          <w:lang w:eastAsia="zh-CN"/>
        </w:rPr>
        <w:t>. People who want us to engage one more time in an anti-monopoly crusade are doing something that in the end evades the problem, which is the system – capitalism – not this or that form of that system, such as competition and monopoly.</w:t>
      </w:r>
    </w:p>
    <w:p w14:paraId="58127B28" w14:textId="77777777" w:rsidR="00D423DA" w:rsidRPr="0051136F" w:rsidRDefault="00D423DA" w:rsidP="00D423DA">
      <w:pPr>
        <w:rPr>
          <w:rFonts w:asciiTheme="majorHAnsi" w:hAnsiTheme="majorHAnsi" w:cstheme="majorHAnsi"/>
          <w:sz w:val="16"/>
          <w:szCs w:val="18"/>
          <w:lang w:eastAsia="zh-CN"/>
        </w:rPr>
      </w:pPr>
      <w:r w:rsidRPr="0051136F">
        <w:rPr>
          <w:rFonts w:asciiTheme="majorHAnsi" w:hAnsiTheme="majorHAnsi" w:cstheme="majorHAnsi"/>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580B9588" w14:textId="77777777" w:rsidR="00D423DA" w:rsidRPr="0051136F" w:rsidRDefault="00D423DA" w:rsidP="00D423DA">
      <w:pPr>
        <w:rPr>
          <w:rFonts w:asciiTheme="majorHAnsi" w:hAnsiTheme="majorHAnsi" w:cstheme="majorHAnsi"/>
          <w:sz w:val="16"/>
          <w:szCs w:val="18"/>
          <w:lang w:eastAsia="zh-CN"/>
        </w:rPr>
      </w:pPr>
      <w:r w:rsidRPr="0051136F">
        <w:rPr>
          <w:rFonts w:asciiTheme="majorHAnsi" w:hAnsiTheme="majorHAnsi" w:cstheme="majorHAnsi"/>
          <w:sz w:val="16"/>
          <w:szCs w:val="18"/>
          <w:lang w:eastAsia="zh-CN"/>
        </w:rPr>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4F7460BE" w14:textId="77777777" w:rsidR="00D423DA" w:rsidRPr="0051136F" w:rsidRDefault="00D423DA" w:rsidP="00D423DA">
      <w:pPr>
        <w:rPr>
          <w:rFonts w:asciiTheme="majorHAnsi" w:hAnsiTheme="majorHAnsi" w:cstheme="majorHAnsi"/>
          <w:sz w:val="16"/>
          <w:szCs w:val="18"/>
          <w:lang w:eastAsia="zh-CN"/>
        </w:rPr>
      </w:pPr>
      <w:r w:rsidRPr="0051136F">
        <w:rPr>
          <w:rFonts w:asciiTheme="majorHAnsi" w:hAnsiTheme="majorHAnsi" w:cstheme="majorHAnsi"/>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3EB026CD" w14:textId="77777777" w:rsidR="00D423DA" w:rsidRPr="0051136F" w:rsidRDefault="00D423DA" w:rsidP="00D423DA">
      <w:pPr>
        <w:rPr>
          <w:rFonts w:asciiTheme="majorHAnsi" w:hAnsiTheme="majorHAnsi" w:cstheme="majorHAnsi"/>
          <w:sz w:val="16"/>
          <w:lang w:eastAsia="zh-CN"/>
        </w:rPr>
      </w:pPr>
      <w:r w:rsidRPr="0051136F">
        <w:rPr>
          <w:rFonts w:asciiTheme="majorHAnsi" w:hAnsiTheme="majorHAnsi" w:cstheme="majorHAnsi"/>
          <w:sz w:val="16"/>
          <w:lang w:eastAsia="zh-CN"/>
        </w:rPr>
        <w:t xml:space="preserve">What's the criticism of a monopoly or oligopoly situation? Again, very simple: The idea is, </w:t>
      </w:r>
      <w:r w:rsidRPr="0051136F">
        <w:rPr>
          <w:rStyle w:val="StyleUnderline"/>
          <w:rFonts w:asciiTheme="majorHAnsi" w:hAnsiTheme="majorHAnsi" w:cstheme="majorHAnsi"/>
          <w:lang w:eastAsia="zh-CN"/>
        </w:rPr>
        <w:t>if there's only one seller of something, that seller can jack up the price way above</w:t>
      </w:r>
      <w:r w:rsidRPr="0051136F">
        <w:rPr>
          <w:rFonts w:asciiTheme="majorHAnsi" w:hAnsiTheme="majorHAnsi" w:cstheme="majorHAnsi"/>
          <w:sz w:val="16"/>
          <w:lang w:eastAsia="zh-CN"/>
        </w:rPr>
        <w:t xml:space="preserve"> what he might have otherwise because he doesn't have any competitor. If he had a competitor, if he raised the price, </w:t>
      </w:r>
      <w:r w:rsidRPr="0051136F">
        <w:rPr>
          <w:rStyle w:val="StyleUnderline"/>
          <w:rFonts w:asciiTheme="majorHAnsi" w:hAnsiTheme="majorHAnsi" w:cstheme="majorHAnsi"/>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51136F">
        <w:rPr>
          <w:rFonts w:asciiTheme="majorHAnsi" w:hAnsiTheme="majorHAnsi" w:cstheme="majorHAnsi"/>
          <w:sz w:val="16"/>
          <w:lang w:eastAsia="zh-CN"/>
        </w:rPr>
        <w:t>.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06CD4EC8" w14:textId="77777777" w:rsidR="00D423DA" w:rsidRPr="0051136F" w:rsidRDefault="00D423DA" w:rsidP="00D423DA">
      <w:pPr>
        <w:rPr>
          <w:rFonts w:asciiTheme="majorHAnsi" w:hAnsiTheme="majorHAnsi" w:cstheme="majorHAnsi"/>
          <w:sz w:val="16"/>
          <w:lang w:eastAsia="zh-CN"/>
        </w:rPr>
      </w:pPr>
      <w:r w:rsidRPr="0051136F">
        <w:rPr>
          <w:rFonts w:asciiTheme="majorHAnsi" w:hAnsiTheme="majorHAnsi" w:cstheme="majorHAnsi"/>
          <w:sz w:val="16"/>
          <w:lang w:eastAsia="zh-CN"/>
        </w:rPr>
        <w:t xml:space="preserve">So let's talk about this monopoly problem and where the monopolies come from. Well, the first and most important lesson is this: </w:t>
      </w:r>
      <w:r w:rsidRPr="0051136F">
        <w:rPr>
          <w:rStyle w:val="StyleUnderline"/>
          <w:rFonts w:asciiTheme="majorHAnsi" w:hAnsiTheme="majorHAnsi" w:cstheme="majorHAnsi"/>
          <w:highlight w:val="cyan"/>
          <w:lang w:eastAsia="zh-CN"/>
        </w:rPr>
        <w:t>Competition produces monopoly</w:t>
      </w:r>
      <w:r w:rsidRPr="0051136F">
        <w:rPr>
          <w:rStyle w:val="StyleUnderline"/>
          <w:rFonts w:asciiTheme="majorHAnsi" w:hAnsiTheme="majorHAnsi" w:cstheme="majorHAnsi"/>
          <w:lang w:eastAsia="zh-CN"/>
        </w:rPr>
        <w:t>. It's not something external, imposed on competition. It has nothing to do with human greed or anything else. Are people greedy? You betcha – some more, some less – but that's really a separate matter. It's competition that produces monopoly</w:t>
      </w:r>
      <w:r w:rsidRPr="0051136F">
        <w:rPr>
          <w:rFonts w:asciiTheme="majorHAnsi" w:hAnsiTheme="majorHAnsi" w:cstheme="majorHAnsi"/>
          <w:sz w:val="16"/>
          <w:lang w:eastAsia="zh-CN"/>
        </w:rPr>
        <w:t xml:space="preserve">, and let me show you how that works. In competition, we have, by definition, a whole bunch of producers. They all produce the same thing. They compete with one another, hoping we, the consumer, will buy from one rather than the other. They compete in the quality of </w:t>
      </w:r>
      <w:r w:rsidRPr="0051136F">
        <w:rPr>
          <w:rFonts w:asciiTheme="majorHAnsi" w:hAnsiTheme="majorHAnsi" w:cstheme="majorHAnsi"/>
          <w:sz w:val="16"/>
          <w:lang w:eastAsia="zh-CN"/>
        </w:rPr>
        <w:lastRenderedPageBreak/>
        <w:t>what they produce and in the price of what they produce. And we are supposed, as consumers, to go look for the best quality at the lowest price, and to patronize that one who offers that to us better than the others that we could buy from but choose not to.</w:t>
      </w:r>
    </w:p>
    <w:p w14:paraId="0D540D00" w14:textId="77777777" w:rsidR="00D423DA" w:rsidRPr="0051136F" w:rsidRDefault="00D423DA" w:rsidP="00D423DA">
      <w:pPr>
        <w:rPr>
          <w:rFonts w:asciiTheme="majorHAnsi" w:hAnsiTheme="majorHAnsi" w:cstheme="majorHAnsi"/>
          <w:sz w:val="16"/>
          <w:lang w:eastAsia="zh-CN"/>
        </w:rPr>
      </w:pPr>
      <w:r w:rsidRPr="0051136F">
        <w:rPr>
          <w:rFonts w:asciiTheme="majorHAnsi" w:hAnsiTheme="majorHAnsi" w:cstheme="majorHAnsi"/>
          <w:sz w:val="16"/>
          <w:lang w:eastAsia="zh-CN"/>
        </w:rPr>
        <w:t xml:space="preserve">Okay, that's a fair definition. Now let's follow the logic. </w:t>
      </w:r>
      <w:r w:rsidRPr="0051136F">
        <w:rPr>
          <w:rStyle w:val="StyleUnderline"/>
          <w:rFonts w:asciiTheme="majorHAnsi" w:hAnsiTheme="majorHAnsi" w:cstheme="majorHAnsi"/>
          <w:lang w:eastAsia="zh-CN"/>
        </w:rPr>
        <w:t xml:space="preserve">Company A produces – however it manages it – a better quality and/or a lower price than Company B. So we all go to Company A. Company B can't find any buyers because it's not competitive. Or to say the same thing in other words, </w:t>
      </w:r>
      <w:r w:rsidRPr="0051136F">
        <w:rPr>
          <w:rStyle w:val="StyleUnderline"/>
          <w:rFonts w:asciiTheme="majorHAnsi" w:hAnsiTheme="majorHAnsi" w:cstheme="majorHAnsi"/>
          <w:highlight w:val="cyan"/>
          <w:lang w:eastAsia="zh-CN"/>
        </w:rPr>
        <w:t>Company A outcompetes Company B</w:t>
      </w:r>
      <w:r w:rsidRPr="0051136F">
        <w:rPr>
          <w:rStyle w:val="StyleUnderline"/>
          <w:rFonts w:asciiTheme="majorHAnsi" w:hAnsiTheme="majorHAnsi" w:cstheme="majorHAnsi"/>
          <w:lang w:eastAsia="zh-CN"/>
        </w:rPr>
        <w:t xml:space="preserve">. Here's what happens: </w:t>
      </w:r>
      <w:r w:rsidRPr="0051136F">
        <w:rPr>
          <w:rStyle w:val="StyleUnderline"/>
          <w:rFonts w:asciiTheme="majorHAnsi" w:hAnsiTheme="majorHAnsi" w:cstheme="majorHAnsi"/>
          <w:highlight w:val="cyan"/>
          <w:lang w:eastAsia="zh-CN"/>
        </w:rPr>
        <w:t>Company B collapses</w:t>
      </w:r>
      <w:r w:rsidRPr="0051136F">
        <w:rPr>
          <w:rStyle w:val="StyleUnderline"/>
          <w:rFonts w:asciiTheme="majorHAnsi" w:hAnsiTheme="majorHAnsi" w:cstheme="majorHAnsi"/>
          <w:lang w:eastAsia="zh-CN"/>
        </w:rPr>
        <w:t xml:space="preserve">. Because it can't sell its goods, we're all going to Company A. So Company B sooner or later declares bankruptcy. It can't continue. It lays off its employees, it stops buying inputs, because it can't compete. Good. Now what happens in </w:t>
      </w:r>
      <w:r w:rsidRPr="0051136F">
        <w:rPr>
          <w:rStyle w:val="StyleUnderline"/>
          <w:rFonts w:asciiTheme="majorHAnsi" w:hAnsiTheme="majorHAnsi" w:cstheme="majorHAnsi"/>
          <w:highlight w:val="cyan"/>
          <w:lang w:eastAsia="zh-CN"/>
        </w:rPr>
        <w:t>Company A?</w:t>
      </w:r>
      <w:r w:rsidRPr="0051136F">
        <w:rPr>
          <w:rStyle w:val="StyleUnderline"/>
          <w:rFonts w:asciiTheme="majorHAnsi" w:hAnsiTheme="majorHAnsi" w:cstheme="majorHAnsi"/>
          <w:lang w:eastAsia="zh-CN"/>
        </w:rPr>
        <w:t xml:space="preserve"> Company A </w:t>
      </w:r>
      <w:r w:rsidRPr="0051136F">
        <w:rPr>
          <w:rStyle w:val="StyleUnderline"/>
          <w:rFonts w:asciiTheme="majorHAnsi" w:hAnsiTheme="majorHAnsi" w:cstheme="majorHAnsi"/>
          <w:highlight w:val="cyan"/>
          <w:lang w:eastAsia="zh-CN"/>
        </w:rPr>
        <w:t>says hey,</w:t>
      </w:r>
      <w:r w:rsidRPr="0051136F">
        <w:rPr>
          <w:rStyle w:val="StyleUnderline"/>
          <w:rFonts w:asciiTheme="majorHAnsi" w:hAnsiTheme="majorHAnsi" w:cstheme="majorHAnsi"/>
          <w:lang w:eastAsia="zh-CN"/>
        </w:rPr>
        <w:t xml:space="preserve"> </w:t>
      </w:r>
      <w:r w:rsidRPr="0051136F">
        <w:rPr>
          <w:rStyle w:val="StyleUnderline"/>
          <w:rFonts w:asciiTheme="majorHAnsi" w:hAnsiTheme="majorHAnsi" w:cstheme="majorHAnsi"/>
          <w:highlight w:val="cyan"/>
          <w:lang w:eastAsia="zh-CN"/>
        </w:rPr>
        <w:t>there's</w:t>
      </w:r>
      <w:r w:rsidRPr="0051136F">
        <w:rPr>
          <w:rStyle w:val="StyleUnderline"/>
          <w:rFonts w:asciiTheme="majorHAnsi" w:hAnsiTheme="majorHAnsi" w:cstheme="majorHAnsi"/>
          <w:lang w:eastAsia="zh-CN"/>
        </w:rPr>
        <w:t xml:space="preserve"> a whole bunch of </w:t>
      </w:r>
      <w:r w:rsidRPr="0051136F">
        <w:rPr>
          <w:rStyle w:val="StyleUnderline"/>
          <w:rFonts w:asciiTheme="majorHAnsi" w:hAnsiTheme="majorHAnsi" w:cstheme="majorHAnsi"/>
          <w:highlight w:val="cyan"/>
          <w:lang w:eastAsia="zh-CN"/>
        </w:rPr>
        <w:t>workers</w:t>
      </w:r>
      <w:r w:rsidRPr="0051136F">
        <w:rPr>
          <w:rStyle w:val="StyleUnderline"/>
          <w:rFonts w:asciiTheme="majorHAnsi" w:hAnsiTheme="majorHAnsi" w:cstheme="majorHAnsi"/>
          <w:lang w:eastAsia="zh-CN"/>
        </w:rPr>
        <w:t xml:space="preserve"> that have just lost their job at Company B; they're </w:t>
      </w:r>
      <w:r w:rsidRPr="0051136F">
        <w:rPr>
          <w:rStyle w:val="StyleUnderline"/>
          <w:rFonts w:asciiTheme="majorHAnsi" w:hAnsiTheme="majorHAnsi" w:cstheme="majorHAnsi"/>
          <w:highlight w:val="cyan"/>
          <w:lang w:eastAsia="zh-CN"/>
        </w:rPr>
        <w:t>trained in producing what we produce</w:t>
      </w:r>
      <w:r w:rsidRPr="0051136F">
        <w:rPr>
          <w:rStyle w:val="StyleUnderline"/>
          <w:rFonts w:asciiTheme="majorHAnsi" w:hAnsiTheme="majorHAnsi" w:cstheme="majorHAnsi"/>
          <w:lang w:eastAsia="zh-CN"/>
        </w:rPr>
        <w:t xml:space="preserve">; </w:t>
      </w:r>
      <w:r w:rsidRPr="0051136F">
        <w:rPr>
          <w:rStyle w:val="StyleUnderline"/>
          <w:rFonts w:asciiTheme="majorHAnsi" w:hAnsiTheme="majorHAnsi" w:cstheme="majorHAnsi"/>
          <w:highlight w:val="cyan"/>
          <w:lang w:eastAsia="zh-CN"/>
        </w:rPr>
        <w:t>let's</w:t>
      </w:r>
      <w:r w:rsidRPr="0051136F">
        <w:rPr>
          <w:rStyle w:val="StyleUnderline"/>
          <w:rFonts w:asciiTheme="majorHAnsi" w:hAnsiTheme="majorHAnsi" w:cstheme="majorHAnsi"/>
          <w:lang w:eastAsia="zh-CN"/>
        </w:rPr>
        <w:t xml:space="preserve"> go </w:t>
      </w:r>
      <w:r w:rsidRPr="0051136F">
        <w:rPr>
          <w:rStyle w:val="StyleUnderline"/>
          <w:rFonts w:asciiTheme="majorHAnsi" w:hAnsiTheme="majorHAnsi" w:cstheme="majorHAnsi"/>
          <w:highlight w:val="cyan"/>
          <w:lang w:eastAsia="zh-CN"/>
        </w:rPr>
        <w:t>hire</w:t>
      </w:r>
      <w:r w:rsidRPr="0051136F">
        <w:rPr>
          <w:rStyle w:val="StyleUnderline"/>
          <w:rFonts w:asciiTheme="majorHAnsi" w:hAnsiTheme="majorHAnsi" w:cstheme="majorHAnsi"/>
          <w:lang w:eastAsia="zh-CN"/>
        </w:rPr>
        <w:t xml:space="preserve"> some of them</w:t>
      </w:r>
      <w:r w:rsidRPr="0051136F">
        <w:rPr>
          <w:rFonts w:asciiTheme="majorHAnsi" w:hAnsiTheme="majorHAnsi" w:cstheme="majorHAnsi"/>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51136F">
        <w:rPr>
          <w:rStyle w:val="StyleUnderline"/>
          <w:rFonts w:asciiTheme="majorHAnsi" w:hAnsiTheme="majorHAnsi" w:cstheme="majorHAnsi"/>
          <w:lang w:eastAsia="zh-CN"/>
        </w:rPr>
        <w:t>where before there were two companies, A and B, there's now one larger A, and B has disappeared</w:t>
      </w:r>
      <w:r w:rsidRPr="0051136F">
        <w:rPr>
          <w:rFonts w:asciiTheme="majorHAnsi" w:hAnsiTheme="majorHAnsi" w:cstheme="majorHAnsi"/>
          <w:sz w:val="16"/>
          <w:lang w:eastAsia="zh-CN"/>
        </w:rPr>
        <w:t>. Or to say the same thing in simple English, A – the winner in the competitive struggle – eats, absorbs into itself, what's left of Company B.</w:t>
      </w:r>
    </w:p>
    <w:p w14:paraId="6C837145" w14:textId="77777777" w:rsidR="00D423DA" w:rsidRPr="0051136F" w:rsidRDefault="00D423DA" w:rsidP="00D423DA">
      <w:pPr>
        <w:rPr>
          <w:rFonts w:asciiTheme="majorHAnsi" w:hAnsiTheme="majorHAnsi" w:cstheme="majorHAnsi"/>
          <w:sz w:val="16"/>
          <w:lang w:eastAsia="zh-CN"/>
        </w:rPr>
      </w:pPr>
      <w:r w:rsidRPr="0051136F">
        <w:rPr>
          <w:rFonts w:asciiTheme="majorHAnsi" w:hAnsiTheme="majorHAnsi" w:cstheme="majorHAnsi"/>
          <w:sz w:val="16"/>
          <w:lang w:eastAsia="zh-CN"/>
        </w:rPr>
        <w:t xml:space="preserve">And </w:t>
      </w:r>
      <w:r w:rsidRPr="0051136F">
        <w:rPr>
          <w:rStyle w:val="StyleUnderline"/>
          <w:rFonts w:asciiTheme="majorHAnsi" w:hAnsiTheme="majorHAnsi" w:cstheme="majorHAnsi"/>
          <w:lang w:eastAsia="zh-CN"/>
        </w:rPr>
        <w:t xml:space="preserve">this process is repeated </w:t>
      </w:r>
      <w:r w:rsidRPr="0051136F">
        <w:rPr>
          <w:rStyle w:val="StyleUnderline"/>
          <w:rFonts w:asciiTheme="majorHAnsi" w:hAnsiTheme="majorHAnsi" w:cstheme="majorHAnsi"/>
          <w:highlight w:val="cyan"/>
          <w:lang w:eastAsia="zh-CN"/>
        </w:rPr>
        <w:t>over and over, until</w:t>
      </w:r>
      <w:r w:rsidRPr="0051136F">
        <w:rPr>
          <w:rFonts w:asciiTheme="majorHAnsi" w:hAnsiTheme="majorHAnsi" w:cstheme="majorHAnsi"/>
          <w:sz w:val="16"/>
          <w:lang w:eastAsia="zh-CN"/>
        </w:rPr>
        <w:t xml:space="preserve"> 30, or </w:t>
      </w:r>
      <w:r w:rsidRPr="0051136F">
        <w:rPr>
          <w:rStyle w:val="StyleUnderline"/>
          <w:rFonts w:asciiTheme="majorHAnsi" w:hAnsiTheme="majorHAnsi" w:cstheme="majorHAnsi"/>
          <w:highlight w:val="cyan"/>
          <w:lang w:eastAsia="zh-CN"/>
        </w:rPr>
        <w:t>300</w:t>
      </w:r>
      <w:r w:rsidRPr="0051136F">
        <w:rPr>
          <w:rFonts w:asciiTheme="majorHAnsi" w:hAnsiTheme="majorHAnsi" w:cstheme="majorHAnsi"/>
          <w:sz w:val="16"/>
          <w:highlight w:val="cyan"/>
          <w:lang w:eastAsia="zh-CN"/>
        </w:rPr>
        <w:t xml:space="preserve">, </w:t>
      </w:r>
      <w:r w:rsidRPr="0051136F">
        <w:rPr>
          <w:rStyle w:val="StyleUnderline"/>
          <w:rFonts w:asciiTheme="majorHAnsi" w:hAnsiTheme="majorHAnsi" w:cstheme="majorHAnsi"/>
          <w:highlight w:val="cyan"/>
          <w:lang w:eastAsia="zh-CN"/>
        </w:rPr>
        <w:t>companies have become one</w:t>
      </w:r>
      <w:r w:rsidRPr="0051136F">
        <w:rPr>
          <w:rFonts w:asciiTheme="majorHAnsi" w:hAnsiTheme="majorHAnsi" w:cstheme="majorHAnsi"/>
          <w:sz w:val="16"/>
          <w:highlight w:val="cyan"/>
          <w:lang w:eastAsia="zh-CN"/>
        </w:rPr>
        <w:t>,</w:t>
      </w:r>
      <w:r w:rsidRPr="0051136F">
        <w:rPr>
          <w:rFonts w:asciiTheme="majorHAnsi" w:hAnsiTheme="majorHAnsi" w:cstheme="majorHAnsi"/>
          <w:sz w:val="16"/>
          <w:lang w:eastAsia="zh-CN"/>
        </w:rPr>
        <w:t xml:space="preserve"> or two, or three. That's the result of competition. </w:t>
      </w:r>
      <w:r w:rsidRPr="0051136F">
        <w:rPr>
          <w:rStyle w:val="StyleUnderline"/>
          <w:rFonts w:asciiTheme="majorHAnsi" w:hAnsiTheme="majorHAnsi" w:cstheme="majorHAnsi"/>
          <w:lang w:eastAsia="zh-CN"/>
        </w:rPr>
        <w:t>That's how competition is supposed to work</w:t>
      </w:r>
      <w:r w:rsidRPr="0051136F">
        <w:rPr>
          <w:rFonts w:asciiTheme="majorHAnsi" w:hAnsiTheme="majorHAnsi" w:cstheme="majorHAnsi"/>
          <w:sz w:val="16"/>
          <w:lang w:eastAsia="zh-CN"/>
        </w:rPr>
        <w:t xml:space="preserve">. That's how competition does work. It's important to understand: </w:t>
      </w:r>
      <w:r w:rsidRPr="0051136F">
        <w:rPr>
          <w:rStyle w:val="StyleUnderline"/>
          <w:rFonts w:asciiTheme="majorHAnsi" w:hAnsiTheme="majorHAnsi" w:cstheme="majorHAnsi"/>
          <w:lang w:eastAsia="zh-CN"/>
        </w:rPr>
        <w:t>Monopoly is where competition leads</w:t>
      </w:r>
      <w:r w:rsidRPr="0051136F">
        <w:rPr>
          <w:rFonts w:asciiTheme="majorHAnsi" w:hAnsiTheme="majorHAnsi" w:cstheme="majorHAnsi"/>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099D4DB8" w14:textId="77777777" w:rsidR="00D423DA" w:rsidRPr="0051136F" w:rsidRDefault="00D423DA" w:rsidP="00D423DA">
      <w:pPr>
        <w:rPr>
          <w:rFonts w:asciiTheme="majorHAnsi" w:hAnsiTheme="majorHAnsi" w:cstheme="majorHAnsi"/>
          <w:sz w:val="16"/>
          <w:lang w:eastAsia="zh-CN"/>
        </w:rPr>
      </w:pPr>
      <w:r w:rsidRPr="0051136F">
        <w:rPr>
          <w:rFonts w:asciiTheme="majorHAnsi" w:hAnsiTheme="majorHAnsi" w:cstheme="majorHAnsi"/>
          <w:sz w:val="16"/>
          <w:lang w:eastAsia="zh-CN"/>
        </w:rPr>
        <w:t xml:space="preserve">So we have </w:t>
      </w:r>
      <w:r w:rsidRPr="0051136F">
        <w:rPr>
          <w:rStyle w:val="StyleUnderline"/>
          <w:rFonts w:asciiTheme="majorHAnsi" w:hAnsiTheme="majorHAnsi" w:cstheme="majorHAnsi"/>
          <w:lang w:eastAsia="zh-CN"/>
        </w:rPr>
        <w:t>a system that produces monopoly</w:t>
      </w:r>
      <w:r w:rsidRPr="0051136F">
        <w:rPr>
          <w:rFonts w:asciiTheme="majorHAnsi" w:hAnsiTheme="majorHAnsi" w:cstheme="majorHAnsi"/>
          <w:sz w:val="16"/>
          <w:lang w:eastAsia="zh-CN"/>
        </w:rPr>
        <w:t xml:space="preserve">, and all the incentives for every entrepreneur in competition </w:t>
      </w:r>
      <w:r w:rsidRPr="0051136F">
        <w:rPr>
          <w:rStyle w:val="StyleUnderline"/>
          <w:rFonts w:asciiTheme="majorHAnsi" w:hAnsiTheme="majorHAnsi" w:cstheme="majorHAnsi"/>
          <w:lang w:eastAsia="zh-CN"/>
        </w:rPr>
        <w:t>to work as hard as possible to become the monopolist</w:t>
      </w:r>
      <w:r w:rsidRPr="0051136F">
        <w:rPr>
          <w:rFonts w:asciiTheme="majorHAnsi" w:hAnsiTheme="majorHAnsi" w:cstheme="majorHAnsi"/>
          <w:sz w:val="16"/>
          <w:lang w:eastAsia="zh-CN"/>
        </w:rPr>
        <w:t xml:space="preserve">. So why is anyone surprised that monopolies keep happening, because </w:t>
      </w:r>
      <w:r w:rsidRPr="0051136F">
        <w:rPr>
          <w:rStyle w:val="StyleUnderline"/>
          <w:rFonts w:asciiTheme="majorHAnsi" w:hAnsiTheme="majorHAnsi" w:cstheme="majorHAnsi"/>
          <w:highlight w:val="cyan"/>
          <w:lang w:eastAsia="zh-CN"/>
        </w:rPr>
        <w:t xml:space="preserve">they're the whole </w:t>
      </w:r>
      <w:r w:rsidRPr="0051136F">
        <w:rPr>
          <w:rStyle w:val="Emphasis"/>
          <w:rFonts w:asciiTheme="majorHAnsi" w:hAnsiTheme="majorHAnsi" w:cstheme="majorHAnsi"/>
          <w:highlight w:val="cyan"/>
          <w:lang w:eastAsia="zh-CN"/>
        </w:rPr>
        <w:t>point</w:t>
      </w:r>
      <w:r w:rsidRPr="0051136F">
        <w:rPr>
          <w:rStyle w:val="Emphasis"/>
          <w:rFonts w:asciiTheme="majorHAnsi" w:hAnsiTheme="majorHAnsi" w:cstheme="majorHAnsi"/>
          <w:lang w:eastAsia="zh-CN"/>
        </w:rPr>
        <w:t xml:space="preserve"> and purpose of capitalist competition</w:t>
      </w:r>
      <w:r w:rsidRPr="0051136F">
        <w:rPr>
          <w:rFonts w:asciiTheme="majorHAnsi" w:hAnsiTheme="majorHAnsi" w:cstheme="majorHAnsi"/>
          <w:sz w:val="16"/>
          <w:lang w:eastAsia="zh-CN"/>
        </w:rPr>
        <w:t xml:space="preserve">. </w:t>
      </w:r>
      <w:r w:rsidRPr="0051136F">
        <w:rPr>
          <w:rStyle w:val="StyleUnderline"/>
          <w:rFonts w:asciiTheme="majorHAnsi" w:hAnsiTheme="majorHAnsi" w:cstheme="majorHAnsi"/>
          <w:lang w:eastAsia="zh-CN"/>
        </w:rPr>
        <w:t>If you ever were</w:t>
      </w:r>
      <w:r w:rsidRPr="0051136F">
        <w:rPr>
          <w:rFonts w:asciiTheme="majorHAnsi" w:hAnsiTheme="majorHAnsi" w:cstheme="majorHAnsi"/>
          <w:sz w:val="16"/>
          <w:lang w:eastAsia="zh-CN"/>
        </w:rPr>
        <w:t xml:space="preserve"> – and we never have, but if you ever were – </w:t>
      </w:r>
      <w:r w:rsidRPr="0051136F">
        <w:rPr>
          <w:rStyle w:val="StyleUnderline"/>
          <w:rFonts w:asciiTheme="majorHAnsi" w:hAnsiTheme="majorHAnsi" w:cstheme="majorHAnsi"/>
          <w:lang w:eastAsia="zh-CN"/>
        </w:rPr>
        <w:t xml:space="preserve">able to get rid of all the monopolies and re-establish competition, all you would be doing is setting this same process in motion again for the </w:t>
      </w:r>
      <w:r w:rsidRPr="0051136F">
        <w:rPr>
          <w:rStyle w:val="Emphasis"/>
          <w:rFonts w:asciiTheme="majorHAnsi" w:hAnsiTheme="majorHAnsi" w:cstheme="majorHAnsi"/>
          <w:lang w:eastAsia="zh-CN"/>
        </w:rPr>
        <w:t>umpteenth</w:t>
      </w:r>
      <w:r w:rsidRPr="0051136F">
        <w:rPr>
          <w:rStyle w:val="StyleUnderline"/>
          <w:rFonts w:asciiTheme="majorHAnsi" w:hAnsiTheme="majorHAnsi" w:cstheme="majorHAnsi"/>
          <w:lang w:eastAsia="zh-CN"/>
        </w:rPr>
        <w:t xml:space="preserve"> historical time.</w:t>
      </w:r>
      <w:r w:rsidRPr="0051136F">
        <w:rPr>
          <w:rFonts w:asciiTheme="majorHAnsi" w:hAnsiTheme="majorHAnsi" w:cstheme="majorHAnsi"/>
          <w:sz w:val="16"/>
          <w:lang w:eastAsia="zh-CN"/>
        </w:rPr>
        <w:t xml:space="preserve"> In other words, </w:t>
      </w:r>
      <w:r w:rsidRPr="0051136F">
        <w:rPr>
          <w:rStyle w:val="StyleUnderline"/>
          <w:rFonts w:asciiTheme="majorHAnsi" w:hAnsiTheme="majorHAnsi" w:cstheme="majorHAnsi"/>
          <w:highlight w:val="cyan"/>
          <w:lang w:eastAsia="zh-CN"/>
        </w:rPr>
        <w:t>fighting against monopoly is pointless as long as you have capitalism</w:t>
      </w:r>
      <w:r w:rsidRPr="0051136F">
        <w:rPr>
          <w:rStyle w:val="StyleUnderline"/>
          <w:rFonts w:asciiTheme="majorHAnsi" w:hAnsiTheme="majorHAnsi" w:cstheme="majorHAnsi"/>
          <w:lang w:eastAsia="zh-CN"/>
        </w:rPr>
        <w:t xml:space="preserve">, because it is the </w:t>
      </w:r>
      <w:r w:rsidRPr="0051136F">
        <w:rPr>
          <w:rStyle w:val="Emphasis"/>
          <w:rFonts w:asciiTheme="majorHAnsi" w:hAnsiTheme="majorHAnsi" w:cstheme="majorHAnsi"/>
          <w:highlight w:val="cyan"/>
          <w:lang w:eastAsia="zh-CN"/>
        </w:rPr>
        <w:t>endless reproducer</w:t>
      </w:r>
      <w:r w:rsidRPr="0051136F">
        <w:rPr>
          <w:rStyle w:val="StyleUnderline"/>
          <w:rFonts w:asciiTheme="majorHAnsi" w:hAnsiTheme="majorHAnsi" w:cstheme="majorHAnsi"/>
          <w:lang w:eastAsia="zh-CN"/>
        </w:rPr>
        <w:t xml:space="preserve"> of this problem – as it always has been</w:t>
      </w:r>
      <w:r w:rsidRPr="0051136F">
        <w:rPr>
          <w:rFonts w:asciiTheme="majorHAnsi" w:hAnsiTheme="majorHAnsi" w:cstheme="majorHAnsi"/>
          <w:sz w:val="16"/>
          <w:lang w:eastAsia="zh-CN"/>
        </w:rPr>
        <w:t xml:space="preserve">. </w:t>
      </w:r>
    </w:p>
    <w:p w14:paraId="72BB43D0" w14:textId="77777777" w:rsidR="00D423DA" w:rsidRPr="0051136F" w:rsidRDefault="00D423DA" w:rsidP="00D423DA">
      <w:pPr>
        <w:rPr>
          <w:rFonts w:asciiTheme="majorHAnsi" w:hAnsiTheme="majorHAnsi" w:cstheme="majorHAnsi"/>
          <w:sz w:val="16"/>
          <w:lang w:eastAsia="zh-CN"/>
        </w:rPr>
      </w:pPr>
      <w:r w:rsidRPr="0051136F">
        <w:rPr>
          <w:rFonts w:asciiTheme="majorHAnsi" w:hAnsiTheme="majorHAnsi" w:cstheme="majorHAnsi"/>
          <w:sz w:val="16"/>
          <w:lang w:eastAsia="zh-CN"/>
        </w:rPr>
        <w:t xml:space="preserve">Now, how do monopolies maintain themselves? </w:t>
      </w:r>
      <w:r w:rsidRPr="0051136F">
        <w:rPr>
          <w:rStyle w:val="StyleUnderline"/>
          <w:rFonts w:asciiTheme="majorHAnsi" w:hAnsiTheme="majorHAnsi" w:cstheme="majorHAnsi"/>
          <w:lang w:eastAsia="zh-CN"/>
        </w:rPr>
        <w:t>If you're the only one standing, you're a monopolist. Or you're an oligopoly, you're a few, and you get together and jack up your prices together</w:t>
      </w:r>
      <w:r w:rsidRPr="0051136F">
        <w:rPr>
          <w:rFonts w:asciiTheme="majorHAnsi" w:hAnsiTheme="majorHAnsi" w:cstheme="majorHAnsi"/>
          <w:sz w:val="16"/>
          <w:lang w:eastAsia="zh-CN"/>
        </w:rPr>
        <w:t xml:space="preserve">. The question becomes look, a monopolist makes very high profits – much higher than a competitor can achieve – and isn't that an enormous incentive for other capitalists to get in on that business? </w:t>
      </w:r>
      <w:r w:rsidRPr="0051136F">
        <w:rPr>
          <w:rStyle w:val="StyleUnderline"/>
          <w:rFonts w:asciiTheme="majorHAnsi" w:hAnsiTheme="majorHAnsi" w:cstheme="majorHAnsi"/>
          <w:lang w:eastAsia="zh-CN"/>
        </w:rPr>
        <w:t>Because look at the profits they're earning, because they're the only one.</w:t>
      </w:r>
      <w:r w:rsidRPr="0051136F">
        <w:rPr>
          <w:rFonts w:asciiTheme="majorHAnsi" w:hAnsiTheme="majorHAnsi" w:cstheme="majorHAnsi"/>
          <w:sz w:val="16"/>
          <w:lang w:eastAsia="zh-CN"/>
        </w:rPr>
        <w:t xml:space="preserve"> Apple, Amazon, Google – the profits are staggering. Everybody wants to get in. So the way a monopolist has to think is, I've got to create obstacles that block other people from coming in to get a piece of the enormous profits my monopoly allows me to get. We call that in economics "</w:t>
      </w:r>
      <w:r w:rsidRPr="0051136F">
        <w:rPr>
          <w:rStyle w:val="StyleUnderline"/>
          <w:rFonts w:asciiTheme="majorHAnsi" w:hAnsiTheme="majorHAnsi" w:cstheme="majorHAnsi"/>
          <w:lang w:eastAsia="zh-CN"/>
        </w:rPr>
        <w:t>barriers to entry</w:t>
      </w:r>
      <w:r w:rsidRPr="0051136F">
        <w:rPr>
          <w:rFonts w:asciiTheme="majorHAnsi" w:hAnsiTheme="majorHAnsi" w:cstheme="majorHAnsi"/>
          <w:sz w:val="16"/>
          <w:lang w:eastAsia="zh-CN"/>
        </w:rPr>
        <w:t xml:space="preserve">." Monopolists need to create barriers. Let me give you a couple of examples. </w:t>
      </w:r>
    </w:p>
    <w:p w14:paraId="152576B4" w14:textId="77777777" w:rsidR="00D423DA" w:rsidRPr="0051136F" w:rsidRDefault="00D423DA" w:rsidP="00D423DA">
      <w:pPr>
        <w:rPr>
          <w:rFonts w:asciiTheme="majorHAnsi" w:hAnsiTheme="majorHAnsi" w:cstheme="majorHAnsi"/>
          <w:sz w:val="16"/>
          <w:szCs w:val="18"/>
          <w:lang w:eastAsia="zh-CN"/>
        </w:rPr>
      </w:pPr>
      <w:r w:rsidRPr="0051136F">
        <w:rPr>
          <w:rFonts w:asciiTheme="majorHAnsi" w:hAnsiTheme="majorHAnsi" w:cstheme="majorHAnsi"/>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w:t>
      </w:r>
      <w:r w:rsidRPr="0051136F">
        <w:rPr>
          <w:rFonts w:asciiTheme="majorHAnsi" w:hAnsiTheme="majorHAnsi" w:cstheme="majorHAnsi"/>
          <w:sz w:val="16"/>
          <w:szCs w:val="18"/>
          <w:lang w:eastAsia="zh-CN"/>
        </w:rPr>
        <w:lastRenderedPageBreak/>
        <w:t xml:space="preserve">companies know that they can't get in there by cheaply producing an alternative, because you have to produce the advertising that goes with it, or else you can't do it. And so their monopoly is maintained. </w:t>
      </w:r>
    </w:p>
    <w:p w14:paraId="59479FD8" w14:textId="77777777" w:rsidR="00D423DA" w:rsidRPr="0051136F" w:rsidRDefault="00D423DA" w:rsidP="00D423DA">
      <w:pPr>
        <w:rPr>
          <w:rFonts w:asciiTheme="majorHAnsi" w:hAnsiTheme="majorHAnsi" w:cstheme="majorHAnsi"/>
          <w:sz w:val="16"/>
          <w:szCs w:val="18"/>
          <w:lang w:eastAsia="zh-CN"/>
        </w:rPr>
      </w:pPr>
      <w:r w:rsidRPr="0051136F">
        <w:rPr>
          <w:rFonts w:asciiTheme="majorHAnsi" w:hAnsiTheme="majorHAnsi" w:cstheme="majorHAnsi"/>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2BCC141C" w14:textId="77777777" w:rsidR="00D423DA" w:rsidRPr="0051136F" w:rsidRDefault="00D423DA" w:rsidP="00D423DA">
      <w:pPr>
        <w:rPr>
          <w:rFonts w:asciiTheme="majorHAnsi" w:hAnsiTheme="majorHAnsi" w:cstheme="majorHAnsi"/>
          <w:sz w:val="16"/>
          <w:szCs w:val="18"/>
          <w:lang w:eastAsia="zh-CN"/>
        </w:rPr>
      </w:pPr>
      <w:r w:rsidRPr="0051136F">
        <w:rPr>
          <w:rFonts w:asciiTheme="majorHAnsi" w:hAnsiTheme="majorHAnsi" w:cstheme="majorHAnsi"/>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4F2C4C90" w14:textId="77777777" w:rsidR="00D423DA" w:rsidRPr="0051136F" w:rsidRDefault="00D423DA" w:rsidP="00D423DA">
      <w:pPr>
        <w:rPr>
          <w:rFonts w:asciiTheme="majorHAnsi" w:hAnsiTheme="majorHAnsi" w:cstheme="majorHAnsi"/>
          <w:sz w:val="16"/>
          <w:szCs w:val="18"/>
          <w:lang w:eastAsia="zh-CN"/>
        </w:rPr>
      </w:pPr>
      <w:r w:rsidRPr="0051136F">
        <w:rPr>
          <w:rFonts w:asciiTheme="majorHAnsi" w:hAnsiTheme="majorHAnsi" w:cstheme="majorHAnsi"/>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7F4FBA67" w14:textId="4C096544" w:rsidR="00D423DA" w:rsidRPr="0051136F" w:rsidRDefault="00D423DA" w:rsidP="00D423DA">
      <w:pPr>
        <w:rPr>
          <w:rFonts w:asciiTheme="majorHAnsi" w:hAnsiTheme="majorHAnsi" w:cstheme="majorHAnsi"/>
          <w:u w:val="single"/>
          <w:lang w:eastAsia="zh-CN"/>
        </w:rPr>
      </w:pPr>
      <w:r w:rsidRPr="0051136F">
        <w:rPr>
          <w:rFonts w:asciiTheme="majorHAnsi" w:hAnsiTheme="majorHAnsi" w:cstheme="majorHAnsi"/>
          <w:sz w:val="16"/>
          <w:lang w:eastAsia="zh-CN"/>
        </w:rPr>
        <w:t xml:space="preserve">The important point is: </w:t>
      </w:r>
      <w:r w:rsidRPr="0051136F">
        <w:rPr>
          <w:rStyle w:val="StyleUnderline"/>
          <w:rFonts w:asciiTheme="majorHAnsi" w:hAnsiTheme="majorHAnsi" w:cstheme="majorHAnsi"/>
          <w:lang w:eastAsia="zh-CN"/>
        </w:rPr>
        <w:t xml:space="preserve">The phases are not our problem. They </w:t>
      </w:r>
      <w:r w:rsidRPr="0051136F">
        <w:rPr>
          <w:rStyle w:val="StyleUnderline"/>
          <w:rFonts w:asciiTheme="majorHAnsi" w:hAnsiTheme="majorHAnsi" w:cstheme="majorHAnsi"/>
          <w:highlight w:val="cyan"/>
          <w:lang w:eastAsia="zh-CN"/>
        </w:rPr>
        <w:t>merge into, and incentivize, each other</w:t>
      </w:r>
      <w:r w:rsidRPr="0051136F">
        <w:rPr>
          <w:rStyle w:val="StyleUnderline"/>
          <w:rFonts w:asciiTheme="majorHAnsi" w:hAnsiTheme="majorHAnsi" w:cstheme="majorHAnsi"/>
          <w:lang w:eastAsia="zh-CN"/>
        </w:rPr>
        <w:t xml:space="preserve">. Each </w:t>
      </w:r>
      <w:r w:rsidRPr="0051136F">
        <w:rPr>
          <w:rStyle w:val="StyleUnderline"/>
          <w:rFonts w:asciiTheme="majorHAnsi" w:hAnsiTheme="majorHAnsi" w:cstheme="majorHAnsi"/>
          <w:highlight w:val="cyan"/>
          <w:lang w:eastAsia="zh-CN"/>
        </w:rPr>
        <w:t>provokes movement</w:t>
      </w:r>
      <w:r w:rsidRPr="0051136F">
        <w:rPr>
          <w:rStyle w:val="StyleUnderline"/>
          <w:rFonts w:asciiTheme="majorHAnsi" w:hAnsiTheme="majorHAnsi" w:cstheme="majorHAnsi"/>
          <w:lang w:eastAsia="zh-CN"/>
        </w:rPr>
        <w:t xml:space="preserve"> </w:t>
      </w:r>
      <w:r w:rsidRPr="0051136F">
        <w:rPr>
          <w:rStyle w:val="StyleUnderline"/>
          <w:rFonts w:asciiTheme="majorHAnsi" w:hAnsiTheme="majorHAnsi" w:cstheme="majorHAnsi"/>
          <w:highlight w:val="cyan"/>
          <w:lang w:eastAsia="zh-CN"/>
        </w:rPr>
        <w:t>in</w:t>
      </w:r>
      <w:r w:rsidRPr="0051136F">
        <w:rPr>
          <w:rStyle w:val="StyleUnderline"/>
          <w:rFonts w:asciiTheme="majorHAnsi" w:hAnsiTheme="majorHAnsi" w:cstheme="majorHAnsi"/>
          <w:lang w:eastAsia="zh-CN"/>
        </w:rPr>
        <w:t xml:space="preserve"> the </w:t>
      </w:r>
      <w:r w:rsidRPr="0051136F">
        <w:rPr>
          <w:rStyle w:val="StyleUnderline"/>
          <w:rFonts w:asciiTheme="majorHAnsi" w:hAnsiTheme="majorHAnsi" w:cstheme="majorHAnsi"/>
          <w:highlight w:val="cyan"/>
          <w:lang w:eastAsia="zh-CN"/>
        </w:rPr>
        <w:t>other direction</w:t>
      </w:r>
      <w:r w:rsidRPr="0051136F">
        <w:rPr>
          <w:rStyle w:val="StyleUnderline"/>
          <w:rFonts w:asciiTheme="majorHAnsi" w:hAnsiTheme="majorHAnsi" w:cstheme="majorHAnsi"/>
          <w:lang w:eastAsia="zh-CN"/>
        </w:rPr>
        <w:t>.</w:t>
      </w:r>
      <w:r w:rsidRPr="0051136F">
        <w:rPr>
          <w:rFonts w:asciiTheme="majorHAnsi" w:hAnsiTheme="majorHAnsi" w:cstheme="majorHAnsi"/>
          <w:sz w:val="16"/>
          <w:lang w:eastAsia="zh-CN"/>
        </w:rPr>
        <w:t xml:space="preserve"> The point to understand is </w:t>
      </w:r>
      <w:r w:rsidRPr="0051136F">
        <w:rPr>
          <w:rStyle w:val="StyleUnderline"/>
          <w:rFonts w:asciiTheme="majorHAnsi" w:hAnsiTheme="majorHAnsi" w:cstheme="majorHAnsi"/>
          <w:lang w:eastAsia="zh-CN"/>
        </w:rPr>
        <w:t xml:space="preserve">that the problems of a capitalist system are not about this oscillation of phases. We're </w:t>
      </w:r>
      <w:r w:rsidRPr="0051136F">
        <w:rPr>
          <w:rStyle w:val="StyleUnderline"/>
          <w:rFonts w:asciiTheme="majorHAnsi" w:hAnsiTheme="majorHAnsi" w:cstheme="majorHAnsi"/>
          <w:highlight w:val="cyan"/>
          <w:lang w:eastAsia="zh-CN"/>
        </w:rPr>
        <w:t>not going to solve the problem of monopoly by getting rid of them and re-establishing competition</w:t>
      </w:r>
      <w:r w:rsidRPr="0051136F">
        <w:rPr>
          <w:rFonts w:asciiTheme="majorHAnsi" w:hAnsiTheme="majorHAnsi" w:cstheme="majorHAnsi"/>
          <w:sz w:val="16"/>
          <w:lang w:eastAsia="zh-CN"/>
        </w:rPr>
        <w:t xml:space="preserve">. </w:t>
      </w:r>
      <w:r w:rsidRPr="0051136F">
        <w:rPr>
          <w:rStyle w:val="StyleUnderline"/>
          <w:rFonts w:asciiTheme="majorHAnsi" w:hAnsiTheme="majorHAnsi" w:cstheme="majorHAnsi"/>
          <w:highlight w:val="cyan"/>
          <w:lang w:eastAsia="zh-CN"/>
        </w:rPr>
        <w:t>We've been there; we've done that</w:t>
      </w:r>
      <w:r w:rsidRPr="0051136F">
        <w:rPr>
          <w:rStyle w:val="StyleUnderline"/>
          <w:rFonts w:asciiTheme="majorHAnsi" w:hAnsiTheme="majorHAnsi" w:cstheme="majorHAnsi"/>
          <w:lang w:eastAsia="zh-CN"/>
        </w:rPr>
        <w:t xml:space="preserve">; it reproduces monopoly; and it doesn't change the basic inequality, unsustainability, instability of capitalism. We </w:t>
      </w:r>
      <w:r w:rsidRPr="0051136F">
        <w:rPr>
          <w:rStyle w:val="StyleUnderline"/>
          <w:rFonts w:asciiTheme="majorHAnsi" w:hAnsiTheme="majorHAnsi" w:cstheme="majorHAnsi"/>
          <w:highlight w:val="cyan"/>
          <w:lang w:eastAsia="zh-CN"/>
        </w:rPr>
        <w:t>need to get beyond that</w:t>
      </w:r>
      <w:r w:rsidRPr="0051136F">
        <w:rPr>
          <w:rStyle w:val="StyleUnderline"/>
          <w:rFonts w:asciiTheme="majorHAnsi" w:hAnsiTheme="majorHAnsi" w:cstheme="majorHAnsi"/>
          <w:lang w:eastAsia="zh-CN"/>
        </w:rPr>
        <w:t xml:space="preserve"> stale, old debate – </w:t>
      </w:r>
      <w:r w:rsidRPr="0051136F">
        <w:rPr>
          <w:rStyle w:val="StyleUnderline"/>
          <w:rFonts w:asciiTheme="majorHAnsi" w:hAnsiTheme="majorHAnsi" w:cstheme="majorHAnsi"/>
          <w:highlight w:val="cyan"/>
          <w:lang w:eastAsia="zh-CN"/>
        </w:rPr>
        <w:t>competition versus monopoly</w:t>
      </w:r>
      <w:r w:rsidRPr="0051136F">
        <w:rPr>
          <w:rFonts w:asciiTheme="majorHAnsi" w:hAnsiTheme="majorHAnsi" w:cstheme="majorHAnsi"/>
          <w:sz w:val="16"/>
          <w:lang w:eastAsia="zh-CN"/>
        </w:rPr>
        <w:t xml:space="preserve"> – </w:t>
      </w:r>
      <w:r w:rsidRPr="0051136F">
        <w:rPr>
          <w:rStyle w:val="StyleUnderline"/>
          <w:rFonts w:asciiTheme="majorHAnsi" w:hAnsiTheme="majorHAnsi" w:cstheme="majorHAnsi"/>
          <w:highlight w:val="cyan"/>
          <w:lang w:eastAsia="zh-CN"/>
        </w:rPr>
        <w:t xml:space="preserve">and face </w:t>
      </w:r>
      <w:r w:rsidRPr="0051136F">
        <w:rPr>
          <w:rStyle w:val="StyleUnderline"/>
          <w:rFonts w:asciiTheme="majorHAnsi" w:hAnsiTheme="majorHAnsi" w:cstheme="majorHAnsi"/>
          <w:lang w:eastAsia="zh-CN"/>
        </w:rPr>
        <w:t xml:space="preserve">the underlying reality: </w:t>
      </w:r>
      <w:r w:rsidRPr="0051136F">
        <w:rPr>
          <w:rStyle w:val="StyleUnderline"/>
          <w:rFonts w:asciiTheme="majorHAnsi" w:hAnsiTheme="majorHAnsi" w:cstheme="majorHAnsi"/>
          <w:highlight w:val="cyan"/>
          <w:lang w:eastAsia="zh-CN"/>
        </w:rPr>
        <w:t xml:space="preserve">Capitalism is </w:t>
      </w:r>
      <w:r w:rsidRPr="0051136F">
        <w:rPr>
          <w:rStyle w:val="StyleUnderline"/>
          <w:rFonts w:asciiTheme="majorHAnsi" w:hAnsiTheme="majorHAnsi" w:cstheme="majorHAnsi"/>
          <w:lang w:eastAsia="zh-CN"/>
        </w:rPr>
        <w:t xml:space="preserve">the </w:t>
      </w:r>
      <w:r w:rsidRPr="0051136F">
        <w:rPr>
          <w:rStyle w:val="StyleUnderline"/>
          <w:rFonts w:asciiTheme="majorHAnsi" w:hAnsiTheme="majorHAnsi" w:cstheme="majorHAnsi"/>
          <w:highlight w:val="cyan"/>
          <w:lang w:eastAsia="zh-CN"/>
        </w:rPr>
        <w:t>problem</w:t>
      </w:r>
      <w:r w:rsidRPr="0051136F">
        <w:rPr>
          <w:rStyle w:val="StyleUnderline"/>
          <w:rFonts w:asciiTheme="majorHAnsi" w:hAnsiTheme="majorHAnsi" w:cstheme="majorHAnsi"/>
          <w:lang w:eastAsia="zh-CN"/>
        </w:rPr>
        <w:t xml:space="preserve">, and </w:t>
      </w:r>
      <w:r w:rsidRPr="0051136F">
        <w:rPr>
          <w:rStyle w:val="Emphasis"/>
          <w:rFonts w:asciiTheme="majorHAnsi" w:hAnsiTheme="majorHAnsi" w:cstheme="majorHAnsi"/>
          <w:highlight w:val="cyan"/>
          <w:lang w:eastAsia="zh-CN"/>
        </w:rPr>
        <w:t>getting beyond it is the solution</w:t>
      </w:r>
      <w:r w:rsidRPr="0051136F">
        <w:rPr>
          <w:rStyle w:val="StyleUnderline"/>
          <w:rFonts w:asciiTheme="majorHAnsi" w:hAnsiTheme="majorHAnsi" w:cstheme="majorHAnsi"/>
          <w:lang w:eastAsia="zh-CN"/>
        </w:rPr>
        <w:t>.</w:t>
      </w:r>
    </w:p>
    <w:p w14:paraId="30AF030C"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Capitalism drives </w:t>
      </w:r>
      <w:r w:rsidRPr="0051136F">
        <w:rPr>
          <w:rFonts w:asciiTheme="majorHAnsi" w:hAnsiTheme="majorHAnsi" w:cstheme="majorHAnsi"/>
          <w:u w:val="single"/>
        </w:rPr>
        <w:t>extinction</w:t>
      </w:r>
      <w:r w:rsidRPr="0051136F">
        <w:rPr>
          <w:rFonts w:asciiTheme="majorHAnsi" w:hAnsiTheme="majorHAnsi" w:cstheme="majorHAnsi"/>
        </w:rPr>
        <w:t xml:space="preserve"> and </w:t>
      </w:r>
      <w:r w:rsidRPr="0051136F">
        <w:rPr>
          <w:rFonts w:asciiTheme="majorHAnsi" w:hAnsiTheme="majorHAnsi" w:cstheme="majorHAnsi"/>
          <w:u w:val="single"/>
        </w:rPr>
        <w:t>structural</w:t>
      </w:r>
      <w:r w:rsidRPr="0051136F">
        <w:rPr>
          <w:rFonts w:asciiTheme="majorHAnsi" w:hAnsiTheme="majorHAnsi" w:cstheme="majorHAnsi"/>
        </w:rPr>
        <w:t xml:space="preserve"> violence.</w:t>
      </w:r>
    </w:p>
    <w:p w14:paraId="4514A020"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Jamie </w:t>
      </w:r>
      <w:r w:rsidRPr="0051136F">
        <w:rPr>
          <w:rStyle w:val="Style13ptBold"/>
          <w:rFonts w:asciiTheme="majorHAnsi" w:hAnsiTheme="majorHAnsi" w:cstheme="majorHAnsi"/>
        </w:rPr>
        <w:t>Allinson et al 21.</w:t>
      </w:r>
      <w:r w:rsidRPr="0051136F">
        <w:rPr>
          <w:rFonts w:asciiTheme="majorHAnsi" w:hAnsiTheme="majorHAnsi" w:cstheme="majorHAnsi"/>
        </w:rPr>
        <w:t xml:space="preserve">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434FD161" w14:textId="77777777" w:rsidR="00D423DA" w:rsidRPr="0051136F" w:rsidRDefault="00D423DA" w:rsidP="00D423DA">
      <w:pPr>
        <w:rPr>
          <w:rFonts w:asciiTheme="majorHAnsi" w:hAnsiTheme="majorHAnsi" w:cstheme="majorHAnsi"/>
          <w:sz w:val="16"/>
          <w:szCs w:val="16"/>
        </w:rPr>
      </w:pPr>
      <w:r w:rsidRPr="0051136F">
        <w:rPr>
          <w:rFonts w:asciiTheme="majorHAnsi" w:hAnsiTheme="majorHAnsi" w:cstheme="majorHAnsi"/>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68204356"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51136F">
        <w:rPr>
          <w:rStyle w:val="StyleUnderline"/>
          <w:rFonts w:asciiTheme="majorHAnsi" w:hAnsiTheme="majorHAnsi" w:cstheme="majorHAnsi"/>
          <w:highlight w:val="cyan"/>
        </w:rPr>
        <w:t>capitalism</w:t>
      </w:r>
      <w:r w:rsidRPr="0051136F">
        <w:rPr>
          <w:rStyle w:val="StyleUnderline"/>
          <w:rFonts w:asciiTheme="majorHAnsi" w:hAnsiTheme="majorHAnsi" w:cstheme="majorHAnsi"/>
        </w:rPr>
        <w:t xml:space="preserve"> has become truly global, the gravediggers it has created </w:t>
      </w:r>
      <w:r w:rsidRPr="0051136F">
        <w:rPr>
          <w:rStyle w:val="StyleUnderline"/>
          <w:rFonts w:asciiTheme="majorHAnsi" w:hAnsiTheme="majorHAnsi" w:cstheme="majorHAnsi"/>
          <w:highlight w:val="cyan"/>
        </w:rPr>
        <w:t>dig</w:t>
      </w:r>
      <w:r w:rsidRPr="0051136F">
        <w:rPr>
          <w:rStyle w:val="StyleUnderline"/>
          <w:rFonts w:asciiTheme="majorHAnsi" w:hAnsiTheme="majorHAnsi" w:cstheme="majorHAnsi"/>
        </w:rPr>
        <w:t xml:space="preserve"> not only capitalism’s </w:t>
      </w:r>
      <w:r w:rsidRPr="0051136F">
        <w:rPr>
          <w:rStyle w:val="StyleUnderline"/>
          <w:rFonts w:asciiTheme="majorHAnsi" w:hAnsiTheme="majorHAnsi" w:cstheme="majorHAnsi"/>
          <w:highlight w:val="cyan"/>
        </w:rPr>
        <w:t>grave</w:t>
      </w:r>
      <w:r w:rsidRPr="0051136F">
        <w:rPr>
          <w:rStyle w:val="StyleUnderline"/>
          <w:rFonts w:asciiTheme="majorHAnsi" w:hAnsiTheme="majorHAnsi" w:cstheme="majorHAnsi"/>
        </w:rPr>
        <w:t xml:space="preserve">, but also that </w:t>
      </w:r>
      <w:r w:rsidRPr="0051136F">
        <w:rPr>
          <w:rStyle w:val="StyleUnderline"/>
          <w:rFonts w:asciiTheme="majorHAnsi" w:hAnsiTheme="majorHAnsi" w:cstheme="majorHAnsi"/>
          <w:highlight w:val="cyan"/>
        </w:rPr>
        <w:t>of</w:t>
      </w:r>
      <w:r w:rsidRPr="0051136F">
        <w:rPr>
          <w:rStyle w:val="StyleUnderline"/>
          <w:rFonts w:asciiTheme="majorHAnsi" w:hAnsiTheme="majorHAnsi" w:cstheme="majorHAnsi"/>
        </w:rPr>
        <w:t xml:space="preserve"> much </w:t>
      </w:r>
      <w:r w:rsidRPr="0051136F">
        <w:rPr>
          <w:rStyle w:val="Emphasis"/>
          <w:rFonts w:asciiTheme="majorHAnsi" w:hAnsiTheme="majorHAnsi" w:cstheme="majorHAnsi"/>
          <w:highlight w:val="cyan"/>
        </w:rPr>
        <w:t>organic</w:t>
      </w:r>
      <w:r w:rsidRPr="0051136F">
        <w:rPr>
          <w:rStyle w:val="StyleUnderline"/>
          <w:rFonts w:asciiTheme="majorHAnsi" w:hAnsiTheme="majorHAnsi" w:cstheme="majorHAnsi"/>
          <w:highlight w:val="cyan"/>
        </w:rPr>
        <w:t xml:space="preserve"> life</w:t>
      </w:r>
      <w:r w:rsidRPr="0051136F">
        <w:rPr>
          <w:rStyle w:val="StyleUnderline"/>
          <w:rFonts w:asciiTheme="majorHAnsi" w:hAnsiTheme="majorHAnsi" w:cstheme="majorHAnsi"/>
        </w:rPr>
        <w:t xml:space="preserve"> on earth</w:t>
      </w:r>
      <w:r w:rsidRPr="0051136F">
        <w:rPr>
          <w:rFonts w:asciiTheme="majorHAnsi" w:hAnsiTheme="majorHAnsi" w:cstheme="majorHAnsi"/>
          <w:sz w:val="16"/>
        </w:rPr>
        <w:t>?</w:t>
      </w:r>
    </w:p>
    <w:p w14:paraId="38C436EC" w14:textId="77777777" w:rsidR="00D423DA" w:rsidRPr="0051136F" w:rsidRDefault="00D423DA" w:rsidP="00D423DA">
      <w:pPr>
        <w:rPr>
          <w:rFonts w:asciiTheme="majorHAnsi" w:hAnsiTheme="majorHAnsi" w:cstheme="majorHAnsi"/>
          <w:sz w:val="16"/>
        </w:rPr>
      </w:pPr>
      <w:r w:rsidRPr="0051136F">
        <w:rPr>
          <w:rStyle w:val="StyleUnderline"/>
          <w:rFonts w:asciiTheme="majorHAnsi" w:hAnsiTheme="majorHAnsi" w:cstheme="majorHAnsi"/>
        </w:rPr>
        <w:t xml:space="preserve">Our answers to these questions remain rooted in the politics of revolutionary </w:t>
      </w:r>
      <w:r w:rsidRPr="0051136F">
        <w:rPr>
          <w:rStyle w:val="StyleUnderline"/>
          <w:rFonts w:asciiTheme="majorHAnsi" w:hAnsiTheme="majorHAnsi" w:cstheme="majorHAnsi"/>
          <w:highlight w:val="cyan"/>
        </w:rPr>
        <w:t>communism</w:t>
      </w:r>
      <w:r w:rsidRPr="0051136F">
        <w:rPr>
          <w:rFonts w:asciiTheme="majorHAnsi" w:hAnsiTheme="majorHAnsi" w:cstheme="majorHAnsi"/>
          <w:sz w:val="16"/>
        </w:rPr>
        <w:t xml:space="preserve">. </w:t>
      </w:r>
      <w:r w:rsidRPr="0051136F">
        <w:rPr>
          <w:rStyle w:val="StyleUnderline"/>
          <w:rFonts w:asciiTheme="majorHAnsi" w:hAnsiTheme="majorHAnsi" w:cstheme="majorHAnsi"/>
        </w:rPr>
        <w:t xml:space="preserve">Our stance </w:t>
      </w:r>
      <w:r w:rsidRPr="0051136F">
        <w:rPr>
          <w:rStyle w:val="StyleUnderline"/>
          <w:rFonts w:asciiTheme="majorHAnsi" w:hAnsiTheme="majorHAnsi" w:cstheme="majorHAnsi"/>
          <w:highlight w:val="cyan"/>
        </w:rPr>
        <w:t>is</w:t>
      </w:r>
      <w:r w:rsidRPr="0051136F">
        <w:rPr>
          <w:rStyle w:val="StyleUnderline"/>
          <w:rFonts w:asciiTheme="majorHAnsi" w:hAnsiTheme="majorHAnsi" w:cstheme="majorHAnsi"/>
        </w:rPr>
        <w:t xml:space="preserve"> not </w:t>
      </w:r>
      <w:r w:rsidRPr="0051136F">
        <w:rPr>
          <w:rStyle w:val="StyleUnderline"/>
          <w:rFonts w:asciiTheme="majorHAnsi" w:hAnsiTheme="majorHAnsi" w:cstheme="majorHAnsi"/>
          <w:highlight w:val="cyan"/>
        </w:rPr>
        <w:t>based</w:t>
      </w:r>
      <w:r w:rsidRPr="0051136F">
        <w:rPr>
          <w:rFonts w:asciiTheme="majorHAnsi" w:hAnsiTheme="majorHAnsi" w:cstheme="majorHAnsi"/>
          <w:sz w:val="16"/>
        </w:rPr>
        <w:t xml:space="preserve"> on the fantasy of a homeostatic nature that must be defended but </w:t>
      </w:r>
      <w:r w:rsidRPr="0051136F">
        <w:rPr>
          <w:rStyle w:val="StyleUnderline"/>
          <w:rFonts w:asciiTheme="majorHAnsi" w:hAnsiTheme="majorHAnsi" w:cstheme="majorHAnsi"/>
          <w:highlight w:val="cyan"/>
        </w:rPr>
        <w:t>on</w:t>
      </w:r>
      <w:r w:rsidRPr="0051136F">
        <w:rPr>
          <w:rStyle w:val="StyleUnderline"/>
          <w:rFonts w:asciiTheme="majorHAnsi" w:hAnsiTheme="majorHAnsi" w:cstheme="majorHAnsi"/>
        </w:rPr>
        <w:t xml:space="preserve"> the </w:t>
      </w:r>
      <w:r w:rsidRPr="0051136F">
        <w:rPr>
          <w:rStyle w:val="StyleUnderline"/>
          <w:rFonts w:asciiTheme="majorHAnsi" w:hAnsiTheme="majorHAnsi" w:cstheme="majorHAnsi"/>
          <w:highlight w:val="cyan"/>
        </w:rPr>
        <w:t>critique of</w:t>
      </w:r>
      <w:r w:rsidRPr="0051136F">
        <w:rPr>
          <w:rStyle w:val="StyleUnderline"/>
          <w:rFonts w:asciiTheme="majorHAnsi" w:hAnsiTheme="majorHAnsi" w:cstheme="majorHAnsi"/>
        </w:rPr>
        <w:t xml:space="preserve"> the </w:t>
      </w:r>
      <w:r w:rsidRPr="0051136F">
        <w:rPr>
          <w:rStyle w:val="StyleUnderline"/>
          <w:rFonts w:asciiTheme="majorHAnsi" w:hAnsiTheme="majorHAnsi" w:cstheme="majorHAnsi"/>
          <w:highlight w:val="cyan"/>
        </w:rPr>
        <w:lastRenderedPageBreak/>
        <w:t xml:space="preserve">capitalist </w:t>
      </w:r>
      <w:r w:rsidRPr="0051136F">
        <w:rPr>
          <w:rStyle w:val="Emphasis"/>
          <w:rFonts w:asciiTheme="majorHAnsi" w:hAnsiTheme="majorHAnsi" w:cstheme="majorHAnsi"/>
          <w:highlight w:val="cyan"/>
        </w:rPr>
        <w:t>metabolism</w:t>
      </w:r>
      <w:r w:rsidRPr="0051136F">
        <w:rPr>
          <w:rFonts w:asciiTheme="majorHAnsi" w:hAnsiTheme="majorHAnsi" w:cstheme="majorHAnsi"/>
          <w:sz w:val="16"/>
        </w:rPr>
        <w:t xml:space="preserve"> – the Stoffwechsel- that </w:t>
      </w:r>
      <w:r w:rsidRPr="0051136F">
        <w:rPr>
          <w:rStyle w:val="StyleUnderline"/>
          <w:rFonts w:asciiTheme="majorHAnsi" w:hAnsiTheme="majorHAnsi" w:cstheme="majorHAnsi"/>
        </w:rPr>
        <w:t>must be overthrown</w:t>
      </w:r>
      <w:r w:rsidRPr="0051136F">
        <w:rPr>
          <w:rFonts w:asciiTheme="majorHAnsi" w:hAnsiTheme="majorHAnsi" w:cstheme="majorHAnsi"/>
          <w:sz w:val="16"/>
        </w:rPr>
        <w:t xml:space="preserve">. </w:t>
      </w:r>
      <w:r w:rsidRPr="0051136F">
        <w:rPr>
          <w:rStyle w:val="StyleUnderline"/>
          <w:rFonts w:asciiTheme="majorHAnsi" w:hAnsiTheme="majorHAnsi" w:cstheme="majorHAnsi"/>
        </w:rPr>
        <w:t>Earth scientists</w:t>
      </w:r>
      <w:r w:rsidRPr="0051136F">
        <w:rPr>
          <w:rFonts w:asciiTheme="majorHAnsi" w:hAnsiTheme="majorHAnsi" w:cstheme="majorHAnsi"/>
          <w:sz w:val="16"/>
        </w:rPr>
        <w:t xml:space="preserve"> are accustomed to </w:t>
      </w:r>
      <w:r w:rsidRPr="0051136F">
        <w:rPr>
          <w:rStyle w:val="StyleUnderline"/>
          <w:rFonts w:asciiTheme="majorHAnsi" w:hAnsiTheme="majorHAnsi" w:cstheme="majorHAnsi"/>
        </w:rPr>
        <w:t xml:space="preserve">speak in terms of ‘cycles’ </w:t>
      </w:r>
      <w:r w:rsidRPr="0051136F">
        <w:rPr>
          <w:rFonts w:asciiTheme="majorHAnsi" w:hAnsiTheme="majorHAnsi" w:cstheme="majorHAnsi"/>
          <w:sz w:val="16"/>
        </w:rPr>
        <w:t xml:space="preserve">by which substances circulate in different forms: </w:t>
      </w:r>
      <w:r w:rsidRPr="0051136F">
        <w:rPr>
          <w:rStyle w:val="StyleUnderline"/>
          <w:rFonts w:asciiTheme="majorHAnsi" w:hAnsiTheme="majorHAnsi" w:cstheme="majorHAnsi"/>
        </w:rPr>
        <w:t xml:space="preserve">the </w:t>
      </w:r>
      <w:r w:rsidRPr="0051136F">
        <w:rPr>
          <w:rStyle w:val="Emphasis"/>
          <w:rFonts w:asciiTheme="majorHAnsi" w:hAnsiTheme="majorHAnsi" w:cstheme="majorHAnsi"/>
          <w:highlight w:val="cyan"/>
        </w:rPr>
        <w:t>water</w:t>
      </w:r>
      <w:r w:rsidRPr="0051136F">
        <w:rPr>
          <w:rStyle w:val="StyleUnderline"/>
          <w:rFonts w:asciiTheme="majorHAnsi" w:hAnsiTheme="majorHAnsi" w:cstheme="majorHAnsi"/>
        </w:rPr>
        <w:t xml:space="preserve"> cycle, the </w:t>
      </w:r>
      <w:r w:rsidRPr="0051136F">
        <w:rPr>
          <w:rStyle w:val="Emphasis"/>
          <w:rFonts w:asciiTheme="majorHAnsi" w:hAnsiTheme="majorHAnsi" w:cstheme="majorHAnsi"/>
          <w:highlight w:val="cyan"/>
        </w:rPr>
        <w:t>rock</w:t>
      </w:r>
      <w:r w:rsidRPr="0051136F">
        <w:rPr>
          <w:rStyle w:val="StyleUnderline"/>
          <w:rFonts w:asciiTheme="majorHAnsi" w:hAnsiTheme="majorHAnsi" w:cstheme="majorHAnsi"/>
        </w:rPr>
        <w:t xml:space="preserve"> cycle, the </w:t>
      </w:r>
      <w:r w:rsidRPr="0051136F">
        <w:rPr>
          <w:rStyle w:val="Emphasis"/>
          <w:rFonts w:asciiTheme="majorHAnsi" w:hAnsiTheme="majorHAnsi" w:cstheme="majorHAnsi"/>
          <w:highlight w:val="cyan"/>
        </w:rPr>
        <w:t>nitrogen</w:t>
      </w:r>
      <w:r w:rsidRPr="0051136F">
        <w:rPr>
          <w:rStyle w:val="StyleUnderline"/>
          <w:rFonts w:asciiTheme="majorHAnsi" w:hAnsiTheme="majorHAnsi" w:cstheme="majorHAnsi"/>
        </w:rPr>
        <w:t xml:space="preserve"> cycle, the </w:t>
      </w:r>
      <w:r w:rsidRPr="0051136F">
        <w:rPr>
          <w:rStyle w:val="Emphasis"/>
          <w:rFonts w:asciiTheme="majorHAnsi" w:hAnsiTheme="majorHAnsi" w:cstheme="majorHAnsi"/>
          <w:highlight w:val="cyan"/>
        </w:rPr>
        <w:t>glacial</w:t>
      </w:r>
      <w:r w:rsidRPr="0051136F">
        <w:rPr>
          <w:rStyle w:val="StyleUnderline"/>
          <w:rFonts w:asciiTheme="majorHAnsi" w:hAnsiTheme="majorHAnsi" w:cstheme="majorHAnsi"/>
        </w:rPr>
        <w:t xml:space="preserve">-interglacial cycle, the </w:t>
      </w:r>
      <w:r w:rsidRPr="0051136F">
        <w:rPr>
          <w:rStyle w:val="Emphasis"/>
          <w:rFonts w:asciiTheme="majorHAnsi" w:hAnsiTheme="majorHAnsi" w:cstheme="majorHAnsi"/>
          <w:highlight w:val="cyan"/>
        </w:rPr>
        <w:t>carbon</w:t>
      </w:r>
      <w:r w:rsidRPr="0051136F">
        <w:rPr>
          <w:rStyle w:val="StyleUnderline"/>
          <w:rFonts w:asciiTheme="majorHAnsi" w:hAnsiTheme="majorHAnsi" w:cstheme="majorHAnsi"/>
          <w:highlight w:val="cyan"/>
        </w:rPr>
        <w:t xml:space="preserve"> cycle</w:t>
      </w:r>
      <w:r w:rsidRPr="0051136F">
        <w:rPr>
          <w:rFonts w:asciiTheme="majorHAnsi" w:hAnsiTheme="majorHAnsi" w:cstheme="majorHAnsi"/>
          <w:sz w:val="16"/>
        </w:rPr>
        <w:t xml:space="preserve">, and others. </w:t>
      </w:r>
      <w:r w:rsidRPr="0051136F">
        <w:rPr>
          <w:rStyle w:val="StyleUnderline"/>
          <w:rFonts w:asciiTheme="majorHAnsi" w:hAnsiTheme="majorHAnsi" w:cstheme="majorHAnsi"/>
        </w:rPr>
        <w:t xml:space="preserve">One way of </w:t>
      </w:r>
      <w:r w:rsidRPr="0051136F">
        <w:rPr>
          <w:rStyle w:val="StyleUnderline"/>
          <w:rFonts w:asciiTheme="majorHAnsi" w:hAnsiTheme="majorHAnsi" w:cstheme="majorHAnsi"/>
          <w:highlight w:val="cyan"/>
        </w:rPr>
        <w:t>register</w:t>
      </w:r>
      <w:r w:rsidRPr="0051136F">
        <w:rPr>
          <w:rStyle w:val="StyleUnderline"/>
          <w:rFonts w:asciiTheme="majorHAnsi" w:hAnsiTheme="majorHAnsi" w:cstheme="majorHAnsi"/>
        </w:rPr>
        <w:t>ing the catastrophe of climate change is to see these cycles</w:t>
      </w:r>
      <w:r w:rsidRPr="0051136F">
        <w:rPr>
          <w:rFonts w:asciiTheme="majorHAnsi" w:hAnsiTheme="majorHAnsi" w:cstheme="majorHAnsi"/>
          <w:sz w:val="16"/>
        </w:rPr>
        <w:t xml:space="preserve"> – most of all, but not solely, the carbon cycle – </w:t>
      </w:r>
      <w:r w:rsidRPr="0051136F">
        <w:rPr>
          <w:rStyle w:val="StyleUnderline"/>
          <w:rFonts w:asciiTheme="majorHAnsi" w:hAnsiTheme="majorHAnsi" w:cstheme="majorHAnsi"/>
          <w:highlight w:val="cyan"/>
        </w:rPr>
        <w:t xml:space="preserve">as </w:t>
      </w:r>
      <w:r w:rsidRPr="0051136F">
        <w:rPr>
          <w:rStyle w:val="Emphasis"/>
          <w:rFonts w:asciiTheme="majorHAnsi" w:hAnsiTheme="majorHAnsi" w:cstheme="majorHAnsi"/>
          <w:highlight w:val="cyan"/>
        </w:rPr>
        <w:t>disordered</w:t>
      </w:r>
      <w:r w:rsidRPr="0051136F">
        <w:rPr>
          <w:rFonts w:asciiTheme="majorHAnsi" w:hAnsiTheme="majorHAnsi" w:cstheme="majorHAnsi"/>
          <w:sz w:val="16"/>
        </w:rPr>
        <w:t xml:space="preserve">, under- or over-accumulating. But this is to ignore the more fundamental circuit of which these now form epicycles, like Ptolemy’s sub-orbits of the heavenly bodies: </w:t>
      </w:r>
      <w:r w:rsidRPr="0051136F">
        <w:rPr>
          <w:rStyle w:val="StyleUnderline"/>
          <w:rFonts w:asciiTheme="majorHAnsi" w:hAnsiTheme="majorHAnsi" w:cstheme="majorHAnsi"/>
        </w:rPr>
        <w:t xml:space="preserve">the circuit of </w:t>
      </w:r>
      <w:r w:rsidRPr="0051136F">
        <w:rPr>
          <w:rStyle w:val="StyleUnderline"/>
          <w:rFonts w:asciiTheme="majorHAnsi" w:hAnsiTheme="majorHAnsi" w:cstheme="majorHAnsi"/>
          <w:highlight w:val="cyan"/>
        </w:rPr>
        <w:t>capital</w:t>
      </w:r>
      <w:r w:rsidRPr="0051136F">
        <w:rPr>
          <w:rStyle w:val="StyleUnderline"/>
          <w:rFonts w:asciiTheme="majorHAnsi" w:hAnsiTheme="majorHAnsi" w:cstheme="majorHAnsi"/>
        </w:rPr>
        <w:t xml:space="preserve"> accumulation</w:t>
      </w:r>
      <w:r w:rsidRPr="0051136F">
        <w:rPr>
          <w:rFonts w:asciiTheme="majorHAnsi" w:hAnsiTheme="majorHAnsi" w:cstheme="majorHAnsi"/>
          <w:sz w:val="16"/>
        </w:rPr>
        <w:t>, M-C-M′.</w:t>
      </w:r>
    </w:p>
    <w:p w14:paraId="5A7BDF2A"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This circuit </w:t>
      </w:r>
      <w:r w:rsidRPr="0051136F">
        <w:rPr>
          <w:rStyle w:val="StyleUnderline"/>
          <w:rFonts w:asciiTheme="majorHAnsi" w:hAnsiTheme="majorHAnsi" w:cstheme="majorHAnsi"/>
          <w:highlight w:val="cyan"/>
        </w:rPr>
        <w:t xml:space="preserve">accumulates </w:t>
      </w:r>
      <w:r w:rsidRPr="0051136F">
        <w:rPr>
          <w:rStyle w:val="Emphasis"/>
          <w:rFonts w:asciiTheme="majorHAnsi" w:hAnsiTheme="majorHAnsi" w:cstheme="majorHAnsi"/>
          <w:highlight w:val="cyan"/>
        </w:rPr>
        <w:t>profit</w:t>
      </w:r>
      <w:r w:rsidRPr="0051136F">
        <w:rPr>
          <w:rStyle w:val="StyleUnderline"/>
          <w:rFonts w:asciiTheme="majorHAnsi" w:hAnsiTheme="majorHAnsi" w:cstheme="majorHAnsi"/>
          <w:highlight w:val="cyan"/>
        </w:rPr>
        <w:t xml:space="preserve"> and </w:t>
      </w:r>
      <w:r w:rsidRPr="0051136F">
        <w:rPr>
          <w:rStyle w:val="Emphasis"/>
          <w:rFonts w:asciiTheme="majorHAnsi" w:hAnsiTheme="majorHAnsi" w:cstheme="majorHAnsi"/>
          <w:highlight w:val="cyan"/>
        </w:rPr>
        <w:t>produces death</w:t>
      </w:r>
      <w:r w:rsidRPr="0051136F">
        <w:rPr>
          <w:rFonts w:asciiTheme="majorHAnsi" w:hAnsiTheme="majorHAnsi" w:cstheme="majorHAnsi"/>
          <w:sz w:val="16"/>
        </w:rPr>
        <w:t xml:space="preserve">. </w:t>
      </w:r>
      <w:r w:rsidRPr="0051136F">
        <w:rPr>
          <w:rStyle w:val="StyleUnderline"/>
          <w:rFonts w:asciiTheme="majorHAnsi" w:hAnsiTheme="majorHAnsi" w:cstheme="majorHAnsi"/>
        </w:rPr>
        <w:t>Neither is accidental</w:t>
      </w:r>
      <w:r w:rsidRPr="0051136F">
        <w:rPr>
          <w:rFonts w:asciiTheme="majorHAnsi" w:hAnsiTheme="majorHAnsi" w:cstheme="majorHAnsi"/>
          <w:sz w:val="16"/>
        </w:rPr>
        <w:t xml:space="preserve">. It is for this reason that the </w:t>
      </w:r>
      <w:r w:rsidRPr="0051136F">
        <w:rPr>
          <w:rStyle w:val="StyleUnderline"/>
          <w:rFonts w:asciiTheme="majorHAnsi" w:hAnsiTheme="majorHAnsi" w:cstheme="majorHAnsi"/>
          <w:highlight w:val="cyan"/>
        </w:rPr>
        <w:t>debates</w:t>
      </w:r>
      <w:r w:rsidRPr="0051136F">
        <w:rPr>
          <w:rStyle w:val="StyleUnderline"/>
          <w:rFonts w:asciiTheme="majorHAnsi" w:hAnsiTheme="majorHAnsi" w:cstheme="majorHAnsi"/>
        </w:rPr>
        <w:t xml:space="preserve"> that capitalist ruling classes permit among themselves </w:t>
      </w:r>
      <w:r w:rsidRPr="0051136F">
        <w:rPr>
          <w:rStyle w:val="StyleUnderline"/>
          <w:rFonts w:asciiTheme="majorHAnsi" w:hAnsiTheme="majorHAnsi" w:cstheme="majorHAnsi"/>
          <w:highlight w:val="cyan"/>
        </w:rPr>
        <w:t>on</w:t>
      </w:r>
      <w:r w:rsidRPr="0051136F">
        <w:rPr>
          <w:rStyle w:val="StyleUnderline"/>
          <w:rFonts w:asciiTheme="majorHAnsi" w:hAnsiTheme="majorHAnsi" w:cstheme="majorHAnsi"/>
        </w:rPr>
        <w:t xml:space="preserve"> ‘</w:t>
      </w:r>
      <w:r w:rsidRPr="0051136F">
        <w:rPr>
          <w:rStyle w:val="Emphasis"/>
          <w:rFonts w:asciiTheme="majorHAnsi" w:hAnsiTheme="majorHAnsi" w:cstheme="majorHAnsi"/>
          <w:highlight w:val="cyan"/>
        </w:rPr>
        <w:t>adaptation</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versus</w:t>
      </w:r>
      <w:r w:rsidRPr="0051136F">
        <w:rPr>
          <w:rStyle w:val="StyleUnderline"/>
          <w:rFonts w:asciiTheme="majorHAnsi" w:hAnsiTheme="majorHAnsi" w:cstheme="majorHAnsi"/>
        </w:rPr>
        <w:t xml:space="preserve"> ‘</w:t>
      </w:r>
      <w:r w:rsidRPr="0051136F">
        <w:rPr>
          <w:rStyle w:val="Emphasis"/>
          <w:rFonts w:asciiTheme="majorHAnsi" w:hAnsiTheme="majorHAnsi" w:cstheme="majorHAnsi"/>
          <w:highlight w:val="cyan"/>
        </w:rPr>
        <w:t>mitigation</w:t>
      </w:r>
      <w:r w:rsidRPr="0051136F">
        <w:rPr>
          <w:rStyle w:val="StyleUnderline"/>
          <w:rFonts w:asciiTheme="majorHAnsi" w:hAnsiTheme="majorHAnsi" w:cstheme="majorHAnsi"/>
        </w:rPr>
        <w:t xml:space="preserve">’ take place </w:t>
      </w:r>
      <w:r w:rsidRPr="0051136F">
        <w:rPr>
          <w:rStyle w:val="StyleUnderline"/>
          <w:rFonts w:asciiTheme="majorHAnsi" w:hAnsiTheme="majorHAnsi" w:cstheme="majorHAnsi"/>
          <w:highlight w:val="cyan"/>
        </w:rPr>
        <w:t xml:space="preserve">on </w:t>
      </w:r>
      <w:r w:rsidRPr="0051136F">
        <w:rPr>
          <w:rStyle w:val="Emphasis"/>
          <w:rFonts w:asciiTheme="majorHAnsi" w:hAnsiTheme="majorHAnsi" w:cstheme="majorHAnsi"/>
          <w:highlight w:val="cyan"/>
        </w:rPr>
        <w:t>false premises</w:t>
      </w:r>
      <w:r w:rsidRPr="0051136F">
        <w:rPr>
          <w:rFonts w:asciiTheme="majorHAnsi" w:hAnsiTheme="majorHAnsi" w:cstheme="majorHAnsi"/>
          <w:sz w:val="16"/>
        </w:rPr>
        <w:t xml:space="preserve">. </w:t>
      </w:r>
      <w:r w:rsidRPr="0051136F">
        <w:rPr>
          <w:rStyle w:val="StyleUnderline"/>
          <w:rFonts w:asciiTheme="majorHAnsi" w:hAnsiTheme="majorHAnsi" w:cstheme="majorHAnsi"/>
        </w:rPr>
        <w:t>What is to be mitigated is the impact</w:t>
      </w:r>
      <w:r w:rsidRPr="0051136F">
        <w:rPr>
          <w:rFonts w:asciiTheme="majorHAnsi" w:hAnsiTheme="majorHAnsi" w:cstheme="majorHAnsi"/>
          <w:sz w:val="16"/>
        </w:rPr>
        <w:t xml:space="preserve"> of climate change </w:t>
      </w:r>
      <w:r w:rsidRPr="0051136F">
        <w:rPr>
          <w:rStyle w:val="StyleUnderline"/>
          <w:rFonts w:asciiTheme="majorHAnsi" w:hAnsiTheme="majorHAnsi" w:cstheme="majorHAnsi"/>
        </w:rPr>
        <w:t>on accumulation</w:t>
      </w:r>
      <w:r w:rsidRPr="0051136F">
        <w:rPr>
          <w:rFonts w:asciiTheme="majorHAnsi" w:hAnsiTheme="majorHAnsi" w:cstheme="majorHAnsi"/>
          <w:sz w:val="16"/>
        </w:rPr>
        <w:t xml:space="preserve">, </w:t>
      </w:r>
      <w:r w:rsidRPr="0051136F">
        <w:rPr>
          <w:rStyle w:val="StyleUnderline"/>
          <w:rFonts w:asciiTheme="majorHAnsi" w:hAnsiTheme="majorHAnsi" w:cstheme="majorHAnsi"/>
          <w:highlight w:val="cyan"/>
        </w:rPr>
        <w:t>rendered through</w:t>
      </w:r>
      <w:r w:rsidRPr="0051136F">
        <w:rPr>
          <w:rStyle w:val="StyleUnderline"/>
          <w:rFonts w:asciiTheme="majorHAnsi" w:hAnsiTheme="majorHAnsi" w:cstheme="majorHAnsi"/>
        </w:rPr>
        <w:t xml:space="preserve"> the ideology of </w:t>
      </w:r>
      <w:r w:rsidRPr="0051136F">
        <w:rPr>
          <w:rStyle w:val="StyleUnderline"/>
          <w:rFonts w:asciiTheme="majorHAnsi" w:hAnsiTheme="majorHAnsi" w:cstheme="majorHAnsi"/>
          <w:highlight w:val="cyan"/>
        </w:rPr>
        <w:t>‘growth’</w:t>
      </w:r>
      <w:r w:rsidRPr="0051136F">
        <w:rPr>
          <w:rStyle w:val="StyleUnderline"/>
          <w:rFonts w:asciiTheme="majorHAnsi" w:hAnsiTheme="majorHAnsi" w:cstheme="majorHAnsi"/>
        </w:rPr>
        <w:t xml:space="preserve"> as something </w:t>
      </w:r>
      <w:r w:rsidRPr="0051136F">
        <w:rPr>
          <w:rStyle w:val="StyleUnderline"/>
          <w:rFonts w:asciiTheme="majorHAnsi" w:hAnsiTheme="majorHAnsi" w:cstheme="majorHAnsi"/>
          <w:highlight w:val="cyan"/>
        </w:rPr>
        <w:t xml:space="preserve">that benefits </w:t>
      </w:r>
      <w:r w:rsidRPr="0051136F">
        <w:rPr>
          <w:rStyle w:val="Emphasis"/>
          <w:rFonts w:asciiTheme="majorHAnsi" w:hAnsiTheme="majorHAnsi" w:cstheme="majorHAnsi"/>
          <w:highlight w:val="cyan"/>
        </w:rPr>
        <w:t>everyone</w:t>
      </w:r>
      <w:r w:rsidRPr="0051136F">
        <w:rPr>
          <w:rFonts w:asciiTheme="majorHAnsi" w:hAnsiTheme="majorHAnsi" w:cstheme="majorHAnsi"/>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51136F">
        <w:rPr>
          <w:rStyle w:val="StyleUnderline"/>
          <w:rFonts w:asciiTheme="majorHAnsi" w:hAnsiTheme="majorHAnsi" w:cstheme="majorHAnsi"/>
          <w:highlight w:val="cyan"/>
        </w:rPr>
        <w:t>capitalist</w:t>
      </w:r>
      <w:r w:rsidRPr="0051136F">
        <w:rPr>
          <w:rStyle w:val="StyleUnderline"/>
          <w:rFonts w:asciiTheme="majorHAnsi" w:hAnsiTheme="majorHAnsi" w:cstheme="majorHAnsi"/>
        </w:rPr>
        <w:t xml:space="preserve"> petro-</w:t>
      </w:r>
      <w:r w:rsidRPr="0051136F">
        <w:rPr>
          <w:rStyle w:val="StyleUnderline"/>
          <w:rFonts w:asciiTheme="majorHAnsi" w:hAnsiTheme="majorHAnsi" w:cstheme="majorHAnsi"/>
          <w:highlight w:val="cyan"/>
        </w:rPr>
        <w:t>modernity builds</w:t>
      </w:r>
      <w:r w:rsidRPr="0051136F">
        <w:rPr>
          <w:rStyle w:val="StyleUnderline"/>
          <w:rFonts w:asciiTheme="majorHAnsi" w:hAnsiTheme="majorHAnsi" w:cstheme="majorHAnsi"/>
        </w:rPr>
        <w:t xml:space="preserve"> a certain quantum of </w:t>
      </w:r>
      <w:r w:rsidRPr="0051136F">
        <w:rPr>
          <w:rStyle w:val="Emphasis"/>
          <w:rFonts w:asciiTheme="majorHAnsi" w:hAnsiTheme="majorHAnsi" w:cstheme="majorHAnsi"/>
          <w:highlight w:val="cyan"/>
        </w:rPr>
        <w:t>acceptable</w:t>
      </w:r>
      <w:r w:rsidRPr="0051136F">
        <w:rPr>
          <w:rStyle w:val="StyleUnderline"/>
          <w:rFonts w:asciiTheme="majorHAnsi" w:hAnsiTheme="majorHAnsi" w:cstheme="majorHAnsi"/>
          <w:highlight w:val="cyan"/>
        </w:rPr>
        <w:t xml:space="preserve"> death</w:t>
      </w:r>
      <w:r w:rsidRPr="0051136F">
        <w:rPr>
          <w:rStyle w:val="StyleUnderline"/>
          <w:rFonts w:asciiTheme="majorHAnsi" w:hAnsiTheme="majorHAnsi" w:cstheme="majorHAnsi"/>
        </w:rPr>
        <w:t xml:space="preserve"> into its predicates: </w:t>
      </w:r>
      <w:r w:rsidRPr="0051136F">
        <w:rPr>
          <w:rStyle w:val="StyleUnderline"/>
          <w:rFonts w:asciiTheme="majorHAnsi" w:hAnsiTheme="majorHAnsi" w:cstheme="majorHAnsi"/>
          <w:highlight w:val="cyan"/>
        </w:rPr>
        <w:t>at</w:t>
      </w:r>
      <w:r w:rsidRPr="0051136F">
        <w:rPr>
          <w:rStyle w:val="StyleUnderline"/>
          <w:rFonts w:asciiTheme="majorHAnsi" w:hAnsiTheme="majorHAnsi" w:cstheme="majorHAnsi"/>
        </w:rPr>
        <w:t xml:space="preserve"> the very </w:t>
      </w:r>
      <w:r w:rsidRPr="0051136F">
        <w:rPr>
          <w:rStyle w:val="StyleUnderline"/>
          <w:rFonts w:asciiTheme="majorHAnsi" w:hAnsiTheme="majorHAnsi" w:cstheme="majorHAnsi"/>
          <w:highlight w:val="cyan"/>
        </w:rPr>
        <w:t>least</w:t>
      </w:r>
      <w:r w:rsidRPr="0051136F">
        <w:rPr>
          <w:rStyle w:val="StyleUnderline"/>
          <w:rFonts w:asciiTheme="majorHAnsi" w:hAnsiTheme="majorHAnsi" w:cstheme="majorHAnsi"/>
        </w:rPr>
        <w:t xml:space="preserve">, the </w:t>
      </w:r>
      <w:r w:rsidRPr="0051136F">
        <w:rPr>
          <w:rStyle w:val="StyleUnderline"/>
          <w:rFonts w:asciiTheme="majorHAnsi" w:hAnsiTheme="majorHAnsi" w:cstheme="majorHAnsi"/>
          <w:highlight w:val="cyan"/>
        </w:rPr>
        <w:t>8.7 mil</w:t>
      </w:r>
      <w:r w:rsidRPr="0051136F">
        <w:rPr>
          <w:rStyle w:val="StyleUnderline"/>
          <w:rFonts w:asciiTheme="majorHAnsi" w:hAnsiTheme="majorHAnsi" w:cstheme="majorHAnsi"/>
        </w:rPr>
        <w:t xml:space="preserve">lion killed by fossil fuels </w:t>
      </w:r>
      <w:r w:rsidRPr="0051136F">
        <w:rPr>
          <w:rStyle w:val="StyleUnderline"/>
          <w:rFonts w:asciiTheme="majorHAnsi" w:hAnsiTheme="majorHAnsi" w:cstheme="majorHAnsi"/>
          <w:highlight w:val="cyan"/>
        </w:rPr>
        <w:t>each year</w:t>
      </w:r>
      <w:r w:rsidRPr="0051136F">
        <w:rPr>
          <w:rFonts w:asciiTheme="majorHAnsi" w:hAnsiTheme="majorHAnsi" w:cstheme="majorHAnsi"/>
          <w:sz w:val="16"/>
        </w:rPr>
        <w:t xml:space="preserve"> according to Harvard University are considered a price worth paying for the stupendous advantages of fossil capital. And </w:t>
      </w:r>
      <w:r w:rsidRPr="0051136F">
        <w:rPr>
          <w:rStyle w:val="StyleUnderline"/>
          <w:rFonts w:asciiTheme="majorHAnsi" w:hAnsiTheme="majorHAnsi" w:cstheme="majorHAnsi"/>
        </w:rPr>
        <w:t xml:space="preserve">the sky can only keep going up, as </w:t>
      </w:r>
      <w:r w:rsidRPr="0051136F">
        <w:rPr>
          <w:rStyle w:val="Emphasis"/>
          <w:rFonts w:asciiTheme="majorHAnsi" w:hAnsiTheme="majorHAnsi" w:cstheme="majorHAnsi"/>
          <w:highlight w:val="cyan"/>
        </w:rPr>
        <w:t>deforestation</w:t>
      </w:r>
      <w:r w:rsidRPr="0051136F">
        <w:rPr>
          <w:rStyle w:val="StyleUnderline"/>
          <w:rFonts w:asciiTheme="majorHAnsi" w:hAnsiTheme="majorHAnsi" w:cstheme="majorHAnsi"/>
        </w:rPr>
        <w:t xml:space="preserve">, polar melt, </w:t>
      </w:r>
      <w:r w:rsidRPr="0051136F">
        <w:rPr>
          <w:rStyle w:val="Emphasis"/>
          <w:rFonts w:asciiTheme="majorHAnsi" w:hAnsiTheme="majorHAnsi" w:cstheme="majorHAnsi"/>
          <w:highlight w:val="cyan"/>
        </w:rPr>
        <w:t>ocean acidification</w:t>
      </w:r>
      <w:r w:rsidRPr="0051136F">
        <w:rPr>
          <w:rStyle w:val="StyleUnderline"/>
          <w:rFonts w:asciiTheme="majorHAnsi" w:hAnsiTheme="majorHAnsi" w:cstheme="majorHAnsi"/>
        </w:rPr>
        <w:t xml:space="preserve">, </w:t>
      </w:r>
      <w:r w:rsidRPr="0051136F">
        <w:rPr>
          <w:rStyle w:val="Emphasis"/>
          <w:rFonts w:asciiTheme="majorHAnsi" w:hAnsiTheme="majorHAnsi" w:cstheme="majorHAnsi"/>
          <w:highlight w:val="cyan"/>
        </w:rPr>
        <w:t>soil de-fertilisation</w:t>
      </w:r>
      <w:r w:rsidRPr="0051136F">
        <w:rPr>
          <w:rStyle w:val="StyleUnderline"/>
          <w:rFonts w:asciiTheme="majorHAnsi" w:hAnsiTheme="majorHAnsi" w:cstheme="majorHAnsi"/>
        </w:rPr>
        <w:t xml:space="preserve"> and more intense </w:t>
      </w:r>
      <w:r w:rsidRPr="0051136F">
        <w:rPr>
          <w:rStyle w:val="Emphasis"/>
          <w:rFonts w:asciiTheme="majorHAnsi" w:hAnsiTheme="majorHAnsi" w:cstheme="majorHAnsi"/>
          <w:highlight w:val="cyan"/>
        </w:rPr>
        <w:t>wildfires</w:t>
      </w:r>
      <w:r w:rsidRPr="0051136F">
        <w:rPr>
          <w:rStyle w:val="StyleUnderline"/>
          <w:rFonts w:asciiTheme="majorHAnsi" w:hAnsiTheme="majorHAnsi" w:cstheme="majorHAnsi"/>
        </w:rPr>
        <w:t xml:space="preserve"> and storms </w:t>
      </w:r>
      <w:r w:rsidRPr="0051136F">
        <w:rPr>
          <w:rStyle w:val="StyleUnderline"/>
          <w:rFonts w:asciiTheme="majorHAnsi" w:hAnsiTheme="majorHAnsi" w:cstheme="majorHAnsi"/>
          <w:highlight w:val="cyan"/>
        </w:rPr>
        <w:t>tear</w:t>
      </w:r>
      <w:r w:rsidRPr="0051136F">
        <w:rPr>
          <w:rStyle w:val="StyleUnderline"/>
          <w:rFonts w:asciiTheme="majorHAnsi" w:hAnsiTheme="majorHAnsi" w:cstheme="majorHAnsi"/>
        </w:rPr>
        <w:t xml:space="preserve"> the web of </w:t>
      </w:r>
      <w:r w:rsidRPr="0051136F">
        <w:rPr>
          <w:rStyle w:val="StyleUnderline"/>
          <w:rFonts w:asciiTheme="majorHAnsi" w:hAnsiTheme="majorHAnsi" w:cstheme="majorHAnsi"/>
          <w:highlight w:val="cyan"/>
        </w:rPr>
        <w:t>life</w:t>
      </w:r>
      <w:r w:rsidRPr="0051136F">
        <w:rPr>
          <w:rStyle w:val="StyleUnderline"/>
          <w:rFonts w:asciiTheme="majorHAnsi" w:hAnsiTheme="majorHAnsi" w:cstheme="majorHAnsi"/>
        </w:rPr>
        <w:t xml:space="preserve"> into patches.</w:t>
      </w:r>
      <w:r w:rsidRPr="0051136F">
        <w:rPr>
          <w:rFonts w:asciiTheme="majorHAnsi" w:hAnsiTheme="majorHAnsi" w:cstheme="majorHAnsi"/>
          <w:sz w:val="16"/>
        </w:rPr>
        <w:t xml:space="preserve"> If the necropolitical calculus of the Covid-19 pandemic appears crass, just wait until its premises are applied to climate catastrophe.</w:t>
      </w:r>
    </w:p>
    <w:p w14:paraId="5D2D2985"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Vote neg for </w:t>
      </w:r>
      <w:r w:rsidRPr="0051136F">
        <w:rPr>
          <w:rFonts w:asciiTheme="majorHAnsi" w:hAnsiTheme="majorHAnsi" w:cstheme="majorHAnsi"/>
          <w:u w:val="single"/>
        </w:rPr>
        <w:t>anti-capitalist</w:t>
      </w:r>
      <w:r w:rsidRPr="0051136F">
        <w:rPr>
          <w:rFonts w:asciiTheme="majorHAnsi" w:hAnsiTheme="majorHAnsi" w:cstheme="majorHAnsi"/>
        </w:rPr>
        <w:t xml:space="preserve"> commons---collectives should refuse commitments to </w:t>
      </w:r>
      <w:r w:rsidRPr="0051136F">
        <w:rPr>
          <w:rFonts w:asciiTheme="majorHAnsi" w:hAnsiTheme="majorHAnsi" w:cstheme="majorHAnsi"/>
          <w:u w:val="single"/>
        </w:rPr>
        <w:t>competitive</w:t>
      </w:r>
      <w:r w:rsidRPr="0051136F">
        <w:rPr>
          <w:rFonts w:asciiTheme="majorHAnsi" w:hAnsiTheme="majorHAnsi" w:cstheme="majorHAnsi"/>
        </w:rPr>
        <w:t xml:space="preserve"> principle and the straitjacket of what’s “realistic.”</w:t>
      </w:r>
    </w:p>
    <w:p w14:paraId="289EB64C"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Nick</w:t>
      </w:r>
      <w:r w:rsidRPr="0051136F">
        <w:rPr>
          <w:rStyle w:val="Style13ptBold"/>
          <w:rFonts w:asciiTheme="majorHAnsi" w:hAnsiTheme="majorHAnsi" w:cstheme="majorHAnsi"/>
        </w:rPr>
        <w:t xml:space="preserve"> Rose 21</w:t>
      </w:r>
      <w:r w:rsidRPr="0051136F">
        <w:rPr>
          <w:rFonts w:asciiTheme="majorHAnsi" w:hAnsiTheme="majorHAnsi" w:cstheme="majorHAnsi"/>
        </w:rPr>
        <w:t>.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6BC4596C"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Silvia Federici provides a longer historical perspective, noting that ‘</w:t>
      </w:r>
      <w:r w:rsidRPr="0051136F">
        <w:rPr>
          <w:rStyle w:val="StyleUnderline"/>
          <w:rFonts w:asciiTheme="majorHAnsi" w:hAnsiTheme="majorHAnsi" w:cstheme="majorHAnsi"/>
        </w:rPr>
        <w:t>commoning is the principle by which</w:t>
      </w:r>
      <w:r w:rsidRPr="0051136F">
        <w:rPr>
          <w:rFonts w:asciiTheme="majorHAnsi" w:hAnsiTheme="majorHAnsi" w:cstheme="majorHAnsi"/>
          <w:sz w:val="16"/>
        </w:rPr>
        <w:t xml:space="preserve"> human </w:t>
      </w:r>
      <w:r w:rsidRPr="0051136F">
        <w:rPr>
          <w:rStyle w:val="StyleUnderline"/>
          <w:rFonts w:asciiTheme="majorHAnsi" w:hAnsiTheme="majorHAnsi" w:cstheme="majorHAnsi"/>
        </w:rPr>
        <w:t>beings</w:t>
      </w:r>
      <w:r w:rsidRPr="0051136F">
        <w:rPr>
          <w:rFonts w:asciiTheme="majorHAnsi" w:hAnsiTheme="majorHAnsi" w:cstheme="majorHAnsi"/>
          <w:sz w:val="16"/>
        </w:rPr>
        <w:t xml:space="preserve"> have </w:t>
      </w:r>
      <w:r w:rsidRPr="0051136F">
        <w:rPr>
          <w:rStyle w:val="StyleUnderline"/>
          <w:rFonts w:asciiTheme="majorHAnsi" w:hAnsiTheme="majorHAnsi" w:cstheme="majorHAnsi"/>
        </w:rPr>
        <w:t>organised</w:t>
      </w:r>
      <w:r w:rsidRPr="0051136F">
        <w:rPr>
          <w:rFonts w:asciiTheme="majorHAnsi" w:hAnsiTheme="majorHAnsi" w:cstheme="majorHAnsi"/>
          <w:sz w:val="16"/>
        </w:rPr>
        <w:t xml:space="preserve"> their </w:t>
      </w:r>
      <w:r w:rsidRPr="0051136F">
        <w:rPr>
          <w:rStyle w:val="StyleUnderline"/>
          <w:rFonts w:asciiTheme="majorHAnsi" w:hAnsiTheme="majorHAnsi" w:cstheme="majorHAnsi"/>
        </w:rPr>
        <w:t xml:space="preserve">existence </w:t>
      </w:r>
      <w:r w:rsidRPr="0051136F">
        <w:rPr>
          <w:rStyle w:val="StyleUnderline"/>
          <w:rFonts w:asciiTheme="majorHAnsi" w:hAnsiTheme="majorHAnsi" w:cstheme="majorHAnsi"/>
          <w:highlight w:val="cyan"/>
        </w:rPr>
        <w:t xml:space="preserve">for </w:t>
      </w:r>
      <w:r w:rsidRPr="0051136F">
        <w:rPr>
          <w:rStyle w:val="Emphasis"/>
          <w:rFonts w:asciiTheme="majorHAnsi" w:hAnsiTheme="majorHAnsi" w:cstheme="majorHAnsi"/>
          <w:highlight w:val="cyan"/>
        </w:rPr>
        <w:t>thousands</w:t>
      </w:r>
      <w:r w:rsidRPr="0051136F">
        <w:rPr>
          <w:rStyle w:val="StyleUnderline"/>
          <w:rFonts w:asciiTheme="majorHAnsi" w:hAnsiTheme="majorHAnsi" w:cstheme="majorHAnsi"/>
          <w:highlight w:val="cyan"/>
        </w:rPr>
        <w:t xml:space="preserve"> of years</w:t>
      </w:r>
      <w:r w:rsidRPr="0051136F">
        <w:rPr>
          <w:rFonts w:asciiTheme="majorHAnsi" w:hAnsiTheme="majorHAnsi" w:cstheme="majorHAnsi"/>
          <w:sz w:val="16"/>
        </w:rPr>
        <w:t xml:space="preserve">;’ and that </w:t>
      </w:r>
      <w:r w:rsidRPr="0051136F">
        <w:rPr>
          <w:rStyle w:val="StyleUnderline"/>
          <w:rFonts w:asciiTheme="majorHAnsi" w:hAnsiTheme="majorHAnsi" w:cstheme="majorHAnsi"/>
        </w:rPr>
        <w:t xml:space="preserve">to ‘speak of </w:t>
      </w:r>
      <w:r w:rsidRPr="0051136F">
        <w:rPr>
          <w:rStyle w:val="StyleUnderline"/>
          <w:rFonts w:asciiTheme="majorHAnsi" w:hAnsiTheme="majorHAnsi" w:cstheme="majorHAnsi"/>
          <w:highlight w:val="cyan"/>
        </w:rPr>
        <w:t>the</w:t>
      </w:r>
      <w:r w:rsidRPr="0051136F">
        <w:rPr>
          <w:rFonts w:asciiTheme="majorHAnsi" w:hAnsiTheme="majorHAnsi" w:cstheme="majorHAnsi"/>
          <w:sz w:val="16"/>
        </w:rPr>
        <w:t xml:space="preserve"> principle of the </w:t>
      </w:r>
      <w:r w:rsidRPr="0051136F">
        <w:rPr>
          <w:rStyle w:val="StyleUnderline"/>
          <w:rFonts w:asciiTheme="majorHAnsi" w:hAnsiTheme="majorHAnsi" w:cstheme="majorHAnsi"/>
          <w:highlight w:val="cyan"/>
        </w:rPr>
        <w:t>common</w:t>
      </w:r>
      <w:r w:rsidRPr="0051136F">
        <w:rPr>
          <w:rStyle w:val="StyleUnderline"/>
          <w:rFonts w:asciiTheme="majorHAnsi" w:hAnsiTheme="majorHAnsi" w:cstheme="majorHAnsi"/>
        </w:rPr>
        <w:t xml:space="preserve">’ is to </w:t>
      </w:r>
      <w:r w:rsidRPr="0051136F">
        <w:rPr>
          <w:rStyle w:val="StyleUnderline"/>
          <w:rFonts w:asciiTheme="majorHAnsi" w:hAnsiTheme="majorHAnsi" w:cstheme="majorHAnsi"/>
          <w:highlight w:val="cyan"/>
        </w:rPr>
        <w:t>speak</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 xml:space="preserve">not only of </w:t>
      </w:r>
      <w:r w:rsidRPr="0051136F">
        <w:rPr>
          <w:rStyle w:val="Emphasis"/>
          <w:rFonts w:asciiTheme="majorHAnsi" w:hAnsiTheme="majorHAnsi" w:cstheme="majorHAnsi"/>
          <w:highlight w:val="cyan"/>
        </w:rPr>
        <w:t>small</w:t>
      </w:r>
      <w:r w:rsidRPr="0051136F">
        <w:rPr>
          <w:rStyle w:val="StyleUnderline"/>
          <w:rFonts w:asciiTheme="majorHAnsi" w:hAnsiTheme="majorHAnsi" w:cstheme="majorHAnsi"/>
        </w:rPr>
        <w:t xml:space="preserve">-scale </w:t>
      </w:r>
      <w:r w:rsidRPr="0051136F">
        <w:rPr>
          <w:rStyle w:val="StyleUnderline"/>
          <w:rFonts w:asciiTheme="majorHAnsi" w:hAnsiTheme="majorHAnsi" w:cstheme="majorHAnsi"/>
          <w:highlight w:val="cyan"/>
        </w:rPr>
        <w:t>experiments</w:t>
      </w:r>
      <w:r w:rsidRPr="0051136F">
        <w:rPr>
          <w:rFonts w:asciiTheme="majorHAnsi" w:hAnsiTheme="majorHAnsi" w:cstheme="majorHAnsi"/>
          <w:sz w:val="16"/>
        </w:rPr>
        <w:t xml:space="preserve"> [</w:t>
      </w:r>
      <w:r w:rsidRPr="0051136F">
        <w:rPr>
          <w:rStyle w:val="StyleUnderline"/>
          <w:rFonts w:asciiTheme="majorHAnsi" w:hAnsiTheme="majorHAnsi" w:cstheme="majorHAnsi"/>
          <w:highlight w:val="cyan"/>
        </w:rPr>
        <w:t>but</w:t>
      </w:r>
      <w:r w:rsidRPr="0051136F">
        <w:rPr>
          <w:rFonts w:asciiTheme="majorHAnsi" w:hAnsiTheme="majorHAnsi" w:cstheme="majorHAnsi"/>
          <w:sz w:val="16"/>
        </w:rPr>
        <w:t xml:space="preserve">] of </w:t>
      </w:r>
      <w:r w:rsidRPr="0051136F">
        <w:rPr>
          <w:rStyle w:val="StyleUnderline"/>
          <w:rFonts w:asciiTheme="majorHAnsi" w:hAnsiTheme="majorHAnsi" w:cstheme="majorHAnsi"/>
          <w:highlight w:val="cyan"/>
        </w:rPr>
        <w:t>large</w:t>
      </w:r>
      <w:r w:rsidRPr="0051136F">
        <w:rPr>
          <w:rStyle w:val="StyleUnderline"/>
          <w:rFonts w:asciiTheme="majorHAnsi" w:hAnsiTheme="majorHAnsi" w:cstheme="majorHAnsi"/>
        </w:rPr>
        <w:t>-scale</w:t>
      </w:r>
      <w:r w:rsidRPr="0051136F">
        <w:rPr>
          <w:rFonts w:asciiTheme="majorHAnsi" w:hAnsiTheme="majorHAnsi" w:cstheme="majorHAnsi"/>
          <w:sz w:val="16"/>
        </w:rPr>
        <w:t xml:space="preserve"> social </w:t>
      </w:r>
      <w:r w:rsidRPr="0051136F">
        <w:rPr>
          <w:rStyle w:val="StyleUnderline"/>
          <w:rFonts w:asciiTheme="majorHAnsi" w:hAnsiTheme="majorHAnsi" w:cstheme="majorHAnsi"/>
          <w:highlight w:val="cyan"/>
        </w:rPr>
        <w:t xml:space="preserve">formations </w:t>
      </w:r>
      <w:r w:rsidRPr="0051136F">
        <w:rPr>
          <w:rStyle w:val="StyleUnderline"/>
          <w:rFonts w:asciiTheme="majorHAnsi" w:hAnsiTheme="majorHAnsi" w:cstheme="majorHAnsi"/>
        </w:rPr>
        <w:t>that</w:t>
      </w:r>
      <w:r w:rsidRPr="0051136F">
        <w:rPr>
          <w:rFonts w:asciiTheme="majorHAnsi" w:hAnsiTheme="majorHAnsi" w:cstheme="majorHAnsi"/>
          <w:sz w:val="16"/>
        </w:rPr>
        <w:t xml:space="preserve"> in the past </w:t>
      </w:r>
      <w:r w:rsidRPr="0051136F">
        <w:rPr>
          <w:rStyle w:val="StyleUnderline"/>
          <w:rFonts w:asciiTheme="majorHAnsi" w:hAnsiTheme="majorHAnsi" w:cstheme="majorHAnsi"/>
        </w:rPr>
        <w:t xml:space="preserve">were </w:t>
      </w:r>
      <w:r w:rsidRPr="0051136F">
        <w:rPr>
          <w:rStyle w:val="Emphasis"/>
          <w:rFonts w:asciiTheme="majorHAnsi" w:hAnsiTheme="majorHAnsi" w:cstheme="majorHAnsi"/>
          <w:highlight w:val="cyan"/>
        </w:rPr>
        <w:t>continent</w:t>
      </w:r>
      <w:r w:rsidRPr="0051136F">
        <w:rPr>
          <w:rStyle w:val="StyleUnderline"/>
          <w:rFonts w:asciiTheme="majorHAnsi" w:hAnsiTheme="majorHAnsi" w:cstheme="majorHAnsi"/>
          <w:highlight w:val="cyan"/>
        </w:rPr>
        <w:t>-wide</w:t>
      </w:r>
      <w:r w:rsidRPr="0051136F">
        <w:rPr>
          <w:rFonts w:asciiTheme="majorHAnsi" w:hAnsiTheme="majorHAnsi" w:cstheme="majorHAnsi"/>
          <w:sz w:val="16"/>
        </w:rPr>
        <w:t xml:space="preserve">.’87 Hence </w:t>
      </w:r>
      <w:r w:rsidRPr="0051136F">
        <w:rPr>
          <w:rStyle w:val="StyleUnderline"/>
          <w:rFonts w:asciiTheme="majorHAnsi" w:hAnsiTheme="majorHAnsi" w:cstheme="majorHAnsi"/>
        </w:rPr>
        <w:t xml:space="preserve">a </w:t>
      </w:r>
      <w:r w:rsidRPr="0051136F">
        <w:rPr>
          <w:rStyle w:val="StyleUnderline"/>
          <w:rFonts w:asciiTheme="majorHAnsi" w:hAnsiTheme="majorHAnsi" w:cstheme="majorHAnsi"/>
          <w:highlight w:val="cyan"/>
        </w:rPr>
        <w:t>commons</w:t>
      </w:r>
      <w:r w:rsidRPr="0051136F">
        <w:rPr>
          <w:rStyle w:val="StyleUnderline"/>
          <w:rFonts w:asciiTheme="majorHAnsi" w:hAnsiTheme="majorHAnsi" w:cstheme="majorHAnsi"/>
        </w:rPr>
        <w:t xml:space="preserve">-based society </w:t>
      </w:r>
      <w:r w:rsidRPr="0051136F">
        <w:rPr>
          <w:rStyle w:val="StyleUnderline"/>
          <w:rFonts w:asciiTheme="majorHAnsi" w:hAnsiTheme="majorHAnsi" w:cstheme="majorHAnsi"/>
          <w:highlight w:val="cyan"/>
        </w:rPr>
        <w:t>is neither</w:t>
      </w:r>
      <w:r w:rsidRPr="0051136F">
        <w:rPr>
          <w:rFonts w:asciiTheme="majorHAnsi" w:hAnsiTheme="majorHAnsi" w:cstheme="majorHAnsi"/>
          <w:sz w:val="16"/>
        </w:rPr>
        <w:t xml:space="preserve"> a </w:t>
      </w:r>
      <w:r w:rsidRPr="0051136F">
        <w:rPr>
          <w:rStyle w:val="Emphasis"/>
          <w:rFonts w:asciiTheme="majorHAnsi" w:hAnsiTheme="majorHAnsi" w:cstheme="majorHAnsi"/>
          <w:highlight w:val="cyan"/>
        </w:rPr>
        <w:t>utopia</w:t>
      </w:r>
      <w:r w:rsidRPr="0051136F">
        <w:rPr>
          <w:rFonts w:asciiTheme="majorHAnsi" w:hAnsiTheme="majorHAnsi" w:cstheme="majorHAnsi"/>
          <w:sz w:val="16"/>
        </w:rPr>
        <w:t xml:space="preserve"> </w:t>
      </w:r>
      <w:r w:rsidRPr="0051136F">
        <w:rPr>
          <w:rStyle w:val="StyleUnderline"/>
          <w:rFonts w:asciiTheme="majorHAnsi" w:hAnsiTheme="majorHAnsi" w:cstheme="majorHAnsi"/>
          <w:highlight w:val="cyan"/>
        </w:rPr>
        <w:t>or</w:t>
      </w:r>
      <w:r w:rsidRPr="0051136F">
        <w:rPr>
          <w:rStyle w:val="StyleUnderline"/>
          <w:rFonts w:asciiTheme="majorHAnsi" w:hAnsiTheme="majorHAnsi" w:cstheme="majorHAnsi"/>
        </w:rPr>
        <w:t xml:space="preserve"> reducible to </w:t>
      </w:r>
      <w:r w:rsidRPr="0051136F">
        <w:rPr>
          <w:rStyle w:val="Emphasis"/>
          <w:rFonts w:asciiTheme="majorHAnsi" w:hAnsiTheme="majorHAnsi" w:cstheme="majorHAnsi"/>
          <w:highlight w:val="cyan"/>
        </w:rPr>
        <w:t>fringe</w:t>
      </w:r>
      <w:r w:rsidRPr="0051136F">
        <w:rPr>
          <w:rStyle w:val="StyleUnderline"/>
          <w:rFonts w:asciiTheme="majorHAnsi" w:hAnsiTheme="majorHAnsi" w:cstheme="majorHAnsi"/>
        </w:rPr>
        <w:t xml:space="preserve"> projects</w:t>
      </w:r>
      <w:r w:rsidRPr="0051136F">
        <w:rPr>
          <w:rFonts w:asciiTheme="majorHAnsi" w:hAnsiTheme="majorHAnsi" w:cstheme="majorHAnsi"/>
          <w:sz w:val="16"/>
        </w:rPr>
        <w:t xml:space="preserve">, and the </w:t>
      </w:r>
      <w:r w:rsidRPr="0051136F">
        <w:rPr>
          <w:rStyle w:val="StyleUnderline"/>
          <w:rFonts w:asciiTheme="majorHAnsi" w:hAnsiTheme="majorHAnsi" w:cstheme="majorHAnsi"/>
        </w:rPr>
        <w:t>commons have persisted despite</w:t>
      </w:r>
      <w:r w:rsidRPr="0051136F">
        <w:rPr>
          <w:rFonts w:asciiTheme="majorHAnsi" w:hAnsiTheme="majorHAnsi" w:cstheme="majorHAnsi"/>
          <w:sz w:val="16"/>
        </w:rPr>
        <w:t xml:space="preserve"> the many and continuing </w:t>
      </w:r>
      <w:r w:rsidRPr="0051136F">
        <w:rPr>
          <w:rStyle w:val="StyleUnderline"/>
          <w:rFonts w:asciiTheme="majorHAnsi" w:hAnsiTheme="majorHAnsi" w:cstheme="majorHAnsi"/>
        </w:rPr>
        <w:t>enclosures</w:t>
      </w:r>
      <w:r w:rsidRPr="0051136F">
        <w:rPr>
          <w:rFonts w:asciiTheme="majorHAnsi" w:hAnsiTheme="majorHAnsi" w:cstheme="majorHAnsi"/>
          <w:sz w:val="16"/>
        </w:rPr>
        <w:t xml:space="preserve">, ‘feeding the radical imagination as well as the bodies of many commoners.’87 Federici acknowledges that commons and practices of commoning are diverse, that </w:t>
      </w:r>
      <w:r w:rsidRPr="0051136F">
        <w:rPr>
          <w:rStyle w:val="StyleUnderline"/>
          <w:rFonts w:asciiTheme="majorHAnsi" w:hAnsiTheme="majorHAnsi" w:cstheme="majorHAnsi"/>
          <w:highlight w:val="cyan"/>
        </w:rPr>
        <w:t>many</w:t>
      </w:r>
      <w:r w:rsidRPr="0051136F">
        <w:rPr>
          <w:rStyle w:val="StyleUnderline"/>
          <w:rFonts w:asciiTheme="majorHAnsi" w:hAnsiTheme="majorHAnsi" w:cstheme="majorHAnsi"/>
        </w:rPr>
        <w:t xml:space="preserve"> are </w:t>
      </w:r>
      <w:r w:rsidRPr="0051136F">
        <w:rPr>
          <w:rStyle w:val="StyleUnderline"/>
          <w:rFonts w:asciiTheme="majorHAnsi" w:hAnsiTheme="majorHAnsi" w:cstheme="majorHAnsi"/>
          <w:highlight w:val="cyan"/>
        </w:rPr>
        <w:t xml:space="preserve">susceptible to </w:t>
      </w:r>
      <w:r w:rsidRPr="0051136F">
        <w:rPr>
          <w:rStyle w:val="Emphasis"/>
          <w:rFonts w:asciiTheme="majorHAnsi" w:hAnsiTheme="majorHAnsi" w:cstheme="majorHAnsi"/>
          <w:highlight w:val="cyan"/>
        </w:rPr>
        <w:t>cooptation</w:t>
      </w:r>
      <w:r w:rsidRPr="0051136F">
        <w:rPr>
          <w:rFonts w:asciiTheme="majorHAnsi" w:hAnsiTheme="majorHAnsi" w:cstheme="majorHAnsi"/>
          <w:sz w:val="16"/>
        </w:rPr>
        <w:t xml:space="preserve"> and many are consistent </w:t>
      </w:r>
      <w:r w:rsidRPr="0051136F">
        <w:rPr>
          <w:rStyle w:val="StyleUnderline"/>
          <w:rFonts w:asciiTheme="majorHAnsi" w:hAnsiTheme="majorHAnsi" w:cstheme="majorHAnsi"/>
        </w:rPr>
        <w:t>with</w:t>
      </w:r>
      <w:r w:rsidRPr="0051136F">
        <w:rPr>
          <w:rFonts w:asciiTheme="majorHAnsi" w:hAnsiTheme="majorHAnsi" w:cstheme="majorHAnsi"/>
          <w:sz w:val="16"/>
        </w:rPr>
        <w:t xml:space="preserve"> the persistence of </w:t>
      </w:r>
      <w:r w:rsidRPr="0051136F">
        <w:rPr>
          <w:rStyle w:val="StyleUnderline"/>
          <w:rFonts w:asciiTheme="majorHAnsi" w:hAnsiTheme="majorHAnsi" w:cstheme="majorHAnsi"/>
        </w:rPr>
        <w:t>capitalism</w:t>
      </w:r>
      <w:r w:rsidRPr="0051136F">
        <w:rPr>
          <w:rFonts w:asciiTheme="majorHAnsi" w:hAnsiTheme="majorHAnsi" w:cstheme="majorHAnsi"/>
          <w:sz w:val="16"/>
        </w:rPr>
        <w:t xml:space="preserve">; indeed some, such as charities providing social services (including foodbanks) during the years of austerity budgets in the United Kingdom (2010-2015), reinforce and stabilise capitalism.87 </w:t>
      </w:r>
      <w:r w:rsidRPr="0051136F">
        <w:rPr>
          <w:rStyle w:val="StyleUnderline"/>
          <w:rFonts w:asciiTheme="majorHAnsi" w:hAnsiTheme="majorHAnsi" w:cstheme="majorHAnsi"/>
          <w:highlight w:val="cyan"/>
        </w:rPr>
        <w:t>What matters</w:t>
      </w:r>
      <w:r w:rsidRPr="0051136F">
        <w:rPr>
          <w:rFonts w:asciiTheme="majorHAnsi" w:hAnsiTheme="majorHAnsi" w:cstheme="majorHAnsi"/>
          <w:sz w:val="16"/>
        </w:rPr>
        <w:t xml:space="preserve"> to Federici </w:t>
      </w:r>
      <w:r w:rsidRPr="0051136F">
        <w:rPr>
          <w:rStyle w:val="StyleUnderline"/>
          <w:rFonts w:asciiTheme="majorHAnsi" w:hAnsiTheme="majorHAnsi" w:cstheme="majorHAnsi"/>
          <w:highlight w:val="cyan"/>
        </w:rPr>
        <w:t>is</w:t>
      </w:r>
      <w:r w:rsidRPr="0051136F">
        <w:rPr>
          <w:rStyle w:val="StyleUnderline"/>
          <w:rFonts w:asciiTheme="majorHAnsi" w:hAnsiTheme="majorHAnsi" w:cstheme="majorHAnsi"/>
        </w:rPr>
        <w:t xml:space="preserve"> the</w:t>
      </w:r>
      <w:r w:rsidRPr="0051136F">
        <w:rPr>
          <w:rFonts w:asciiTheme="majorHAnsi" w:hAnsiTheme="majorHAnsi" w:cstheme="majorHAnsi"/>
          <w:sz w:val="16"/>
        </w:rPr>
        <w:t xml:space="preserve"> character and </w:t>
      </w:r>
      <w:r w:rsidRPr="0051136F">
        <w:rPr>
          <w:rStyle w:val="Emphasis"/>
          <w:rFonts w:asciiTheme="majorHAnsi" w:hAnsiTheme="majorHAnsi" w:cstheme="majorHAnsi"/>
          <w:highlight w:val="cyan"/>
        </w:rPr>
        <w:t>intention</w:t>
      </w:r>
      <w:r w:rsidRPr="0051136F">
        <w:rPr>
          <w:rStyle w:val="Emphasis"/>
          <w:rFonts w:asciiTheme="majorHAnsi" w:hAnsiTheme="majorHAnsi" w:cstheme="majorHAnsi"/>
        </w:rPr>
        <w:t xml:space="preserve">ality of the commons </w:t>
      </w:r>
      <w:r w:rsidRPr="0051136F">
        <w:rPr>
          <w:rStyle w:val="Emphasis"/>
          <w:rFonts w:asciiTheme="majorHAnsi" w:hAnsiTheme="majorHAnsi" w:cstheme="majorHAnsi"/>
          <w:highlight w:val="cyan"/>
        </w:rPr>
        <w:t>as anti-capitalist</w:t>
      </w:r>
      <w:r w:rsidRPr="0051136F">
        <w:rPr>
          <w:rFonts w:asciiTheme="majorHAnsi" w:hAnsiTheme="majorHAnsi" w:cstheme="majorHAnsi"/>
          <w:sz w:val="16"/>
        </w:rPr>
        <w:t>, as ‘a means to the creation of an egalitarian and cooperative society…</w:t>
      </w:r>
      <w:r w:rsidRPr="0051136F">
        <w:rPr>
          <w:rStyle w:val="Emphasis"/>
          <w:rFonts w:asciiTheme="majorHAnsi" w:hAnsiTheme="majorHAnsi" w:cstheme="majorHAnsi"/>
          <w:highlight w:val="cyan"/>
        </w:rPr>
        <w:t>no longer built on</w:t>
      </w:r>
      <w:r w:rsidRPr="0051136F">
        <w:rPr>
          <w:rStyle w:val="Emphasis"/>
          <w:rFonts w:asciiTheme="majorHAnsi" w:hAnsiTheme="majorHAnsi" w:cstheme="majorHAnsi"/>
        </w:rPr>
        <w:t xml:space="preserve"> a </w:t>
      </w:r>
      <w:r w:rsidRPr="0051136F">
        <w:rPr>
          <w:rStyle w:val="Emphasis"/>
          <w:rFonts w:asciiTheme="majorHAnsi" w:hAnsiTheme="majorHAnsi" w:cstheme="majorHAnsi"/>
          <w:highlight w:val="cyan"/>
        </w:rPr>
        <w:t>competitive principle</w:t>
      </w:r>
      <w:r w:rsidRPr="0051136F">
        <w:rPr>
          <w:rFonts w:asciiTheme="majorHAnsi" w:hAnsiTheme="majorHAnsi" w:cstheme="majorHAnsi"/>
          <w:sz w:val="16"/>
        </w:rPr>
        <w:t xml:space="preserve">, </w:t>
      </w:r>
      <w:r w:rsidRPr="0051136F">
        <w:rPr>
          <w:rStyle w:val="Emphasis"/>
          <w:rFonts w:asciiTheme="majorHAnsi" w:hAnsiTheme="majorHAnsi" w:cstheme="majorHAnsi"/>
          <w:highlight w:val="cyan"/>
        </w:rPr>
        <w:t>but on</w:t>
      </w:r>
      <w:r w:rsidRPr="0051136F">
        <w:rPr>
          <w:rStyle w:val="Emphasis"/>
          <w:rFonts w:asciiTheme="majorHAnsi" w:hAnsiTheme="majorHAnsi" w:cstheme="majorHAnsi"/>
        </w:rPr>
        <w:t xml:space="preserve"> the principle of </w:t>
      </w:r>
      <w:r w:rsidRPr="0051136F">
        <w:rPr>
          <w:rStyle w:val="Emphasis"/>
          <w:rFonts w:asciiTheme="majorHAnsi" w:hAnsiTheme="majorHAnsi" w:cstheme="majorHAnsi"/>
          <w:highlight w:val="cyan"/>
        </w:rPr>
        <w:t>collective solidarity</w:t>
      </w:r>
      <w:r w:rsidRPr="0051136F">
        <w:rPr>
          <w:rFonts w:asciiTheme="majorHAnsi" w:hAnsiTheme="majorHAnsi" w:cstheme="majorHAnsi"/>
          <w:sz w:val="16"/>
        </w:rPr>
        <w:t xml:space="preserve"> [</w:t>
      </w:r>
      <w:r w:rsidRPr="0051136F">
        <w:rPr>
          <w:rStyle w:val="Emphasis"/>
          <w:rFonts w:asciiTheme="majorHAnsi" w:hAnsiTheme="majorHAnsi" w:cstheme="majorHAnsi"/>
          <w:highlight w:val="cyan"/>
        </w:rPr>
        <w:t>and commitments</w:t>
      </w:r>
      <w:r w:rsidRPr="0051136F">
        <w:rPr>
          <w:rFonts w:asciiTheme="majorHAnsi" w:hAnsiTheme="majorHAnsi" w:cstheme="majorHAnsi"/>
          <w:sz w:val="16"/>
        </w:rPr>
        <w:t>] to the creation of collective subjects [and] fostering common interests in every aspect of our lives.’87</w:t>
      </w:r>
    </w:p>
    <w:p w14:paraId="66A77FF0"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Federici’s analysis resonates with the political thought and proposals developed by Dardot and Laval in their 2018 work, ‘On Common: Revolution in the 21st century.’11 For Dardot and Laval, </w:t>
      </w: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common</w:t>
      </w:r>
      <w:r w:rsidRPr="0051136F">
        <w:rPr>
          <w:rStyle w:val="StyleUnderline"/>
          <w:rFonts w:asciiTheme="majorHAnsi" w:hAnsiTheme="majorHAnsi" w:cstheme="majorHAnsi"/>
        </w:rPr>
        <w:t xml:space="preserve"> is</w:t>
      </w:r>
      <w:r w:rsidRPr="0051136F">
        <w:rPr>
          <w:rFonts w:asciiTheme="majorHAnsi" w:hAnsiTheme="majorHAnsi" w:cstheme="majorHAnsi"/>
          <w:sz w:val="16"/>
        </w:rPr>
        <w:t xml:space="preserve"> likewise understood as a principle of political struggle, a demand for ‘real </w:t>
      </w:r>
      <w:r w:rsidRPr="0051136F">
        <w:rPr>
          <w:rStyle w:val="StyleUnderline"/>
          <w:rFonts w:asciiTheme="majorHAnsi" w:hAnsiTheme="majorHAnsi" w:cstheme="majorHAnsi"/>
        </w:rPr>
        <w:t>democracy’</w:t>
      </w:r>
      <w:r w:rsidRPr="0051136F">
        <w:rPr>
          <w:rFonts w:asciiTheme="majorHAnsi" w:hAnsiTheme="majorHAnsi" w:cstheme="majorHAnsi"/>
          <w:sz w:val="16"/>
        </w:rPr>
        <w:t xml:space="preserve"> and a major driving force behind the emerging articulation of a political vision and </w:t>
      </w:r>
      <w:r w:rsidRPr="0051136F">
        <w:rPr>
          <w:rFonts w:asciiTheme="majorHAnsi" w:hAnsiTheme="majorHAnsi" w:cstheme="majorHAnsi"/>
          <w:sz w:val="16"/>
        </w:rPr>
        <w:lastRenderedPageBreak/>
        <w:t xml:space="preserve">programme </w:t>
      </w:r>
      <w:r w:rsidRPr="0051136F">
        <w:rPr>
          <w:rStyle w:val="StyleUnderline"/>
          <w:rFonts w:asciiTheme="majorHAnsi" w:hAnsiTheme="majorHAnsi" w:cstheme="majorHAnsi"/>
        </w:rPr>
        <w:t xml:space="preserve">that </w:t>
      </w:r>
      <w:r w:rsidRPr="0051136F">
        <w:rPr>
          <w:rStyle w:val="StyleUnderline"/>
          <w:rFonts w:asciiTheme="majorHAnsi" w:hAnsiTheme="majorHAnsi" w:cstheme="majorHAnsi"/>
          <w:highlight w:val="cyan"/>
        </w:rPr>
        <w:t>transcends</w:t>
      </w:r>
      <w:r w:rsidRPr="0051136F">
        <w:rPr>
          <w:rFonts w:asciiTheme="majorHAnsi" w:hAnsiTheme="majorHAnsi" w:cstheme="majorHAnsi"/>
          <w:sz w:val="16"/>
        </w:rPr>
        <w:t xml:space="preserve"> and overcomes </w:t>
      </w: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straitjacket</w:t>
      </w:r>
      <w:r w:rsidRPr="0051136F">
        <w:rPr>
          <w:rStyle w:val="StyleUnderline"/>
          <w:rFonts w:asciiTheme="majorHAnsi" w:hAnsiTheme="majorHAnsi" w:cstheme="majorHAnsi"/>
        </w:rPr>
        <w:t xml:space="preserve"> logic </w:t>
      </w:r>
      <w:r w:rsidRPr="0051136F">
        <w:rPr>
          <w:rStyle w:val="StyleUnderline"/>
          <w:rFonts w:asciiTheme="majorHAnsi" w:hAnsiTheme="majorHAnsi" w:cstheme="majorHAnsi"/>
          <w:highlight w:val="cyan"/>
        </w:rPr>
        <w:t xml:space="preserve">of </w:t>
      </w:r>
      <w:r w:rsidRPr="0051136F">
        <w:rPr>
          <w:rStyle w:val="Emphasis"/>
          <w:rFonts w:asciiTheme="majorHAnsi" w:hAnsiTheme="majorHAnsi" w:cstheme="majorHAnsi"/>
          <w:highlight w:val="cyan"/>
        </w:rPr>
        <w:t>neoliberal ideological hegemony</w:t>
      </w:r>
      <w:r w:rsidRPr="0051136F">
        <w:rPr>
          <w:rStyle w:val="StyleUnderline"/>
          <w:rFonts w:asciiTheme="majorHAnsi" w:hAnsiTheme="majorHAnsi" w:cstheme="majorHAnsi"/>
          <w:highlight w:val="cyan"/>
        </w:rPr>
        <w:t xml:space="preserve"> and</w:t>
      </w:r>
      <w:r w:rsidRPr="0051136F">
        <w:rPr>
          <w:rStyle w:val="StyleUnderline"/>
          <w:rFonts w:asciiTheme="majorHAnsi" w:hAnsiTheme="majorHAnsi" w:cstheme="majorHAnsi"/>
        </w:rPr>
        <w:t xml:space="preserve"> its </w:t>
      </w:r>
      <w:r w:rsidRPr="0051136F">
        <w:rPr>
          <w:rStyle w:val="Emphasis"/>
          <w:rFonts w:asciiTheme="majorHAnsi" w:hAnsiTheme="majorHAnsi" w:cstheme="majorHAnsi"/>
        </w:rPr>
        <w:t>‘</w:t>
      </w:r>
      <w:r w:rsidRPr="0051136F">
        <w:rPr>
          <w:rStyle w:val="Emphasis"/>
          <w:rFonts w:asciiTheme="majorHAnsi" w:hAnsiTheme="majorHAnsi" w:cstheme="majorHAnsi"/>
          <w:highlight w:val="cyan"/>
        </w:rPr>
        <w:t xml:space="preserve">policy </w:t>
      </w:r>
      <w:r w:rsidRPr="0051136F">
        <w:rPr>
          <w:rStyle w:val="Emphasis"/>
          <w:rFonts w:asciiTheme="majorHAnsi" w:hAnsiTheme="majorHAnsi" w:cstheme="majorHAnsi"/>
        </w:rPr>
        <w:t>grammar’</w:t>
      </w:r>
      <w:r w:rsidRPr="0051136F">
        <w:rPr>
          <w:rFonts w:asciiTheme="majorHAnsi" w:hAnsiTheme="majorHAnsi" w:cstheme="majorHAnsi"/>
          <w:sz w:val="16"/>
        </w:rPr>
        <w:t xml:space="preserve"> </w:t>
      </w:r>
      <w:r w:rsidRPr="0051136F">
        <w:rPr>
          <w:rStyle w:val="StyleUnderline"/>
          <w:rFonts w:asciiTheme="majorHAnsi" w:hAnsiTheme="majorHAnsi" w:cstheme="majorHAnsi"/>
        </w:rPr>
        <w:t>which</w:t>
      </w:r>
      <w:r w:rsidRPr="0051136F">
        <w:rPr>
          <w:rFonts w:asciiTheme="majorHAnsi" w:hAnsiTheme="majorHAnsi" w:cstheme="majorHAnsi"/>
          <w:sz w:val="16"/>
        </w:rPr>
        <w:t xml:space="preserve"> appears to </w:t>
      </w:r>
      <w:r w:rsidRPr="0051136F">
        <w:rPr>
          <w:rStyle w:val="Emphasis"/>
          <w:rFonts w:asciiTheme="majorHAnsi" w:hAnsiTheme="majorHAnsi" w:cstheme="majorHAnsi"/>
        </w:rPr>
        <w:t>foreclose all alternatives</w:t>
      </w:r>
      <w:r w:rsidRPr="0051136F">
        <w:rPr>
          <w:rFonts w:asciiTheme="majorHAnsi" w:hAnsiTheme="majorHAnsi" w:cstheme="majorHAnsi"/>
          <w:sz w:val="16"/>
        </w:rPr>
        <w:t xml:space="preserve"> </w:t>
      </w:r>
      <w:r w:rsidRPr="0051136F">
        <w:rPr>
          <w:rStyle w:val="StyleUnderline"/>
          <w:rFonts w:asciiTheme="majorHAnsi" w:hAnsiTheme="majorHAnsi" w:cstheme="majorHAnsi"/>
        </w:rPr>
        <w:t>and lock us</w:t>
      </w:r>
      <w:r w:rsidRPr="0051136F">
        <w:rPr>
          <w:rFonts w:asciiTheme="majorHAnsi" w:hAnsiTheme="majorHAnsi" w:cstheme="majorHAnsi"/>
          <w:sz w:val="16"/>
        </w:rPr>
        <w:t xml:space="preserve"> forever </w:t>
      </w:r>
      <w:r w:rsidRPr="0051136F">
        <w:rPr>
          <w:rStyle w:val="StyleUnderline"/>
          <w:rFonts w:asciiTheme="majorHAnsi" w:hAnsiTheme="majorHAnsi" w:cstheme="majorHAnsi"/>
        </w:rPr>
        <w:t>into</w:t>
      </w:r>
      <w:r w:rsidRPr="0051136F">
        <w:rPr>
          <w:rFonts w:asciiTheme="majorHAnsi" w:hAnsiTheme="majorHAnsi" w:cstheme="majorHAnsi"/>
          <w:sz w:val="16"/>
        </w:rPr>
        <w:t xml:space="preserve"> a </w:t>
      </w:r>
      <w:r w:rsidRPr="0051136F">
        <w:rPr>
          <w:rStyle w:val="Emphasis"/>
          <w:rFonts w:asciiTheme="majorHAnsi" w:hAnsiTheme="majorHAnsi" w:cstheme="majorHAnsi"/>
        </w:rPr>
        <w:t>capitalist realism</w:t>
      </w:r>
      <w:r w:rsidRPr="0051136F">
        <w:rPr>
          <w:rFonts w:asciiTheme="majorHAnsi" w:hAnsiTheme="majorHAnsi" w:cstheme="majorHAnsi"/>
          <w:sz w:val="16"/>
        </w:rPr>
        <w:t xml:space="preserve"> </w:t>
      </w:r>
      <w:r w:rsidRPr="0051136F">
        <w:rPr>
          <w:rStyle w:val="StyleUnderline"/>
          <w:rFonts w:asciiTheme="majorHAnsi" w:hAnsiTheme="majorHAnsi" w:cstheme="majorHAnsi"/>
        </w:rPr>
        <w:t>in which ‘it is easier to imagine the end of the world than it is to imagine the end of capitalism.</w:t>
      </w:r>
      <w:r w:rsidRPr="0051136F">
        <w:rPr>
          <w:rFonts w:asciiTheme="majorHAnsi" w:hAnsiTheme="majorHAnsi" w:cstheme="majorHAnsi"/>
          <w:sz w:val="16"/>
        </w:rPr>
        <w:t xml:space="preserve">’89 </w:t>
      </w:r>
      <w:r w:rsidRPr="0051136F">
        <w:rPr>
          <w:rStyle w:val="Emphasis"/>
          <w:rFonts w:asciiTheme="majorHAnsi" w:hAnsiTheme="majorHAnsi" w:cstheme="majorHAnsi"/>
          <w:highlight w:val="cyan"/>
        </w:rPr>
        <w:t>Eschewing</w:t>
      </w:r>
      <w:r w:rsidRPr="0051136F">
        <w:rPr>
          <w:rFonts w:asciiTheme="majorHAnsi" w:hAnsiTheme="majorHAnsi" w:cstheme="majorHAnsi"/>
          <w:sz w:val="16"/>
        </w:rPr>
        <w:t xml:space="preserve"> Bollier’s ‘triarchy’ of a </w:t>
      </w:r>
      <w:r w:rsidRPr="0051136F">
        <w:rPr>
          <w:rStyle w:val="Emphasis"/>
          <w:rFonts w:asciiTheme="majorHAnsi" w:hAnsiTheme="majorHAnsi" w:cstheme="majorHAnsi"/>
          <w:highlight w:val="cyan"/>
        </w:rPr>
        <w:t>market</w:t>
      </w:r>
      <w:r w:rsidRPr="0051136F">
        <w:rPr>
          <w:rFonts w:asciiTheme="majorHAnsi" w:hAnsiTheme="majorHAnsi" w:cstheme="majorHAnsi"/>
          <w:sz w:val="16"/>
        </w:rPr>
        <w:t>/</w:t>
      </w:r>
      <w:r w:rsidRPr="0051136F">
        <w:rPr>
          <w:rStyle w:val="Emphasis"/>
          <w:rFonts w:asciiTheme="majorHAnsi" w:hAnsiTheme="majorHAnsi" w:cstheme="majorHAnsi"/>
          <w:highlight w:val="cyan"/>
        </w:rPr>
        <w:t>state</w:t>
      </w:r>
      <w:r w:rsidRPr="0051136F">
        <w:rPr>
          <w:rFonts w:asciiTheme="majorHAnsi" w:hAnsiTheme="majorHAnsi" w:cstheme="majorHAnsi"/>
          <w:sz w:val="16"/>
        </w:rPr>
        <w:t xml:space="preserve">/ </w:t>
      </w:r>
      <w:r w:rsidRPr="0051136F">
        <w:rPr>
          <w:rStyle w:val="Emphasis"/>
          <w:rFonts w:asciiTheme="majorHAnsi" w:hAnsiTheme="majorHAnsi" w:cstheme="majorHAnsi"/>
          <w:highlight w:val="cyan"/>
        </w:rPr>
        <w:t>commons</w:t>
      </w:r>
      <w:r w:rsidRPr="0051136F">
        <w:rPr>
          <w:rFonts w:asciiTheme="majorHAnsi" w:hAnsiTheme="majorHAnsi" w:cstheme="majorHAnsi"/>
          <w:sz w:val="16"/>
          <w:highlight w:val="cyan"/>
        </w:rPr>
        <w:t xml:space="preserve"> </w:t>
      </w:r>
      <w:r w:rsidRPr="0051136F">
        <w:rPr>
          <w:rStyle w:val="Emphasis"/>
          <w:rFonts w:asciiTheme="majorHAnsi" w:hAnsiTheme="majorHAnsi" w:cstheme="majorHAnsi"/>
          <w:highlight w:val="cyan"/>
        </w:rPr>
        <w:t>coexistence</w:t>
      </w:r>
      <w:r w:rsidRPr="0051136F">
        <w:rPr>
          <w:rFonts w:asciiTheme="majorHAnsi" w:hAnsiTheme="majorHAnsi" w:cstheme="majorHAnsi"/>
          <w:sz w:val="16"/>
        </w:rPr>
        <w:t xml:space="preserve">, Dardot and Laval argue for a politics of </w:t>
      </w:r>
      <w:r w:rsidRPr="0051136F">
        <w:rPr>
          <w:rStyle w:val="StyleUnderline"/>
          <w:rFonts w:asciiTheme="majorHAnsi" w:hAnsiTheme="majorHAnsi" w:cstheme="majorHAnsi"/>
        </w:rPr>
        <w:t xml:space="preserve">the common </w:t>
      </w:r>
      <w:r w:rsidRPr="0051136F">
        <w:rPr>
          <w:rStyle w:val="StyleUnderline"/>
          <w:rFonts w:asciiTheme="majorHAnsi" w:hAnsiTheme="majorHAnsi" w:cstheme="majorHAnsi"/>
          <w:highlight w:val="cyan"/>
        </w:rPr>
        <w:t>base</w:t>
      </w:r>
      <w:r w:rsidRPr="0051136F">
        <w:rPr>
          <w:rStyle w:val="StyleUnderline"/>
          <w:rFonts w:asciiTheme="majorHAnsi" w:hAnsiTheme="majorHAnsi" w:cstheme="majorHAnsi"/>
        </w:rPr>
        <w:t xml:space="preserve">d </w:t>
      </w:r>
      <w:r w:rsidRPr="0051136F">
        <w:rPr>
          <w:rStyle w:val="StyleUnderline"/>
          <w:rFonts w:asciiTheme="majorHAnsi" w:hAnsiTheme="majorHAnsi" w:cstheme="majorHAnsi"/>
          <w:highlight w:val="cyan"/>
        </w:rPr>
        <w:t>on</w:t>
      </w:r>
      <w:r w:rsidRPr="0051136F">
        <w:rPr>
          <w:rFonts w:asciiTheme="majorHAnsi" w:hAnsiTheme="majorHAnsi" w:cstheme="majorHAnsi"/>
          <w:sz w:val="16"/>
        </w:rPr>
        <w:t xml:space="preserve"> an </w:t>
      </w:r>
      <w:r w:rsidRPr="0051136F">
        <w:rPr>
          <w:rStyle w:val="Emphasis"/>
          <w:rFonts w:asciiTheme="majorHAnsi" w:hAnsiTheme="majorHAnsi" w:cstheme="majorHAnsi"/>
        </w:rPr>
        <w:t>engaged</w:t>
      </w:r>
      <w:r w:rsidRPr="0051136F">
        <w:rPr>
          <w:rFonts w:asciiTheme="majorHAnsi" w:hAnsiTheme="majorHAnsi" w:cstheme="majorHAnsi"/>
          <w:sz w:val="16"/>
        </w:rPr>
        <w:t xml:space="preserve"> </w:t>
      </w:r>
      <w:r w:rsidRPr="0051136F">
        <w:rPr>
          <w:rStyle w:val="StyleUnderline"/>
          <w:rFonts w:asciiTheme="majorHAnsi" w:hAnsiTheme="majorHAnsi" w:cstheme="majorHAnsi"/>
          <w:highlight w:val="cyan"/>
        </w:rPr>
        <w:t>citizenry</w:t>
      </w:r>
      <w:r w:rsidRPr="0051136F">
        <w:rPr>
          <w:rFonts w:asciiTheme="majorHAnsi" w:hAnsiTheme="majorHAnsi" w:cstheme="majorHAnsi"/>
          <w:sz w:val="16"/>
          <w:highlight w:val="cyan"/>
        </w:rPr>
        <w:t xml:space="preserve"> </w:t>
      </w:r>
      <w:r w:rsidRPr="0051136F">
        <w:rPr>
          <w:rStyle w:val="StyleUnderline"/>
          <w:rFonts w:asciiTheme="majorHAnsi" w:hAnsiTheme="majorHAnsi" w:cstheme="majorHAnsi"/>
          <w:highlight w:val="cyan"/>
        </w:rPr>
        <w:t xml:space="preserve">that </w:t>
      </w:r>
      <w:r w:rsidRPr="0051136F">
        <w:rPr>
          <w:rStyle w:val="Emphasis"/>
          <w:rFonts w:asciiTheme="majorHAnsi" w:hAnsiTheme="majorHAnsi" w:cstheme="majorHAnsi"/>
          <w:highlight w:val="cyan"/>
        </w:rPr>
        <w:t>directly</w:t>
      </w:r>
      <w:r w:rsidRPr="0051136F">
        <w:rPr>
          <w:rStyle w:val="StyleUnderline"/>
          <w:rFonts w:asciiTheme="majorHAnsi" w:hAnsiTheme="majorHAnsi" w:cstheme="majorHAnsi"/>
          <w:highlight w:val="cyan"/>
        </w:rPr>
        <w:t xml:space="preserve"> </w:t>
      </w:r>
      <w:r w:rsidRPr="0051136F">
        <w:rPr>
          <w:rStyle w:val="Emphasis"/>
          <w:rFonts w:asciiTheme="majorHAnsi" w:hAnsiTheme="majorHAnsi" w:cstheme="majorHAnsi"/>
          <w:highlight w:val="cyan"/>
        </w:rPr>
        <w:t>participates</w:t>
      </w:r>
      <w:r w:rsidRPr="0051136F">
        <w:rPr>
          <w:rFonts w:asciiTheme="majorHAnsi" w:hAnsiTheme="majorHAnsi" w:cstheme="majorHAnsi"/>
          <w:sz w:val="16"/>
        </w:rPr>
        <w:t xml:space="preserve"> and deliberates </w:t>
      </w:r>
      <w:r w:rsidRPr="0051136F">
        <w:rPr>
          <w:rStyle w:val="StyleUnderline"/>
          <w:rFonts w:asciiTheme="majorHAnsi" w:hAnsiTheme="majorHAnsi" w:cstheme="majorHAnsi"/>
        </w:rPr>
        <w:t>in all decisions</w:t>
      </w:r>
      <w:r w:rsidRPr="0051136F">
        <w:rPr>
          <w:rFonts w:asciiTheme="majorHAnsi" w:hAnsiTheme="majorHAnsi" w:cstheme="majorHAnsi"/>
          <w:sz w:val="16"/>
        </w:rPr>
        <w:t xml:space="preserve"> which impact it, </w:t>
      </w:r>
      <w:r w:rsidRPr="0051136F">
        <w:rPr>
          <w:rStyle w:val="StyleUnderline"/>
          <w:rFonts w:asciiTheme="majorHAnsi" w:hAnsiTheme="majorHAnsi" w:cstheme="majorHAnsi"/>
        </w:rPr>
        <w:t>and</w:t>
      </w:r>
      <w:r w:rsidRPr="0051136F">
        <w:rPr>
          <w:rFonts w:asciiTheme="majorHAnsi" w:hAnsiTheme="majorHAnsi" w:cstheme="majorHAnsi"/>
          <w:sz w:val="16"/>
        </w:rPr>
        <w:t xml:space="preserve"> in the process </w:t>
      </w:r>
      <w:r w:rsidRPr="0051136F">
        <w:rPr>
          <w:rStyle w:val="StyleUnderline"/>
          <w:rFonts w:asciiTheme="majorHAnsi" w:hAnsiTheme="majorHAnsi" w:cstheme="majorHAnsi"/>
        </w:rPr>
        <w:t xml:space="preserve">not </w:t>
      </w:r>
      <w:r w:rsidRPr="0051136F">
        <w:rPr>
          <w:rStyle w:val="Emphasis"/>
          <w:rFonts w:asciiTheme="majorHAnsi" w:hAnsiTheme="majorHAnsi" w:cstheme="majorHAnsi"/>
        </w:rPr>
        <w:t>merely</w:t>
      </w:r>
      <w:r w:rsidRPr="0051136F">
        <w:rPr>
          <w:rStyle w:val="StyleUnderline"/>
          <w:rFonts w:asciiTheme="majorHAnsi" w:hAnsiTheme="majorHAnsi" w:cstheme="majorHAnsi"/>
        </w:rPr>
        <w:t xml:space="preserve"> transforms</w:t>
      </w:r>
      <w:r w:rsidRPr="0051136F">
        <w:rPr>
          <w:rFonts w:asciiTheme="majorHAnsi" w:hAnsiTheme="majorHAnsi" w:cstheme="majorHAnsi"/>
          <w:sz w:val="16"/>
        </w:rPr>
        <w:t xml:space="preserve"> the </w:t>
      </w:r>
      <w:r w:rsidRPr="0051136F">
        <w:rPr>
          <w:rStyle w:val="StyleUnderline"/>
          <w:rFonts w:asciiTheme="majorHAnsi" w:hAnsiTheme="majorHAnsi" w:cstheme="majorHAnsi"/>
        </w:rPr>
        <w:t>institutions responsible</w:t>
      </w:r>
      <w:r w:rsidRPr="0051136F">
        <w:rPr>
          <w:rFonts w:asciiTheme="majorHAnsi" w:hAnsiTheme="majorHAnsi" w:cstheme="majorHAnsi"/>
          <w:sz w:val="16"/>
        </w:rPr>
        <w:t xml:space="preserve"> for the management of services and allocation of resources, </w:t>
      </w:r>
      <w:r w:rsidRPr="0051136F">
        <w:rPr>
          <w:rStyle w:val="StyleUnderline"/>
          <w:rFonts w:asciiTheme="majorHAnsi" w:hAnsiTheme="majorHAnsi" w:cstheme="majorHAnsi"/>
        </w:rPr>
        <w:t xml:space="preserve">but creates </w:t>
      </w:r>
      <w:r w:rsidRPr="0051136F">
        <w:rPr>
          <w:rStyle w:val="Emphasis"/>
          <w:rFonts w:asciiTheme="majorHAnsi" w:hAnsiTheme="majorHAnsi" w:cstheme="majorHAnsi"/>
        </w:rPr>
        <w:t>new</w:t>
      </w:r>
      <w:r w:rsidRPr="0051136F">
        <w:rPr>
          <w:rStyle w:val="StyleUnderline"/>
          <w:rFonts w:asciiTheme="majorHAnsi" w:hAnsiTheme="majorHAnsi" w:cstheme="majorHAnsi"/>
        </w:rPr>
        <w:t xml:space="preserve"> institutions</w:t>
      </w:r>
      <w:r w:rsidRPr="0051136F">
        <w:rPr>
          <w:rFonts w:asciiTheme="majorHAnsi" w:hAnsiTheme="majorHAnsi" w:cstheme="majorHAnsi"/>
          <w:sz w:val="16"/>
        </w:rPr>
        <w:t xml:space="preserve"> and new ways of being in the world.11</w:t>
      </w:r>
    </w:p>
    <w:p w14:paraId="4334473E" w14:textId="1F7EC150"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Dardot and Laval describe this form of politics as ‘instituent praxis’: the common, they argue, is ‘not produced but instituted.’11 This acknowledges the conventional understanding of Ostrom, Bollier and others of ‘</w:t>
      </w: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commons</w:t>
      </w:r>
      <w:r w:rsidRPr="0051136F">
        <w:rPr>
          <w:rFonts w:asciiTheme="majorHAnsi" w:hAnsiTheme="majorHAnsi" w:cstheme="majorHAnsi"/>
          <w:sz w:val="16"/>
          <w:highlight w:val="cyan"/>
        </w:rPr>
        <w:t>’</w:t>
      </w:r>
      <w:r w:rsidRPr="0051136F">
        <w:rPr>
          <w:rFonts w:asciiTheme="majorHAnsi" w:hAnsiTheme="majorHAnsi" w:cstheme="majorHAnsi"/>
          <w:sz w:val="16"/>
        </w:rPr>
        <w:t xml:space="preserve"> as </w:t>
      </w:r>
      <w:r w:rsidRPr="0051136F">
        <w:rPr>
          <w:rStyle w:val="StyleUnderline"/>
          <w:rFonts w:asciiTheme="majorHAnsi" w:hAnsiTheme="majorHAnsi" w:cstheme="majorHAnsi"/>
        </w:rPr>
        <w:t xml:space="preserve">residing </w:t>
      </w:r>
      <w:r w:rsidRPr="0051136F">
        <w:rPr>
          <w:rStyle w:val="StyleUnderline"/>
          <w:rFonts w:asciiTheme="majorHAnsi" w:hAnsiTheme="majorHAnsi" w:cstheme="majorHAnsi"/>
          <w:highlight w:val="cyan"/>
        </w:rPr>
        <w:t>in</w:t>
      </w:r>
      <w:r w:rsidRPr="0051136F">
        <w:rPr>
          <w:rFonts w:asciiTheme="majorHAnsi" w:hAnsiTheme="majorHAnsi" w:cstheme="majorHAnsi"/>
          <w:sz w:val="16"/>
        </w:rPr>
        <w:t xml:space="preserve"> the rules – the </w:t>
      </w:r>
      <w:r w:rsidRPr="0051136F">
        <w:rPr>
          <w:rStyle w:val="Emphasis"/>
          <w:rFonts w:asciiTheme="majorHAnsi" w:hAnsiTheme="majorHAnsi" w:cstheme="majorHAnsi"/>
          <w:highlight w:val="cyan"/>
        </w:rPr>
        <w:t>laws</w:t>
      </w:r>
      <w:r w:rsidRPr="0051136F">
        <w:rPr>
          <w:rFonts w:asciiTheme="majorHAnsi" w:hAnsiTheme="majorHAnsi" w:cstheme="majorHAnsi"/>
          <w:sz w:val="16"/>
        </w:rPr>
        <w:t xml:space="preserve"> – that a community </w:t>
      </w:r>
      <w:r w:rsidRPr="0051136F">
        <w:rPr>
          <w:rStyle w:val="StyleUnderline"/>
          <w:rFonts w:asciiTheme="majorHAnsi" w:hAnsiTheme="majorHAnsi" w:cstheme="majorHAnsi"/>
          <w:highlight w:val="cyan"/>
        </w:rPr>
        <w:t>establishes</w:t>
      </w:r>
      <w:r w:rsidRPr="0051136F">
        <w:rPr>
          <w:rFonts w:asciiTheme="majorHAnsi" w:hAnsiTheme="majorHAnsi" w:cstheme="majorHAnsi"/>
          <w:sz w:val="16"/>
        </w:rPr>
        <w:t xml:space="preserve"> for the </w:t>
      </w:r>
      <w:r w:rsidRPr="0051136F">
        <w:rPr>
          <w:rStyle w:val="StyleUnderline"/>
          <w:rFonts w:asciiTheme="majorHAnsi" w:hAnsiTheme="majorHAnsi" w:cstheme="majorHAnsi"/>
          <w:highlight w:val="cyan"/>
        </w:rPr>
        <w:t>collective management and use of</w:t>
      </w:r>
      <w:r w:rsidRPr="0051136F">
        <w:rPr>
          <w:rStyle w:val="StyleUnderline"/>
          <w:rFonts w:asciiTheme="majorHAnsi" w:hAnsiTheme="majorHAnsi" w:cstheme="majorHAnsi"/>
        </w:rPr>
        <w:t xml:space="preserve"> shared </w:t>
      </w:r>
      <w:r w:rsidRPr="0051136F">
        <w:rPr>
          <w:rStyle w:val="StyleUnderline"/>
          <w:rFonts w:asciiTheme="majorHAnsi" w:hAnsiTheme="majorHAnsi" w:cstheme="majorHAnsi"/>
          <w:highlight w:val="cyan"/>
        </w:rPr>
        <w:t>resources</w:t>
      </w:r>
      <w:r w:rsidRPr="0051136F">
        <w:rPr>
          <w:rFonts w:asciiTheme="majorHAnsi" w:hAnsiTheme="majorHAnsi" w:cstheme="majorHAnsi"/>
          <w:sz w:val="16"/>
        </w:rPr>
        <w:t xml:space="preserve">, but extends it much further and in a more radical direction. </w:t>
      </w: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essence</w:t>
      </w:r>
      <w:r w:rsidRPr="0051136F">
        <w:rPr>
          <w:rStyle w:val="StyleUnderline"/>
          <w:rFonts w:asciiTheme="majorHAnsi" w:hAnsiTheme="majorHAnsi" w:cstheme="majorHAnsi"/>
        </w:rPr>
        <w:t xml:space="preserve"> of the commons, they argue, </w:t>
      </w:r>
      <w:r w:rsidRPr="0051136F">
        <w:rPr>
          <w:rStyle w:val="StyleUnderline"/>
          <w:rFonts w:asciiTheme="majorHAnsi" w:hAnsiTheme="majorHAnsi" w:cstheme="majorHAnsi"/>
          <w:highlight w:val="cyan"/>
        </w:rPr>
        <w:t>is not</w:t>
      </w:r>
      <w:r w:rsidRPr="0051136F">
        <w:rPr>
          <w:rStyle w:val="StyleUnderline"/>
          <w:rFonts w:asciiTheme="majorHAnsi" w:hAnsiTheme="majorHAnsi" w:cstheme="majorHAnsi"/>
        </w:rPr>
        <w:t xml:space="preserve"> in the </w:t>
      </w:r>
      <w:r w:rsidRPr="0051136F">
        <w:rPr>
          <w:rStyle w:val="StyleUnderline"/>
          <w:rFonts w:asciiTheme="majorHAnsi" w:hAnsiTheme="majorHAnsi" w:cstheme="majorHAnsi"/>
          <w:highlight w:val="cyan"/>
        </w:rPr>
        <w:t>goods</w:t>
      </w:r>
      <w:r w:rsidRPr="0051136F">
        <w:rPr>
          <w:rStyle w:val="StyleUnderline"/>
          <w:rFonts w:asciiTheme="majorHAnsi" w:hAnsiTheme="majorHAnsi" w:cstheme="majorHAnsi"/>
        </w:rPr>
        <w:t xml:space="preserve"> per se such as land or a forest or a seed bank ‘held in common,’ </w:t>
      </w:r>
      <w:r w:rsidRPr="0051136F">
        <w:rPr>
          <w:rStyle w:val="StyleUnderline"/>
          <w:rFonts w:asciiTheme="majorHAnsi" w:hAnsiTheme="majorHAnsi" w:cstheme="majorHAnsi"/>
          <w:highlight w:val="cyan"/>
        </w:rPr>
        <w:t>but</w:t>
      </w:r>
      <w:r w:rsidRPr="0051136F">
        <w:rPr>
          <w:rStyle w:val="StyleUnderline"/>
          <w:rFonts w:asciiTheme="majorHAnsi" w:hAnsiTheme="majorHAnsi" w:cstheme="majorHAnsi"/>
        </w:rPr>
        <w:t xml:space="preserve"> rather </w:t>
      </w:r>
      <w:r w:rsidRPr="0051136F">
        <w:rPr>
          <w:rStyle w:val="Emphasis"/>
          <w:rFonts w:asciiTheme="majorHAnsi" w:hAnsiTheme="majorHAnsi" w:cstheme="majorHAnsi"/>
        </w:rPr>
        <w:t xml:space="preserve">in the </w:t>
      </w:r>
      <w:r w:rsidRPr="0051136F">
        <w:rPr>
          <w:rStyle w:val="Emphasis"/>
          <w:rFonts w:asciiTheme="majorHAnsi" w:hAnsiTheme="majorHAnsi" w:cstheme="majorHAnsi"/>
          <w:highlight w:val="cyan"/>
        </w:rPr>
        <w:t>process</w:t>
      </w:r>
      <w:r w:rsidRPr="0051136F">
        <w:rPr>
          <w:rStyle w:val="Emphasis"/>
          <w:rFonts w:asciiTheme="majorHAnsi" w:hAnsiTheme="majorHAnsi" w:cstheme="majorHAnsi"/>
        </w:rPr>
        <w:t xml:space="preserve"> of their establishment</w:t>
      </w:r>
      <w:r w:rsidRPr="0051136F">
        <w:rPr>
          <w:rStyle w:val="StyleUnderline"/>
          <w:rFonts w:asciiTheme="majorHAnsi" w:hAnsiTheme="majorHAnsi" w:cstheme="majorHAnsi"/>
        </w:rPr>
        <w:t xml:space="preserve"> as well as the </w:t>
      </w:r>
      <w:r w:rsidRPr="0051136F">
        <w:rPr>
          <w:rStyle w:val="Emphasis"/>
          <w:rFonts w:asciiTheme="majorHAnsi" w:hAnsiTheme="majorHAnsi" w:cstheme="majorHAnsi"/>
          <w:highlight w:val="cyan"/>
        </w:rPr>
        <w:t>ongoing negotiation</w:t>
      </w:r>
      <w:r w:rsidRPr="0051136F">
        <w:rPr>
          <w:rStyle w:val="Emphasis"/>
          <w:rFonts w:asciiTheme="majorHAnsi" w:hAnsiTheme="majorHAnsi" w:cstheme="majorHAnsi"/>
        </w:rPr>
        <w:t xml:space="preserve"> that will </w:t>
      </w:r>
      <w:r w:rsidRPr="0051136F">
        <w:rPr>
          <w:rStyle w:val="Emphasis"/>
          <w:rFonts w:asciiTheme="majorHAnsi" w:hAnsiTheme="majorHAnsi" w:cstheme="majorHAnsi"/>
          <w:highlight w:val="cyan"/>
        </w:rPr>
        <w:t>surround</w:t>
      </w:r>
      <w:r w:rsidRPr="0051136F">
        <w:rPr>
          <w:rStyle w:val="Emphasis"/>
          <w:rFonts w:asciiTheme="majorHAnsi" w:hAnsiTheme="majorHAnsi" w:cstheme="majorHAnsi"/>
        </w:rPr>
        <w:t xml:space="preserve"> their </w:t>
      </w:r>
      <w:r w:rsidRPr="0051136F">
        <w:rPr>
          <w:rStyle w:val="Emphasis"/>
          <w:rFonts w:asciiTheme="majorHAnsi" w:hAnsiTheme="majorHAnsi" w:cstheme="majorHAnsi"/>
          <w:highlight w:val="cyan"/>
        </w:rPr>
        <w:t>use</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and</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governance</w:t>
      </w:r>
      <w:r w:rsidRPr="0051136F">
        <w:rPr>
          <w:rStyle w:val="StyleUnderline"/>
          <w:rFonts w:asciiTheme="majorHAnsi" w:hAnsiTheme="majorHAnsi" w:cstheme="majorHAnsi"/>
        </w:rPr>
        <w:t>.</w:t>
      </w:r>
      <w:r w:rsidRPr="0051136F">
        <w:rPr>
          <w:rFonts w:asciiTheme="majorHAnsi" w:hAnsiTheme="majorHAnsi" w:cstheme="majorHAnsi"/>
          <w:sz w:val="16"/>
        </w:rPr>
        <w:t xml:space="preserve"> Hence, Dardot and Laval distinguish </w:t>
      </w:r>
      <w:r w:rsidRPr="0051136F">
        <w:rPr>
          <w:rStyle w:val="StyleUnderline"/>
          <w:rFonts w:asciiTheme="majorHAnsi" w:hAnsiTheme="majorHAnsi" w:cstheme="majorHAnsi"/>
        </w:rPr>
        <w:t>the commons</w:t>
      </w:r>
      <w:r w:rsidRPr="0051136F">
        <w:rPr>
          <w:rFonts w:asciiTheme="majorHAnsi" w:hAnsiTheme="majorHAnsi" w:cstheme="majorHAnsi"/>
          <w:sz w:val="16"/>
        </w:rPr>
        <w:t xml:space="preserve"> from the ‘rights’ tradition of property, arguing that ‘the commons </w:t>
      </w:r>
      <w:r w:rsidRPr="0051136F">
        <w:rPr>
          <w:rStyle w:val="StyleUnderline"/>
          <w:rFonts w:asciiTheme="majorHAnsi" w:hAnsiTheme="majorHAnsi" w:cstheme="majorHAnsi"/>
        </w:rPr>
        <w:t>are</w:t>
      </w:r>
      <w:r w:rsidRPr="0051136F">
        <w:rPr>
          <w:rFonts w:asciiTheme="majorHAnsi" w:hAnsiTheme="majorHAnsi" w:cstheme="majorHAnsi"/>
          <w:sz w:val="16"/>
        </w:rPr>
        <w:t xml:space="preserve"> above all else </w:t>
      </w:r>
      <w:r w:rsidRPr="0051136F">
        <w:rPr>
          <w:rStyle w:val="StyleUnderline"/>
          <w:rFonts w:asciiTheme="majorHAnsi" w:hAnsiTheme="majorHAnsi" w:cstheme="majorHAnsi"/>
        </w:rPr>
        <w:t>matters of</w:t>
      </w:r>
      <w:r w:rsidRPr="0051136F">
        <w:rPr>
          <w:rFonts w:asciiTheme="majorHAnsi" w:hAnsiTheme="majorHAnsi" w:cstheme="majorHAnsi"/>
          <w:sz w:val="16"/>
        </w:rPr>
        <w:t xml:space="preserve"> institution and </w:t>
      </w:r>
      <w:r w:rsidRPr="0051136F">
        <w:rPr>
          <w:rStyle w:val="StyleUnderline"/>
          <w:rFonts w:asciiTheme="majorHAnsi" w:hAnsiTheme="majorHAnsi" w:cstheme="majorHAnsi"/>
        </w:rPr>
        <w:t>government</w:t>
      </w:r>
      <w:r w:rsidRPr="0051136F">
        <w:rPr>
          <w:rFonts w:asciiTheme="majorHAnsi" w:hAnsiTheme="majorHAnsi" w:cstheme="majorHAnsi"/>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51136F">
        <w:rPr>
          <w:rStyle w:val="StyleUnderline"/>
          <w:rFonts w:asciiTheme="majorHAnsi" w:hAnsiTheme="majorHAnsi" w:cstheme="majorHAnsi"/>
        </w:rPr>
        <w:t>This</w:t>
      </w:r>
      <w:r w:rsidRPr="0051136F">
        <w:rPr>
          <w:rFonts w:asciiTheme="majorHAnsi" w:hAnsiTheme="majorHAnsi" w:cstheme="majorHAnsi"/>
          <w:sz w:val="16"/>
        </w:rPr>
        <w:t xml:space="preserve"> messy, conflictual and evolving process is what Dardot and Laval insist </w:t>
      </w:r>
      <w:r w:rsidRPr="0051136F">
        <w:rPr>
          <w:rStyle w:val="StyleUnderline"/>
          <w:rFonts w:asciiTheme="majorHAnsi" w:hAnsiTheme="majorHAnsi" w:cstheme="majorHAnsi"/>
          <w:highlight w:val="cyan"/>
        </w:rPr>
        <w:t>will</w:t>
      </w:r>
      <w:r w:rsidRPr="0051136F">
        <w:rPr>
          <w:rFonts w:asciiTheme="majorHAnsi" w:hAnsiTheme="majorHAnsi" w:cstheme="majorHAnsi"/>
          <w:sz w:val="16"/>
        </w:rPr>
        <w:t xml:space="preserve"> ultimately </w:t>
      </w:r>
      <w:r w:rsidRPr="0051136F">
        <w:rPr>
          <w:rStyle w:val="StyleUnderline"/>
          <w:rFonts w:asciiTheme="majorHAnsi" w:hAnsiTheme="majorHAnsi" w:cstheme="majorHAnsi"/>
          <w:highlight w:val="cyan"/>
        </w:rPr>
        <w:t>bring</w:t>
      </w:r>
      <w:r w:rsidRPr="0051136F">
        <w:rPr>
          <w:rStyle w:val="StyleUnderline"/>
          <w:rFonts w:asciiTheme="majorHAnsi" w:hAnsiTheme="majorHAnsi" w:cstheme="majorHAnsi"/>
        </w:rPr>
        <w:t xml:space="preserve"> about</w:t>
      </w:r>
      <w:r w:rsidRPr="0051136F">
        <w:rPr>
          <w:rFonts w:asciiTheme="majorHAnsi" w:hAnsiTheme="majorHAnsi" w:cstheme="majorHAnsi"/>
          <w:sz w:val="16"/>
        </w:rPr>
        <w:t xml:space="preserve"> a </w:t>
      </w:r>
      <w:r w:rsidRPr="0051136F">
        <w:rPr>
          <w:rStyle w:val="Emphasis"/>
          <w:rFonts w:asciiTheme="majorHAnsi" w:hAnsiTheme="majorHAnsi" w:cstheme="majorHAnsi"/>
          <w:highlight w:val="cyan"/>
        </w:rPr>
        <w:t>revolution</w:t>
      </w:r>
      <w:r w:rsidRPr="0051136F">
        <w:rPr>
          <w:rFonts w:asciiTheme="majorHAnsi" w:hAnsiTheme="majorHAnsi" w:cstheme="majorHAnsi"/>
          <w:sz w:val="16"/>
        </w:rPr>
        <w:t xml:space="preserve">, </w:t>
      </w:r>
      <w:r w:rsidRPr="0051136F">
        <w:rPr>
          <w:rStyle w:val="StyleUnderline"/>
          <w:rFonts w:asciiTheme="majorHAnsi" w:hAnsiTheme="majorHAnsi" w:cstheme="majorHAnsi"/>
          <w:highlight w:val="cyan"/>
        </w:rPr>
        <w:t>not in</w:t>
      </w:r>
      <w:r w:rsidRPr="0051136F">
        <w:rPr>
          <w:rStyle w:val="StyleUnderline"/>
          <w:rFonts w:asciiTheme="majorHAnsi" w:hAnsiTheme="majorHAnsi" w:cstheme="majorHAnsi"/>
        </w:rPr>
        <w:t xml:space="preserve"> the form of a </w:t>
      </w:r>
      <w:r w:rsidRPr="0051136F">
        <w:rPr>
          <w:rStyle w:val="Emphasis"/>
          <w:rFonts w:asciiTheme="majorHAnsi" w:hAnsiTheme="majorHAnsi" w:cstheme="majorHAnsi"/>
          <w:highlight w:val="cyan"/>
        </w:rPr>
        <w:t>violent</w:t>
      </w:r>
      <w:r w:rsidRPr="0051136F">
        <w:rPr>
          <w:rStyle w:val="StyleUnderline"/>
          <w:rFonts w:asciiTheme="majorHAnsi" w:hAnsiTheme="majorHAnsi" w:cstheme="majorHAnsi"/>
          <w:highlight w:val="cyan"/>
        </w:rPr>
        <w:t xml:space="preserve"> uprising</w:t>
      </w:r>
      <w:r w:rsidRPr="0051136F">
        <w:rPr>
          <w:rStyle w:val="StyleUnderline"/>
          <w:rFonts w:asciiTheme="majorHAnsi" w:hAnsiTheme="majorHAnsi" w:cstheme="majorHAnsi"/>
        </w:rPr>
        <w:t xml:space="preserve"> or insurrection, </w:t>
      </w:r>
      <w:r w:rsidRPr="0051136F">
        <w:rPr>
          <w:rStyle w:val="StyleUnderline"/>
          <w:rFonts w:asciiTheme="majorHAnsi" w:hAnsiTheme="majorHAnsi" w:cstheme="majorHAnsi"/>
          <w:highlight w:val="cyan"/>
        </w:rPr>
        <w:t>but</w:t>
      </w:r>
      <w:r w:rsidRPr="0051136F">
        <w:rPr>
          <w:rStyle w:val="StyleUnderline"/>
          <w:rFonts w:asciiTheme="majorHAnsi" w:hAnsiTheme="majorHAnsi" w:cstheme="majorHAnsi"/>
        </w:rPr>
        <w:t xml:space="preserve"> rather </w:t>
      </w:r>
      <w:r w:rsidRPr="0051136F">
        <w:rPr>
          <w:rStyle w:val="StyleUnderline"/>
          <w:rFonts w:asciiTheme="majorHAnsi" w:hAnsiTheme="majorHAnsi" w:cstheme="majorHAnsi"/>
          <w:highlight w:val="cyan"/>
        </w:rPr>
        <w:t>through</w:t>
      </w:r>
      <w:r w:rsidRPr="0051136F">
        <w:rPr>
          <w:rStyle w:val="StyleUnderline"/>
          <w:rFonts w:asciiTheme="majorHAnsi" w:hAnsiTheme="majorHAnsi" w:cstheme="majorHAnsi"/>
        </w:rPr>
        <w:t xml:space="preserve"> the ‘</w:t>
      </w:r>
      <w:r w:rsidRPr="0051136F">
        <w:rPr>
          <w:rStyle w:val="Emphasis"/>
          <w:rFonts w:asciiTheme="majorHAnsi" w:hAnsiTheme="majorHAnsi" w:cstheme="majorHAnsi"/>
          <w:highlight w:val="cyan"/>
        </w:rPr>
        <w:t>reinstitution</w:t>
      </w:r>
      <w:r w:rsidRPr="0051136F">
        <w:rPr>
          <w:rStyle w:val="StyleUnderline"/>
          <w:rFonts w:asciiTheme="majorHAnsi" w:hAnsiTheme="majorHAnsi" w:cstheme="majorHAnsi"/>
        </w:rPr>
        <w:t xml:space="preserve"> of society’</w:t>
      </w:r>
      <w:r w:rsidRPr="0051136F">
        <w:rPr>
          <w:rFonts w:asciiTheme="majorHAnsi" w:hAnsiTheme="majorHAnsi" w:cstheme="majorHAnsi"/>
          <w:sz w:val="16"/>
        </w:rPr>
        <w:t xml:space="preserve"> via the transformation of politics and economy </w:t>
      </w:r>
      <w:r w:rsidRPr="0051136F">
        <w:rPr>
          <w:rStyle w:val="StyleUnderline"/>
          <w:rFonts w:asciiTheme="majorHAnsi" w:hAnsiTheme="majorHAnsi" w:cstheme="majorHAnsi"/>
          <w:highlight w:val="cyan"/>
        </w:rPr>
        <w:t>from</w:t>
      </w:r>
      <w:r w:rsidRPr="0051136F">
        <w:rPr>
          <w:rStyle w:val="StyleUnderline"/>
          <w:rFonts w:asciiTheme="majorHAnsi" w:hAnsiTheme="majorHAnsi" w:cstheme="majorHAnsi"/>
        </w:rPr>
        <w:t xml:space="preserve"> its current state of ‘representative </w:t>
      </w:r>
      <w:r w:rsidRPr="0051136F">
        <w:rPr>
          <w:rStyle w:val="Emphasis"/>
          <w:rFonts w:asciiTheme="majorHAnsi" w:hAnsiTheme="majorHAnsi" w:cstheme="majorHAnsi"/>
          <w:highlight w:val="cyan"/>
        </w:rPr>
        <w:t>oligarchy</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to</w:t>
      </w:r>
      <w:r w:rsidRPr="0051136F">
        <w:rPr>
          <w:rStyle w:val="StyleUnderline"/>
          <w:rFonts w:asciiTheme="majorHAnsi" w:hAnsiTheme="majorHAnsi" w:cstheme="majorHAnsi"/>
        </w:rPr>
        <w:t xml:space="preserve"> full participatory and </w:t>
      </w:r>
      <w:r w:rsidRPr="0051136F">
        <w:rPr>
          <w:rStyle w:val="Emphasis"/>
          <w:rFonts w:asciiTheme="majorHAnsi" w:hAnsiTheme="majorHAnsi" w:cstheme="majorHAnsi"/>
          <w:highlight w:val="cyan"/>
        </w:rPr>
        <w:t>deliberative</w:t>
      </w:r>
      <w:r w:rsidRPr="0051136F">
        <w:rPr>
          <w:rStyle w:val="StyleUnderline"/>
          <w:rFonts w:asciiTheme="majorHAnsi" w:hAnsiTheme="majorHAnsi" w:cstheme="majorHAnsi"/>
          <w:highlight w:val="cyan"/>
        </w:rPr>
        <w:t xml:space="preserve"> democracy</w:t>
      </w:r>
      <w:r w:rsidRPr="0051136F">
        <w:rPr>
          <w:rFonts w:asciiTheme="majorHAnsi" w:hAnsiTheme="majorHAnsi" w:cstheme="majorHAnsi"/>
          <w:sz w:val="16"/>
        </w:rPr>
        <w:t>.11 Such a vision is premised on a mass politicisation of society; in effect a return of mass popular political contestation and a turn away from the postpolitical era of the neoliberal consumer.91-92</w:t>
      </w:r>
    </w:p>
    <w:p w14:paraId="479DEF83" w14:textId="77777777" w:rsidR="00D423DA" w:rsidRPr="0051136F" w:rsidRDefault="00D423DA" w:rsidP="00D423DA">
      <w:pPr>
        <w:pStyle w:val="Heading3"/>
        <w:rPr>
          <w:rFonts w:asciiTheme="majorHAnsi" w:hAnsiTheme="majorHAnsi" w:cstheme="majorHAnsi"/>
        </w:rPr>
      </w:pPr>
      <w:r w:rsidRPr="0051136F">
        <w:rPr>
          <w:rFonts w:asciiTheme="majorHAnsi" w:hAnsiTheme="majorHAnsi" w:cstheme="majorHAnsi"/>
        </w:rPr>
        <w:lastRenderedPageBreak/>
        <w:t>Japan DA---1NC</w:t>
      </w:r>
    </w:p>
    <w:p w14:paraId="10FA5434"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New </w:t>
      </w:r>
      <w:r w:rsidRPr="0051136F">
        <w:rPr>
          <w:rFonts w:asciiTheme="majorHAnsi" w:hAnsiTheme="majorHAnsi" w:cstheme="majorHAnsi"/>
          <w:u w:val="single"/>
        </w:rPr>
        <w:t>antitrust</w:t>
      </w:r>
      <w:r w:rsidRPr="0051136F">
        <w:rPr>
          <w:rFonts w:asciiTheme="majorHAnsi" w:hAnsiTheme="majorHAnsi" w:cstheme="majorHAnsi"/>
        </w:rPr>
        <w:t xml:space="preserve"> is applied </w:t>
      </w:r>
      <w:r w:rsidRPr="0051136F">
        <w:rPr>
          <w:rFonts w:asciiTheme="majorHAnsi" w:hAnsiTheme="majorHAnsi" w:cstheme="majorHAnsi"/>
          <w:u w:val="single"/>
        </w:rPr>
        <w:t>globally</w:t>
      </w:r>
      <w:r w:rsidRPr="0051136F">
        <w:rPr>
          <w:rFonts w:asciiTheme="majorHAnsi" w:hAnsiTheme="majorHAnsi" w:cstheme="majorHAnsi"/>
        </w:rPr>
        <w:t>---</w:t>
      </w:r>
      <w:r w:rsidRPr="0051136F">
        <w:rPr>
          <w:rFonts w:asciiTheme="majorHAnsi" w:hAnsiTheme="majorHAnsi" w:cstheme="majorHAnsi"/>
          <w:u w:val="single"/>
        </w:rPr>
        <w:t>offends allies</w:t>
      </w:r>
      <w:r w:rsidRPr="0051136F">
        <w:rPr>
          <w:rFonts w:asciiTheme="majorHAnsi" w:hAnsiTheme="majorHAnsi" w:cstheme="majorHAnsi"/>
        </w:rPr>
        <w:t xml:space="preserve">---regs counterplan avoids it. </w:t>
      </w:r>
    </w:p>
    <w:p w14:paraId="6E7CF9AC"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Herbert </w:t>
      </w:r>
      <w:r w:rsidRPr="0051136F">
        <w:rPr>
          <w:rStyle w:val="Style13ptBold"/>
          <w:rFonts w:asciiTheme="majorHAnsi" w:hAnsiTheme="majorHAnsi" w:cstheme="majorHAnsi"/>
        </w:rPr>
        <w:t>Hovenkamp 03</w:t>
      </w:r>
      <w:r w:rsidRPr="0051136F">
        <w:rPr>
          <w:rFonts w:asciiTheme="majorHAnsi" w:hAnsiTheme="majorHAnsi" w:cstheme="majorHAnsi"/>
        </w:rPr>
        <w:t xml:space="preserve">. Ben V. &amp; Dorothy Willie Professor of Law and History, University of Iowa. “Antitrust as Extraterritorial Regulatory Policy,” 48 Antitrust BULL. 629 (2003). </w:t>
      </w:r>
    </w:p>
    <w:p w14:paraId="4B8330D2"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Today few of us are sympathetic with the view that the common law exists apart from and somehow transcends the jurisdiction of the courts that make it. Nevertheless, </w:t>
      </w:r>
      <w:r w:rsidRPr="0051136F">
        <w:rPr>
          <w:rStyle w:val="StyleUnderline"/>
          <w:rFonts w:asciiTheme="majorHAnsi" w:hAnsiTheme="majorHAnsi" w:cstheme="majorHAnsi"/>
        </w:rPr>
        <w:t xml:space="preserve">there is a powerful sense in which the rules of </w:t>
      </w:r>
      <w:r w:rsidRPr="0051136F">
        <w:rPr>
          <w:rStyle w:val="Emphasis"/>
          <w:rFonts w:asciiTheme="majorHAnsi" w:hAnsiTheme="majorHAnsi" w:cstheme="majorHAnsi"/>
          <w:highlight w:val="cyan"/>
        </w:rPr>
        <w:t>antitrust law</w:t>
      </w:r>
      <w:r w:rsidRPr="0051136F">
        <w:rPr>
          <w:rStyle w:val="StyleUnderline"/>
          <w:rFonts w:asciiTheme="majorHAnsi" w:hAnsiTheme="majorHAnsi" w:cstheme="majorHAnsi"/>
          <w:highlight w:val="cyan"/>
        </w:rPr>
        <w:t xml:space="preserve"> are regarded as "</w:t>
      </w:r>
      <w:r w:rsidRPr="0051136F">
        <w:rPr>
          <w:rStyle w:val="Emphasis"/>
          <w:rFonts w:asciiTheme="majorHAnsi" w:hAnsiTheme="majorHAnsi" w:cstheme="majorHAnsi"/>
          <w:highlight w:val="cyan"/>
        </w:rPr>
        <w:t>natural</w:t>
      </w:r>
      <w:r w:rsidRPr="0051136F">
        <w:rPr>
          <w:rStyle w:val="StyleUnderline"/>
          <w:rFonts w:asciiTheme="majorHAnsi" w:hAnsiTheme="majorHAnsi" w:cstheme="majorHAnsi"/>
          <w:highlight w:val="cyan"/>
        </w:rPr>
        <w:t xml:space="preserve">," while </w:t>
      </w:r>
      <w:r w:rsidRPr="0051136F">
        <w:rPr>
          <w:rStyle w:val="Emphasis"/>
          <w:rFonts w:asciiTheme="majorHAnsi" w:hAnsiTheme="majorHAnsi" w:cstheme="majorHAnsi"/>
          <w:highlight w:val="cyan"/>
        </w:rPr>
        <w:t>explicitly reg</w:t>
      </w:r>
      <w:r w:rsidRPr="0051136F">
        <w:rPr>
          <w:rStyle w:val="Emphasis"/>
          <w:rFonts w:asciiTheme="majorHAnsi" w:hAnsiTheme="majorHAnsi" w:cstheme="majorHAnsi"/>
        </w:rPr>
        <w:t>ulatory rule</w:t>
      </w:r>
      <w:r w:rsidRPr="0051136F">
        <w:rPr>
          <w:rStyle w:val="Emphasis"/>
          <w:rFonts w:asciiTheme="majorHAnsi" w:hAnsiTheme="majorHAnsi" w:cstheme="majorHAnsi"/>
          <w:highlight w:val="cyan"/>
        </w:rPr>
        <w:t>s</w:t>
      </w:r>
      <w:r w:rsidRPr="0051136F">
        <w:rPr>
          <w:rStyle w:val="StyleUnderline"/>
          <w:rFonts w:asciiTheme="majorHAnsi" w:hAnsiTheme="majorHAnsi" w:cstheme="majorHAnsi"/>
          <w:highlight w:val="cyan"/>
        </w:rPr>
        <w:t xml:space="preserve"> are </w:t>
      </w:r>
      <w:r w:rsidRPr="0051136F">
        <w:rPr>
          <w:rStyle w:val="StyleUnderline"/>
          <w:rFonts w:asciiTheme="majorHAnsi" w:hAnsiTheme="majorHAnsi" w:cstheme="majorHAnsi"/>
        </w:rPr>
        <w:t>considered</w:t>
      </w:r>
      <w:r w:rsidRPr="0051136F">
        <w:rPr>
          <w:rFonts w:asciiTheme="majorHAnsi" w:hAnsiTheme="majorHAnsi" w:cstheme="majorHAnsi"/>
          <w:sz w:val="16"/>
        </w:rPr>
        <w:t xml:space="preserve"> to be purely local, </w:t>
      </w:r>
      <w:r w:rsidRPr="0051136F">
        <w:rPr>
          <w:rStyle w:val="Emphasis"/>
          <w:rFonts w:asciiTheme="majorHAnsi" w:hAnsiTheme="majorHAnsi" w:cstheme="majorHAnsi"/>
          <w:highlight w:val="cyan"/>
        </w:rPr>
        <w:t>territorial</w:t>
      </w:r>
      <w:r w:rsidRPr="0051136F">
        <w:rPr>
          <w:rFonts w:asciiTheme="majorHAnsi" w:hAnsiTheme="majorHAnsi" w:cstheme="majorHAnsi"/>
          <w:sz w:val="16"/>
        </w:rPr>
        <w:t xml:space="preserve">, or political. </w:t>
      </w:r>
      <w:r w:rsidRPr="0051136F">
        <w:rPr>
          <w:rStyle w:val="StyleUnderline"/>
          <w:rFonts w:asciiTheme="majorHAnsi" w:hAnsiTheme="majorHAnsi" w:cstheme="majorHAnsi"/>
        </w:rPr>
        <w:t>This view is given considerable support by a</w:t>
      </w:r>
      <w:r w:rsidRPr="0051136F">
        <w:rPr>
          <w:rFonts w:asciiTheme="majorHAnsi" w:hAnsiTheme="majorHAnsi" w:cstheme="majorHAnsi"/>
          <w:sz w:val="16"/>
        </w:rPr>
        <w:t xml:space="preserve"> powerful </w:t>
      </w:r>
      <w:r w:rsidRPr="0051136F">
        <w:rPr>
          <w:rStyle w:val="StyleUnderline"/>
          <w:rFonts w:asciiTheme="majorHAnsi" w:hAnsiTheme="majorHAnsi" w:cstheme="majorHAnsi"/>
        </w:rPr>
        <w:t>neoclassical economic model that views markets as natural, in the sense that they exist separate and apart from state policy making</w:t>
      </w:r>
      <w:r w:rsidRPr="0051136F">
        <w:rPr>
          <w:rFonts w:asciiTheme="majorHAnsi" w:hAnsiTheme="majorHAnsi" w:cstheme="majorHAnsi"/>
          <w:sz w:val="16"/>
        </w:rPr>
        <w:t>. 32</w:t>
      </w:r>
    </w:p>
    <w:p w14:paraId="02F4D384" w14:textId="77777777" w:rsidR="00D423DA" w:rsidRPr="0051136F" w:rsidRDefault="00D423DA" w:rsidP="00D423DA">
      <w:pPr>
        <w:rPr>
          <w:rFonts w:asciiTheme="majorHAnsi" w:hAnsiTheme="majorHAnsi" w:cstheme="majorHAnsi"/>
          <w:sz w:val="16"/>
        </w:rPr>
      </w:pPr>
      <w:r w:rsidRPr="0051136F">
        <w:rPr>
          <w:rStyle w:val="StyleUnderline"/>
          <w:rFonts w:asciiTheme="majorHAnsi" w:hAnsiTheme="majorHAnsi" w:cstheme="majorHAnsi"/>
        </w:rPr>
        <w:t xml:space="preserve">Within this model </w:t>
      </w:r>
      <w:r w:rsidRPr="0051136F">
        <w:rPr>
          <w:rStyle w:val="StyleUnderline"/>
          <w:rFonts w:asciiTheme="majorHAnsi" w:hAnsiTheme="majorHAnsi" w:cstheme="majorHAnsi"/>
          <w:highlight w:val="cyan"/>
        </w:rPr>
        <w:t xml:space="preserve">antitrust law is a </w:t>
      </w:r>
      <w:r w:rsidRPr="0051136F">
        <w:rPr>
          <w:rStyle w:val="StyleUnderline"/>
          <w:rFonts w:asciiTheme="majorHAnsi" w:hAnsiTheme="majorHAnsi" w:cstheme="majorHAnsi"/>
        </w:rPr>
        <w:t xml:space="preserve">kind of </w:t>
      </w:r>
      <w:r w:rsidRPr="0051136F">
        <w:rPr>
          <w:rStyle w:val="StyleUnderline"/>
          <w:rFonts w:asciiTheme="majorHAnsi" w:hAnsiTheme="majorHAnsi" w:cstheme="majorHAnsi"/>
          <w:highlight w:val="cyan"/>
        </w:rPr>
        <w:t xml:space="preserve">background </w:t>
      </w:r>
      <w:r w:rsidRPr="0051136F">
        <w:rPr>
          <w:rStyle w:val="StyleUnderline"/>
          <w:rFonts w:asciiTheme="majorHAnsi" w:hAnsiTheme="majorHAnsi" w:cstheme="majorHAnsi"/>
        </w:rPr>
        <w:t>umpire</w:t>
      </w:r>
      <w:r w:rsidRPr="0051136F">
        <w:rPr>
          <w:rFonts w:asciiTheme="majorHAnsi" w:hAnsiTheme="majorHAnsi" w:cstheme="majorHAnsi"/>
          <w:sz w:val="16"/>
        </w:rPr>
        <w:t xml:space="preserve"> that does not make first instance choices about price, quantity, quality, new entry and the like, but </w:t>
      </w:r>
      <w:r w:rsidRPr="0051136F">
        <w:rPr>
          <w:rStyle w:val="StyleUnderline"/>
          <w:rFonts w:asciiTheme="majorHAnsi" w:hAnsiTheme="majorHAnsi" w:cstheme="majorHAnsi"/>
          <w:highlight w:val="cyan"/>
        </w:rPr>
        <w:t xml:space="preserve">that does limit the </w:t>
      </w:r>
      <w:r w:rsidRPr="0051136F">
        <w:rPr>
          <w:rStyle w:val="Emphasis"/>
          <w:rFonts w:asciiTheme="majorHAnsi" w:hAnsiTheme="majorHAnsi" w:cstheme="majorHAnsi"/>
          <w:highlight w:val="cyan"/>
        </w:rPr>
        <w:t>anticompetitive</w:t>
      </w:r>
      <w:r w:rsidRPr="0051136F">
        <w:rPr>
          <w:rStyle w:val="StyleUnderline"/>
          <w:rFonts w:asciiTheme="majorHAnsi" w:hAnsiTheme="majorHAnsi" w:cstheme="majorHAnsi"/>
          <w:highlight w:val="cyan"/>
        </w:rPr>
        <w:t xml:space="preserve"> exercise</w:t>
      </w:r>
      <w:r w:rsidRPr="0051136F">
        <w:rPr>
          <w:rStyle w:val="StyleUnderline"/>
          <w:rFonts w:asciiTheme="majorHAnsi" w:hAnsiTheme="majorHAnsi" w:cstheme="majorHAnsi"/>
        </w:rPr>
        <w:t xml:space="preserve"> of market power</w:t>
      </w:r>
      <w:r w:rsidRPr="0051136F">
        <w:rPr>
          <w:rFonts w:asciiTheme="majorHAnsi" w:hAnsiTheme="majorHAnsi" w:cstheme="majorHAnsi"/>
          <w:sz w:val="16"/>
        </w:rPr>
        <w:t xml:space="preserve">. Antitrust operates as </w:t>
      </w:r>
      <w:r w:rsidRPr="0051136F">
        <w:rPr>
          <w:rStyle w:val="StyleUnderline"/>
          <w:rFonts w:asciiTheme="majorHAnsi" w:hAnsiTheme="majorHAnsi" w:cstheme="majorHAnsi"/>
        </w:rPr>
        <w:t>a kind of</w:t>
      </w:r>
      <w:r w:rsidRPr="0051136F">
        <w:rPr>
          <w:rFonts w:asciiTheme="majorHAnsi" w:hAnsiTheme="majorHAnsi" w:cstheme="majorHAnsi"/>
          <w:sz w:val="16"/>
        </w:rPr>
        <w:t xml:space="preserve"> "macro" version of </w:t>
      </w:r>
      <w:r w:rsidRPr="0051136F">
        <w:rPr>
          <w:rStyle w:val="StyleUnderline"/>
          <w:rFonts w:asciiTheme="majorHAnsi" w:hAnsiTheme="majorHAnsi" w:cstheme="majorHAnsi"/>
        </w:rPr>
        <w:t>contract law. The common law of contracts is designed to facilitate</w:t>
      </w:r>
      <w:r w:rsidRPr="0051136F">
        <w:rPr>
          <w:rFonts w:asciiTheme="majorHAnsi" w:hAnsiTheme="majorHAnsi" w:cstheme="majorHAnsi"/>
          <w:sz w:val="16"/>
        </w:rPr>
        <w:t xml:space="preserve"> and protect the utility of individual </w:t>
      </w:r>
      <w:r w:rsidRPr="0051136F">
        <w:rPr>
          <w:rStyle w:val="StyleUnderline"/>
          <w:rFonts w:asciiTheme="majorHAnsi" w:hAnsiTheme="majorHAnsi" w:cstheme="majorHAnsi"/>
        </w:rPr>
        <w:t>private bargains; antitrust is designed to do much the same thing</w:t>
      </w:r>
      <w:r w:rsidRPr="0051136F">
        <w:rPr>
          <w:rFonts w:asciiTheme="majorHAnsi" w:hAnsiTheme="majorHAnsi" w:cstheme="majorHAnsi"/>
          <w:sz w:val="16"/>
        </w:rPr>
        <w:t xml:space="preserve">, but for markets as a whole. </w:t>
      </w:r>
      <w:r w:rsidRPr="0051136F">
        <w:rPr>
          <w:rStyle w:val="StyleUnderline"/>
          <w:rFonts w:asciiTheme="majorHAnsi" w:hAnsiTheme="majorHAnsi" w:cstheme="majorHAnsi"/>
        </w:rPr>
        <w:t>Under this conception</w:t>
      </w:r>
      <w:r w:rsidRPr="0051136F">
        <w:rPr>
          <w:rFonts w:asciiTheme="majorHAnsi" w:hAnsiTheme="majorHAnsi" w:cstheme="majorHAnsi"/>
          <w:sz w:val="16"/>
        </w:rPr>
        <w:t xml:space="preserve"> a well defined set of </w:t>
      </w:r>
      <w:r w:rsidRPr="0051136F">
        <w:rPr>
          <w:rStyle w:val="StyleUnderline"/>
          <w:rFonts w:asciiTheme="majorHAnsi" w:hAnsiTheme="majorHAnsi" w:cstheme="majorHAnsi"/>
        </w:rPr>
        <w:t>antitrust</w:t>
      </w:r>
      <w:r w:rsidRPr="0051136F">
        <w:rPr>
          <w:rFonts w:asciiTheme="majorHAnsi" w:hAnsiTheme="majorHAnsi" w:cstheme="majorHAnsi"/>
          <w:sz w:val="16"/>
        </w:rPr>
        <w:t xml:space="preserve"> principles </w:t>
      </w:r>
      <w:r w:rsidRPr="0051136F">
        <w:rPr>
          <w:rStyle w:val="StyleUnderline"/>
          <w:rFonts w:asciiTheme="majorHAnsi" w:hAnsiTheme="majorHAnsi" w:cstheme="majorHAnsi"/>
        </w:rPr>
        <w:t>always operates in the background</w:t>
      </w:r>
      <w:r w:rsidRPr="0051136F">
        <w:rPr>
          <w:rFonts w:asciiTheme="majorHAnsi" w:hAnsiTheme="majorHAnsi" w:cstheme="majorHAnsi"/>
          <w:sz w:val="16"/>
        </w:rPr>
        <w:t xml:space="preserve">, so to speak, permitting private bargaining to proceed without interference in the great majority of instances, but intervening when competitive processes go awry. Further, </w:t>
      </w:r>
      <w:r w:rsidRPr="0051136F">
        <w:rPr>
          <w:rStyle w:val="StyleUnderline"/>
          <w:rFonts w:asciiTheme="majorHAnsi" w:hAnsiTheme="majorHAnsi" w:cstheme="majorHAnsi"/>
        </w:rPr>
        <w:t>widespread agreement exists</w:t>
      </w:r>
      <w:r w:rsidRPr="0051136F">
        <w:rPr>
          <w:rFonts w:asciiTheme="majorHAnsi" w:hAnsiTheme="majorHAnsi" w:cstheme="majorHAnsi"/>
          <w:sz w:val="16"/>
        </w:rPr>
        <w:t xml:space="preserve"> both inside and outside the United States </w:t>
      </w:r>
      <w:r w:rsidRPr="0051136F">
        <w:rPr>
          <w:rStyle w:val="StyleUnderline"/>
          <w:rFonts w:asciiTheme="majorHAnsi" w:hAnsiTheme="majorHAnsi" w:cstheme="majorHAnsi"/>
        </w:rPr>
        <w:t>on a set of core principles</w:t>
      </w:r>
      <w:r w:rsidRPr="0051136F">
        <w:rPr>
          <w:rFonts w:asciiTheme="majorHAnsi" w:hAnsiTheme="majorHAnsi" w:cstheme="majorHAnsi"/>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05631FA9" w14:textId="77777777" w:rsidR="00D423DA" w:rsidRPr="0051136F" w:rsidRDefault="00D423DA" w:rsidP="00D423DA">
      <w:pPr>
        <w:rPr>
          <w:rFonts w:asciiTheme="majorHAnsi" w:hAnsiTheme="majorHAnsi" w:cstheme="majorHAnsi"/>
          <w:sz w:val="16"/>
        </w:rPr>
      </w:pPr>
      <w:r w:rsidRPr="0051136F">
        <w:rPr>
          <w:rStyle w:val="Emphasis"/>
          <w:rFonts w:asciiTheme="majorHAnsi" w:hAnsiTheme="majorHAnsi" w:cstheme="majorHAnsi"/>
          <w:highlight w:val="cyan"/>
        </w:rPr>
        <w:t>In contrast</w:t>
      </w:r>
      <w:r w:rsidRPr="0051136F">
        <w:rPr>
          <w:rStyle w:val="StyleUnderline"/>
          <w:rFonts w:asciiTheme="majorHAnsi" w:hAnsiTheme="majorHAnsi" w:cstheme="majorHAnsi"/>
        </w:rPr>
        <w:t>, the power to regulate is different</w:t>
      </w:r>
      <w:r w:rsidRPr="0051136F">
        <w:rPr>
          <w:rFonts w:asciiTheme="majorHAnsi" w:hAnsiTheme="majorHAnsi" w:cstheme="majorHAnsi"/>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51136F">
        <w:rPr>
          <w:rStyle w:val="StyleUnderline"/>
          <w:rFonts w:asciiTheme="majorHAnsi" w:hAnsiTheme="majorHAnsi" w:cstheme="majorHAnsi"/>
          <w:highlight w:val="cyan"/>
        </w:rPr>
        <w:t xml:space="preserve">regulatory design is </w:t>
      </w:r>
      <w:r w:rsidRPr="0051136F">
        <w:rPr>
          <w:rStyle w:val="StyleUnderline"/>
          <w:rFonts w:asciiTheme="majorHAnsi" w:hAnsiTheme="majorHAnsi" w:cstheme="majorHAnsi"/>
        </w:rPr>
        <w:t xml:space="preserve">much more </w:t>
      </w:r>
      <w:r w:rsidRPr="0051136F">
        <w:rPr>
          <w:rStyle w:val="StyleUnderline"/>
          <w:rFonts w:asciiTheme="majorHAnsi" w:hAnsiTheme="majorHAnsi" w:cstheme="majorHAnsi"/>
          <w:highlight w:val="cyan"/>
        </w:rPr>
        <w:t>specific</w:t>
      </w:r>
      <w:r w:rsidRPr="0051136F">
        <w:rPr>
          <w:rFonts w:asciiTheme="majorHAnsi" w:hAnsiTheme="majorHAnsi" w:cstheme="majorHAnsi"/>
          <w:sz w:val="16"/>
          <w:highlight w:val="cyan"/>
        </w:rPr>
        <w:t xml:space="preserve"> </w:t>
      </w:r>
      <w:r w:rsidRPr="0051136F">
        <w:rPr>
          <w:rFonts w:asciiTheme="majorHAnsi" w:hAnsiTheme="majorHAnsi" w:cstheme="majorHAnsi"/>
          <w:sz w:val="16"/>
        </w:rPr>
        <w:t>to the sovereign-more likely to reflect the demographics, industrial or employment base, or politics of the particular state imposing the regulation.</w:t>
      </w:r>
    </w:p>
    <w:p w14:paraId="46C24C6C" w14:textId="77777777" w:rsidR="00D423DA" w:rsidRPr="0051136F" w:rsidRDefault="00D423DA" w:rsidP="00D423DA">
      <w:pPr>
        <w:rPr>
          <w:rFonts w:asciiTheme="majorHAnsi" w:hAnsiTheme="majorHAnsi" w:cstheme="majorHAnsi"/>
          <w:sz w:val="16"/>
          <w:szCs w:val="16"/>
        </w:rPr>
      </w:pPr>
      <w:r w:rsidRPr="0051136F">
        <w:rPr>
          <w:rFonts w:asciiTheme="majorHAnsi" w:hAnsiTheme="majorHAnsi" w:cstheme="majorHAnsi"/>
          <w:sz w:val="16"/>
          <w:szCs w:val="16"/>
        </w:rPr>
        <w:t>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26FA9448"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But </w:t>
      </w:r>
      <w:r w:rsidRPr="0051136F">
        <w:rPr>
          <w:rStyle w:val="StyleUnderline"/>
          <w:rFonts w:asciiTheme="majorHAnsi" w:hAnsiTheme="majorHAnsi" w:cstheme="majorHAnsi"/>
          <w:highlight w:val="cyan"/>
        </w:rPr>
        <w:t>homogeneity in antitrust</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policy also </w:t>
      </w:r>
      <w:r w:rsidRPr="0051136F">
        <w:rPr>
          <w:rStyle w:val="StyleUnderline"/>
          <w:rFonts w:asciiTheme="majorHAnsi" w:hAnsiTheme="majorHAnsi" w:cstheme="majorHAnsi"/>
          <w:highlight w:val="cyan"/>
        </w:rPr>
        <w:t xml:space="preserve">begins to </w:t>
      </w:r>
      <w:r w:rsidRPr="0051136F">
        <w:rPr>
          <w:rStyle w:val="Emphasis"/>
          <w:rFonts w:asciiTheme="majorHAnsi" w:hAnsiTheme="majorHAnsi" w:cstheme="majorHAnsi"/>
          <w:highlight w:val="cyan"/>
        </w:rPr>
        <w:t xml:space="preserve">break down when antitrust </w:t>
      </w:r>
      <w:r w:rsidRPr="0051136F">
        <w:rPr>
          <w:rStyle w:val="Emphasis"/>
          <w:rFonts w:asciiTheme="majorHAnsi" w:hAnsiTheme="majorHAnsi" w:cstheme="majorHAnsi"/>
        </w:rPr>
        <w:t xml:space="preserve">law </w:t>
      </w:r>
      <w:r w:rsidRPr="0051136F">
        <w:rPr>
          <w:rStyle w:val="Emphasis"/>
          <w:rFonts w:asciiTheme="majorHAnsi" w:hAnsiTheme="majorHAnsi" w:cstheme="majorHAnsi"/>
          <w:highlight w:val="cyan"/>
        </w:rPr>
        <w:t xml:space="preserve">moves beyond </w:t>
      </w:r>
      <w:r w:rsidRPr="0051136F">
        <w:rPr>
          <w:rStyle w:val="Emphasis"/>
          <w:rFonts w:asciiTheme="majorHAnsi" w:hAnsiTheme="majorHAnsi" w:cstheme="majorHAnsi"/>
        </w:rPr>
        <w:t xml:space="preserve">its </w:t>
      </w:r>
      <w:r w:rsidRPr="0051136F">
        <w:rPr>
          <w:rStyle w:val="Emphasis"/>
          <w:rFonts w:asciiTheme="majorHAnsi" w:hAnsiTheme="majorHAnsi" w:cstheme="majorHAnsi"/>
          <w:highlight w:val="cyan"/>
        </w:rPr>
        <w:t>fundamental</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neoclassical </w:t>
      </w:r>
      <w:r w:rsidRPr="0051136F">
        <w:rPr>
          <w:rStyle w:val="Emphasis"/>
          <w:rFonts w:asciiTheme="majorHAnsi" w:hAnsiTheme="majorHAnsi" w:cstheme="majorHAnsi"/>
          <w:highlight w:val="cyan"/>
        </w:rPr>
        <w:t>concern</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with cartels or well-defined exclusionary practices, </w:t>
      </w:r>
      <w:r w:rsidRPr="0051136F">
        <w:rPr>
          <w:rStyle w:val="StyleUnderline"/>
          <w:rFonts w:asciiTheme="majorHAnsi" w:hAnsiTheme="majorHAnsi" w:cstheme="majorHAnsi"/>
        </w:rPr>
        <w:t xml:space="preserve">and into areas where its role is more </w:t>
      </w:r>
      <w:r w:rsidRPr="0051136F">
        <w:rPr>
          <w:rStyle w:val="Emphasis"/>
          <w:rFonts w:asciiTheme="majorHAnsi" w:hAnsiTheme="majorHAnsi" w:cstheme="majorHAnsi"/>
        </w:rPr>
        <w:t>controversial or marginal</w:t>
      </w:r>
      <w:r w:rsidRPr="0051136F">
        <w:rPr>
          <w:rStyle w:val="StyleUnderline"/>
          <w:rFonts w:asciiTheme="majorHAnsi" w:hAnsiTheme="majorHAnsi" w:cstheme="majorHAnsi"/>
        </w:rPr>
        <w:t xml:space="preserve">. This is often the case when the </w:t>
      </w:r>
      <w:r w:rsidRPr="0051136F">
        <w:rPr>
          <w:rStyle w:val="Emphasis"/>
          <w:rFonts w:asciiTheme="majorHAnsi" w:hAnsiTheme="majorHAnsi" w:cstheme="majorHAnsi"/>
        </w:rPr>
        <w:t>antitrust laws are applied</w:t>
      </w:r>
      <w:r w:rsidRPr="0051136F">
        <w:rPr>
          <w:rStyle w:val="StyleUnderline"/>
          <w:rFonts w:asciiTheme="majorHAnsi" w:hAnsiTheme="majorHAnsi" w:cstheme="majorHAnsi"/>
        </w:rPr>
        <w:t xml:space="preserve"> in recently deregulated markets</w:t>
      </w:r>
      <w:r w:rsidRPr="0051136F">
        <w:rPr>
          <w:rFonts w:asciiTheme="majorHAnsi" w:hAnsiTheme="majorHAnsi" w:cstheme="majorHAnsi"/>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76175C87"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Increasingly, </w:t>
      </w:r>
      <w:r w:rsidRPr="0051136F">
        <w:rPr>
          <w:rStyle w:val="StyleUnderline"/>
          <w:rFonts w:asciiTheme="majorHAnsi" w:hAnsiTheme="majorHAnsi" w:cstheme="majorHAnsi"/>
        </w:rPr>
        <w:t xml:space="preserve">American </w:t>
      </w:r>
      <w:r w:rsidRPr="0051136F">
        <w:rPr>
          <w:rStyle w:val="StyleUnderline"/>
          <w:rFonts w:asciiTheme="majorHAnsi" w:hAnsiTheme="majorHAnsi" w:cstheme="majorHAnsi"/>
          <w:highlight w:val="cyan"/>
        </w:rPr>
        <w:t xml:space="preserve">courts </w:t>
      </w:r>
      <w:r w:rsidRPr="0051136F">
        <w:rPr>
          <w:rStyle w:val="StyleUnderline"/>
          <w:rFonts w:asciiTheme="majorHAnsi" w:hAnsiTheme="majorHAnsi" w:cstheme="majorHAnsi"/>
        </w:rPr>
        <w:t xml:space="preserve">seem </w:t>
      </w:r>
      <w:r w:rsidRPr="0051136F">
        <w:rPr>
          <w:rStyle w:val="Emphasis"/>
          <w:rFonts w:asciiTheme="majorHAnsi" w:hAnsiTheme="majorHAnsi" w:cstheme="majorHAnsi"/>
        </w:rPr>
        <w:t xml:space="preserve">willing to </w:t>
      </w:r>
      <w:r w:rsidRPr="0051136F">
        <w:rPr>
          <w:rStyle w:val="Emphasis"/>
          <w:rFonts w:asciiTheme="majorHAnsi" w:hAnsiTheme="majorHAnsi" w:cstheme="majorHAnsi"/>
          <w:highlight w:val="cyan"/>
        </w:rPr>
        <w:t xml:space="preserve">apply antitrust </w:t>
      </w:r>
      <w:r w:rsidRPr="0051136F">
        <w:rPr>
          <w:rStyle w:val="Emphasis"/>
          <w:rFonts w:asciiTheme="majorHAnsi" w:hAnsiTheme="majorHAnsi" w:cstheme="majorHAnsi"/>
        </w:rPr>
        <w:t xml:space="preserve">law </w:t>
      </w:r>
      <w:r w:rsidRPr="0051136F">
        <w:rPr>
          <w:rStyle w:val="Emphasis"/>
          <w:rFonts w:asciiTheme="majorHAnsi" w:hAnsiTheme="majorHAnsi" w:cstheme="majorHAnsi"/>
          <w:highlight w:val="cyan"/>
        </w:rPr>
        <w:t>to</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markets regulated by </w:t>
      </w:r>
      <w:r w:rsidRPr="0051136F">
        <w:rPr>
          <w:rStyle w:val="Emphasis"/>
          <w:rFonts w:asciiTheme="majorHAnsi" w:hAnsiTheme="majorHAnsi" w:cstheme="majorHAnsi"/>
          <w:highlight w:val="cyan"/>
        </w:rPr>
        <w:t>foreign nations</w:t>
      </w:r>
      <w:r w:rsidRPr="0051136F">
        <w:rPr>
          <w:rStyle w:val="StyleUnderline"/>
          <w:rFonts w:asciiTheme="majorHAnsi" w:hAnsiTheme="majorHAnsi" w:cstheme="majorHAnsi"/>
          <w:highlight w:val="cyan"/>
        </w:rPr>
        <w:t xml:space="preserve"> </w:t>
      </w:r>
      <w:r w:rsidRPr="0051136F">
        <w:rPr>
          <w:rStyle w:val="StyleUnderline"/>
          <w:rFonts w:asciiTheme="majorHAnsi" w:hAnsiTheme="majorHAnsi" w:cstheme="majorHAnsi"/>
        </w:rPr>
        <w:t xml:space="preserve">under circumstances </w:t>
      </w:r>
      <w:r w:rsidRPr="0051136F">
        <w:rPr>
          <w:rStyle w:val="StyleUnderline"/>
          <w:rFonts w:asciiTheme="majorHAnsi" w:hAnsiTheme="majorHAnsi" w:cstheme="majorHAnsi"/>
          <w:highlight w:val="cyan"/>
        </w:rPr>
        <w:t xml:space="preserve">where regulatory laws </w:t>
      </w:r>
      <w:r w:rsidRPr="0051136F">
        <w:rPr>
          <w:rStyle w:val="StyleUnderline"/>
          <w:rFonts w:asciiTheme="majorHAnsi" w:hAnsiTheme="majorHAnsi" w:cstheme="majorHAnsi"/>
        </w:rPr>
        <w:t xml:space="preserve">themselves </w:t>
      </w:r>
      <w:r w:rsidRPr="0051136F">
        <w:rPr>
          <w:rStyle w:val="StyleUnderline"/>
          <w:rFonts w:asciiTheme="majorHAnsi" w:hAnsiTheme="majorHAnsi" w:cstheme="majorHAnsi"/>
          <w:highlight w:val="cyan"/>
        </w:rPr>
        <w:t>would never reach</w:t>
      </w:r>
      <w:r w:rsidRPr="0051136F">
        <w:rPr>
          <w:rFonts w:asciiTheme="majorHAnsi" w:hAnsiTheme="majorHAnsi" w:cstheme="majorHAnsi"/>
          <w:sz w:val="16"/>
        </w:rPr>
        <w:t xml:space="preserve">. For example, </w:t>
      </w:r>
      <w:r w:rsidRPr="0051136F">
        <w:rPr>
          <w:rStyle w:val="StyleUnderline"/>
          <w:rFonts w:asciiTheme="majorHAnsi" w:hAnsiTheme="majorHAnsi" w:cstheme="majorHAnsi"/>
          <w:highlight w:val="cyan"/>
        </w:rPr>
        <w:lastRenderedPageBreak/>
        <w:t xml:space="preserve">neither Congress nor a state </w:t>
      </w:r>
      <w:r w:rsidRPr="0051136F">
        <w:rPr>
          <w:rStyle w:val="StyleUnderline"/>
          <w:rFonts w:asciiTheme="majorHAnsi" w:hAnsiTheme="majorHAnsi" w:cstheme="majorHAnsi"/>
        </w:rPr>
        <w:t xml:space="preserve">legislature </w:t>
      </w:r>
      <w:r w:rsidRPr="0051136F">
        <w:rPr>
          <w:rStyle w:val="StyleUnderline"/>
          <w:rFonts w:asciiTheme="majorHAnsi" w:hAnsiTheme="majorHAnsi" w:cstheme="majorHAnsi"/>
          <w:highlight w:val="cyan"/>
        </w:rPr>
        <w:t xml:space="preserve">would </w:t>
      </w:r>
      <w:r w:rsidRPr="0051136F">
        <w:rPr>
          <w:rStyle w:val="StyleUnderline"/>
          <w:rFonts w:asciiTheme="majorHAnsi" w:hAnsiTheme="majorHAnsi" w:cstheme="majorHAnsi"/>
        </w:rPr>
        <w:t xml:space="preserve">very likely attempt to </w:t>
      </w:r>
      <w:r w:rsidRPr="0051136F">
        <w:rPr>
          <w:rStyle w:val="StyleUnderline"/>
          <w:rFonts w:asciiTheme="majorHAnsi" w:hAnsiTheme="majorHAnsi" w:cstheme="majorHAnsi"/>
          <w:highlight w:val="cyan"/>
        </w:rPr>
        <w:t xml:space="preserve">regulate </w:t>
      </w:r>
      <w:r w:rsidRPr="0051136F">
        <w:rPr>
          <w:rStyle w:val="StyleUnderline"/>
          <w:rFonts w:asciiTheme="majorHAnsi" w:hAnsiTheme="majorHAnsi" w:cstheme="majorHAnsi"/>
        </w:rPr>
        <w:t xml:space="preserve">the customer service or information provision practices of a </w:t>
      </w:r>
      <w:r w:rsidRPr="0051136F">
        <w:rPr>
          <w:rStyle w:val="StyleUnderline"/>
          <w:rFonts w:asciiTheme="majorHAnsi" w:hAnsiTheme="majorHAnsi" w:cstheme="majorHAnsi"/>
          <w:highlight w:val="cyan"/>
        </w:rPr>
        <w:t xml:space="preserve">foreign </w:t>
      </w:r>
      <w:r w:rsidRPr="0051136F">
        <w:rPr>
          <w:rStyle w:val="StyleUnderline"/>
          <w:rFonts w:asciiTheme="majorHAnsi" w:hAnsiTheme="majorHAnsi" w:cstheme="majorHAnsi"/>
        </w:rPr>
        <w:t xml:space="preserve">national's </w:t>
      </w:r>
      <w:r w:rsidRPr="0051136F">
        <w:rPr>
          <w:rStyle w:val="StyleUnderline"/>
          <w:rFonts w:asciiTheme="majorHAnsi" w:hAnsiTheme="majorHAnsi" w:cstheme="majorHAnsi"/>
          <w:highlight w:val="cyan"/>
        </w:rPr>
        <w:t>telephone company. But</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both federal and state </w:t>
      </w:r>
      <w:r w:rsidRPr="0051136F">
        <w:rPr>
          <w:rStyle w:val="Emphasis"/>
          <w:rFonts w:asciiTheme="majorHAnsi" w:hAnsiTheme="majorHAnsi" w:cstheme="majorHAnsi"/>
          <w:highlight w:val="cyan"/>
        </w:rPr>
        <w:t>courts have</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done precisely that </w:t>
      </w:r>
      <w:r w:rsidRPr="0051136F">
        <w:rPr>
          <w:rStyle w:val="Emphasis"/>
          <w:rFonts w:asciiTheme="majorHAnsi" w:hAnsiTheme="majorHAnsi" w:cstheme="majorHAnsi"/>
          <w:highlight w:val="cyan"/>
        </w:rPr>
        <w:t>under</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the guise of </w:t>
      </w:r>
      <w:r w:rsidRPr="0051136F">
        <w:rPr>
          <w:rStyle w:val="Emphasis"/>
          <w:rFonts w:asciiTheme="majorHAnsi" w:hAnsiTheme="majorHAnsi" w:cstheme="majorHAnsi"/>
          <w:highlight w:val="cyan"/>
        </w:rPr>
        <w:t>antitrust</w:t>
      </w:r>
      <w:r w:rsidRPr="0051136F">
        <w:rPr>
          <w:rFonts w:asciiTheme="majorHAnsi" w:hAnsiTheme="majorHAnsi" w:cstheme="majorHAnsi"/>
          <w:sz w:val="16"/>
          <w:highlight w:val="cyan"/>
        </w:rPr>
        <w:t xml:space="preserve"> </w:t>
      </w:r>
      <w:r w:rsidRPr="0051136F">
        <w:rPr>
          <w:rFonts w:asciiTheme="majorHAnsi" w:hAnsiTheme="majorHAnsi" w:cstheme="majorHAnsi"/>
          <w:sz w:val="16"/>
        </w:rPr>
        <w:t>enforcement.3 4</w:t>
      </w:r>
    </w:p>
    <w:p w14:paraId="7945A718" w14:textId="77777777" w:rsidR="00D423DA" w:rsidRPr="0051136F" w:rsidRDefault="00D423DA" w:rsidP="00D423DA">
      <w:pPr>
        <w:rPr>
          <w:rFonts w:asciiTheme="majorHAnsi" w:hAnsiTheme="majorHAnsi" w:cstheme="majorHAnsi"/>
          <w:sz w:val="16"/>
        </w:rPr>
      </w:pPr>
      <w:r w:rsidRPr="0051136F">
        <w:rPr>
          <w:rStyle w:val="StyleUnderline"/>
          <w:rFonts w:asciiTheme="majorHAnsi" w:hAnsiTheme="majorHAnsi" w:cstheme="majorHAnsi"/>
        </w:rPr>
        <w:t>Antitrust</w:t>
      </w:r>
      <w:r w:rsidRPr="0051136F">
        <w:rPr>
          <w:rFonts w:asciiTheme="majorHAnsi" w:hAnsiTheme="majorHAnsi" w:cstheme="majorHAnsi"/>
          <w:sz w:val="16"/>
        </w:rPr>
        <w:t xml:space="preserve"> policy </w:t>
      </w:r>
      <w:r w:rsidRPr="0051136F">
        <w:rPr>
          <w:rStyle w:val="StyleUnderline"/>
          <w:rFonts w:asciiTheme="majorHAnsi" w:hAnsiTheme="majorHAnsi" w:cstheme="majorHAnsi"/>
        </w:rPr>
        <w:t>makes this thinkable as a result of</w:t>
      </w:r>
      <w:r w:rsidRPr="0051136F">
        <w:rPr>
          <w:rFonts w:asciiTheme="majorHAnsi" w:hAnsiTheme="majorHAnsi" w:cstheme="majorHAnsi"/>
          <w:sz w:val="16"/>
        </w:rPr>
        <w:t xml:space="preserve"> the confluence of two sets of doctrines. </w:t>
      </w:r>
      <w:r w:rsidRPr="0051136F">
        <w:rPr>
          <w:rStyle w:val="Emphasis"/>
          <w:rFonts w:asciiTheme="majorHAnsi" w:hAnsiTheme="majorHAnsi" w:cstheme="majorHAnsi"/>
        </w:rPr>
        <w:t>First</w:t>
      </w:r>
      <w:r w:rsidRPr="0051136F">
        <w:rPr>
          <w:rFonts w:asciiTheme="majorHAnsi" w:hAnsiTheme="majorHAnsi" w:cstheme="majorHAnsi"/>
          <w:sz w:val="16"/>
        </w:rPr>
        <w:t xml:space="preserve"> is </w:t>
      </w:r>
      <w:r w:rsidRPr="0051136F">
        <w:rPr>
          <w:rStyle w:val="StyleUnderline"/>
          <w:rFonts w:asciiTheme="majorHAnsi" w:hAnsiTheme="majorHAnsi" w:cstheme="majorHAnsi"/>
        </w:rPr>
        <w:t xml:space="preserve">the </w:t>
      </w:r>
      <w:r w:rsidRPr="0051136F">
        <w:rPr>
          <w:rStyle w:val="Emphasis"/>
          <w:rFonts w:asciiTheme="majorHAnsi" w:hAnsiTheme="majorHAnsi" w:cstheme="majorHAnsi"/>
        </w:rPr>
        <w:t>expansive reach of our antitrust laws</w:t>
      </w:r>
      <w:r w:rsidRPr="0051136F">
        <w:rPr>
          <w:rFonts w:asciiTheme="majorHAnsi" w:hAnsiTheme="majorHAnsi" w:cstheme="majorHAnsi"/>
          <w:sz w:val="16"/>
        </w:rPr>
        <w:t xml:space="preserve"> to practices that </w:t>
      </w:r>
      <w:r w:rsidRPr="0051136F">
        <w:rPr>
          <w:rStyle w:val="StyleUnderline"/>
          <w:rFonts w:asciiTheme="majorHAnsi" w:hAnsiTheme="majorHAnsi" w:cstheme="majorHAnsi"/>
        </w:rPr>
        <w:t>have a substantial effect on United States commerce.</w:t>
      </w:r>
      <w:r w:rsidRPr="0051136F">
        <w:rPr>
          <w:rFonts w:asciiTheme="majorHAnsi" w:hAnsiTheme="majorHAnsi" w:cstheme="majorHAnsi"/>
          <w:sz w:val="16"/>
        </w:rPr>
        <w:t xml:space="preserve"> </w:t>
      </w:r>
      <w:r w:rsidRPr="0051136F">
        <w:rPr>
          <w:rStyle w:val="Emphasis"/>
          <w:rFonts w:asciiTheme="majorHAnsi" w:hAnsiTheme="majorHAnsi" w:cstheme="majorHAnsi"/>
        </w:rPr>
        <w:t>Second</w:t>
      </w:r>
      <w:r w:rsidRPr="0051136F">
        <w:rPr>
          <w:rFonts w:asciiTheme="majorHAnsi" w:hAnsiTheme="majorHAnsi" w:cstheme="majorHAnsi"/>
          <w:sz w:val="16"/>
        </w:rPr>
        <w:t xml:space="preserve"> is </w:t>
      </w:r>
      <w:r w:rsidRPr="0051136F">
        <w:rPr>
          <w:rStyle w:val="StyleUnderline"/>
          <w:rFonts w:asciiTheme="majorHAnsi" w:hAnsiTheme="majorHAnsi" w:cstheme="majorHAnsi"/>
        </w:rPr>
        <w:t>the</w:t>
      </w:r>
      <w:r w:rsidRPr="0051136F">
        <w:rPr>
          <w:rFonts w:asciiTheme="majorHAnsi" w:hAnsiTheme="majorHAnsi" w:cstheme="majorHAnsi"/>
          <w:sz w:val="16"/>
        </w:rPr>
        <w:t xml:space="preserve"> very </w:t>
      </w:r>
      <w:r w:rsidRPr="0051136F">
        <w:rPr>
          <w:rStyle w:val="StyleUnderline"/>
          <w:rFonts w:asciiTheme="majorHAnsi" w:hAnsiTheme="majorHAnsi" w:cstheme="majorHAnsi"/>
        </w:rPr>
        <w:t>narrow conception of comity</w:t>
      </w:r>
      <w:r w:rsidRPr="0051136F">
        <w:rPr>
          <w:rFonts w:asciiTheme="majorHAnsi" w:hAnsiTheme="majorHAnsi" w:cstheme="majorHAnsi"/>
          <w:sz w:val="16"/>
        </w:rPr>
        <w:t xml:space="preserve"> that applies </w:t>
      </w:r>
      <w:r w:rsidRPr="0051136F">
        <w:rPr>
          <w:rStyle w:val="StyleUnderline"/>
          <w:rFonts w:asciiTheme="majorHAnsi" w:hAnsiTheme="majorHAnsi" w:cstheme="majorHAnsi"/>
        </w:rPr>
        <w:t>in antitrust</w:t>
      </w:r>
      <w:r w:rsidRPr="0051136F">
        <w:rPr>
          <w:rFonts w:asciiTheme="majorHAnsi" w:hAnsiTheme="majorHAnsi" w:cstheme="majorHAnsi"/>
          <w:sz w:val="16"/>
        </w:rPr>
        <w:t xml:space="preserve"> cases.</w:t>
      </w:r>
    </w:p>
    <w:p w14:paraId="00282DE5"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20756C81"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53D06130"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51136F">
        <w:rPr>
          <w:rStyle w:val="StyleUnderline"/>
          <w:rFonts w:asciiTheme="majorHAnsi" w:hAnsiTheme="majorHAnsi" w:cstheme="majorHAnsi"/>
        </w:rPr>
        <w:t>comity may no longer preclude a Sherman Act suit</w:t>
      </w:r>
      <w:r w:rsidRPr="0051136F">
        <w:rPr>
          <w:rFonts w:asciiTheme="majorHAnsi" w:hAnsiTheme="majorHAnsi" w:cstheme="majorHAnsi"/>
          <w:sz w:val="16"/>
        </w:rPr>
        <w: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7C2D4BDF"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70C49741"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IV. Extraterritorial antitrust and foreign deregulation</w:t>
      </w:r>
    </w:p>
    <w:p w14:paraId="40EB9286" w14:textId="77777777" w:rsidR="00D423DA" w:rsidRPr="0051136F" w:rsidRDefault="00D423DA" w:rsidP="00D423DA">
      <w:pPr>
        <w:rPr>
          <w:rFonts w:asciiTheme="majorHAnsi" w:hAnsiTheme="majorHAnsi" w:cstheme="majorHAnsi"/>
          <w:sz w:val="16"/>
        </w:rPr>
      </w:pPr>
      <w:r w:rsidRPr="0051136F">
        <w:rPr>
          <w:rStyle w:val="StyleUnderline"/>
          <w:rFonts w:asciiTheme="majorHAnsi" w:hAnsiTheme="majorHAnsi" w:cstheme="majorHAnsi"/>
        </w:rPr>
        <w:t xml:space="preserve">As expansive as the </w:t>
      </w:r>
      <w:r w:rsidRPr="0051136F">
        <w:rPr>
          <w:rStyle w:val="StyleUnderline"/>
          <w:rFonts w:asciiTheme="majorHAnsi" w:hAnsiTheme="majorHAnsi" w:cstheme="majorHAnsi"/>
          <w:highlight w:val="cyan"/>
        </w:rPr>
        <w:t xml:space="preserve">regulatory power </w:t>
      </w:r>
      <w:r w:rsidRPr="0051136F">
        <w:rPr>
          <w:rStyle w:val="StyleUnderline"/>
          <w:rFonts w:asciiTheme="majorHAnsi" w:hAnsiTheme="majorHAnsi" w:cstheme="majorHAnsi"/>
        </w:rPr>
        <w:t xml:space="preserve">asserted by the United States sometimes becomes, it </w:t>
      </w:r>
      <w:r w:rsidRPr="0051136F">
        <w:rPr>
          <w:rStyle w:val="StyleUnderline"/>
          <w:rFonts w:asciiTheme="majorHAnsi" w:hAnsiTheme="majorHAnsi" w:cstheme="majorHAnsi"/>
          <w:highlight w:val="cyan"/>
        </w:rPr>
        <w:t xml:space="preserve">does not </w:t>
      </w:r>
      <w:r w:rsidRPr="0051136F">
        <w:rPr>
          <w:rStyle w:val="StyleUnderline"/>
          <w:rFonts w:asciiTheme="majorHAnsi" w:hAnsiTheme="majorHAnsi" w:cstheme="majorHAnsi"/>
        </w:rPr>
        <w:t xml:space="preserve">generally </w:t>
      </w:r>
      <w:r w:rsidRPr="0051136F">
        <w:rPr>
          <w:rStyle w:val="StyleUnderline"/>
          <w:rFonts w:asciiTheme="majorHAnsi" w:hAnsiTheme="majorHAnsi" w:cstheme="majorHAnsi"/>
          <w:highlight w:val="cyan"/>
        </w:rPr>
        <w:t xml:space="preserve">interfere </w:t>
      </w:r>
      <w:r w:rsidRPr="0051136F">
        <w:rPr>
          <w:rStyle w:val="StyleUnderline"/>
          <w:rFonts w:asciiTheme="majorHAnsi" w:hAnsiTheme="majorHAnsi" w:cstheme="majorHAnsi"/>
        </w:rPr>
        <w:t xml:space="preserve">directly </w:t>
      </w:r>
      <w:r w:rsidRPr="0051136F">
        <w:rPr>
          <w:rStyle w:val="StyleUnderline"/>
          <w:rFonts w:asciiTheme="majorHAnsi" w:hAnsiTheme="majorHAnsi" w:cstheme="majorHAnsi"/>
          <w:highlight w:val="cyan"/>
        </w:rPr>
        <w:t xml:space="preserve">into foreign </w:t>
      </w:r>
      <w:r w:rsidRPr="0051136F">
        <w:rPr>
          <w:rStyle w:val="StyleUnderline"/>
          <w:rFonts w:asciiTheme="majorHAnsi" w:hAnsiTheme="majorHAnsi" w:cstheme="majorHAnsi"/>
        </w:rPr>
        <w:t xml:space="preserve">governments' </w:t>
      </w:r>
      <w:r w:rsidRPr="0051136F">
        <w:rPr>
          <w:rStyle w:val="StyleUnderline"/>
          <w:rFonts w:asciiTheme="majorHAnsi" w:hAnsiTheme="majorHAnsi" w:cstheme="majorHAnsi"/>
          <w:highlight w:val="cyan"/>
        </w:rPr>
        <w:t>regulation</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of their own highly regulated industries. </w:t>
      </w:r>
      <w:r w:rsidRPr="0051136F">
        <w:rPr>
          <w:rStyle w:val="StyleUnderline"/>
          <w:rFonts w:asciiTheme="majorHAnsi" w:hAnsiTheme="majorHAnsi" w:cstheme="majorHAnsi"/>
        </w:rPr>
        <w:t>But</w:t>
      </w:r>
      <w:r w:rsidRPr="0051136F">
        <w:rPr>
          <w:rFonts w:asciiTheme="majorHAnsi" w:hAnsiTheme="majorHAnsi" w:cstheme="majorHAnsi"/>
          <w:sz w:val="16"/>
        </w:rPr>
        <w:t xml:space="preserve"> to a large extent modem </w:t>
      </w:r>
      <w:r w:rsidRPr="0051136F">
        <w:rPr>
          <w:rStyle w:val="Emphasis"/>
          <w:rFonts w:asciiTheme="majorHAnsi" w:hAnsiTheme="majorHAnsi" w:cstheme="majorHAnsi"/>
          <w:highlight w:val="cyan"/>
        </w:rPr>
        <w:t>antitrust has</w:t>
      </w:r>
      <w:r w:rsidRPr="0051136F">
        <w:rPr>
          <w:rStyle w:val="StyleUnderline"/>
          <w:rFonts w:asciiTheme="majorHAnsi" w:hAnsiTheme="majorHAnsi" w:cstheme="majorHAnsi"/>
        </w:rPr>
        <w:t xml:space="preserve"> inherited the regulatory attitude expressed </w:t>
      </w:r>
      <w:r w:rsidRPr="0051136F">
        <w:rPr>
          <w:rFonts w:asciiTheme="majorHAnsi" w:hAnsiTheme="majorHAnsi" w:cstheme="majorHAnsi"/>
          <w:sz w:val="16"/>
        </w:rPr>
        <w:t xml:space="preserve">by the Western Union decision discussed </w:t>
      </w:r>
      <w:r w:rsidRPr="0051136F">
        <w:rPr>
          <w:rStyle w:val="StyleUnderline"/>
          <w:rFonts w:asciiTheme="majorHAnsi" w:hAnsiTheme="majorHAnsi" w:cstheme="majorHAnsi"/>
        </w:rPr>
        <w:t>above</w:t>
      </w:r>
      <w:r w:rsidRPr="0051136F">
        <w:rPr>
          <w:rFonts w:asciiTheme="majorHAnsi" w:hAnsiTheme="majorHAnsi" w:cstheme="majorHAnsi"/>
          <w:sz w:val="16"/>
        </w:rPr>
        <w:t xml:space="preserve">. For several reasons, </w:t>
      </w:r>
      <w:r w:rsidRPr="0051136F">
        <w:rPr>
          <w:rStyle w:val="StyleUnderline"/>
          <w:rFonts w:asciiTheme="majorHAnsi" w:hAnsiTheme="majorHAnsi" w:cstheme="majorHAnsi"/>
        </w:rPr>
        <w:t xml:space="preserve">the idea that the </w:t>
      </w:r>
      <w:r w:rsidRPr="0051136F">
        <w:rPr>
          <w:rStyle w:val="StyleUnderline"/>
          <w:rFonts w:asciiTheme="majorHAnsi" w:hAnsiTheme="majorHAnsi" w:cstheme="majorHAnsi"/>
          <w:highlight w:val="cyan"/>
        </w:rPr>
        <w:t>United States Antitrust</w:t>
      </w:r>
      <w:r w:rsidRPr="0051136F">
        <w:rPr>
          <w:rStyle w:val="StyleUnderline"/>
          <w:rFonts w:asciiTheme="majorHAnsi" w:hAnsiTheme="majorHAnsi" w:cstheme="majorHAnsi"/>
        </w:rPr>
        <w:t xml:space="preserve"> laws are jurisdictionally exceptional can produce </w:t>
      </w:r>
      <w:r w:rsidRPr="0051136F">
        <w:rPr>
          <w:rStyle w:val="StyleUnderline"/>
          <w:rFonts w:asciiTheme="majorHAnsi" w:hAnsiTheme="majorHAnsi" w:cstheme="majorHAnsi"/>
          <w:highlight w:val="cyan"/>
        </w:rPr>
        <w:t xml:space="preserve">overreaching </w:t>
      </w:r>
      <w:r w:rsidRPr="0051136F">
        <w:rPr>
          <w:rStyle w:val="StyleUnderline"/>
          <w:rFonts w:asciiTheme="majorHAnsi" w:hAnsiTheme="majorHAnsi" w:cstheme="majorHAnsi"/>
        </w:rPr>
        <w:t xml:space="preserve">that </w:t>
      </w:r>
      <w:r w:rsidRPr="0051136F">
        <w:rPr>
          <w:rStyle w:val="StyleUnderline"/>
          <w:rFonts w:asciiTheme="majorHAnsi" w:hAnsiTheme="majorHAnsi" w:cstheme="majorHAnsi"/>
          <w:highlight w:val="cyan"/>
        </w:rPr>
        <w:t xml:space="preserve">is </w:t>
      </w:r>
      <w:r w:rsidRPr="0051136F">
        <w:rPr>
          <w:rStyle w:val="Emphasis"/>
          <w:rFonts w:asciiTheme="majorHAnsi" w:hAnsiTheme="majorHAnsi" w:cstheme="majorHAnsi"/>
          <w:highlight w:val="cyan"/>
        </w:rPr>
        <w:t>offensive to foreign prerogatives</w:t>
      </w:r>
      <w:r w:rsidRPr="0051136F">
        <w:rPr>
          <w:rFonts w:asciiTheme="majorHAnsi" w:hAnsiTheme="majorHAnsi" w:cstheme="majorHAnsi"/>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2860E68A"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Ends the </w:t>
      </w:r>
      <w:r w:rsidRPr="0051136F">
        <w:rPr>
          <w:rFonts w:asciiTheme="majorHAnsi" w:hAnsiTheme="majorHAnsi" w:cstheme="majorHAnsi"/>
          <w:u w:val="single"/>
        </w:rPr>
        <w:t>Japan economic alliance</w:t>
      </w:r>
      <w:r w:rsidRPr="0051136F">
        <w:rPr>
          <w:rFonts w:asciiTheme="majorHAnsi" w:hAnsiTheme="majorHAnsi" w:cstheme="majorHAnsi"/>
        </w:rPr>
        <w:t xml:space="preserve">---they respond with </w:t>
      </w:r>
      <w:r w:rsidRPr="0051136F">
        <w:rPr>
          <w:rFonts w:asciiTheme="majorHAnsi" w:hAnsiTheme="majorHAnsi" w:cstheme="majorHAnsi"/>
          <w:u w:val="single"/>
        </w:rPr>
        <w:t>diplomatic protest</w:t>
      </w:r>
      <w:r w:rsidRPr="0051136F">
        <w:rPr>
          <w:rFonts w:asciiTheme="majorHAnsi" w:hAnsiTheme="majorHAnsi" w:cstheme="majorHAnsi"/>
        </w:rPr>
        <w:t xml:space="preserve"> to </w:t>
      </w:r>
      <w:r w:rsidRPr="0051136F">
        <w:rPr>
          <w:rFonts w:asciiTheme="majorHAnsi" w:hAnsiTheme="majorHAnsi" w:cstheme="majorHAnsi"/>
          <w:u w:val="single"/>
        </w:rPr>
        <w:t>new extraterritorial antitrust</w:t>
      </w:r>
      <w:r w:rsidRPr="0051136F">
        <w:rPr>
          <w:rFonts w:asciiTheme="majorHAnsi" w:hAnsiTheme="majorHAnsi" w:cstheme="majorHAnsi"/>
        </w:rPr>
        <w:t xml:space="preserve">. </w:t>
      </w:r>
    </w:p>
    <w:p w14:paraId="2878F707"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Takaaki </w:t>
      </w:r>
      <w:r w:rsidRPr="0051136F">
        <w:rPr>
          <w:rStyle w:val="Style13ptBold"/>
          <w:rFonts w:asciiTheme="majorHAnsi" w:hAnsiTheme="majorHAnsi" w:cstheme="majorHAnsi"/>
        </w:rPr>
        <w:t>Kojima 02</w:t>
      </w:r>
      <w:r w:rsidRPr="0051136F">
        <w:rPr>
          <w:rFonts w:asciiTheme="majorHAnsi" w:hAnsiTheme="majorHAnsi" w:cstheme="majorHAnsi"/>
        </w:rPr>
        <w:t>. Fellow, Weatherhead Center for International Affairs, 2001-2002. “International Conflicts over the Extraterritorial Application of Competition Law in a Borderless Economy”. https://datascience.iq.harvard.edu/files/fellows/files/kojima.pdf</w:t>
      </w:r>
    </w:p>
    <w:p w14:paraId="43A9988A" w14:textId="77777777" w:rsidR="00D423DA" w:rsidRPr="0051136F" w:rsidRDefault="00D423DA" w:rsidP="00D423DA">
      <w:pPr>
        <w:rPr>
          <w:rFonts w:asciiTheme="majorHAnsi" w:hAnsiTheme="majorHAnsi" w:cstheme="majorHAnsi"/>
          <w:sz w:val="16"/>
        </w:rPr>
      </w:pPr>
      <w:r w:rsidRPr="0051136F">
        <w:rPr>
          <w:rStyle w:val="StyleUnderline"/>
          <w:rFonts w:asciiTheme="majorHAnsi" w:hAnsiTheme="majorHAnsi" w:cstheme="majorHAnsi"/>
        </w:rPr>
        <w:lastRenderedPageBreak/>
        <w:t xml:space="preserve">We are </w:t>
      </w:r>
      <w:r w:rsidRPr="0051136F">
        <w:rPr>
          <w:rStyle w:val="StyleUnderline"/>
          <w:rFonts w:asciiTheme="majorHAnsi" w:hAnsiTheme="majorHAnsi" w:cstheme="majorHAnsi"/>
          <w:highlight w:val="cyan"/>
        </w:rPr>
        <w:t>witnessing</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increasingly </w:t>
      </w:r>
      <w:r w:rsidRPr="0051136F">
        <w:rPr>
          <w:rStyle w:val="Emphasis"/>
          <w:rFonts w:asciiTheme="majorHAnsi" w:hAnsiTheme="majorHAnsi" w:cstheme="majorHAnsi"/>
          <w:highlight w:val="cyan"/>
        </w:rPr>
        <w:t>widespread</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and penetrating economic </w:t>
      </w:r>
      <w:r w:rsidRPr="0051136F">
        <w:rPr>
          <w:rStyle w:val="Emphasis"/>
          <w:rFonts w:asciiTheme="majorHAnsi" w:hAnsiTheme="majorHAnsi" w:cstheme="majorHAnsi"/>
          <w:highlight w:val="cyan"/>
        </w:rPr>
        <w:t>globalization</w:t>
      </w:r>
      <w:r w:rsidRPr="0051136F">
        <w:rPr>
          <w:rFonts w:asciiTheme="majorHAnsi" w:hAnsiTheme="majorHAnsi" w:cstheme="majorHAnsi"/>
          <w:sz w:val="16"/>
        </w:rPr>
        <w:t xml:space="preserve"> today. As a result of trade liberalization, import restrictions or regulations on trade and investment have decreased substantially, and </w:t>
      </w:r>
      <w:r w:rsidRPr="0051136F">
        <w:rPr>
          <w:rStyle w:val="StyleUnderline"/>
          <w:rFonts w:asciiTheme="majorHAnsi" w:hAnsiTheme="majorHAnsi" w:cstheme="majorHAnsi"/>
        </w:rPr>
        <w:t>trans-border business activities face less barrier</w:t>
      </w:r>
      <w:r w:rsidRPr="0051136F">
        <w:rPr>
          <w:rFonts w:asciiTheme="majorHAnsi" w:hAnsiTheme="majorHAnsi" w:cstheme="majorHAnsi"/>
          <w:sz w:val="16"/>
        </w:rPr>
        <w:t xml:space="preserve">. At the same time, the role of trans-border business activities, especially those by so-called </w:t>
      </w:r>
      <w:r w:rsidRPr="0051136F">
        <w:rPr>
          <w:rStyle w:val="Emphasis"/>
          <w:rFonts w:asciiTheme="majorHAnsi" w:hAnsiTheme="majorHAnsi" w:cstheme="majorHAnsi"/>
        </w:rPr>
        <w:t>multinational</w:t>
      </w:r>
      <w:r w:rsidRPr="0051136F">
        <w:rPr>
          <w:rFonts w:asciiTheme="majorHAnsi" w:hAnsiTheme="majorHAnsi" w:cstheme="majorHAnsi"/>
          <w:sz w:val="16"/>
        </w:rPr>
        <w:t xml:space="preserve"> or </w:t>
      </w:r>
      <w:r w:rsidRPr="0051136F">
        <w:rPr>
          <w:rStyle w:val="Emphasis"/>
          <w:rFonts w:asciiTheme="majorHAnsi" w:hAnsiTheme="majorHAnsi" w:cstheme="majorHAnsi"/>
          <w:highlight w:val="cyan"/>
        </w:rPr>
        <w:t>global enterprises</w:t>
      </w:r>
      <w:r w:rsidRPr="0051136F">
        <w:rPr>
          <w:rStyle w:val="StyleUnderline"/>
          <w:rFonts w:asciiTheme="majorHAnsi" w:hAnsiTheme="majorHAnsi" w:cstheme="majorHAnsi"/>
          <w:highlight w:val="cyan"/>
        </w:rPr>
        <w:t xml:space="preserve">, have become </w:t>
      </w:r>
      <w:r w:rsidRPr="0051136F">
        <w:rPr>
          <w:rStyle w:val="StyleUnderline"/>
          <w:rFonts w:asciiTheme="majorHAnsi" w:hAnsiTheme="majorHAnsi" w:cstheme="majorHAnsi"/>
        </w:rPr>
        <w:t>increasingly important</w:t>
      </w:r>
      <w:r w:rsidRPr="0051136F">
        <w:rPr>
          <w:rFonts w:asciiTheme="majorHAnsi" w:hAnsiTheme="majorHAnsi" w:cstheme="majorHAnsi"/>
          <w:sz w:val="16"/>
        </w:rPr>
        <w:t xml:space="preserve"> and even </w:t>
      </w:r>
      <w:r w:rsidRPr="0051136F">
        <w:rPr>
          <w:rStyle w:val="StyleUnderline"/>
          <w:rFonts w:asciiTheme="majorHAnsi" w:hAnsiTheme="majorHAnsi" w:cstheme="majorHAnsi"/>
          <w:highlight w:val="cyan"/>
        </w:rPr>
        <w:t>dominant</w:t>
      </w:r>
      <w:r w:rsidRPr="0051136F">
        <w:rPr>
          <w:rFonts w:asciiTheme="majorHAnsi" w:hAnsiTheme="majorHAnsi" w:cstheme="majorHAnsi"/>
          <w:sz w:val="16"/>
        </w:rPr>
        <w:t xml:space="preserve"> in some sectors.</w:t>
      </w:r>
    </w:p>
    <w:p w14:paraId="5C4DCD88"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As far as the territorial scope of business activities are concerned, </w:t>
      </w:r>
      <w:r w:rsidRPr="0051136F">
        <w:rPr>
          <w:rStyle w:val="StyleUnderline"/>
          <w:rFonts w:asciiTheme="majorHAnsi" w:hAnsiTheme="majorHAnsi" w:cstheme="majorHAnsi"/>
        </w:rPr>
        <w:t xml:space="preserve">state </w:t>
      </w:r>
      <w:r w:rsidRPr="0051136F">
        <w:rPr>
          <w:rStyle w:val="StyleUnderline"/>
          <w:rFonts w:asciiTheme="majorHAnsi" w:hAnsiTheme="majorHAnsi" w:cstheme="majorHAnsi"/>
          <w:highlight w:val="cyan"/>
        </w:rPr>
        <w:t>borders are</w:t>
      </w:r>
      <w:r w:rsidRPr="0051136F">
        <w:rPr>
          <w:rFonts w:asciiTheme="majorHAnsi" w:hAnsiTheme="majorHAnsi" w:cstheme="majorHAnsi"/>
          <w:sz w:val="16"/>
        </w:rPr>
        <w:t xml:space="preserve"> more or less </w:t>
      </w:r>
      <w:r w:rsidRPr="0051136F">
        <w:rPr>
          <w:rStyle w:val="Emphasis"/>
          <w:rFonts w:asciiTheme="majorHAnsi" w:hAnsiTheme="majorHAnsi" w:cstheme="majorHAnsi"/>
          <w:highlight w:val="cyan"/>
        </w:rPr>
        <w:t>diminishing</w:t>
      </w:r>
      <w:r w:rsidRPr="0051136F">
        <w:rPr>
          <w:rFonts w:asciiTheme="majorHAnsi" w:hAnsiTheme="majorHAnsi" w:cstheme="majorHAnsi"/>
          <w:sz w:val="16"/>
        </w:rPr>
        <w:t xml:space="preserve"> to become almost borderless; as for legal regimes, </w:t>
      </w:r>
      <w:r w:rsidRPr="0051136F">
        <w:rPr>
          <w:rStyle w:val="Emphasis"/>
          <w:rFonts w:asciiTheme="majorHAnsi" w:hAnsiTheme="majorHAnsi" w:cstheme="majorHAnsi"/>
          <w:highlight w:val="cyan"/>
        </w:rPr>
        <w:t>however</w:t>
      </w:r>
      <w:r w:rsidRPr="0051136F">
        <w:rPr>
          <w:rStyle w:val="StyleUnderline"/>
          <w:rFonts w:asciiTheme="majorHAnsi" w:hAnsiTheme="majorHAnsi" w:cstheme="majorHAnsi"/>
        </w:rPr>
        <w:t xml:space="preserve">, sovereign </w:t>
      </w:r>
      <w:r w:rsidRPr="0051136F">
        <w:rPr>
          <w:rStyle w:val="StyleUnderline"/>
          <w:rFonts w:asciiTheme="majorHAnsi" w:hAnsiTheme="majorHAnsi" w:cstheme="majorHAnsi"/>
          <w:highlight w:val="cyan"/>
        </w:rPr>
        <w:t>states retain</w:t>
      </w:r>
      <w:r w:rsidRPr="0051136F">
        <w:rPr>
          <w:rFonts w:asciiTheme="majorHAnsi" w:hAnsiTheme="majorHAnsi" w:cstheme="majorHAnsi"/>
          <w:sz w:val="16"/>
        </w:rPr>
        <w:t xml:space="preserve"> in principle </w:t>
      </w:r>
      <w:r w:rsidRPr="0051136F">
        <w:rPr>
          <w:rStyle w:val="StyleUnderline"/>
          <w:rFonts w:asciiTheme="majorHAnsi" w:hAnsiTheme="majorHAnsi" w:cstheme="majorHAnsi"/>
        </w:rPr>
        <w:t xml:space="preserve">exclusive </w:t>
      </w:r>
      <w:r w:rsidRPr="0051136F">
        <w:rPr>
          <w:rStyle w:val="StyleUnderline"/>
          <w:rFonts w:asciiTheme="majorHAnsi" w:hAnsiTheme="majorHAnsi" w:cstheme="majorHAnsi"/>
          <w:highlight w:val="cyan"/>
        </w:rPr>
        <w:t>jurisdiction</w:t>
      </w:r>
      <w:r w:rsidRPr="0051136F">
        <w:rPr>
          <w:rStyle w:val="StyleUnderline"/>
          <w:rFonts w:asciiTheme="majorHAnsi" w:hAnsiTheme="majorHAnsi" w:cstheme="majorHAnsi"/>
        </w:rPr>
        <w:t xml:space="preserve"> over their territories and nationals under international law</w:t>
      </w:r>
      <w:r w:rsidRPr="0051136F">
        <w:rPr>
          <w:rFonts w:asciiTheme="majorHAnsi" w:hAnsiTheme="majorHAnsi" w:cstheme="majorHAnsi"/>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51136F">
        <w:rPr>
          <w:rStyle w:val="StyleUnderline"/>
          <w:rFonts w:asciiTheme="majorHAnsi" w:hAnsiTheme="majorHAnsi" w:cstheme="majorHAnsi"/>
          <w:highlight w:val="cyan"/>
        </w:rPr>
        <w:t>In</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the field of </w:t>
      </w:r>
      <w:r w:rsidRPr="0051136F">
        <w:rPr>
          <w:rStyle w:val="StyleUnderline"/>
          <w:rFonts w:asciiTheme="majorHAnsi" w:hAnsiTheme="majorHAnsi" w:cstheme="majorHAnsi"/>
          <w:highlight w:val="cyan"/>
        </w:rPr>
        <w:t>competition law,</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such </w:t>
      </w:r>
      <w:r w:rsidRPr="0051136F">
        <w:rPr>
          <w:rStyle w:val="Emphasis"/>
          <w:rFonts w:asciiTheme="majorHAnsi" w:hAnsiTheme="majorHAnsi" w:cstheme="majorHAnsi"/>
          <w:highlight w:val="cyan"/>
        </w:rPr>
        <w:t>an international regime is lacking</w:t>
      </w:r>
      <w:r w:rsidRPr="0051136F">
        <w:rPr>
          <w:rFonts w:asciiTheme="majorHAnsi" w:hAnsiTheme="majorHAnsi" w:cstheme="majorHAnsi"/>
          <w:sz w:val="16"/>
        </w:rPr>
        <w:t xml:space="preserve"> and the domestic laws of each state regulate private restraints of trade in the relevant markets.</w:t>
      </w:r>
    </w:p>
    <w:p w14:paraId="2FD2CDB9"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Serious </w:t>
      </w:r>
      <w:r w:rsidRPr="0051136F">
        <w:rPr>
          <w:rStyle w:val="Emphasis"/>
          <w:rFonts w:asciiTheme="majorHAnsi" w:hAnsiTheme="majorHAnsi" w:cstheme="majorHAnsi"/>
          <w:highlight w:val="cyan"/>
        </w:rPr>
        <w:t>jurisdictional conflicts</w:t>
      </w:r>
      <w:r w:rsidRPr="0051136F">
        <w:rPr>
          <w:rFonts w:asciiTheme="majorHAnsi" w:hAnsiTheme="majorHAnsi" w:cstheme="majorHAnsi"/>
          <w:sz w:val="16"/>
        </w:rPr>
        <w:t xml:space="preserve"> have </w:t>
      </w:r>
      <w:r w:rsidRPr="0051136F">
        <w:rPr>
          <w:rStyle w:val="StyleUnderline"/>
          <w:rFonts w:asciiTheme="majorHAnsi" w:hAnsiTheme="majorHAnsi" w:cstheme="majorHAnsi"/>
          <w:highlight w:val="cyan"/>
        </w:rPr>
        <w:t>transpired in</w:t>
      </w:r>
      <w:r w:rsidRPr="0051136F">
        <w:rPr>
          <w:rFonts w:asciiTheme="majorHAnsi" w:hAnsiTheme="majorHAnsi" w:cstheme="majorHAnsi"/>
          <w:sz w:val="16"/>
        </w:rPr>
        <w:t xml:space="preserve"> the last several decades between </w:t>
      </w:r>
      <w:r w:rsidRPr="0051136F">
        <w:rPr>
          <w:rStyle w:val="StyleUnderline"/>
          <w:rFonts w:asciiTheme="majorHAnsi" w:hAnsiTheme="majorHAnsi" w:cstheme="majorHAnsi"/>
        </w:rPr>
        <w:t>the United States</w:t>
      </w:r>
      <w:r w:rsidRPr="0051136F">
        <w:rPr>
          <w:rFonts w:asciiTheme="majorHAnsi" w:hAnsiTheme="majorHAnsi" w:cstheme="majorHAnsi"/>
          <w:sz w:val="16"/>
        </w:rPr>
        <w:t xml:space="preserve"> and other states over the so-called extraterritorial </w:t>
      </w:r>
      <w:r w:rsidRPr="0051136F">
        <w:rPr>
          <w:rStyle w:val="Emphasis"/>
          <w:rFonts w:asciiTheme="majorHAnsi" w:hAnsiTheme="majorHAnsi" w:cstheme="majorHAnsi"/>
          <w:highlight w:val="cyan"/>
        </w:rPr>
        <w:t>application of U.S. antitrust laws on anticompetitive conducts</w:t>
      </w:r>
      <w:r w:rsidRPr="0051136F">
        <w:rPr>
          <w:rFonts w:asciiTheme="majorHAnsi" w:hAnsiTheme="majorHAnsi" w:cstheme="majorHAnsi"/>
          <w:sz w:val="16"/>
        </w:rPr>
        <w:t xml:space="preserve"> abroad. </w:t>
      </w:r>
      <w:r w:rsidRPr="0051136F">
        <w:rPr>
          <w:rStyle w:val="StyleUnderline"/>
          <w:rFonts w:asciiTheme="majorHAnsi" w:hAnsiTheme="majorHAnsi" w:cstheme="majorHAnsi"/>
          <w:highlight w:val="cyan"/>
        </w:rPr>
        <w:t>This</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problem has also </w:t>
      </w:r>
      <w:r w:rsidRPr="0051136F">
        <w:rPr>
          <w:rStyle w:val="StyleUnderline"/>
          <w:rFonts w:asciiTheme="majorHAnsi" w:hAnsiTheme="majorHAnsi" w:cstheme="majorHAnsi"/>
          <w:highlight w:val="cyan"/>
        </w:rPr>
        <w:t xml:space="preserve">caused </w:t>
      </w:r>
      <w:r w:rsidRPr="0051136F">
        <w:rPr>
          <w:rStyle w:val="Emphasis"/>
          <w:rFonts w:asciiTheme="majorHAnsi" w:hAnsiTheme="majorHAnsi" w:cstheme="majorHAnsi"/>
          <w:highlight w:val="cyan"/>
        </w:rPr>
        <w:t>diplomatic frictions</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between the United States and other states, as it concerns state sovereignty. In this essay, the author will review the historical development of </w:t>
      </w:r>
      <w:r w:rsidRPr="0051136F">
        <w:rPr>
          <w:rStyle w:val="Emphasis"/>
          <w:rFonts w:asciiTheme="majorHAnsi" w:hAnsiTheme="majorHAnsi" w:cstheme="majorHAnsi"/>
          <w:highlight w:val="cyan"/>
        </w:rPr>
        <w:t>international conflicts</w:t>
      </w:r>
      <w:r w:rsidRPr="0051136F">
        <w:rPr>
          <w:rStyle w:val="StyleUnderline"/>
          <w:rFonts w:asciiTheme="majorHAnsi" w:hAnsiTheme="majorHAnsi" w:cstheme="majorHAnsi"/>
          <w:highlight w:val="cyan"/>
        </w:rPr>
        <w:t xml:space="preserve"> caused by</w:t>
      </w:r>
      <w:r w:rsidRPr="0051136F">
        <w:rPr>
          <w:rFonts w:asciiTheme="majorHAnsi" w:hAnsiTheme="majorHAnsi" w:cstheme="majorHAnsi"/>
          <w:sz w:val="16"/>
        </w:rPr>
        <w:t xml:space="preserve"> the extraterritorial application of </w:t>
      </w:r>
      <w:r w:rsidRPr="0051136F">
        <w:rPr>
          <w:rStyle w:val="StyleUnderline"/>
          <w:rFonts w:asciiTheme="majorHAnsi" w:hAnsiTheme="majorHAnsi" w:cstheme="majorHAnsi"/>
          <w:highlight w:val="cyan"/>
        </w:rPr>
        <w:t>competition law</w:t>
      </w:r>
      <w:r w:rsidRPr="0051136F">
        <w:rPr>
          <w:rFonts w:asciiTheme="majorHAnsi" w:hAnsiTheme="majorHAnsi" w:cstheme="majorHAnsi"/>
          <w:sz w:val="16"/>
        </w:rPr>
        <w:t xml:space="preserve"> and attempt to examine the options available to circumvent or solve these conflicts. The main focus will be U.S. antitrust law and its relation </w:t>
      </w:r>
      <w:r w:rsidRPr="0051136F">
        <w:rPr>
          <w:rStyle w:val="StyleUnderline"/>
          <w:rFonts w:asciiTheme="majorHAnsi" w:hAnsiTheme="majorHAnsi" w:cstheme="majorHAnsi"/>
          <w:highlight w:val="cyan"/>
        </w:rPr>
        <w:t>with</w:t>
      </w:r>
      <w:r w:rsidRPr="0051136F">
        <w:rPr>
          <w:rFonts w:asciiTheme="majorHAnsi" w:hAnsiTheme="majorHAnsi" w:cstheme="majorHAnsi"/>
          <w:sz w:val="16"/>
        </w:rPr>
        <w:t xml:space="preserve"> other jurisdictions, mainly the European Union and</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Japan</w:t>
      </w:r>
      <w:r w:rsidRPr="0051136F">
        <w:rPr>
          <w:rFonts w:asciiTheme="majorHAnsi" w:hAnsiTheme="majorHAnsi" w:cstheme="majorHAnsi"/>
          <w:sz w:val="16"/>
        </w:rPr>
        <w:t xml:space="preserve">, considering the </w:t>
      </w:r>
      <w:r w:rsidRPr="0051136F">
        <w:rPr>
          <w:rStyle w:val="Emphasis"/>
          <w:rFonts w:asciiTheme="majorHAnsi" w:hAnsiTheme="majorHAnsi" w:cstheme="majorHAnsi"/>
        </w:rPr>
        <w:t>grave implications</w:t>
      </w:r>
      <w:r w:rsidRPr="0051136F">
        <w:rPr>
          <w:rFonts w:asciiTheme="majorHAnsi" w:hAnsiTheme="majorHAnsi" w:cstheme="majorHAnsi"/>
          <w:sz w:val="16"/>
        </w:rPr>
        <w:t xml:space="preserve"> to competition law and policy as well as to the world economy. 2</w:t>
      </w:r>
    </w:p>
    <w:p w14:paraId="452AFA96"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II. Extraterritorial Application of U.S. Antitrust Laws</w:t>
      </w:r>
    </w:p>
    <w:p w14:paraId="1CDC382B"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47637DC5"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4EDCD897"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096DF386" w14:textId="77777777" w:rsidR="00D423DA" w:rsidRPr="0051136F" w:rsidRDefault="00D423DA" w:rsidP="00D423DA">
      <w:pPr>
        <w:rPr>
          <w:rFonts w:asciiTheme="majorHAnsi" w:hAnsiTheme="majorHAnsi" w:cstheme="majorHAnsi"/>
          <w:sz w:val="10"/>
          <w:szCs w:val="10"/>
        </w:rPr>
      </w:pPr>
      <w:r w:rsidRPr="0051136F">
        <w:rPr>
          <w:rFonts w:asciiTheme="majorHAnsi" w:hAnsiTheme="majorHAnsi" w:cstheme="majorHAnsi"/>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5A2406E9" w14:textId="77777777" w:rsidR="00D423DA" w:rsidRPr="0051136F" w:rsidRDefault="00D423DA" w:rsidP="00D423DA">
      <w:pPr>
        <w:rPr>
          <w:rFonts w:asciiTheme="majorHAnsi" w:hAnsiTheme="majorHAnsi" w:cstheme="majorHAnsi"/>
          <w:sz w:val="16"/>
        </w:rPr>
      </w:pPr>
      <w:r w:rsidRPr="0051136F">
        <w:rPr>
          <w:rStyle w:val="StyleUnderline"/>
          <w:rFonts w:asciiTheme="majorHAnsi" w:hAnsiTheme="majorHAnsi" w:cstheme="majorHAnsi"/>
          <w:highlight w:val="cyan"/>
        </w:rPr>
        <w:t xml:space="preserve">In response </w:t>
      </w:r>
      <w:r w:rsidRPr="0051136F">
        <w:rPr>
          <w:rStyle w:val="StyleUnderline"/>
          <w:rFonts w:asciiTheme="majorHAnsi" w:hAnsiTheme="majorHAnsi" w:cstheme="majorHAnsi"/>
        </w:rPr>
        <w:t>to excessive application of U.S. antitrust laws</w:t>
      </w:r>
      <w:r w:rsidRPr="0051136F">
        <w:rPr>
          <w:rFonts w:asciiTheme="majorHAnsi" w:hAnsiTheme="majorHAnsi" w:cstheme="majorHAnsi"/>
          <w:sz w:val="16"/>
        </w:rPr>
        <w:t xml:space="preserve">, especially with respect to courts’ orders to produce documents such as subpoena duces tecum located abroad, a considerable number of </w:t>
      </w:r>
      <w:r w:rsidRPr="0051136F">
        <w:rPr>
          <w:rStyle w:val="StyleUnderline"/>
          <w:rFonts w:asciiTheme="majorHAnsi" w:hAnsiTheme="majorHAnsi" w:cstheme="majorHAnsi"/>
          <w:highlight w:val="cyan"/>
        </w:rPr>
        <w:t>states</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have </w:t>
      </w:r>
      <w:r w:rsidRPr="0051136F">
        <w:rPr>
          <w:rStyle w:val="StyleUnderline"/>
          <w:rFonts w:asciiTheme="majorHAnsi" w:hAnsiTheme="majorHAnsi" w:cstheme="majorHAnsi"/>
          <w:highlight w:val="cyan"/>
        </w:rPr>
        <w:t xml:space="preserve">issued </w:t>
      </w:r>
      <w:r w:rsidRPr="0051136F">
        <w:rPr>
          <w:rStyle w:val="Emphasis"/>
          <w:rFonts w:asciiTheme="majorHAnsi" w:hAnsiTheme="majorHAnsi" w:cstheme="majorHAnsi"/>
          <w:highlight w:val="cyan"/>
        </w:rPr>
        <w:t>diplomatic protests</w:t>
      </w:r>
      <w:r w:rsidRPr="0051136F">
        <w:rPr>
          <w:rFonts w:asciiTheme="majorHAnsi" w:hAnsiTheme="majorHAnsi" w:cstheme="majorHAnsi"/>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332A116E" w14:textId="77777777" w:rsidR="00D423DA" w:rsidRPr="0051136F" w:rsidRDefault="00D423DA" w:rsidP="00D423DA">
      <w:pPr>
        <w:rPr>
          <w:rFonts w:asciiTheme="majorHAnsi" w:hAnsiTheme="majorHAnsi" w:cstheme="majorHAnsi"/>
          <w:sz w:val="16"/>
          <w:szCs w:val="16"/>
        </w:rPr>
      </w:pPr>
      <w:r w:rsidRPr="0051136F">
        <w:rPr>
          <w:rFonts w:asciiTheme="majorHAnsi" w:hAnsiTheme="majorHAnsi" w:cstheme="majorHAnsi"/>
          <w:sz w:val="16"/>
          <w:szCs w:val="16"/>
        </w:rPr>
        <w:t xml:space="preserve">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t>
      </w:r>
      <w:r w:rsidRPr="0051136F">
        <w:rPr>
          <w:rFonts w:asciiTheme="majorHAnsi" w:hAnsiTheme="majorHAnsi" w:cstheme="majorHAnsi"/>
          <w:sz w:val="16"/>
          <w:szCs w:val="16"/>
        </w:rPr>
        <w:lastRenderedPageBreak/>
        <w:t>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6FEB7B4E"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In 1993, </w:t>
      </w:r>
      <w:r w:rsidRPr="0051136F">
        <w:rPr>
          <w:rStyle w:val="StyleUnderline"/>
          <w:rFonts w:asciiTheme="majorHAnsi" w:hAnsiTheme="majorHAnsi" w:cstheme="majorHAnsi"/>
        </w:rPr>
        <w:t>the Supreme Court</w:t>
      </w:r>
      <w:r w:rsidRPr="0051136F">
        <w:rPr>
          <w:rFonts w:asciiTheme="majorHAnsi" w:hAnsiTheme="majorHAnsi" w:cstheme="majorHAnsi"/>
          <w:sz w:val="16"/>
        </w:rPr>
        <w:t xml:space="preserve"> decision in the Hartford Fire Insurance case (113 S. Ct. 2891 (1993)) </w:t>
      </w:r>
      <w:r w:rsidRPr="0051136F">
        <w:rPr>
          <w:rStyle w:val="StyleUnderline"/>
          <w:rFonts w:asciiTheme="majorHAnsi" w:hAnsiTheme="majorHAnsi" w:cstheme="majorHAnsi"/>
        </w:rPr>
        <w:t xml:space="preserve">reaffirmed the effects doctrine, stating that the </w:t>
      </w:r>
      <w:r w:rsidRPr="0051136F">
        <w:rPr>
          <w:rStyle w:val="StyleUnderline"/>
          <w:rFonts w:asciiTheme="majorHAnsi" w:hAnsiTheme="majorHAnsi" w:cstheme="majorHAnsi"/>
          <w:highlight w:val="cyan"/>
        </w:rPr>
        <w:t xml:space="preserve">Sherman </w:t>
      </w:r>
      <w:r w:rsidRPr="0051136F">
        <w:rPr>
          <w:rStyle w:val="StyleUnderline"/>
          <w:rFonts w:asciiTheme="majorHAnsi" w:hAnsiTheme="majorHAnsi" w:cstheme="majorHAnsi"/>
        </w:rPr>
        <w:t xml:space="preserve">Act </w:t>
      </w:r>
      <w:r w:rsidRPr="0051136F">
        <w:rPr>
          <w:rStyle w:val="Emphasis"/>
          <w:rFonts w:asciiTheme="majorHAnsi" w:hAnsiTheme="majorHAnsi" w:cstheme="majorHAnsi"/>
          <w:highlight w:val="cyan"/>
        </w:rPr>
        <w:t>applies to foreign conduct</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that was meant to produce and did in fact produce some substantial effect in the United States. </w:t>
      </w:r>
      <w:r w:rsidRPr="0051136F">
        <w:rPr>
          <w:rStyle w:val="StyleUnderline"/>
          <w:rFonts w:asciiTheme="majorHAnsi" w:hAnsiTheme="majorHAnsi" w:cstheme="majorHAnsi"/>
        </w:rPr>
        <w:t>The Court</w:t>
      </w:r>
      <w:r w:rsidRPr="0051136F">
        <w:rPr>
          <w:rFonts w:asciiTheme="majorHAnsi" w:hAnsiTheme="majorHAnsi" w:cstheme="majorHAnsi"/>
          <w:sz w:val="16"/>
        </w:rPr>
        <w:t xml:space="preserve"> then </w:t>
      </w:r>
      <w:r w:rsidRPr="0051136F">
        <w:rPr>
          <w:rStyle w:val="Emphasis"/>
          <w:rFonts w:asciiTheme="majorHAnsi" w:hAnsiTheme="majorHAnsi" w:cstheme="majorHAnsi"/>
        </w:rPr>
        <w:t>took a restrictive view on</w:t>
      </w:r>
      <w:r w:rsidRPr="0051136F">
        <w:rPr>
          <w:rFonts w:asciiTheme="majorHAnsi" w:hAnsiTheme="majorHAnsi" w:cstheme="majorHAnsi"/>
          <w:sz w:val="16"/>
        </w:rPr>
        <w:t xml:space="preserve"> the test of </w:t>
      </w:r>
      <w:r w:rsidRPr="0051136F">
        <w:rPr>
          <w:rStyle w:val="Emphasis"/>
          <w:rFonts w:asciiTheme="majorHAnsi" w:hAnsiTheme="majorHAnsi" w:cstheme="majorHAnsi"/>
        </w:rPr>
        <w:t>balancing</w:t>
      </w:r>
      <w:r w:rsidRPr="0051136F">
        <w:rPr>
          <w:rFonts w:asciiTheme="majorHAnsi" w:hAnsiTheme="majorHAnsi" w:cstheme="majorHAnsi"/>
          <w:sz w:val="16"/>
        </w:rPr>
        <w:t xml:space="preserve"> interests, stating that </w:t>
      </w:r>
      <w:r w:rsidRPr="0051136F">
        <w:rPr>
          <w:rStyle w:val="StyleUnderline"/>
          <w:rFonts w:asciiTheme="majorHAnsi" w:hAnsiTheme="majorHAnsi" w:cstheme="majorHAnsi"/>
        </w:rPr>
        <w:t>the only substantial question is whether there is a true conflict between domestic and foreign law, and held that no such conflict seemed to exist</w:t>
      </w:r>
      <w:r w:rsidRPr="0051136F">
        <w:rPr>
          <w:rFonts w:asciiTheme="majorHAnsi" w:hAnsiTheme="majorHAnsi" w:cstheme="majorHAnsi"/>
          <w:sz w:val="16"/>
        </w:rPr>
        <w:t xml:space="preserve"> because British law did not require defendants to act in a manner prohibited by U.S. law. 10</w:t>
      </w:r>
    </w:p>
    <w:p w14:paraId="37E65114" w14:textId="77777777" w:rsidR="00D423DA" w:rsidRPr="0051136F" w:rsidRDefault="00D423DA" w:rsidP="00D423DA">
      <w:pPr>
        <w:rPr>
          <w:rFonts w:asciiTheme="majorHAnsi" w:hAnsiTheme="majorHAnsi" w:cstheme="majorHAnsi"/>
          <w:sz w:val="16"/>
        </w:rPr>
      </w:pPr>
      <w:r w:rsidRPr="0051136F">
        <w:rPr>
          <w:rStyle w:val="StyleUnderline"/>
          <w:rFonts w:asciiTheme="majorHAnsi" w:hAnsiTheme="majorHAnsi" w:cstheme="majorHAnsi"/>
          <w:highlight w:val="cyan"/>
        </w:rPr>
        <w:t>Japan</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maintains the territorial principle and </w:t>
      </w:r>
      <w:r w:rsidRPr="0051136F">
        <w:rPr>
          <w:rStyle w:val="Emphasis"/>
          <w:rFonts w:asciiTheme="majorHAnsi" w:hAnsiTheme="majorHAnsi" w:cstheme="majorHAnsi"/>
          <w:highlight w:val="cyan"/>
        </w:rPr>
        <w:t xml:space="preserve">rejects </w:t>
      </w:r>
      <w:r w:rsidRPr="0051136F">
        <w:rPr>
          <w:rStyle w:val="Emphasis"/>
          <w:rFonts w:asciiTheme="majorHAnsi" w:hAnsiTheme="majorHAnsi" w:cstheme="majorHAnsi"/>
        </w:rPr>
        <w:t>the effects doctrine</w:t>
      </w:r>
      <w:r w:rsidRPr="0051136F">
        <w:rPr>
          <w:rFonts w:asciiTheme="majorHAnsi" w:hAnsiTheme="majorHAnsi" w:cstheme="majorHAnsi"/>
          <w:sz w:val="16"/>
        </w:rPr>
        <w:t xml:space="preserve">, stating that the effects doctrine cannot be regarded as an established rule of international law. </w:t>
      </w:r>
      <w:r w:rsidRPr="0051136F">
        <w:rPr>
          <w:rStyle w:val="StyleUnderline"/>
          <w:rFonts w:asciiTheme="majorHAnsi" w:hAnsiTheme="majorHAnsi" w:cstheme="majorHAnsi"/>
        </w:rPr>
        <w:t>In the view of</w:t>
      </w:r>
      <w:r w:rsidRPr="0051136F">
        <w:rPr>
          <w:rFonts w:asciiTheme="majorHAnsi" w:hAnsiTheme="majorHAnsi" w:cstheme="majorHAnsi"/>
          <w:sz w:val="16"/>
        </w:rPr>
        <w:t xml:space="preserve"> the Government of </w:t>
      </w:r>
      <w:r w:rsidRPr="0051136F">
        <w:rPr>
          <w:rStyle w:val="Emphasis"/>
          <w:rFonts w:asciiTheme="majorHAnsi" w:hAnsiTheme="majorHAnsi" w:cstheme="majorHAnsi"/>
        </w:rPr>
        <w:t>Japan</w:t>
      </w:r>
      <w:r w:rsidRPr="0051136F">
        <w:rPr>
          <w:rFonts w:asciiTheme="majorHAnsi" w:hAnsiTheme="majorHAnsi" w:cstheme="majorHAnsi"/>
          <w:sz w:val="16"/>
        </w:rPr>
        <w:t xml:space="preserve">, the </w:t>
      </w:r>
      <w:r w:rsidRPr="0051136F">
        <w:rPr>
          <w:rStyle w:val="StyleUnderline"/>
          <w:rFonts w:asciiTheme="majorHAnsi" w:hAnsiTheme="majorHAnsi" w:cstheme="majorHAnsi"/>
        </w:rPr>
        <w:t>extraterritorial application</w:t>
      </w:r>
      <w:r w:rsidRPr="0051136F">
        <w:rPr>
          <w:rStyle w:val="Emphasis"/>
          <w:rFonts w:asciiTheme="majorHAnsi" w:hAnsiTheme="majorHAnsi" w:cstheme="majorHAnsi"/>
        </w:rPr>
        <w:t xml:space="preserve"> of </w:t>
      </w:r>
      <w:r w:rsidRPr="0051136F">
        <w:rPr>
          <w:rStyle w:val="Emphasis"/>
          <w:rFonts w:asciiTheme="majorHAnsi" w:hAnsiTheme="majorHAnsi" w:cstheme="majorHAnsi"/>
          <w:highlight w:val="cyan"/>
        </w:rPr>
        <w:t>U.S</w:t>
      </w:r>
      <w:r w:rsidRPr="0051136F">
        <w:rPr>
          <w:rStyle w:val="Emphasis"/>
          <w:rFonts w:asciiTheme="majorHAnsi" w:hAnsiTheme="majorHAnsi" w:cstheme="majorHAnsi"/>
        </w:rPr>
        <w:t>.</w:t>
      </w:r>
      <w:r w:rsidRPr="0051136F">
        <w:rPr>
          <w:rFonts w:asciiTheme="majorHAnsi" w:hAnsiTheme="majorHAnsi" w:cstheme="majorHAnsi"/>
          <w:sz w:val="16"/>
        </w:rPr>
        <w:t xml:space="preserve"> domestic laws (including U.S. </w:t>
      </w:r>
      <w:r w:rsidRPr="0051136F">
        <w:rPr>
          <w:rStyle w:val="Emphasis"/>
          <w:rFonts w:asciiTheme="majorHAnsi" w:hAnsiTheme="majorHAnsi" w:cstheme="majorHAnsi"/>
          <w:highlight w:val="cyan"/>
        </w:rPr>
        <w:t xml:space="preserve">antitrust </w:t>
      </w:r>
      <w:r w:rsidRPr="0051136F">
        <w:rPr>
          <w:rStyle w:val="Emphasis"/>
          <w:rFonts w:asciiTheme="majorHAnsi" w:hAnsiTheme="majorHAnsi" w:cstheme="majorHAnsi"/>
        </w:rPr>
        <w:t>laws</w:t>
      </w:r>
      <w:r w:rsidRPr="0051136F">
        <w:rPr>
          <w:rFonts w:asciiTheme="majorHAnsi" w:hAnsiTheme="majorHAnsi" w:cstheme="majorHAnsi"/>
          <w:sz w:val="16"/>
        </w:rPr>
        <w:t xml:space="preserve">) based on the </w:t>
      </w:r>
      <w:r w:rsidRPr="0051136F">
        <w:rPr>
          <w:rStyle w:val="Emphasis"/>
          <w:rFonts w:asciiTheme="majorHAnsi" w:hAnsiTheme="majorHAnsi" w:cstheme="majorHAnsi"/>
          <w:highlight w:val="cyan"/>
        </w:rPr>
        <w:t>effects doctrine</w:t>
      </w:r>
      <w:r w:rsidRPr="0051136F">
        <w:rPr>
          <w:rStyle w:val="Emphasis"/>
          <w:rFonts w:asciiTheme="majorHAnsi" w:hAnsiTheme="majorHAnsi" w:cstheme="majorHAnsi"/>
        </w:rPr>
        <w:t xml:space="preserve"> is not allowed</w:t>
      </w:r>
      <w:r w:rsidRPr="0051136F">
        <w:rPr>
          <w:rFonts w:asciiTheme="majorHAnsi" w:hAnsiTheme="majorHAnsi" w:cstheme="majorHAnsi"/>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51136F">
        <w:rPr>
          <w:rStyle w:val="StyleUnderline"/>
          <w:rFonts w:asciiTheme="majorHAnsi" w:hAnsiTheme="majorHAnsi" w:cstheme="majorHAnsi"/>
        </w:rPr>
        <w:t xml:space="preserve">Nonetheless, the U.S. Supreme Court </w:t>
      </w:r>
      <w:r w:rsidRPr="0051136F">
        <w:rPr>
          <w:rStyle w:val="Emphasis"/>
          <w:rFonts w:asciiTheme="majorHAnsi" w:hAnsiTheme="majorHAnsi" w:cstheme="majorHAnsi"/>
        </w:rPr>
        <w:t>affirmed</w:t>
      </w:r>
      <w:r w:rsidRPr="0051136F">
        <w:rPr>
          <w:rFonts w:asciiTheme="majorHAnsi" w:hAnsiTheme="majorHAnsi" w:cstheme="majorHAnsi"/>
          <w:sz w:val="16"/>
        </w:rPr>
        <w:t xml:space="preserve"> the Court of Appeal decision, which assumed </w:t>
      </w:r>
      <w:r w:rsidRPr="0051136F">
        <w:rPr>
          <w:rStyle w:val="StyleUnderline"/>
          <w:rFonts w:asciiTheme="majorHAnsi" w:hAnsiTheme="majorHAnsi" w:cstheme="majorHAnsi"/>
        </w:rPr>
        <w:t>the extraterritorial application</w:t>
      </w:r>
      <w:r w:rsidRPr="0051136F">
        <w:rPr>
          <w:rFonts w:asciiTheme="majorHAnsi" w:hAnsiTheme="majorHAnsi" w:cstheme="majorHAnsi"/>
          <w:sz w:val="16"/>
        </w:rPr>
        <w:t xml:space="preserve"> of the Sherman Act to a criminal case for the first time (118 S. Ct. 685 (1998)).</w:t>
      </w:r>
    </w:p>
    <w:p w14:paraId="19C13BEB"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u w:val="single"/>
        </w:rPr>
        <w:t>Economic alliance</w:t>
      </w:r>
      <w:r w:rsidRPr="0051136F">
        <w:rPr>
          <w:rFonts w:asciiTheme="majorHAnsi" w:hAnsiTheme="majorHAnsi" w:cstheme="majorHAnsi"/>
        </w:rPr>
        <w:t xml:space="preserve"> is key to </w:t>
      </w:r>
      <w:r w:rsidRPr="0051136F">
        <w:rPr>
          <w:rFonts w:asciiTheme="majorHAnsi" w:hAnsiTheme="majorHAnsi" w:cstheme="majorHAnsi"/>
          <w:u w:val="single"/>
        </w:rPr>
        <w:t>Indo-Pacific cyber security</w:t>
      </w:r>
      <w:r w:rsidRPr="0051136F">
        <w:rPr>
          <w:rFonts w:asciiTheme="majorHAnsi" w:hAnsiTheme="majorHAnsi" w:cstheme="majorHAnsi"/>
        </w:rPr>
        <w:t xml:space="preserve">---only </w:t>
      </w:r>
      <w:r w:rsidRPr="0051136F">
        <w:rPr>
          <w:rFonts w:asciiTheme="majorHAnsi" w:hAnsiTheme="majorHAnsi" w:cstheme="majorHAnsi"/>
          <w:u w:val="single"/>
        </w:rPr>
        <w:t>coop</w:t>
      </w:r>
      <w:r w:rsidRPr="0051136F">
        <w:rPr>
          <w:rFonts w:asciiTheme="majorHAnsi" w:hAnsiTheme="majorHAnsi" w:cstheme="majorHAnsi"/>
        </w:rPr>
        <w:t xml:space="preserve"> allows them to </w:t>
      </w:r>
      <w:r w:rsidRPr="0051136F">
        <w:rPr>
          <w:rFonts w:asciiTheme="majorHAnsi" w:hAnsiTheme="majorHAnsi" w:cstheme="majorHAnsi"/>
          <w:u w:val="single"/>
        </w:rPr>
        <w:t>leverage technology</w:t>
      </w:r>
      <w:r w:rsidRPr="0051136F">
        <w:rPr>
          <w:rFonts w:asciiTheme="majorHAnsi" w:hAnsiTheme="majorHAnsi" w:cstheme="majorHAnsi"/>
        </w:rPr>
        <w:t xml:space="preserve">. </w:t>
      </w:r>
    </w:p>
    <w:p w14:paraId="25245D12"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Patrick M. </w:t>
      </w:r>
      <w:r w:rsidRPr="0051136F">
        <w:rPr>
          <w:rStyle w:val="Style13ptBold"/>
          <w:rFonts w:asciiTheme="majorHAnsi" w:hAnsiTheme="majorHAnsi" w:cstheme="majorHAnsi"/>
        </w:rPr>
        <w:t>Cronin 4/15/21</w:t>
      </w:r>
      <w:r w:rsidRPr="0051136F">
        <w:rPr>
          <w:rFonts w:asciiTheme="majorHAnsi" w:hAnsiTheme="majorHAnsi" w:cstheme="majorHAnsi"/>
        </w:rPr>
        <w:t>. Asia-Pacific Security Chair @ Hudson. "U.S.-Japan Alliance in Full Bloom". https://www.hudson.org/research/16835-u-s-japan-alliance-in-full-bloom</w:t>
      </w:r>
    </w:p>
    <w:p w14:paraId="7F1345F0"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Even if seldom mentioned by name, China is the unmistakable fulcrum around which alliance policy on all issues turns. </w:t>
      </w:r>
      <w:r w:rsidRPr="0051136F">
        <w:rPr>
          <w:rStyle w:val="StyleUnderline"/>
          <w:rFonts w:asciiTheme="majorHAnsi" w:hAnsiTheme="majorHAnsi" w:cstheme="majorHAnsi"/>
          <w:highlight w:val="cyan"/>
        </w:rPr>
        <w:t xml:space="preserve">Competition with China is primarily </w:t>
      </w:r>
      <w:r w:rsidRPr="0051136F">
        <w:rPr>
          <w:rStyle w:val="Emphasis"/>
          <w:rFonts w:asciiTheme="majorHAnsi" w:hAnsiTheme="majorHAnsi" w:cstheme="majorHAnsi"/>
          <w:highlight w:val="cyan"/>
        </w:rPr>
        <w:t>economic</w:t>
      </w:r>
      <w:r w:rsidRPr="0051136F">
        <w:rPr>
          <w:rFonts w:asciiTheme="majorHAnsi" w:hAnsiTheme="majorHAnsi" w:cstheme="majorHAnsi"/>
          <w:sz w:val="16"/>
        </w:rPr>
        <w:t xml:space="preserve"> and technological, but </w:t>
      </w:r>
      <w:r w:rsidRPr="0051136F">
        <w:rPr>
          <w:rStyle w:val="StyleUnderline"/>
          <w:rFonts w:asciiTheme="majorHAnsi" w:hAnsiTheme="majorHAnsi" w:cstheme="majorHAnsi"/>
          <w:highlight w:val="cyan"/>
        </w:rPr>
        <w:t>these issues</w:t>
      </w:r>
      <w:r w:rsidRPr="0051136F">
        <w:rPr>
          <w:rFonts w:asciiTheme="majorHAnsi" w:hAnsiTheme="majorHAnsi" w:cstheme="majorHAnsi"/>
          <w:sz w:val="16"/>
        </w:rPr>
        <w:t xml:space="preserve"> often </w:t>
      </w:r>
      <w:r w:rsidRPr="0051136F">
        <w:rPr>
          <w:rStyle w:val="Emphasis"/>
          <w:rFonts w:asciiTheme="majorHAnsi" w:hAnsiTheme="majorHAnsi" w:cstheme="majorHAnsi"/>
          <w:highlight w:val="cyan"/>
        </w:rPr>
        <w:t>spill over into security</w:t>
      </w:r>
      <w:r w:rsidRPr="0051136F">
        <w:rPr>
          <w:rFonts w:asciiTheme="majorHAnsi" w:hAnsiTheme="majorHAnsi" w:cstheme="majorHAnsi"/>
          <w:sz w:val="16"/>
        </w:rPr>
        <w:t xml:space="preserve"> and human rights.</w:t>
      </w:r>
    </w:p>
    <w:p w14:paraId="216F168E"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Economically, </w:t>
      </w:r>
      <w:r w:rsidRPr="0051136F">
        <w:rPr>
          <w:rStyle w:val="StyleUnderline"/>
          <w:rFonts w:asciiTheme="majorHAnsi" w:hAnsiTheme="majorHAnsi" w:cstheme="majorHAnsi"/>
          <w:highlight w:val="cyan"/>
        </w:rPr>
        <w:t>a rebounding</w:t>
      </w:r>
      <w:r w:rsidRPr="0051136F">
        <w:rPr>
          <w:rStyle w:val="StyleUnderline"/>
          <w:rFonts w:asciiTheme="majorHAnsi" w:hAnsiTheme="majorHAnsi" w:cstheme="majorHAnsi"/>
        </w:rPr>
        <w:t xml:space="preserve"> U.S. </w:t>
      </w:r>
      <w:r w:rsidRPr="0051136F">
        <w:rPr>
          <w:rStyle w:val="StyleUnderline"/>
          <w:rFonts w:asciiTheme="majorHAnsi" w:hAnsiTheme="majorHAnsi" w:cstheme="majorHAnsi"/>
          <w:highlight w:val="cyan"/>
        </w:rPr>
        <w:t>economy</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 xml:space="preserve">and Japan will </w:t>
      </w:r>
      <w:r w:rsidRPr="0051136F">
        <w:rPr>
          <w:rStyle w:val="Emphasis"/>
          <w:rFonts w:asciiTheme="majorHAnsi" w:hAnsiTheme="majorHAnsi" w:cstheme="majorHAnsi"/>
          <w:highlight w:val="cyan"/>
        </w:rPr>
        <w:t>collaborate</w:t>
      </w:r>
      <w:r w:rsidRPr="0051136F">
        <w:rPr>
          <w:rStyle w:val="StyleUnderline"/>
          <w:rFonts w:asciiTheme="majorHAnsi" w:hAnsiTheme="majorHAnsi" w:cstheme="majorHAnsi"/>
        </w:rPr>
        <w:t xml:space="preserve"> to strengthen the resilience of vital supply chains</w:t>
      </w:r>
      <w:r w:rsidRPr="0051136F">
        <w:rPr>
          <w:rFonts w:asciiTheme="majorHAnsi" w:hAnsiTheme="majorHAnsi" w:cstheme="majorHAnsi"/>
          <w:sz w:val="16"/>
        </w:rPr>
        <w:t xml:space="preserve">. </w:t>
      </w:r>
      <w:r w:rsidRPr="0051136F">
        <w:rPr>
          <w:rStyle w:val="StyleUnderline"/>
          <w:rFonts w:asciiTheme="majorHAnsi" w:hAnsiTheme="majorHAnsi" w:cstheme="majorHAnsi"/>
        </w:rPr>
        <w:t>Semiconductor chips are essential for all electronics, and Suga and Biden are determined to ensure their availability</w:t>
      </w:r>
      <w:r w:rsidRPr="0051136F">
        <w:rPr>
          <w:rFonts w:asciiTheme="majorHAnsi" w:hAnsiTheme="majorHAnsi" w:cstheme="majorHAnsi"/>
          <w:sz w:val="16"/>
        </w:rPr>
        <w:t xml:space="preserve">. Equally, </w:t>
      </w:r>
      <w:r w:rsidRPr="0051136F">
        <w:rPr>
          <w:rStyle w:val="StyleUnderline"/>
          <w:rFonts w:asciiTheme="majorHAnsi" w:hAnsiTheme="majorHAnsi" w:cstheme="majorHAnsi"/>
          <w:highlight w:val="cyan"/>
        </w:rPr>
        <w:t>the U.S. and Japan</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have</w:t>
      </w:r>
      <w:r w:rsidRPr="0051136F">
        <w:rPr>
          <w:rStyle w:val="StyleUnderline"/>
          <w:rFonts w:asciiTheme="majorHAnsi" w:hAnsiTheme="majorHAnsi" w:cstheme="majorHAnsi"/>
        </w:rPr>
        <w:t xml:space="preserve"> an opportunity to </w:t>
      </w:r>
      <w:r w:rsidRPr="0051136F">
        <w:rPr>
          <w:rStyle w:val="Emphasis"/>
          <w:rFonts w:asciiTheme="majorHAnsi" w:hAnsiTheme="majorHAnsi" w:cstheme="majorHAnsi"/>
          <w:highlight w:val="cyan"/>
        </w:rPr>
        <w:t>leverage their</w:t>
      </w:r>
      <w:r w:rsidRPr="0051136F">
        <w:rPr>
          <w:rFonts w:asciiTheme="majorHAnsi" w:hAnsiTheme="majorHAnsi" w:cstheme="majorHAnsi"/>
          <w:sz w:val="16"/>
        </w:rPr>
        <w:t xml:space="preserve"> two-year-old digital </w:t>
      </w:r>
      <w:r w:rsidRPr="0051136F">
        <w:rPr>
          <w:rStyle w:val="Emphasis"/>
          <w:rFonts w:asciiTheme="majorHAnsi" w:hAnsiTheme="majorHAnsi" w:cstheme="majorHAnsi"/>
          <w:highlight w:val="cyan"/>
        </w:rPr>
        <w:t>trade</w:t>
      </w:r>
      <w:r w:rsidRPr="0051136F">
        <w:rPr>
          <w:rFonts w:asciiTheme="majorHAnsi" w:hAnsiTheme="majorHAnsi" w:cstheme="majorHAnsi"/>
          <w:sz w:val="16"/>
        </w:rPr>
        <w:t xml:space="preserve"> agreement </w:t>
      </w:r>
      <w:r w:rsidRPr="0051136F">
        <w:rPr>
          <w:rStyle w:val="Emphasis"/>
          <w:rFonts w:asciiTheme="majorHAnsi" w:hAnsiTheme="majorHAnsi" w:cstheme="majorHAnsi"/>
          <w:highlight w:val="cyan"/>
        </w:rPr>
        <w:t>to help negotiate</w:t>
      </w:r>
      <w:r w:rsidRPr="0051136F">
        <w:rPr>
          <w:rStyle w:val="Emphasis"/>
          <w:rFonts w:asciiTheme="majorHAnsi" w:hAnsiTheme="majorHAnsi" w:cstheme="majorHAnsi"/>
        </w:rPr>
        <w:t xml:space="preserve"> a </w:t>
      </w:r>
      <w:r w:rsidRPr="0051136F">
        <w:rPr>
          <w:rStyle w:val="Emphasis"/>
          <w:rFonts w:asciiTheme="majorHAnsi" w:hAnsiTheme="majorHAnsi" w:cstheme="majorHAnsi"/>
          <w:highlight w:val="cyan"/>
        </w:rPr>
        <w:t>multilateral accord</w:t>
      </w:r>
      <w:r w:rsidRPr="0051136F">
        <w:rPr>
          <w:rStyle w:val="StyleUnderline"/>
          <w:rFonts w:asciiTheme="majorHAnsi" w:hAnsiTheme="majorHAnsi" w:cstheme="majorHAnsi"/>
        </w:rPr>
        <w:t xml:space="preserve"> and establish high international standards for finance and commerce in the cyber age</w:t>
      </w:r>
      <w:r w:rsidRPr="0051136F">
        <w:rPr>
          <w:rFonts w:asciiTheme="majorHAnsi" w:hAnsiTheme="majorHAnsi" w:cstheme="majorHAnsi"/>
          <w:sz w:val="16"/>
        </w:rPr>
        <w:t>.</w:t>
      </w:r>
    </w:p>
    <w:p w14:paraId="3DC0FD8F" w14:textId="77777777" w:rsidR="00D423DA" w:rsidRPr="0051136F" w:rsidRDefault="00D423DA" w:rsidP="00D423DA">
      <w:pPr>
        <w:rPr>
          <w:rFonts w:asciiTheme="majorHAnsi" w:hAnsiTheme="majorHAnsi" w:cstheme="majorHAnsi"/>
          <w:sz w:val="16"/>
          <w:szCs w:val="16"/>
        </w:rPr>
      </w:pPr>
      <w:r w:rsidRPr="0051136F">
        <w:rPr>
          <w:rFonts w:asciiTheme="majorHAnsi" w:hAnsiTheme="majorHAnsi" w:cstheme="majorHAnsi"/>
          <w:sz w:val="16"/>
          <w:szCs w:val="16"/>
        </w:rPr>
        <w:t>As a dominant player in semiconductor manufacturing and a member of APEC and the World Trade Organization, Taiwanshould play a part in both supply chain security and digital trading standards. Indeed, bolstering Taiwan’s place in the global economy of other democracies is a far better means of thwarting Beijing’s intimidation strategy against Taiwan than just sailing near the Taiwan Strait with an aircraft carrier.</w:t>
      </w:r>
    </w:p>
    <w:p w14:paraId="2FCC24BA" w14:textId="77777777" w:rsidR="00D423DA" w:rsidRPr="0051136F" w:rsidRDefault="00D423DA" w:rsidP="00D423DA">
      <w:pPr>
        <w:rPr>
          <w:rFonts w:asciiTheme="majorHAnsi" w:hAnsiTheme="majorHAnsi" w:cstheme="majorHAnsi"/>
          <w:sz w:val="16"/>
        </w:rPr>
      </w:pPr>
      <w:r w:rsidRPr="0051136F">
        <w:rPr>
          <w:rStyle w:val="StyleUnderline"/>
          <w:rFonts w:asciiTheme="majorHAnsi" w:hAnsiTheme="majorHAnsi" w:cstheme="majorHAnsi"/>
        </w:rPr>
        <w:t xml:space="preserve">The commanding heights of the 21st century economy center on </w:t>
      </w:r>
      <w:r w:rsidRPr="0051136F">
        <w:rPr>
          <w:rStyle w:val="Emphasis"/>
          <w:rFonts w:asciiTheme="majorHAnsi" w:hAnsiTheme="majorHAnsi" w:cstheme="majorHAnsi"/>
        </w:rPr>
        <w:t>technology</w:t>
      </w:r>
      <w:r w:rsidRPr="0051136F">
        <w:rPr>
          <w:rFonts w:asciiTheme="majorHAnsi" w:hAnsiTheme="majorHAnsi" w:cstheme="majorHAnsi"/>
          <w:sz w:val="16"/>
        </w:rPr>
        <w:t xml:space="preserve">. So, while the United States and Japan retain a strong interest in economic cooperation with China, those relations become considerably sharper over leading-edge technologies such as 5G telecommunications, artificial intelligence and quantum computing. </w:t>
      </w:r>
      <w:r w:rsidRPr="0051136F">
        <w:rPr>
          <w:rStyle w:val="StyleUnderline"/>
          <w:rFonts w:asciiTheme="majorHAnsi" w:hAnsiTheme="majorHAnsi" w:cstheme="majorHAnsi"/>
        </w:rPr>
        <w:t xml:space="preserve">Biden and Suga </w:t>
      </w:r>
      <w:r w:rsidRPr="0051136F">
        <w:rPr>
          <w:rStyle w:val="StyleUnderline"/>
          <w:rFonts w:asciiTheme="majorHAnsi" w:hAnsiTheme="majorHAnsi" w:cstheme="majorHAnsi"/>
        </w:rPr>
        <w:lastRenderedPageBreak/>
        <w:t>should showcase their commitment</w:t>
      </w:r>
      <w:r w:rsidRPr="0051136F">
        <w:rPr>
          <w:rFonts w:asciiTheme="majorHAnsi" w:hAnsiTheme="majorHAnsi" w:cstheme="majorHAnsi"/>
          <w:sz w:val="16"/>
        </w:rPr>
        <w:t xml:space="preserve">, not against China, but </w:t>
      </w:r>
      <w:r w:rsidRPr="0051136F">
        <w:rPr>
          <w:rStyle w:val="StyleUnderline"/>
          <w:rFonts w:asciiTheme="majorHAnsi" w:hAnsiTheme="majorHAnsi" w:cstheme="majorHAnsi"/>
        </w:rPr>
        <w:t>in favor of technological innovation and secure connectivity</w:t>
      </w:r>
      <w:r w:rsidRPr="0051136F">
        <w:rPr>
          <w:rFonts w:asciiTheme="majorHAnsi" w:hAnsiTheme="majorHAnsi" w:cstheme="majorHAnsi"/>
          <w:sz w:val="16"/>
        </w:rPr>
        <w:t>.</w:t>
      </w:r>
    </w:p>
    <w:p w14:paraId="45A9BBE0" w14:textId="77777777" w:rsidR="00D423DA" w:rsidRPr="0051136F" w:rsidRDefault="00D423DA" w:rsidP="00D423DA">
      <w:pPr>
        <w:rPr>
          <w:rFonts w:asciiTheme="majorHAnsi" w:hAnsiTheme="majorHAnsi" w:cstheme="majorHAnsi"/>
          <w:sz w:val="16"/>
        </w:rPr>
      </w:pPr>
      <w:r w:rsidRPr="0051136F">
        <w:rPr>
          <w:rStyle w:val="StyleUnderline"/>
          <w:rFonts w:asciiTheme="majorHAnsi" w:hAnsiTheme="majorHAnsi" w:cstheme="majorHAnsi"/>
          <w:highlight w:val="cyan"/>
        </w:rPr>
        <w:t>An excellent way for</w:t>
      </w:r>
      <w:r w:rsidRPr="0051136F">
        <w:rPr>
          <w:rStyle w:val="StyleUnderline"/>
          <w:rFonts w:asciiTheme="majorHAnsi" w:hAnsiTheme="majorHAnsi" w:cstheme="majorHAnsi"/>
        </w:rPr>
        <w:t xml:space="preserve"> the </w:t>
      </w:r>
      <w:r w:rsidRPr="0051136F">
        <w:rPr>
          <w:rStyle w:val="StyleUnderline"/>
          <w:rFonts w:asciiTheme="majorHAnsi" w:hAnsiTheme="majorHAnsi" w:cstheme="majorHAnsi"/>
          <w:highlight w:val="cyan"/>
        </w:rPr>
        <w:t>alliance</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to demonstrate</w:t>
      </w:r>
      <w:r w:rsidRPr="0051136F">
        <w:rPr>
          <w:rStyle w:val="StyleUnderline"/>
          <w:rFonts w:asciiTheme="majorHAnsi" w:hAnsiTheme="majorHAnsi" w:cstheme="majorHAnsi"/>
        </w:rPr>
        <w:t xml:space="preserve"> a </w:t>
      </w:r>
      <w:r w:rsidRPr="0051136F">
        <w:rPr>
          <w:rStyle w:val="StyleUnderline"/>
          <w:rFonts w:asciiTheme="majorHAnsi" w:hAnsiTheme="majorHAnsi" w:cstheme="majorHAnsi"/>
          <w:highlight w:val="cyan"/>
        </w:rPr>
        <w:t>commitment</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to practical tech</w:t>
      </w:r>
      <w:r w:rsidRPr="0051136F">
        <w:rPr>
          <w:rStyle w:val="StyleUnderline"/>
          <w:rFonts w:asciiTheme="majorHAnsi" w:hAnsiTheme="majorHAnsi" w:cstheme="majorHAnsi"/>
        </w:rPr>
        <w:t xml:space="preserve">nology </w:t>
      </w:r>
      <w:r w:rsidRPr="0051136F">
        <w:rPr>
          <w:rStyle w:val="StyleUnderline"/>
          <w:rFonts w:asciiTheme="majorHAnsi" w:hAnsiTheme="majorHAnsi" w:cstheme="majorHAnsi"/>
          <w:highlight w:val="cyan"/>
        </w:rPr>
        <w:t>coop</w:t>
      </w:r>
      <w:r w:rsidRPr="0051136F">
        <w:rPr>
          <w:rStyle w:val="StyleUnderline"/>
          <w:rFonts w:asciiTheme="majorHAnsi" w:hAnsiTheme="majorHAnsi" w:cstheme="majorHAnsi"/>
        </w:rPr>
        <w:t xml:space="preserve">eration </w:t>
      </w:r>
      <w:r w:rsidRPr="0051136F">
        <w:rPr>
          <w:rStyle w:val="StyleUnderline"/>
          <w:rFonts w:asciiTheme="majorHAnsi" w:hAnsiTheme="majorHAnsi" w:cstheme="majorHAnsi"/>
          <w:highlight w:val="cyan"/>
        </w:rPr>
        <w:t xml:space="preserve">would be to </w:t>
      </w:r>
      <w:r w:rsidRPr="0051136F">
        <w:rPr>
          <w:rStyle w:val="Emphasis"/>
          <w:rFonts w:asciiTheme="majorHAnsi" w:hAnsiTheme="majorHAnsi" w:cstheme="majorHAnsi"/>
          <w:highlight w:val="cyan"/>
        </w:rPr>
        <w:t>work together</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to expand</w:t>
      </w:r>
      <w:r w:rsidRPr="0051136F">
        <w:rPr>
          <w:rFonts w:asciiTheme="majorHAnsi" w:hAnsiTheme="majorHAnsi" w:cstheme="majorHAnsi"/>
          <w:sz w:val="16"/>
        </w:rPr>
        <w:t xml:space="preserve"> investment in </w:t>
      </w:r>
      <w:r w:rsidRPr="0051136F">
        <w:rPr>
          <w:rStyle w:val="Emphasis"/>
          <w:rFonts w:asciiTheme="majorHAnsi" w:hAnsiTheme="majorHAnsi" w:cstheme="majorHAnsi"/>
          <w:highlight w:val="cyan"/>
        </w:rPr>
        <w:t>5G</w:t>
      </w:r>
      <w:r w:rsidRPr="0051136F">
        <w:rPr>
          <w:rFonts w:asciiTheme="majorHAnsi" w:hAnsiTheme="majorHAnsi" w:cstheme="majorHAnsi"/>
          <w:sz w:val="16"/>
        </w:rPr>
        <w:t xml:space="preserve"> Open Radio Access Networks (</w:t>
      </w:r>
      <w:r w:rsidRPr="0051136F">
        <w:rPr>
          <w:rStyle w:val="Emphasis"/>
          <w:rFonts w:asciiTheme="majorHAnsi" w:hAnsiTheme="majorHAnsi" w:cstheme="majorHAnsi"/>
        </w:rPr>
        <w:t>ORAN</w:t>
      </w:r>
      <w:r w:rsidRPr="0051136F">
        <w:rPr>
          <w:rFonts w:asciiTheme="majorHAnsi" w:hAnsiTheme="majorHAnsi" w:cstheme="majorHAnsi"/>
          <w:sz w:val="16"/>
        </w:rPr>
        <w:t xml:space="preserve">). </w:t>
      </w:r>
      <w:r w:rsidRPr="0051136F">
        <w:rPr>
          <w:rStyle w:val="StyleUnderline"/>
          <w:rFonts w:asciiTheme="majorHAnsi" w:hAnsiTheme="majorHAnsi" w:cstheme="majorHAnsi"/>
        </w:rPr>
        <w:t xml:space="preserve">Given the concerns surrounding allowing </w:t>
      </w:r>
      <w:r w:rsidRPr="0051136F">
        <w:rPr>
          <w:rStyle w:val="Emphasis"/>
          <w:rFonts w:asciiTheme="majorHAnsi" w:hAnsiTheme="majorHAnsi" w:cstheme="majorHAnsi"/>
          <w:highlight w:val="cyan"/>
        </w:rPr>
        <w:t>China to dominate fifth-gen</w:t>
      </w:r>
      <w:r w:rsidRPr="0051136F">
        <w:rPr>
          <w:rStyle w:val="Emphasis"/>
          <w:rFonts w:asciiTheme="majorHAnsi" w:hAnsiTheme="majorHAnsi" w:cstheme="majorHAnsi"/>
        </w:rPr>
        <w:t xml:space="preserve">eration </w:t>
      </w:r>
      <w:r w:rsidRPr="0051136F">
        <w:rPr>
          <w:rStyle w:val="Emphasis"/>
          <w:rFonts w:asciiTheme="majorHAnsi" w:hAnsiTheme="majorHAnsi" w:cstheme="majorHAnsi"/>
          <w:highlight w:val="cyan"/>
        </w:rPr>
        <w:t>telecomm</w:t>
      </w:r>
      <w:r w:rsidRPr="0051136F">
        <w:rPr>
          <w:rStyle w:val="Emphasis"/>
          <w:rFonts w:asciiTheme="majorHAnsi" w:hAnsiTheme="majorHAnsi" w:cstheme="majorHAnsi"/>
        </w:rPr>
        <w:t>unications infrastructure, the United States and Japan need to scale up</w:t>
      </w:r>
      <w:r w:rsidRPr="0051136F">
        <w:rPr>
          <w:rFonts w:asciiTheme="majorHAnsi" w:hAnsiTheme="majorHAnsi" w:cstheme="majorHAnsi"/>
          <w:sz w:val="16"/>
        </w:rPr>
        <w:t xml:space="preserve"> a cloud-based software alternative. The good news is that </w:t>
      </w:r>
      <w:r w:rsidRPr="0051136F">
        <w:rPr>
          <w:rStyle w:val="StyleUnderline"/>
          <w:rFonts w:asciiTheme="majorHAnsi" w:hAnsiTheme="majorHAnsi" w:cstheme="majorHAnsi"/>
        </w:rPr>
        <w:t>Japan’s</w:t>
      </w:r>
      <w:r w:rsidRPr="0051136F">
        <w:rPr>
          <w:rFonts w:asciiTheme="majorHAnsi" w:hAnsiTheme="majorHAnsi" w:cstheme="majorHAnsi"/>
          <w:sz w:val="16"/>
        </w:rPr>
        <w:t xml:space="preserve"> Rakuten is already </w:t>
      </w:r>
      <w:r w:rsidRPr="0051136F">
        <w:rPr>
          <w:rStyle w:val="StyleUnderline"/>
          <w:rFonts w:asciiTheme="majorHAnsi" w:hAnsiTheme="majorHAnsi" w:cstheme="majorHAnsi"/>
        </w:rPr>
        <w:t>a leader</w:t>
      </w:r>
      <w:r w:rsidRPr="0051136F">
        <w:rPr>
          <w:rFonts w:asciiTheme="majorHAnsi" w:hAnsiTheme="majorHAnsi" w:cstheme="majorHAnsi"/>
          <w:sz w:val="16"/>
        </w:rPr>
        <w:t xml:space="preserve"> in demonstrating ORAN’s feasibility, </w:t>
      </w:r>
      <w:r w:rsidRPr="0051136F">
        <w:rPr>
          <w:rStyle w:val="StyleUnderline"/>
          <w:rFonts w:asciiTheme="majorHAnsi" w:hAnsiTheme="majorHAnsi" w:cstheme="majorHAnsi"/>
        </w:rPr>
        <w:t>and there is bipartisan support in Congress for increasing U.S. investment</w:t>
      </w:r>
      <w:r w:rsidRPr="0051136F">
        <w:rPr>
          <w:rFonts w:asciiTheme="majorHAnsi" w:hAnsiTheme="majorHAnsi" w:cstheme="majorHAnsi"/>
          <w:sz w:val="16"/>
        </w:rPr>
        <w:t xml:space="preserve"> in modular 5G.</w:t>
      </w:r>
    </w:p>
    <w:p w14:paraId="1B996515" w14:textId="77777777" w:rsidR="00D423DA" w:rsidRPr="0051136F" w:rsidRDefault="00D423DA" w:rsidP="00D423DA">
      <w:pPr>
        <w:rPr>
          <w:rFonts w:asciiTheme="majorHAnsi" w:hAnsiTheme="majorHAnsi" w:cstheme="majorHAnsi"/>
          <w:sz w:val="16"/>
        </w:rPr>
      </w:pPr>
      <w:r w:rsidRPr="0051136F">
        <w:rPr>
          <w:rStyle w:val="Emphasis"/>
          <w:rFonts w:asciiTheme="majorHAnsi" w:hAnsiTheme="majorHAnsi" w:cstheme="majorHAnsi"/>
        </w:rPr>
        <w:t xml:space="preserve">The </w:t>
      </w:r>
      <w:r w:rsidRPr="0051136F">
        <w:rPr>
          <w:rStyle w:val="Emphasis"/>
          <w:rFonts w:asciiTheme="majorHAnsi" w:hAnsiTheme="majorHAnsi" w:cstheme="majorHAnsi"/>
          <w:highlight w:val="cyan"/>
        </w:rPr>
        <w:t>alliance</w:t>
      </w:r>
      <w:r w:rsidRPr="0051136F">
        <w:rPr>
          <w:rStyle w:val="Emphasis"/>
          <w:rFonts w:asciiTheme="majorHAnsi" w:hAnsiTheme="majorHAnsi" w:cstheme="majorHAnsi"/>
        </w:rPr>
        <w:t xml:space="preserve"> also </w:t>
      </w:r>
      <w:r w:rsidRPr="0051136F">
        <w:rPr>
          <w:rStyle w:val="Emphasis"/>
          <w:rFonts w:asciiTheme="majorHAnsi" w:hAnsiTheme="majorHAnsi" w:cstheme="majorHAnsi"/>
          <w:highlight w:val="cyan"/>
        </w:rPr>
        <w:t>requires deeper cooperation</w:t>
      </w:r>
      <w:r w:rsidRPr="0051136F">
        <w:rPr>
          <w:rStyle w:val="StyleUnderline"/>
          <w:rFonts w:asciiTheme="majorHAnsi" w:hAnsiTheme="majorHAnsi" w:cstheme="majorHAnsi"/>
          <w:highlight w:val="cyan"/>
        </w:rPr>
        <w:t xml:space="preserve"> on cybersecurity</w:t>
      </w:r>
      <w:r w:rsidRPr="0051136F">
        <w:rPr>
          <w:rFonts w:asciiTheme="majorHAnsi" w:hAnsiTheme="majorHAnsi" w:cstheme="majorHAnsi"/>
          <w:sz w:val="16"/>
        </w:rPr>
        <w:t xml:space="preserve">. Of five issues highlighted at the recent 2 + 2 meeting between U.S. and Japan defense and foreign ministers, cyberspace was the most traditional national security issue. </w:t>
      </w:r>
      <w:r w:rsidRPr="0051136F">
        <w:rPr>
          <w:rStyle w:val="StyleUnderline"/>
          <w:rFonts w:asciiTheme="majorHAnsi" w:hAnsiTheme="majorHAnsi" w:cstheme="majorHAnsi"/>
        </w:rPr>
        <w:t>Japan is inching closer</w:t>
      </w:r>
      <w:r w:rsidRPr="0051136F">
        <w:rPr>
          <w:rFonts w:asciiTheme="majorHAnsi" w:hAnsiTheme="majorHAnsi" w:cstheme="majorHAnsi"/>
          <w:sz w:val="16"/>
        </w:rPr>
        <w:t xml:space="preserve"> toward becoming a de facto sixth member of the Five Eyes intelligence-sharing arrangement, and the Biden administration should encourage that trajectory</w:t>
      </w:r>
      <w:r w:rsidRPr="0051136F">
        <w:rPr>
          <w:rStyle w:val="StyleUnderline"/>
          <w:rFonts w:asciiTheme="majorHAnsi" w:hAnsiTheme="majorHAnsi" w:cstheme="majorHAnsi"/>
        </w:rPr>
        <w:t>. A stronger digital alliance can</w:t>
      </w:r>
      <w:r w:rsidRPr="0051136F">
        <w:rPr>
          <w:rFonts w:asciiTheme="majorHAnsi" w:hAnsiTheme="majorHAnsi" w:cstheme="majorHAnsi"/>
          <w:sz w:val="16"/>
        </w:rPr>
        <w:t xml:space="preserve">, in turn, </w:t>
      </w:r>
      <w:r w:rsidRPr="0051136F">
        <w:rPr>
          <w:rStyle w:val="StyleUnderline"/>
          <w:rFonts w:asciiTheme="majorHAnsi" w:hAnsiTheme="majorHAnsi" w:cstheme="majorHAnsi"/>
          <w:highlight w:val="cyan"/>
        </w:rPr>
        <w:t xml:space="preserve">advance </w:t>
      </w:r>
      <w:r w:rsidRPr="0051136F">
        <w:rPr>
          <w:rStyle w:val="Emphasis"/>
          <w:rFonts w:asciiTheme="majorHAnsi" w:hAnsiTheme="majorHAnsi" w:cstheme="majorHAnsi"/>
          <w:highlight w:val="cyan"/>
        </w:rPr>
        <w:t>cyber resilience through</w:t>
      </w:r>
      <w:r w:rsidRPr="0051136F">
        <w:rPr>
          <w:rStyle w:val="Emphasis"/>
          <w:rFonts w:asciiTheme="majorHAnsi" w:hAnsiTheme="majorHAnsi" w:cstheme="majorHAnsi"/>
        </w:rPr>
        <w:t xml:space="preserve">out the </w:t>
      </w:r>
      <w:r w:rsidRPr="0051136F">
        <w:rPr>
          <w:rStyle w:val="Emphasis"/>
          <w:rFonts w:asciiTheme="majorHAnsi" w:hAnsiTheme="majorHAnsi" w:cstheme="majorHAnsi"/>
          <w:highlight w:val="cyan"/>
        </w:rPr>
        <w:t>Indo-Pacific</w:t>
      </w:r>
      <w:r w:rsidRPr="0051136F">
        <w:rPr>
          <w:rStyle w:val="StyleUnderline"/>
          <w:rFonts w:asciiTheme="majorHAnsi" w:hAnsiTheme="majorHAnsi" w:cstheme="majorHAnsi"/>
          <w:highlight w:val="cyan"/>
        </w:rPr>
        <w:t xml:space="preserve"> region</w:t>
      </w:r>
      <w:r w:rsidRPr="0051136F">
        <w:rPr>
          <w:rFonts w:asciiTheme="majorHAnsi" w:hAnsiTheme="majorHAnsi" w:cstheme="majorHAnsi"/>
          <w:sz w:val="16"/>
        </w:rPr>
        <w:t>.</w:t>
      </w:r>
    </w:p>
    <w:p w14:paraId="66C78EE6"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Extinction---Indo-Pak </w:t>
      </w:r>
      <w:r w:rsidRPr="0051136F">
        <w:rPr>
          <w:rFonts w:asciiTheme="majorHAnsi" w:hAnsiTheme="majorHAnsi" w:cstheme="majorHAnsi"/>
          <w:u w:val="single"/>
        </w:rPr>
        <w:t>nuclear war</w:t>
      </w:r>
      <w:r w:rsidRPr="0051136F">
        <w:rPr>
          <w:rFonts w:asciiTheme="majorHAnsi" w:hAnsiTheme="majorHAnsi" w:cstheme="majorHAnsi"/>
        </w:rPr>
        <w:t xml:space="preserve">.  </w:t>
      </w:r>
    </w:p>
    <w:p w14:paraId="10C1F735"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Ahyousha Khan 20. "Research Associate" at Islamabad Based Think-tank "Strategic Vision Institute". "Artificial Intelligence without Cyber Resilience in South Asia". South Asia Journal. 7-16-2020. http://southasiajournal.net/artificial-intelligence-without-cyber-resilience-in-south-asia/</w:t>
      </w:r>
    </w:p>
    <w:p w14:paraId="7C356412"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With increased dependence on information technology and rapid digitization of systems, term </w:t>
      </w:r>
      <w:r w:rsidRPr="0051136F">
        <w:rPr>
          <w:rStyle w:val="StyleUnderline"/>
          <w:rFonts w:asciiTheme="majorHAnsi" w:hAnsiTheme="majorHAnsi" w:cstheme="majorHAnsi"/>
          <w:highlight w:val="cyan"/>
        </w:rPr>
        <w:t>cybersecurity</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gained momentum. However, these systems not only need to be securitized but they </w:t>
      </w:r>
      <w:r w:rsidRPr="0051136F">
        <w:rPr>
          <w:rStyle w:val="StyleUnderline"/>
          <w:rFonts w:asciiTheme="majorHAnsi" w:hAnsiTheme="majorHAnsi" w:cstheme="majorHAnsi"/>
          <w:highlight w:val="cyan"/>
        </w:rPr>
        <w:t xml:space="preserve">should be resilient </w:t>
      </w:r>
      <w:r w:rsidRPr="0051136F">
        <w:rPr>
          <w:rStyle w:val="StyleUnderline"/>
          <w:rFonts w:asciiTheme="majorHAnsi" w:hAnsiTheme="majorHAnsi" w:cstheme="majorHAnsi"/>
        </w:rPr>
        <w:t>against the threats. Cyber resilience is the ability of the system to operate during an attack</w:t>
      </w:r>
      <w:r w:rsidRPr="0051136F">
        <w:rPr>
          <w:rFonts w:asciiTheme="majorHAnsi" w:hAnsiTheme="majorHAnsi" w:cstheme="majorHAnsi"/>
          <w:sz w:val="16"/>
        </w:rPr>
        <w:t xml:space="preserve"> and achieve a minimum level of operationalization while responding to an attack. It also enables the system to develop a back-up system that works in case of attack. </w:t>
      </w:r>
      <w:r w:rsidRPr="0051136F">
        <w:rPr>
          <w:rStyle w:val="StyleUnderline"/>
          <w:rFonts w:asciiTheme="majorHAnsi" w:hAnsiTheme="majorHAnsi" w:cstheme="majorHAnsi"/>
        </w:rPr>
        <w:t>Cyber resilience is a step forward from cybersecurity</w:t>
      </w:r>
      <w:r w:rsidRPr="0051136F">
        <w:rPr>
          <w:rFonts w:asciiTheme="majorHAnsi" w:hAnsiTheme="majorHAnsi" w:cstheme="majorHAnsi"/>
          <w:sz w:val="16"/>
        </w:rPr>
        <w:t xml:space="preserve"> because it not only ensures the security of the system, but also identifies the threats to it and then proposes the system that could work amidst such attacks. Most military systems are resilient against kinetic attacks because resilience and survivability go hand in hand. But, with modernizations in the military, it is necessary that the state’s cyber networks which are working on artificial intelligence must be resilient against kinetic and non-kinetic attack. </w:t>
      </w:r>
    </w:p>
    <w:p w14:paraId="274D131B"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Today </w:t>
      </w:r>
      <w:r w:rsidRPr="0051136F">
        <w:rPr>
          <w:rStyle w:val="StyleUnderline"/>
          <w:rFonts w:asciiTheme="majorHAnsi" w:hAnsiTheme="majorHAnsi" w:cstheme="majorHAnsi"/>
        </w:rPr>
        <w:t>states are in a race to use the AI in their military systems</w:t>
      </w:r>
      <w:r w:rsidRPr="0051136F">
        <w:rPr>
          <w:rFonts w:asciiTheme="majorHAnsi" w:hAnsiTheme="majorHAnsi" w:cstheme="majorHAnsi"/>
          <w:sz w:val="16"/>
        </w:rPr>
        <w:t xml:space="preserve"> to achieve maximum military gains and denying their adversary the same. The situation is not so different </w:t>
      </w:r>
      <w:r w:rsidRPr="0051136F">
        <w:rPr>
          <w:rStyle w:val="StyleUnderline"/>
          <w:rFonts w:asciiTheme="majorHAnsi" w:hAnsiTheme="majorHAnsi" w:cstheme="majorHAnsi"/>
          <w:highlight w:val="cyan"/>
        </w:rPr>
        <w:t xml:space="preserve">in </w:t>
      </w:r>
      <w:r w:rsidRPr="0051136F">
        <w:rPr>
          <w:rStyle w:val="StyleUnderline"/>
          <w:rFonts w:asciiTheme="majorHAnsi" w:hAnsiTheme="majorHAnsi" w:cstheme="majorHAnsi"/>
        </w:rPr>
        <w:t xml:space="preserve">South </w:t>
      </w:r>
      <w:r w:rsidRPr="0051136F">
        <w:rPr>
          <w:rStyle w:val="StyleUnderline"/>
          <w:rFonts w:asciiTheme="majorHAnsi" w:hAnsiTheme="majorHAnsi" w:cstheme="majorHAnsi"/>
          <w:highlight w:val="cyan"/>
        </w:rPr>
        <w:t>Asia</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where two </w:t>
      </w:r>
      <w:r w:rsidRPr="0051136F">
        <w:rPr>
          <w:rStyle w:val="Emphasis"/>
          <w:rFonts w:asciiTheme="majorHAnsi" w:hAnsiTheme="majorHAnsi" w:cstheme="majorHAnsi"/>
          <w:highlight w:val="cyan"/>
        </w:rPr>
        <w:t>nuclear rivals</w:t>
      </w:r>
      <w:r w:rsidRPr="0051136F">
        <w:rPr>
          <w:rFonts w:asciiTheme="majorHAnsi" w:hAnsiTheme="majorHAnsi" w:cstheme="majorHAnsi"/>
          <w:sz w:val="16"/>
          <w:highlight w:val="cyan"/>
        </w:rPr>
        <w:t xml:space="preserve"> </w:t>
      </w:r>
      <w:r w:rsidRPr="0051136F">
        <w:rPr>
          <w:rFonts w:asciiTheme="majorHAnsi" w:hAnsiTheme="majorHAnsi" w:cstheme="majorHAnsi"/>
          <w:sz w:val="16"/>
        </w:rPr>
        <w:t xml:space="preserve">of the region </w:t>
      </w:r>
      <w:r w:rsidRPr="0051136F">
        <w:rPr>
          <w:rStyle w:val="StyleUnderline"/>
          <w:rFonts w:asciiTheme="majorHAnsi" w:hAnsiTheme="majorHAnsi" w:cstheme="majorHAnsi"/>
          <w:highlight w:val="cyan"/>
        </w:rPr>
        <w:t xml:space="preserve">are paving </w:t>
      </w:r>
      <w:r w:rsidRPr="0051136F">
        <w:rPr>
          <w:rStyle w:val="StyleUnderline"/>
          <w:rFonts w:asciiTheme="majorHAnsi" w:hAnsiTheme="majorHAnsi" w:cstheme="majorHAnsi"/>
        </w:rPr>
        <w:t xml:space="preserve">the way towards the use of </w:t>
      </w:r>
      <w:r w:rsidRPr="0051136F">
        <w:rPr>
          <w:rStyle w:val="Emphasis"/>
          <w:rFonts w:asciiTheme="majorHAnsi" w:hAnsiTheme="majorHAnsi" w:cstheme="majorHAnsi"/>
          <w:highlight w:val="cyan"/>
        </w:rPr>
        <w:t>a</w:t>
      </w:r>
      <w:r w:rsidRPr="0051136F">
        <w:rPr>
          <w:rStyle w:val="StyleUnderline"/>
          <w:rFonts w:asciiTheme="majorHAnsi" w:hAnsiTheme="majorHAnsi" w:cstheme="majorHAnsi"/>
        </w:rPr>
        <w:t xml:space="preserve">rtificial </w:t>
      </w:r>
      <w:r w:rsidRPr="0051136F">
        <w:rPr>
          <w:rStyle w:val="Emphasis"/>
          <w:rFonts w:asciiTheme="majorHAnsi" w:hAnsiTheme="majorHAnsi" w:cstheme="majorHAnsi"/>
          <w:highlight w:val="cyan"/>
        </w:rPr>
        <w:t>i</w:t>
      </w:r>
      <w:r w:rsidRPr="0051136F">
        <w:rPr>
          <w:rStyle w:val="StyleUnderline"/>
          <w:rFonts w:asciiTheme="majorHAnsi" w:hAnsiTheme="majorHAnsi" w:cstheme="majorHAnsi"/>
        </w:rPr>
        <w:t xml:space="preserve">ntelligence </w:t>
      </w:r>
      <w:r w:rsidRPr="0051136F">
        <w:rPr>
          <w:rStyle w:val="StyleUnderline"/>
          <w:rFonts w:asciiTheme="majorHAnsi" w:hAnsiTheme="majorHAnsi" w:cstheme="majorHAnsi"/>
          <w:highlight w:val="cyan"/>
        </w:rPr>
        <w:t>for military</w:t>
      </w:r>
      <w:r w:rsidRPr="0051136F">
        <w:rPr>
          <w:rStyle w:val="StyleUnderline"/>
          <w:rFonts w:asciiTheme="majorHAnsi" w:hAnsiTheme="majorHAnsi" w:cstheme="majorHAnsi"/>
        </w:rPr>
        <w:t xml:space="preserve"> purposes</w:t>
      </w:r>
      <w:r w:rsidRPr="0051136F">
        <w:rPr>
          <w:rFonts w:asciiTheme="majorHAnsi" w:hAnsiTheme="majorHAnsi" w:cstheme="majorHAnsi"/>
          <w:sz w:val="16"/>
        </w:rPr>
        <w:t xml:space="preserve">. India has developed the Center for Artificial Intelligence and Robotics (CAIR) in DRDO, with the aim to develop AI within the military systems to improve geographical information system technology, decision support systems, and object detection and mapping. Moreover, companies like Bharat Electronics Limited (BEL) are already in the process of developing and incorporating AI into military equipment. This includes an AI-enabled patrol robot developed by BEL built in the hope to be utilized by the Indian military. Moreover, in 2019 India’s Gen. Bipin Rawat said adversary in the north is spending a huge amount on AI and cyber warfare, so we cannot be left behind in this race. It is mostly projected by the Indian policymakers and many international scholars that India is facing adversaries at two fronts (China-Pakistan), to justify India’s military expenditure and modernization. However, recently, events like Galwan Valley clash evidently exposed that India’s military capabilities are mostly against Pakistan. Moreover, </w:t>
      </w:r>
      <w:r w:rsidRPr="0051136F">
        <w:rPr>
          <w:rStyle w:val="StyleUnderline"/>
          <w:rFonts w:asciiTheme="majorHAnsi" w:hAnsiTheme="majorHAnsi" w:cstheme="majorHAnsi"/>
        </w:rPr>
        <w:t xml:space="preserve">South Asia’s </w:t>
      </w:r>
      <w:r w:rsidRPr="0051136F">
        <w:rPr>
          <w:rStyle w:val="StyleUnderline"/>
          <w:rFonts w:asciiTheme="majorHAnsi" w:hAnsiTheme="majorHAnsi" w:cstheme="majorHAnsi"/>
          <w:highlight w:val="cyan"/>
        </w:rPr>
        <w:t xml:space="preserve">security dynamics are </w:t>
      </w:r>
      <w:r w:rsidRPr="0051136F">
        <w:rPr>
          <w:rStyle w:val="StyleUnderline"/>
          <w:rFonts w:asciiTheme="majorHAnsi" w:hAnsiTheme="majorHAnsi" w:cstheme="majorHAnsi"/>
        </w:rPr>
        <w:t xml:space="preserve">heavily characterized by the </w:t>
      </w:r>
      <w:r w:rsidRPr="0051136F">
        <w:rPr>
          <w:rStyle w:val="Emphasis"/>
          <w:rFonts w:asciiTheme="majorHAnsi" w:hAnsiTheme="majorHAnsi" w:cstheme="majorHAnsi"/>
          <w:highlight w:val="cyan"/>
        </w:rPr>
        <w:t xml:space="preserve">action-reaction </w:t>
      </w:r>
      <w:r w:rsidRPr="0051136F">
        <w:rPr>
          <w:rStyle w:val="Emphasis"/>
          <w:rFonts w:asciiTheme="majorHAnsi" w:hAnsiTheme="majorHAnsi" w:cstheme="majorHAnsi"/>
        </w:rPr>
        <w:t>chain</w:t>
      </w:r>
      <w:r w:rsidRPr="0051136F">
        <w:rPr>
          <w:rStyle w:val="StyleUnderline"/>
          <w:rFonts w:asciiTheme="majorHAnsi" w:hAnsiTheme="majorHAnsi" w:cstheme="majorHAnsi"/>
        </w:rPr>
        <w:t xml:space="preserve">. To avoid the security dilemma vis-à-vis </w:t>
      </w:r>
      <w:r w:rsidRPr="0051136F">
        <w:rPr>
          <w:rStyle w:val="StyleUnderline"/>
          <w:rFonts w:asciiTheme="majorHAnsi" w:hAnsiTheme="majorHAnsi" w:cstheme="majorHAnsi"/>
          <w:highlight w:val="cyan"/>
        </w:rPr>
        <w:t xml:space="preserve">India, Pakistan would </w:t>
      </w:r>
      <w:r w:rsidRPr="0051136F">
        <w:rPr>
          <w:rStyle w:val="StyleUnderline"/>
          <w:rFonts w:asciiTheme="majorHAnsi" w:hAnsiTheme="majorHAnsi" w:cstheme="majorHAnsi"/>
        </w:rPr>
        <w:t xml:space="preserve">also </w:t>
      </w:r>
      <w:r w:rsidRPr="0051136F">
        <w:rPr>
          <w:rStyle w:val="StyleUnderline"/>
          <w:rFonts w:asciiTheme="majorHAnsi" w:hAnsiTheme="majorHAnsi" w:cstheme="majorHAnsi"/>
          <w:highlight w:val="cyan"/>
        </w:rPr>
        <w:t>invest in AI</w:t>
      </w:r>
      <w:r w:rsidRPr="0051136F">
        <w:rPr>
          <w:rFonts w:asciiTheme="majorHAnsi" w:hAnsiTheme="majorHAnsi" w:cstheme="majorHAnsi"/>
          <w:sz w:val="16"/>
        </w:rPr>
        <w:t xml:space="preserve">. At the moment Pakistan has also started working towards achieving expertise in AI. In 2019 President of Pakistan launched PIAIC with a focus on the development of skills in AI to strengthen economy and defence systems. Moreover, there are centers like the National Center of Artificial Intelligence and the Department of Robotics and Intelligent Machine Learning in NUST, which are working to improve AI-based knowledge in Pakistan. Besides that Pakistan recently </w:t>
      </w:r>
      <w:r w:rsidRPr="0051136F">
        <w:rPr>
          <w:rFonts w:asciiTheme="majorHAnsi" w:hAnsiTheme="majorHAnsi" w:cstheme="majorHAnsi"/>
          <w:sz w:val="16"/>
        </w:rPr>
        <w:lastRenderedPageBreak/>
        <w:t xml:space="preserve">launched a program named “Digital Pakistan” to increase access and connectivity, digital infrastructure, e-government, digital killing, and training and introduce innovation and entrepreneurship. </w:t>
      </w:r>
    </w:p>
    <w:p w14:paraId="52E2C35B"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There are many studies done on the implications of AI on nuclear deterrence and strategic stability in South Asia. These studies highlight that </w:t>
      </w:r>
      <w:r w:rsidRPr="0051136F">
        <w:rPr>
          <w:rStyle w:val="StyleUnderline"/>
          <w:rFonts w:asciiTheme="majorHAnsi" w:hAnsiTheme="majorHAnsi" w:cstheme="majorHAnsi"/>
        </w:rPr>
        <w:t xml:space="preserve">due to prevalent asymmetry in the conventional military build-up, the </w:t>
      </w:r>
      <w:r w:rsidRPr="0051136F">
        <w:rPr>
          <w:rStyle w:val="StyleUnderline"/>
          <w:rFonts w:asciiTheme="majorHAnsi" w:hAnsiTheme="majorHAnsi" w:cstheme="majorHAnsi"/>
          <w:highlight w:val="cyan"/>
        </w:rPr>
        <w:t xml:space="preserve">introduction of AI </w:t>
      </w:r>
      <w:r w:rsidRPr="0051136F">
        <w:rPr>
          <w:rStyle w:val="StyleUnderline"/>
          <w:rFonts w:asciiTheme="majorHAnsi" w:hAnsiTheme="majorHAnsi" w:cstheme="majorHAnsi"/>
        </w:rPr>
        <w:t xml:space="preserve">into military technology </w:t>
      </w:r>
      <w:r w:rsidRPr="0051136F">
        <w:rPr>
          <w:rStyle w:val="StyleUnderline"/>
          <w:rFonts w:asciiTheme="majorHAnsi" w:hAnsiTheme="majorHAnsi" w:cstheme="majorHAnsi"/>
          <w:highlight w:val="cyan"/>
        </w:rPr>
        <w:t xml:space="preserve">would </w:t>
      </w:r>
      <w:r w:rsidRPr="0051136F">
        <w:rPr>
          <w:rStyle w:val="Emphasis"/>
          <w:rFonts w:asciiTheme="majorHAnsi" w:hAnsiTheme="majorHAnsi" w:cstheme="majorHAnsi"/>
          <w:highlight w:val="cyan"/>
        </w:rPr>
        <w:t xml:space="preserve">worsen </w:t>
      </w:r>
      <w:r w:rsidRPr="0051136F">
        <w:rPr>
          <w:rStyle w:val="Emphasis"/>
          <w:rFonts w:asciiTheme="majorHAnsi" w:hAnsiTheme="majorHAnsi" w:cstheme="majorHAnsi"/>
        </w:rPr>
        <w:t xml:space="preserve">the already </w:t>
      </w:r>
      <w:r w:rsidRPr="0051136F">
        <w:rPr>
          <w:rStyle w:val="Emphasis"/>
          <w:rFonts w:asciiTheme="majorHAnsi" w:hAnsiTheme="majorHAnsi" w:cstheme="majorHAnsi"/>
          <w:highlight w:val="cyan"/>
        </w:rPr>
        <w:t xml:space="preserve">fragile </w:t>
      </w:r>
      <w:r w:rsidRPr="0051136F">
        <w:rPr>
          <w:rStyle w:val="Emphasis"/>
          <w:rFonts w:asciiTheme="majorHAnsi" w:hAnsiTheme="majorHAnsi" w:cstheme="majorHAnsi"/>
        </w:rPr>
        <w:t xml:space="preserve">deterrence </w:t>
      </w:r>
      <w:r w:rsidRPr="0051136F">
        <w:rPr>
          <w:rStyle w:val="Emphasis"/>
          <w:rFonts w:asciiTheme="majorHAnsi" w:hAnsiTheme="majorHAnsi" w:cstheme="majorHAnsi"/>
          <w:highlight w:val="cyan"/>
        </w:rPr>
        <w:t xml:space="preserve">stability </w:t>
      </w:r>
      <w:r w:rsidRPr="0051136F">
        <w:rPr>
          <w:rStyle w:val="Emphasis"/>
          <w:rFonts w:asciiTheme="majorHAnsi" w:hAnsiTheme="majorHAnsi" w:cstheme="majorHAnsi"/>
        </w:rPr>
        <w:t>of the region</w:t>
      </w:r>
      <w:r w:rsidRPr="0051136F">
        <w:rPr>
          <w:rFonts w:asciiTheme="majorHAnsi" w:hAnsiTheme="majorHAnsi" w:cstheme="majorHAnsi"/>
          <w:sz w:val="16"/>
        </w:rPr>
        <w:t xml:space="preserve">. This assumption is based on the argument that due to AI in reconnaissance systems, </w:t>
      </w:r>
      <w:r w:rsidRPr="0051136F">
        <w:rPr>
          <w:rStyle w:val="StyleUnderline"/>
          <w:rFonts w:asciiTheme="majorHAnsi" w:hAnsiTheme="majorHAnsi" w:cstheme="majorHAnsi"/>
        </w:rPr>
        <w:t xml:space="preserve">high-level intelligence collection would </w:t>
      </w:r>
      <w:r w:rsidRPr="0051136F">
        <w:rPr>
          <w:rStyle w:val="StyleUnderline"/>
          <w:rFonts w:asciiTheme="majorHAnsi" w:hAnsiTheme="majorHAnsi" w:cstheme="majorHAnsi"/>
          <w:highlight w:val="cyan"/>
        </w:rPr>
        <w:t xml:space="preserve">affect </w:t>
      </w:r>
      <w:r w:rsidRPr="0051136F">
        <w:rPr>
          <w:rStyle w:val="StyleUnderline"/>
          <w:rFonts w:asciiTheme="majorHAnsi" w:hAnsiTheme="majorHAnsi" w:cstheme="majorHAnsi"/>
        </w:rPr>
        <w:t xml:space="preserve">the survivability of </w:t>
      </w:r>
      <w:r w:rsidRPr="0051136F">
        <w:rPr>
          <w:rStyle w:val="Emphasis"/>
          <w:rFonts w:asciiTheme="majorHAnsi" w:hAnsiTheme="majorHAnsi" w:cstheme="majorHAnsi"/>
          <w:highlight w:val="cyan"/>
        </w:rPr>
        <w:t>nuclear weapons</w:t>
      </w:r>
      <w:r w:rsidRPr="0051136F">
        <w:rPr>
          <w:rStyle w:val="StyleUnderline"/>
          <w:rFonts w:asciiTheme="majorHAnsi" w:hAnsiTheme="majorHAnsi" w:cstheme="majorHAnsi"/>
        </w:rPr>
        <w:t>, which is based on diversification and concealment</w:t>
      </w:r>
      <w:r w:rsidRPr="0051136F">
        <w:rPr>
          <w:rFonts w:asciiTheme="majorHAnsi" w:hAnsiTheme="majorHAnsi" w:cstheme="majorHAnsi"/>
          <w:sz w:val="16"/>
        </w:rPr>
        <w:t xml:space="preserve">. </w:t>
      </w:r>
      <w:r w:rsidRPr="0051136F">
        <w:rPr>
          <w:rStyle w:val="StyleUnderline"/>
          <w:rFonts w:asciiTheme="majorHAnsi" w:hAnsiTheme="majorHAnsi" w:cstheme="majorHAnsi"/>
        </w:rPr>
        <w:t>However, AI would also enable both states to have more response options</w:t>
      </w:r>
      <w:r w:rsidRPr="0051136F">
        <w:rPr>
          <w:rFonts w:asciiTheme="majorHAnsi" w:hAnsiTheme="majorHAnsi" w:cstheme="majorHAnsi"/>
          <w:sz w:val="16"/>
        </w:rPr>
        <w:t xml:space="preserve"> in a short time </w:t>
      </w:r>
      <w:r w:rsidRPr="0051136F">
        <w:rPr>
          <w:rStyle w:val="StyleUnderline"/>
          <w:rFonts w:asciiTheme="majorHAnsi" w:hAnsiTheme="majorHAnsi" w:cstheme="majorHAnsi"/>
        </w:rPr>
        <w:t>with the help of decision-making tools in</w:t>
      </w:r>
      <w:r w:rsidRPr="0051136F">
        <w:rPr>
          <w:rFonts w:asciiTheme="majorHAnsi" w:hAnsiTheme="majorHAnsi" w:cstheme="majorHAnsi"/>
          <w:sz w:val="16"/>
        </w:rPr>
        <w:t xml:space="preserve"> case of a </w:t>
      </w:r>
      <w:r w:rsidRPr="0051136F">
        <w:rPr>
          <w:rStyle w:val="StyleUnderline"/>
          <w:rFonts w:asciiTheme="majorHAnsi" w:hAnsiTheme="majorHAnsi" w:cstheme="majorHAnsi"/>
        </w:rPr>
        <w:t>crisis</w:t>
      </w:r>
      <w:r w:rsidRPr="0051136F">
        <w:rPr>
          <w:rFonts w:asciiTheme="majorHAnsi" w:hAnsiTheme="majorHAnsi" w:cstheme="majorHAnsi"/>
          <w:sz w:val="16"/>
        </w:rPr>
        <w:t xml:space="preserve">, especially in aerial battles. </w:t>
      </w:r>
    </w:p>
    <w:p w14:paraId="606D5E03" w14:textId="77777777" w:rsidR="00D423DA" w:rsidRPr="0051136F" w:rsidRDefault="00D423DA" w:rsidP="00D423DA">
      <w:pPr>
        <w:rPr>
          <w:rStyle w:val="StyleUnderline"/>
          <w:rFonts w:asciiTheme="majorHAnsi" w:hAnsiTheme="majorHAnsi" w:cstheme="majorHAnsi"/>
        </w:rPr>
      </w:pPr>
      <w:r w:rsidRPr="0051136F">
        <w:rPr>
          <w:rFonts w:asciiTheme="majorHAnsi" w:hAnsiTheme="majorHAnsi" w:cstheme="majorHAnsi"/>
          <w:sz w:val="16"/>
        </w:rPr>
        <w:t xml:space="preserve">Moreover, </w:t>
      </w:r>
      <w:r w:rsidRPr="0051136F">
        <w:rPr>
          <w:rStyle w:val="StyleUnderline"/>
          <w:rFonts w:asciiTheme="majorHAnsi" w:hAnsiTheme="majorHAnsi" w:cstheme="majorHAnsi"/>
        </w:rPr>
        <w:t xml:space="preserve">both </w:t>
      </w:r>
      <w:r w:rsidRPr="0051136F">
        <w:rPr>
          <w:rStyle w:val="StyleUnderline"/>
          <w:rFonts w:asciiTheme="majorHAnsi" w:hAnsiTheme="majorHAnsi" w:cstheme="majorHAnsi"/>
          <w:highlight w:val="cyan"/>
        </w:rPr>
        <w:t xml:space="preserve">states are moving </w:t>
      </w:r>
      <w:r w:rsidRPr="0051136F">
        <w:rPr>
          <w:rStyle w:val="StyleUnderline"/>
          <w:rFonts w:asciiTheme="majorHAnsi" w:hAnsiTheme="majorHAnsi" w:cstheme="majorHAnsi"/>
        </w:rPr>
        <w:t xml:space="preserve">towards the massive digitalization of their military systems and society </w:t>
      </w:r>
      <w:r w:rsidRPr="0051136F">
        <w:rPr>
          <w:rStyle w:val="Emphasis"/>
          <w:rFonts w:asciiTheme="majorHAnsi" w:hAnsiTheme="majorHAnsi" w:cstheme="majorHAnsi"/>
          <w:highlight w:val="cyan"/>
        </w:rPr>
        <w:t xml:space="preserve">without </w:t>
      </w:r>
      <w:r w:rsidRPr="0051136F">
        <w:rPr>
          <w:rStyle w:val="Emphasis"/>
          <w:rFonts w:asciiTheme="majorHAnsi" w:hAnsiTheme="majorHAnsi" w:cstheme="majorHAnsi"/>
        </w:rPr>
        <w:t xml:space="preserve">building </w:t>
      </w:r>
      <w:r w:rsidRPr="0051136F">
        <w:rPr>
          <w:rStyle w:val="Emphasis"/>
          <w:rFonts w:asciiTheme="majorHAnsi" w:hAnsiTheme="majorHAnsi" w:cstheme="majorHAnsi"/>
          <w:highlight w:val="cyan"/>
        </w:rPr>
        <w:t>cyber-resilient systems</w:t>
      </w:r>
      <w:r w:rsidRPr="0051136F">
        <w:rPr>
          <w:rFonts w:asciiTheme="majorHAnsi" w:hAnsiTheme="majorHAnsi" w:cstheme="majorHAnsi"/>
          <w:sz w:val="16"/>
        </w:rPr>
        <w:t xml:space="preserve">. Resilience can be built against vulnerabilities like human factors, massive speed of the systems, protection, and storage of data and advanced persistent threats (ATPs). Artificial intelligence-based systems must be incorporated in societies and militaries along with mechanisms to strengthen the cybersecurity systems. A front runner in AI like </w:t>
      </w:r>
      <w:r w:rsidRPr="0051136F">
        <w:rPr>
          <w:rStyle w:val="StyleUnderline"/>
          <w:rFonts w:asciiTheme="majorHAnsi" w:hAnsiTheme="majorHAnsi" w:cstheme="majorHAnsi"/>
        </w:rPr>
        <w:t>the US</w:t>
      </w:r>
      <w:r w:rsidRPr="0051136F">
        <w:rPr>
          <w:rFonts w:asciiTheme="majorHAnsi" w:hAnsiTheme="majorHAnsi" w:cstheme="majorHAnsi"/>
          <w:sz w:val="16"/>
        </w:rPr>
        <w:t xml:space="preserve"> has also </w:t>
      </w:r>
      <w:r w:rsidRPr="0051136F">
        <w:rPr>
          <w:rStyle w:val="StyleUnderline"/>
          <w:rFonts w:asciiTheme="majorHAnsi" w:hAnsiTheme="majorHAnsi" w:cstheme="majorHAnsi"/>
        </w:rPr>
        <w:t xml:space="preserve">expressed concerns over the need for modern equipment to operate on “internet-like networks” and subsequently increased </w:t>
      </w:r>
      <w:r w:rsidRPr="0051136F">
        <w:rPr>
          <w:rStyle w:val="Emphasis"/>
          <w:rFonts w:asciiTheme="majorHAnsi" w:hAnsiTheme="majorHAnsi" w:cstheme="majorHAnsi"/>
        </w:rPr>
        <w:t>vulnerabilities due to their applicability</w:t>
      </w:r>
      <w:r w:rsidRPr="0051136F">
        <w:rPr>
          <w:rFonts w:asciiTheme="majorHAnsi" w:hAnsiTheme="majorHAnsi" w:cstheme="majorHAnsi"/>
          <w:sz w:val="16"/>
        </w:rPr>
        <w:t xml:space="preserve">. Therefore, </w:t>
      </w:r>
      <w:r w:rsidRPr="0051136F">
        <w:rPr>
          <w:rStyle w:val="StyleUnderline"/>
          <w:rFonts w:asciiTheme="majorHAnsi" w:hAnsiTheme="majorHAnsi" w:cstheme="majorHAnsi"/>
        </w:rPr>
        <w:t xml:space="preserve">military modernization can happen effectively through </w:t>
      </w:r>
      <w:r w:rsidRPr="0051136F">
        <w:rPr>
          <w:rStyle w:val="Emphasis"/>
          <w:rFonts w:asciiTheme="majorHAnsi" w:hAnsiTheme="majorHAnsi" w:cstheme="majorHAnsi"/>
        </w:rPr>
        <w:t>cyber resiliency in military systems</w:t>
      </w:r>
      <w:r w:rsidRPr="0051136F">
        <w:rPr>
          <w:rFonts w:asciiTheme="majorHAnsi" w:hAnsiTheme="majorHAnsi" w:cstheme="majorHAnsi"/>
          <w:sz w:val="16"/>
        </w:rPr>
        <w:t xml:space="preserve">, network processes, and cyber architecture. </w:t>
      </w:r>
      <w:r w:rsidRPr="0051136F">
        <w:rPr>
          <w:rStyle w:val="StyleUnderline"/>
          <w:rFonts w:asciiTheme="majorHAnsi" w:hAnsiTheme="majorHAnsi" w:cstheme="majorHAnsi"/>
          <w:highlight w:val="cyan"/>
        </w:rPr>
        <w:t xml:space="preserve">A cyber-resilient system would </w:t>
      </w:r>
      <w:r w:rsidRPr="0051136F">
        <w:rPr>
          <w:rStyle w:val="StyleUnderline"/>
          <w:rFonts w:asciiTheme="majorHAnsi" w:hAnsiTheme="majorHAnsi" w:cstheme="majorHAnsi"/>
        </w:rPr>
        <w:t xml:space="preserve">enable the state to develop a system that would </w:t>
      </w:r>
      <w:r w:rsidRPr="0051136F">
        <w:rPr>
          <w:rStyle w:val="StyleUnderline"/>
          <w:rFonts w:asciiTheme="majorHAnsi" w:hAnsiTheme="majorHAnsi" w:cstheme="majorHAnsi"/>
          <w:highlight w:val="cyan"/>
        </w:rPr>
        <w:t xml:space="preserve">remain functional </w:t>
      </w:r>
      <w:r w:rsidRPr="0051136F">
        <w:rPr>
          <w:rStyle w:val="StyleUnderline"/>
          <w:rFonts w:asciiTheme="majorHAnsi" w:hAnsiTheme="majorHAnsi" w:cstheme="majorHAnsi"/>
        </w:rPr>
        <w:t xml:space="preserve">during a </w:t>
      </w:r>
      <w:r w:rsidRPr="0051136F">
        <w:rPr>
          <w:rStyle w:val="Emphasis"/>
          <w:rFonts w:asciiTheme="majorHAnsi" w:hAnsiTheme="majorHAnsi" w:cstheme="majorHAnsi"/>
        </w:rPr>
        <w:t>phishing attack</w:t>
      </w:r>
      <w:r w:rsidRPr="0051136F">
        <w:rPr>
          <w:rFonts w:asciiTheme="majorHAnsi" w:hAnsiTheme="majorHAnsi" w:cstheme="majorHAnsi"/>
          <w:sz w:val="16"/>
        </w:rPr>
        <w:t xml:space="preserve">. Steps like </w:t>
      </w:r>
      <w:r w:rsidRPr="0051136F">
        <w:rPr>
          <w:rStyle w:val="StyleUnderline"/>
          <w:rFonts w:asciiTheme="majorHAnsi" w:hAnsiTheme="majorHAnsi" w:cstheme="majorHAnsi"/>
        </w:rPr>
        <w:t xml:space="preserve">cyber deception, agility, and clone defense could increase </w:t>
      </w:r>
      <w:r w:rsidRPr="0051136F">
        <w:rPr>
          <w:rStyle w:val="Emphasis"/>
          <w:rFonts w:asciiTheme="majorHAnsi" w:hAnsiTheme="majorHAnsi" w:cstheme="majorHAnsi"/>
        </w:rPr>
        <w:t>resilience</w:t>
      </w:r>
      <w:r w:rsidRPr="0051136F">
        <w:rPr>
          <w:rFonts w:asciiTheme="majorHAnsi" w:hAnsiTheme="majorHAnsi" w:cstheme="majorHAnsi"/>
          <w:sz w:val="16"/>
        </w:rPr>
        <w:t xml:space="preserve"> in the existing systems. </w:t>
      </w:r>
      <w:r w:rsidRPr="0051136F">
        <w:rPr>
          <w:rStyle w:val="StyleUnderline"/>
          <w:rFonts w:asciiTheme="majorHAnsi" w:hAnsiTheme="majorHAnsi" w:cstheme="majorHAnsi"/>
          <w:highlight w:val="cyan"/>
        </w:rPr>
        <w:t xml:space="preserve">This is important to </w:t>
      </w:r>
      <w:r w:rsidRPr="0051136F">
        <w:rPr>
          <w:rStyle w:val="StyleUnderline"/>
          <w:rFonts w:asciiTheme="majorHAnsi" w:hAnsiTheme="majorHAnsi" w:cstheme="majorHAnsi"/>
        </w:rPr>
        <w:t xml:space="preserve">understand in already lacking </w:t>
      </w:r>
      <w:r w:rsidRPr="0051136F">
        <w:rPr>
          <w:rStyle w:val="Emphasis"/>
          <w:rFonts w:asciiTheme="majorHAnsi" w:hAnsiTheme="majorHAnsi" w:cstheme="majorHAnsi"/>
        </w:rPr>
        <w:t xml:space="preserve">strategic </w:t>
      </w:r>
      <w:r w:rsidRPr="0051136F">
        <w:rPr>
          <w:rStyle w:val="Emphasis"/>
          <w:rFonts w:asciiTheme="majorHAnsi" w:hAnsiTheme="majorHAnsi" w:cstheme="majorHAnsi"/>
          <w:highlight w:val="cyan"/>
        </w:rPr>
        <w:t>stability</w:t>
      </w:r>
      <w:r w:rsidRPr="0051136F">
        <w:rPr>
          <w:rStyle w:val="StyleUnderline"/>
          <w:rFonts w:asciiTheme="majorHAnsi" w:hAnsiTheme="majorHAnsi" w:cstheme="majorHAnsi"/>
          <w:highlight w:val="cyan"/>
        </w:rPr>
        <w:t xml:space="preserve">, military </w:t>
      </w:r>
      <w:r w:rsidRPr="0051136F">
        <w:rPr>
          <w:rStyle w:val="StyleUnderline"/>
          <w:rFonts w:asciiTheme="majorHAnsi" w:hAnsiTheme="majorHAnsi" w:cstheme="majorHAnsi"/>
        </w:rPr>
        <w:t xml:space="preserve">systems based on </w:t>
      </w:r>
      <w:r w:rsidRPr="0051136F">
        <w:rPr>
          <w:rStyle w:val="Emphasis"/>
          <w:rFonts w:asciiTheme="majorHAnsi" w:hAnsiTheme="majorHAnsi" w:cstheme="majorHAnsi"/>
          <w:highlight w:val="cyan"/>
        </w:rPr>
        <w:t>a</w:t>
      </w:r>
      <w:r w:rsidRPr="0051136F">
        <w:rPr>
          <w:rStyle w:val="StyleUnderline"/>
          <w:rFonts w:asciiTheme="majorHAnsi" w:hAnsiTheme="majorHAnsi" w:cstheme="majorHAnsi"/>
        </w:rPr>
        <w:t xml:space="preserve">rtificial </w:t>
      </w:r>
      <w:r w:rsidRPr="0051136F">
        <w:rPr>
          <w:rStyle w:val="Emphasis"/>
          <w:rFonts w:asciiTheme="majorHAnsi" w:hAnsiTheme="majorHAnsi" w:cstheme="majorHAnsi"/>
          <w:highlight w:val="cyan"/>
        </w:rPr>
        <w:t>i</w:t>
      </w:r>
      <w:r w:rsidRPr="0051136F">
        <w:rPr>
          <w:rStyle w:val="StyleUnderline"/>
          <w:rFonts w:asciiTheme="majorHAnsi" w:hAnsiTheme="majorHAnsi" w:cstheme="majorHAnsi"/>
        </w:rPr>
        <w:t xml:space="preserve">ntelligence </w:t>
      </w:r>
      <w:r w:rsidRPr="0051136F">
        <w:rPr>
          <w:rStyle w:val="StyleUnderline"/>
          <w:rFonts w:asciiTheme="majorHAnsi" w:hAnsiTheme="majorHAnsi" w:cstheme="majorHAnsi"/>
          <w:highlight w:val="cyan"/>
        </w:rPr>
        <w:t xml:space="preserve">would be an ideal target </w:t>
      </w:r>
      <w:r w:rsidRPr="0051136F">
        <w:rPr>
          <w:rStyle w:val="StyleUnderline"/>
          <w:rFonts w:asciiTheme="majorHAnsi" w:hAnsiTheme="majorHAnsi" w:cstheme="majorHAnsi"/>
        </w:rPr>
        <w:t xml:space="preserve">of </w:t>
      </w:r>
      <w:r w:rsidRPr="0051136F">
        <w:rPr>
          <w:rStyle w:val="Emphasis"/>
          <w:rFonts w:asciiTheme="majorHAnsi" w:hAnsiTheme="majorHAnsi" w:cstheme="majorHAnsi"/>
        </w:rPr>
        <w:t xml:space="preserve">AI advanced persistent threats </w:t>
      </w:r>
      <w:r w:rsidRPr="0051136F">
        <w:rPr>
          <w:rStyle w:val="Emphasis"/>
          <w:rFonts w:asciiTheme="majorHAnsi" w:hAnsiTheme="majorHAnsi" w:cstheme="majorHAnsi"/>
          <w:highlight w:val="cyan"/>
        </w:rPr>
        <w:t>in South Asia</w:t>
      </w:r>
      <w:r w:rsidRPr="0051136F">
        <w:rPr>
          <w:rStyle w:val="Emphasis"/>
          <w:rFonts w:asciiTheme="majorHAnsi" w:hAnsiTheme="majorHAnsi" w:cstheme="majorHAnsi"/>
        </w:rPr>
        <w:t>.</w:t>
      </w:r>
      <w:r w:rsidRPr="0051136F">
        <w:rPr>
          <w:rStyle w:val="StyleUnderline"/>
          <w:rFonts w:asciiTheme="majorHAnsi" w:hAnsiTheme="majorHAnsi" w:cstheme="majorHAnsi"/>
        </w:rPr>
        <w:t xml:space="preserve"> </w:t>
      </w:r>
    </w:p>
    <w:p w14:paraId="5EBC7EC4"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Therefore, </w:t>
      </w:r>
      <w:r w:rsidRPr="0051136F">
        <w:rPr>
          <w:rStyle w:val="StyleUnderline"/>
          <w:rFonts w:asciiTheme="majorHAnsi" w:hAnsiTheme="majorHAnsi" w:cstheme="majorHAnsi"/>
        </w:rPr>
        <w:t>as</w:t>
      </w:r>
      <w:r w:rsidRPr="0051136F">
        <w:rPr>
          <w:rFonts w:asciiTheme="majorHAnsi" w:hAnsiTheme="majorHAnsi" w:cstheme="majorHAnsi"/>
          <w:sz w:val="16"/>
        </w:rPr>
        <w:t xml:space="preserve"> the process of </w:t>
      </w:r>
      <w:r w:rsidRPr="0051136F">
        <w:rPr>
          <w:rStyle w:val="StyleUnderline"/>
          <w:rFonts w:asciiTheme="majorHAnsi" w:hAnsiTheme="majorHAnsi" w:cstheme="majorHAnsi"/>
        </w:rPr>
        <w:t xml:space="preserve">digitalization is increasing in the </w:t>
      </w:r>
      <w:r w:rsidRPr="0051136F">
        <w:rPr>
          <w:rStyle w:val="StyleUnderline"/>
          <w:rFonts w:asciiTheme="majorHAnsi" w:hAnsiTheme="majorHAnsi" w:cstheme="majorHAnsi"/>
          <w:highlight w:val="cyan"/>
        </w:rPr>
        <w:t xml:space="preserve">Pakistan-India </w:t>
      </w:r>
      <w:r w:rsidRPr="0051136F">
        <w:rPr>
          <w:rStyle w:val="StyleUnderline"/>
          <w:rFonts w:asciiTheme="majorHAnsi" w:hAnsiTheme="majorHAnsi" w:cstheme="majorHAnsi"/>
        </w:rPr>
        <w:t xml:space="preserve">equation, it is also becoming very important that both states </w:t>
      </w:r>
      <w:r w:rsidRPr="0051136F">
        <w:rPr>
          <w:rStyle w:val="StyleUnderline"/>
          <w:rFonts w:asciiTheme="majorHAnsi" w:hAnsiTheme="majorHAnsi" w:cstheme="majorHAnsi"/>
          <w:highlight w:val="cyan"/>
        </w:rPr>
        <w:t xml:space="preserve">should develop </w:t>
      </w:r>
      <w:r w:rsidRPr="0051136F">
        <w:rPr>
          <w:rStyle w:val="Emphasis"/>
          <w:rFonts w:asciiTheme="majorHAnsi" w:hAnsiTheme="majorHAnsi" w:cstheme="majorHAnsi"/>
          <w:highlight w:val="cyan"/>
        </w:rPr>
        <w:t xml:space="preserve">resilience in </w:t>
      </w:r>
      <w:r w:rsidRPr="0051136F">
        <w:rPr>
          <w:rStyle w:val="Emphasis"/>
          <w:rFonts w:asciiTheme="majorHAnsi" w:hAnsiTheme="majorHAnsi" w:cstheme="majorHAnsi"/>
        </w:rPr>
        <w:t xml:space="preserve">their </w:t>
      </w:r>
      <w:r w:rsidRPr="0051136F">
        <w:rPr>
          <w:rStyle w:val="Emphasis"/>
          <w:rFonts w:asciiTheme="majorHAnsi" w:hAnsiTheme="majorHAnsi" w:cstheme="majorHAnsi"/>
          <w:highlight w:val="cyan"/>
        </w:rPr>
        <w:t xml:space="preserve">cyber </w:t>
      </w:r>
      <w:r w:rsidRPr="0051136F">
        <w:rPr>
          <w:rStyle w:val="Emphasis"/>
          <w:rFonts w:asciiTheme="majorHAnsi" w:hAnsiTheme="majorHAnsi" w:cstheme="majorHAnsi"/>
        </w:rPr>
        <w:t>systems</w:t>
      </w:r>
      <w:r w:rsidRPr="0051136F">
        <w:rPr>
          <w:rFonts w:asciiTheme="majorHAnsi" w:hAnsiTheme="majorHAnsi" w:cstheme="majorHAnsi"/>
          <w:sz w:val="16"/>
        </w:rPr>
        <w:t xml:space="preserve"> so that the technologies could give them an advantage </w:t>
      </w:r>
      <w:r w:rsidRPr="0051136F">
        <w:rPr>
          <w:rStyle w:val="StyleUnderline"/>
          <w:rFonts w:asciiTheme="majorHAnsi" w:hAnsiTheme="majorHAnsi" w:cstheme="majorHAnsi"/>
          <w:highlight w:val="cyan"/>
        </w:rPr>
        <w:t xml:space="preserve">rather than becoming a </w:t>
      </w:r>
      <w:r w:rsidRPr="0051136F">
        <w:rPr>
          <w:rStyle w:val="Emphasis"/>
          <w:rFonts w:asciiTheme="majorHAnsi" w:hAnsiTheme="majorHAnsi" w:cstheme="majorHAnsi"/>
          <w:highlight w:val="cyan"/>
        </w:rPr>
        <w:t>security peril</w:t>
      </w:r>
      <w:r w:rsidRPr="0051136F">
        <w:rPr>
          <w:rFonts w:asciiTheme="majorHAnsi" w:hAnsiTheme="majorHAnsi" w:cstheme="majorHAnsi"/>
          <w:sz w:val="16"/>
          <w:highlight w:val="cyan"/>
        </w:rPr>
        <w:t xml:space="preserve"> </w:t>
      </w:r>
      <w:r w:rsidRPr="0051136F">
        <w:rPr>
          <w:rFonts w:asciiTheme="majorHAnsi" w:hAnsiTheme="majorHAnsi" w:cstheme="majorHAnsi"/>
          <w:sz w:val="16"/>
        </w:rPr>
        <w:t>for them.</w:t>
      </w:r>
    </w:p>
    <w:p w14:paraId="005811B4" w14:textId="77777777" w:rsidR="00D423DA" w:rsidRPr="0051136F" w:rsidRDefault="00D423DA" w:rsidP="00D423DA">
      <w:pPr>
        <w:rPr>
          <w:rFonts w:asciiTheme="majorHAnsi" w:hAnsiTheme="majorHAnsi" w:cstheme="majorHAnsi"/>
        </w:rPr>
      </w:pPr>
    </w:p>
    <w:p w14:paraId="4DABDA77" w14:textId="77777777" w:rsidR="00D423DA" w:rsidRPr="0051136F" w:rsidRDefault="00D423DA" w:rsidP="00D423DA">
      <w:pPr>
        <w:pStyle w:val="Heading3"/>
        <w:rPr>
          <w:rFonts w:asciiTheme="majorHAnsi" w:hAnsiTheme="majorHAnsi" w:cstheme="majorHAnsi"/>
        </w:rPr>
      </w:pPr>
      <w:r w:rsidRPr="0051136F">
        <w:rPr>
          <w:rFonts w:asciiTheme="majorHAnsi" w:hAnsiTheme="majorHAnsi" w:cstheme="majorHAnsi"/>
        </w:rPr>
        <w:lastRenderedPageBreak/>
        <w:t>FTC DA---1NC</w:t>
      </w:r>
    </w:p>
    <w:p w14:paraId="54E8EA49"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FTC’s increasing enforcement in privacy </w:t>
      </w:r>
      <w:r w:rsidRPr="0051136F">
        <w:rPr>
          <w:rFonts w:asciiTheme="majorHAnsi" w:hAnsiTheme="majorHAnsi" w:cstheme="majorHAnsi"/>
          <w:u w:val="single"/>
        </w:rPr>
        <w:t>now</w:t>
      </w:r>
      <w:r w:rsidRPr="0051136F">
        <w:rPr>
          <w:rFonts w:asciiTheme="majorHAnsi" w:hAnsiTheme="majorHAnsi" w:cstheme="majorHAnsi"/>
        </w:rPr>
        <w:t>---it’s focused on algorithmic bias.</w:t>
      </w:r>
    </w:p>
    <w:p w14:paraId="0670DFB2"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James V. </w:t>
      </w:r>
      <w:r w:rsidRPr="0051136F">
        <w:rPr>
          <w:rStyle w:val="Style13ptBold"/>
          <w:rFonts w:asciiTheme="majorHAnsi" w:hAnsiTheme="majorHAnsi" w:cstheme="majorHAnsi"/>
        </w:rPr>
        <w:t>Fazio 21</w:t>
      </w:r>
      <w:r w:rsidRPr="0051136F">
        <w:rPr>
          <w:rFonts w:asciiTheme="majorHAnsi" w:hAnsiTheme="majorHAnsi" w:cstheme="majorHAnsi"/>
        </w:rPr>
        <w:t>. Special counsel in the Intellectual Property Practice Group at Sheppard, Mullin, Richter &amp; Hampton LLP, with Liisa M. Thomas, 3/11. “What Is FTC’s Course Under Biden?” https://www.natlawreview.com/article/what-ftc-s-course-under-biden</w:t>
      </w:r>
    </w:p>
    <w:p w14:paraId="334255BB"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The </w:t>
      </w:r>
      <w:r w:rsidRPr="0051136F">
        <w:rPr>
          <w:rStyle w:val="StyleUnderline"/>
          <w:rFonts w:asciiTheme="majorHAnsi" w:hAnsiTheme="majorHAnsi" w:cstheme="majorHAnsi"/>
          <w:highlight w:val="cyan"/>
        </w:rPr>
        <w:t>new</w:t>
      </w:r>
      <w:r w:rsidRPr="0051136F">
        <w:rPr>
          <w:rFonts w:asciiTheme="majorHAnsi" w:hAnsiTheme="majorHAnsi" w:cstheme="majorHAnsi"/>
          <w:sz w:val="16"/>
        </w:rPr>
        <w:t xml:space="preserve"> acting </w:t>
      </w:r>
      <w:r w:rsidRPr="0051136F">
        <w:rPr>
          <w:rStyle w:val="StyleUnderline"/>
          <w:rFonts w:asciiTheme="majorHAnsi" w:hAnsiTheme="majorHAnsi" w:cstheme="majorHAnsi"/>
          <w:highlight w:val="cyan"/>
        </w:rPr>
        <w:t>FTC chair</w:t>
      </w:r>
      <w:r w:rsidRPr="0051136F">
        <w:rPr>
          <w:rFonts w:asciiTheme="majorHAnsi" w:hAnsiTheme="majorHAnsi" w:cstheme="majorHAnsi"/>
          <w:sz w:val="16"/>
        </w:rPr>
        <w:t xml:space="preserve">, Rebecca Kelly </w:t>
      </w:r>
      <w:r w:rsidRPr="0051136F">
        <w:rPr>
          <w:rStyle w:val="StyleUnderline"/>
          <w:rFonts w:asciiTheme="majorHAnsi" w:hAnsiTheme="majorHAnsi" w:cstheme="majorHAnsi"/>
        </w:rPr>
        <w:t>Slaughter</w:t>
      </w:r>
      <w:r w:rsidRPr="0051136F">
        <w:rPr>
          <w:rFonts w:asciiTheme="majorHAnsi" w:hAnsiTheme="majorHAnsi" w:cstheme="majorHAnsi"/>
          <w:sz w:val="16"/>
        </w:rPr>
        <w:t xml:space="preserve">, recently </w:t>
      </w:r>
      <w:r w:rsidRPr="0051136F">
        <w:rPr>
          <w:rStyle w:val="StyleUnderline"/>
          <w:rFonts w:asciiTheme="majorHAnsi" w:hAnsiTheme="majorHAnsi" w:cstheme="majorHAnsi"/>
          <w:highlight w:val="cyan"/>
        </w:rPr>
        <w:t xml:space="preserve">signaled </w:t>
      </w:r>
      <w:r w:rsidRPr="0051136F">
        <w:rPr>
          <w:rStyle w:val="StyleUnderline"/>
          <w:rFonts w:asciiTheme="majorHAnsi" w:hAnsiTheme="majorHAnsi" w:cstheme="majorHAnsi"/>
        </w:rPr>
        <w:t xml:space="preserve">that the </w:t>
      </w:r>
      <w:r w:rsidRPr="0051136F">
        <w:rPr>
          <w:rStyle w:val="StyleUnderline"/>
          <w:rFonts w:asciiTheme="majorHAnsi" w:hAnsiTheme="majorHAnsi" w:cstheme="majorHAnsi"/>
          <w:highlight w:val="cyan"/>
        </w:rPr>
        <w:t xml:space="preserve">FTC may </w:t>
      </w:r>
      <w:r w:rsidRPr="0051136F">
        <w:rPr>
          <w:rStyle w:val="Emphasis"/>
          <w:rFonts w:asciiTheme="majorHAnsi" w:hAnsiTheme="majorHAnsi" w:cstheme="majorHAnsi"/>
          <w:highlight w:val="cyan"/>
        </w:rPr>
        <w:t>increase enforcement</w:t>
      </w:r>
      <w:r w:rsidRPr="0051136F">
        <w:rPr>
          <w:rStyle w:val="StyleUnderline"/>
          <w:rFonts w:asciiTheme="majorHAnsi" w:hAnsiTheme="majorHAnsi" w:cstheme="majorHAnsi"/>
        </w:rPr>
        <w:t xml:space="preserve"> and penalties </w:t>
      </w:r>
      <w:r w:rsidRPr="0051136F">
        <w:rPr>
          <w:rStyle w:val="StyleUnderline"/>
          <w:rFonts w:asciiTheme="majorHAnsi" w:hAnsiTheme="majorHAnsi" w:cstheme="majorHAnsi"/>
          <w:highlight w:val="cyan"/>
        </w:rPr>
        <w:t xml:space="preserve">in </w:t>
      </w:r>
      <w:r w:rsidRPr="0051136F">
        <w:rPr>
          <w:rStyle w:val="StyleUnderline"/>
          <w:rFonts w:asciiTheme="majorHAnsi" w:hAnsiTheme="majorHAnsi" w:cstheme="majorHAnsi"/>
        </w:rPr>
        <w:t xml:space="preserve">the </w:t>
      </w:r>
      <w:r w:rsidRPr="0051136F">
        <w:rPr>
          <w:rStyle w:val="Emphasis"/>
          <w:rFonts w:asciiTheme="majorHAnsi" w:hAnsiTheme="majorHAnsi" w:cstheme="majorHAnsi"/>
          <w:highlight w:val="cyan"/>
        </w:rPr>
        <w:t>privacy and data security</w:t>
      </w:r>
      <w:r w:rsidRPr="0051136F">
        <w:rPr>
          <w:rStyle w:val="StyleUnderline"/>
          <w:rFonts w:asciiTheme="majorHAnsi" w:hAnsiTheme="majorHAnsi" w:cstheme="majorHAnsi"/>
          <w:highlight w:val="cyan"/>
        </w:rPr>
        <w:t xml:space="preserve"> realm</w:t>
      </w:r>
      <w:r w:rsidRPr="0051136F">
        <w:rPr>
          <w:rFonts w:asciiTheme="majorHAnsi" w:hAnsiTheme="majorHAnsi" w:cstheme="majorHAnsi"/>
          <w:sz w:val="16"/>
        </w:rPr>
        <w:t xml:space="preserve">. </w:t>
      </w:r>
      <w:r w:rsidRPr="0051136F">
        <w:rPr>
          <w:rStyle w:val="StyleUnderline"/>
          <w:rFonts w:asciiTheme="majorHAnsi" w:hAnsiTheme="majorHAnsi" w:cstheme="majorHAnsi"/>
          <w:highlight w:val="cyan"/>
        </w:rPr>
        <w:t>Slaughter pointed to</w:t>
      </w:r>
      <w:r w:rsidRPr="0051136F">
        <w:rPr>
          <w:rStyle w:val="StyleUnderline"/>
          <w:rFonts w:asciiTheme="majorHAnsi" w:hAnsiTheme="majorHAnsi" w:cstheme="majorHAnsi"/>
        </w:rPr>
        <w:t xml:space="preserve"> several </w:t>
      </w:r>
      <w:r w:rsidRPr="0051136F">
        <w:rPr>
          <w:rStyle w:val="StyleUnderline"/>
          <w:rFonts w:asciiTheme="majorHAnsi" w:hAnsiTheme="majorHAnsi" w:cstheme="majorHAnsi"/>
          <w:highlight w:val="cyan"/>
        </w:rPr>
        <w:t xml:space="preserve">areas of focus for </w:t>
      </w: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FTC</w:t>
      </w:r>
      <w:r w:rsidRPr="0051136F">
        <w:rPr>
          <w:rStyle w:val="StyleUnderline"/>
          <w:rFonts w:asciiTheme="majorHAnsi" w:hAnsiTheme="majorHAnsi" w:cstheme="majorHAnsi"/>
        </w:rPr>
        <w:t xml:space="preserve"> this year</w:t>
      </w:r>
      <w:r w:rsidRPr="0051136F">
        <w:rPr>
          <w:rFonts w:asciiTheme="majorHAnsi" w:hAnsiTheme="majorHAnsi" w:cstheme="majorHAnsi"/>
          <w:sz w:val="16"/>
        </w:rPr>
        <w:t xml:space="preserve">, which companies will want to keep in mind: </w:t>
      </w:r>
      <w:r w:rsidRPr="0051136F">
        <w:rPr>
          <w:rFonts w:asciiTheme="majorHAnsi" w:hAnsiTheme="majorHAnsi" w:cstheme="majorHAnsi"/>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51136F">
        <w:rPr>
          <w:rFonts w:asciiTheme="majorHAnsi" w:hAnsiTheme="majorHAnsi" w:cstheme="majorHAnsi"/>
          <w:sz w:val="16"/>
        </w:rPr>
        <w:t xml:space="preserve">Racial Equality and </w:t>
      </w:r>
      <w:r w:rsidRPr="0051136F">
        <w:rPr>
          <w:rStyle w:val="StyleUnderline"/>
          <w:rFonts w:asciiTheme="majorHAnsi" w:hAnsiTheme="majorHAnsi" w:cstheme="majorHAnsi"/>
        </w:rPr>
        <w:t>AI/Biometrics/Geotracking</w:t>
      </w:r>
      <w:r w:rsidRPr="0051136F">
        <w:rPr>
          <w:rFonts w:asciiTheme="majorHAnsi" w:hAnsiTheme="majorHAnsi" w:cstheme="majorHAns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FTC intends to focus on algorithmic discrimination</w:t>
      </w:r>
      <w:r w:rsidRPr="0051136F">
        <w:rPr>
          <w:rFonts w:asciiTheme="majorHAnsi" w:hAnsiTheme="majorHAnsi" w:cstheme="majorHAnsi"/>
          <w:sz w:val="16"/>
        </w:rPr>
        <w:t xml:space="preserve">, </w:t>
      </w:r>
      <w:r w:rsidRPr="0051136F">
        <w:rPr>
          <w:rStyle w:val="StyleUnderline"/>
          <w:rFonts w:asciiTheme="majorHAnsi" w:hAnsiTheme="majorHAnsi" w:cstheme="majorHAnsi"/>
        </w:rPr>
        <w:t>as well as on the discrimination potentially embedded into facial recognition tech</w:t>
      </w:r>
      <w:r w:rsidRPr="0051136F">
        <w:rPr>
          <w:rFonts w:asciiTheme="majorHAnsi" w:hAnsiTheme="majorHAnsi" w:cstheme="majorHAnsi"/>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51136F">
        <w:rPr>
          <w:rStyle w:val="StyleUnderline"/>
          <w:rFonts w:asciiTheme="majorHAnsi" w:hAnsiTheme="majorHAnsi" w:cstheme="majorHAnsi"/>
          <w:highlight w:val="cyan"/>
        </w:rPr>
        <w:t>Companies</w:t>
      </w:r>
      <w:r w:rsidRPr="0051136F">
        <w:rPr>
          <w:rStyle w:val="StyleUnderline"/>
          <w:rFonts w:asciiTheme="majorHAnsi" w:hAnsiTheme="majorHAnsi" w:cstheme="majorHAnsi"/>
        </w:rPr>
        <w:t xml:space="preserve"> that</w:t>
      </w:r>
      <w:r w:rsidRPr="0051136F">
        <w:rPr>
          <w:rFonts w:asciiTheme="majorHAnsi" w:hAnsiTheme="majorHAnsi" w:cstheme="majorHAnsi"/>
          <w:sz w:val="16"/>
        </w:rPr>
        <w:t xml:space="preserve"> operate health apps, that are in the education technology space, or that </w:t>
      </w:r>
      <w:r w:rsidRPr="0051136F">
        <w:rPr>
          <w:rStyle w:val="StyleUnderline"/>
          <w:rFonts w:asciiTheme="majorHAnsi" w:hAnsiTheme="majorHAnsi" w:cstheme="majorHAnsi"/>
        </w:rPr>
        <w:t xml:space="preserve">use algorithms or facial recognition tools </w:t>
      </w:r>
      <w:r w:rsidRPr="0051136F">
        <w:rPr>
          <w:rStyle w:val="StyleUnderline"/>
          <w:rFonts w:asciiTheme="majorHAnsi" w:hAnsiTheme="majorHAnsi" w:cstheme="majorHAnsi"/>
          <w:highlight w:val="cyan"/>
        </w:rPr>
        <w:t>will</w:t>
      </w:r>
      <w:r w:rsidRPr="0051136F">
        <w:rPr>
          <w:rStyle w:val="StyleUnderline"/>
          <w:rFonts w:asciiTheme="majorHAnsi" w:hAnsiTheme="majorHAnsi" w:cstheme="majorHAnsi"/>
        </w:rPr>
        <w:t xml:space="preserve"> want to </w:t>
      </w:r>
      <w:r w:rsidRPr="0051136F">
        <w:rPr>
          <w:rStyle w:val="StyleUnderline"/>
          <w:rFonts w:asciiTheme="majorHAnsi" w:hAnsiTheme="majorHAnsi" w:cstheme="majorHAnsi"/>
          <w:highlight w:val="cyan"/>
        </w:rPr>
        <w:t>keep in mind</w:t>
      </w:r>
      <w:r w:rsidRPr="0051136F">
        <w:rPr>
          <w:rStyle w:val="StyleUnderline"/>
          <w:rFonts w:asciiTheme="majorHAnsi" w:hAnsiTheme="majorHAnsi" w:cstheme="majorHAnsi"/>
        </w:rPr>
        <w:t xml:space="preserve"> that these are areas of </w:t>
      </w:r>
      <w:r w:rsidRPr="0051136F">
        <w:rPr>
          <w:rStyle w:val="StyleUnderline"/>
          <w:rFonts w:asciiTheme="majorHAnsi" w:hAnsiTheme="majorHAnsi" w:cstheme="majorHAnsi"/>
          <w:highlight w:val="cyan"/>
        </w:rPr>
        <w:t xml:space="preserve">focus for </w:t>
      </w: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FTC</w:t>
      </w:r>
      <w:r w:rsidRPr="0051136F">
        <w:rPr>
          <w:rFonts w:asciiTheme="majorHAnsi" w:hAnsiTheme="majorHAnsi" w:cstheme="majorHAnsi"/>
          <w:sz w:val="16"/>
        </w:rPr>
        <w:t xml:space="preserve">. And for everyone, keep in mind that </w:t>
      </w: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 xml:space="preserve">FTC has indicated it will </w:t>
      </w:r>
      <w:r w:rsidRPr="0051136F">
        <w:rPr>
          <w:rStyle w:val="Emphasis"/>
          <w:rFonts w:asciiTheme="majorHAnsi" w:hAnsiTheme="majorHAnsi" w:cstheme="majorHAnsi"/>
          <w:highlight w:val="cyan"/>
        </w:rPr>
        <w:t>beef up privacy law penalties</w:t>
      </w:r>
      <w:r w:rsidRPr="0051136F">
        <w:rPr>
          <w:rFonts w:asciiTheme="majorHAnsi" w:hAnsiTheme="majorHAnsi" w:cstheme="majorHAnsi"/>
          <w:sz w:val="16"/>
        </w:rPr>
        <w:t xml:space="preserve"> and will ask for more notification to injured consumers. </w:t>
      </w:r>
    </w:p>
    <w:p w14:paraId="12DFA4E7"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Antitrust enforcement saps up FTC resources and personnel, which are </w:t>
      </w:r>
      <w:r w:rsidRPr="0051136F">
        <w:rPr>
          <w:rFonts w:asciiTheme="majorHAnsi" w:hAnsiTheme="majorHAnsi" w:cstheme="majorHAnsi"/>
          <w:u w:val="single"/>
        </w:rPr>
        <w:t>finite</w:t>
      </w:r>
      <w:r w:rsidRPr="0051136F">
        <w:rPr>
          <w:rFonts w:asciiTheme="majorHAnsi" w:hAnsiTheme="majorHAnsi" w:cstheme="majorHAnsi"/>
        </w:rPr>
        <w:t>.</w:t>
      </w:r>
    </w:p>
    <w:p w14:paraId="28C5EDB6" w14:textId="77777777" w:rsidR="00D423DA" w:rsidRPr="0051136F" w:rsidRDefault="00D423DA" w:rsidP="00D423DA">
      <w:pPr>
        <w:rPr>
          <w:rFonts w:asciiTheme="majorHAnsi" w:hAnsiTheme="majorHAnsi" w:cstheme="majorHAnsi"/>
        </w:rPr>
      </w:pPr>
      <w:r w:rsidRPr="0051136F">
        <w:rPr>
          <w:rFonts w:asciiTheme="majorHAnsi" w:hAnsiTheme="majorHAnsi" w:cstheme="majorHAnsi"/>
          <w:lang w:val="es-ES_tradnl"/>
        </w:rPr>
        <w:t xml:space="preserve">Tara L. </w:t>
      </w:r>
      <w:r w:rsidRPr="0051136F">
        <w:rPr>
          <w:rStyle w:val="Style13ptBold"/>
          <w:rFonts w:asciiTheme="majorHAnsi" w:hAnsiTheme="majorHAnsi" w:cstheme="majorHAnsi"/>
          <w:lang w:val="es-ES_tradnl"/>
        </w:rPr>
        <w:t>Reinhart, et al. 21</w:t>
      </w:r>
      <w:r w:rsidRPr="0051136F">
        <w:rPr>
          <w:rFonts w:asciiTheme="majorHAnsi" w:hAnsiTheme="majorHAnsi" w:cstheme="majorHAnsi"/>
          <w:lang w:val="es-ES_tradnl"/>
        </w:rPr>
        <w:t xml:space="preserve">. </w:t>
      </w:r>
      <w:r w:rsidRPr="0051136F">
        <w:rPr>
          <w:rFonts w:asciiTheme="majorHAnsi" w:hAnsiTheme="majorHAnsi" w:cstheme="majorHAnsi"/>
        </w:rPr>
        <w:t>**Head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4C3D3702" w14:textId="77777777" w:rsidR="00D423DA" w:rsidRPr="0051136F" w:rsidRDefault="00D423DA" w:rsidP="00D423DA">
      <w:pPr>
        <w:rPr>
          <w:rStyle w:val="StyleUnderline"/>
          <w:rFonts w:asciiTheme="majorHAnsi" w:hAnsiTheme="majorHAnsi" w:cstheme="majorHAnsi"/>
        </w:rPr>
      </w:pPr>
      <w:r w:rsidRPr="0051136F">
        <w:rPr>
          <w:rFonts w:asciiTheme="majorHAnsi" w:hAnsiTheme="majorHAnsi" w:cstheme="majorHAnsi"/>
          <w:sz w:val="16"/>
        </w:rPr>
        <w:t xml:space="preserve">Second, like all antitrust enforcers, Ms. Khan and </w:t>
      </w: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FTC will face resource constraints</w:t>
      </w:r>
      <w:r w:rsidRPr="0051136F">
        <w:rPr>
          <w:rFonts w:asciiTheme="majorHAnsi" w:hAnsiTheme="majorHAnsi" w:cstheme="majorHAnsi"/>
          <w:sz w:val="16"/>
        </w:rPr>
        <w:t xml:space="preserve">. Bringing </w:t>
      </w:r>
      <w:r w:rsidRPr="0051136F">
        <w:rPr>
          <w:rStyle w:val="Emphasis"/>
          <w:rFonts w:asciiTheme="majorHAnsi" w:hAnsiTheme="majorHAnsi" w:cstheme="majorHAnsi"/>
          <w:highlight w:val="cyan"/>
        </w:rPr>
        <w:t>antitrust litigation is</w:t>
      </w:r>
      <w:r w:rsidRPr="0051136F">
        <w:rPr>
          <w:rStyle w:val="Emphasis"/>
          <w:rFonts w:asciiTheme="majorHAnsi" w:hAnsiTheme="majorHAnsi" w:cstheme="majorHAnsi"/>
        </w:rPr>
        <w:t xml:space="preserve"> an </w:t>
      </w:r>
      <w:r w:rsidRPr="0051136F">
        <w:rPr>
          <w:rStyle w:val="Emphasis"/>
          <w:rFonts w:asciiTheme="majorHAnsi" w:hAnsiTheme="majorHAnsi" w:cstheme="majorHAnsi"/>
          <w:highlight w:val="cyan"/>
        </w:rPr>
        <w:t>expensive and laborious process</w:t>
      </w:r>
      <w:r w:rsidRPr="0051136F">
        <w:rPr>
          <w:rFonts w:asciiTheme="majorHAnsi" w:hAnsiTheme="majorHAnsi" w:cstheme="majorHAnsi"/>
          <w:sz w:val="16"/>
        </w:rPr>
        <w:t xml:space="preserve">, often </w:t>
      </w:r>
      <w:r w:rsidRPr="0051136F">
        <w:rPr>
          <w:rStyle w:val="StyleUnderline"/>
          <w:rFonts w:asciiTheme="majorHAnsi" w:hAnsiTheme="majorHAnsi" w:cstheme="majorHAnsi"/>
          <w:highlight w:val="cyan"/>
        </w:rPr>
        <w:t xml:space="preserve">requiring millions </w:t>
      </w:r>
      <w:r w:rsidRPr="0051136F">
        <w:rPr>
          <w:rStyle w:val="StyleUnderline"/>
          <w:rFonts w:asciiTheme="majorHAnsi" w:hAnsiTheme="majorHAnsi" w:cstheme="majorHAnsi"/>
        </w:rPr>
        <w:t xml:space="preserve">of dollars for expert fees </w:t>
      </w:r>
      <w:r w:rsidRPr="0051136F">
        <w:rPr>
          <w:rStyle w:val="StyleUnderline"/>
          <w:rFonts w:asciiTheme="majorHAnsi" w:hAnsiTheme="majorHAnsi" w:cstheme="majorHAnsi"/>
          <w:highlight w:val="cyan"/>
        </w:rPr>
        <w:t xml:space="preserve">and </w:t>
      </w:r>
      <w:r w:rsidRPr="0051136F">
        <w:rPr>
          <w:rStyle w:val="StyleUnderline"/>
          <w:rFonts w:asciiTheme="majorHAnsi" w:hAnsiTheme="majorHAnsi" w:cstheme="majorHAnsi"/>
        </w:rPr>
        <w:t xml:space="preserve">a </w:t>
      </w:r>
      <w:r w:rsidRPr="0051136F">
        <w:rPr>
          <w:rStyle w:val="StyleUnderline"/>
          <w:rFonts w:asciiTheme="majorHAnsi" w:hAnsiTheme="majorHAnsi" w:cstheme="majorHAnsi"/>
          <w:highlight w:val="cyan"/>
        </w:rPr>
        <w:t xml:space="preserve">large army of </w:t>
      </w:r>
      <w:r w:rsidRPr="0051136F">
        <w:rPr>
          <w:rStyle w:val="StyleUnderline"/>
          <w:rFonts w:asciiTheme="majorHAnsi" w:hAnsiTheme="majorHAnsi" w:cstheme="majorHAnsi"/>
        </w:rPr>
        <w:t xml:space="preserve">FTC </w:t>
      </w:r>
      <w:r w:rsidRPr="0051136F">
        <w:rPr>
          <w:rStyle w:val="StyleUnderline"/>
          <w:rFonts w:asciiTheme="majorHAnsi" w:hAnsiTheme="majorHAnsi" w:cstheme="majorHAnsi"/>
          <w:highlight w:val="cyan"/>
        </w:rPr>
        <w:t>staff attorneys</w:t>
      </w:r>
      <w:r w:rsidRPr="0051136F">
        <w:rPr>
          <w:rStyle w:val="StyleUnderline"/>
          <w:rFonts w:asciiTheme="majorHAnsi" w:hAnsiTheme="majorHAnsi" w:cstheme="majorHAnsi"/>
        </w:rPr>
        <w:t xml:space="preserve"> and </w:t>
      </w:r>
      <w:r w:rsidRPr="0051136F">
        <w:rPr>
          <w:rStyle w:val="StyleUnderline"/>
          <w:rFonts w:asciiTheme="majorHAnsi" w:hAnsiTheme="majorHAnsi" w:cstheme="majorHAnsi"/>
          <w:highlight w:val="cyan"/>
        </w:rPr>
        <w:t>taking</w:t>
      </w:r>
      <w:r w:rsidRPr="0051136F">
        <w:rPr>
          <w:rStyle w:val="StyleUnderline"/>
          <w:rFonts w:asciiTheme="majorHAnsi" w:hAnsiTheme="majorHAnsi" w:cstheme="majorHAnsi"/>
        </w:rPr>
        <w:t xml:space="preserve"> many months or even </w:t>
      </w:r>
      <w:r w:rsidRPr="0051136F">
        <w:rPr>
          <w:rStyle w:val="StyleUnderline"/>
          <w:rFonts w:asciiTheme="majorHAnsi" w:hAnsiTheme="majorHAnsi" w:cstheme="majorHAnsi"/>
          <w:highlight w:val="cyan"/>
        </w:rPr>
        <w:t>years to accomplish</w:t>
      </w:r>
      <w:r w:rsidRPr="0051136F">
        <w:rPr>
          <w:rFonts w:asciiTheme="majorHAnsi" w:hAnsiTheme="majorHAnsi" w:cstheme="majorHAnsi"/>
          <w:sz w:val="16"/>
        </w:rPr>
        <w:t xml:space="preserve">. Typically, </w:t>
      </w: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 xml:space="preserve">FTC can only litigate </w:t>
      </w:r>
      <w:r w:rsidRPr="0051136F">
        <w:rPr>
          <w:rStyle w:val="StyleUnderline"/>
          <w:rFonts w:asciiTheme="majorHAnsi" w:hAnsiTheme="majorHAnsi" w:cstheme="majorHAnsi"/>
        </w:rPr>
        <w:t xml:space="preserve">a </w:t>
      </w:r>
      <w:r w:rsidRPr="0051136F">
        <w:rPr>
          <w:rStyle w:val="Emphasis"/>
          <w:rFonts w:asciiTheme="majorHAnsi" w:hAnsiTheme="majorHAnsi" w:cstheme="majorHAnsi"/>
          <w:highlight w:val="cyan"/>
        </w:rPr>
        <w:t>handful of</w:t>
      </w:r>
      <w:r w:rsidRPr="0051136F">
        <w:rPr>
          <w:rStyle w:val="Emphasis"/>
          <w:rFonts w:asciiTheme="majorHAnsi" w:hAnsiTheme="majorHAnsi" w:cstheme="majorHAnsi"/>
        </w:rPr>
        <w:t xml:space="preserve"> antitrust </w:t>
      </w:r>
      <w:r w:rsidRPr="0051136F">
        <w:rPr>
          <w:rStyle w:val="Emphasis"/>
          <w:rFonts w:asciiTheme="majorHAnsi" w:hAnsiTheme="majorHAnsi" w:cstheme="majorHAnsi"/>
          <w:highlight w:val="cyan"/>
        </w:rPr>
        <w:t>matters</w:t>
      </w:r>
      <w:r w:rsidRPr="0051136F">
        <w:rPr>
          <w:rStyle w:val="StyleUnderline"/>
          <w:rFonts w:asciiTheme="majorHAnsi" w:hAnsiTheme="majorHAnsi" w:cstheme="majorHAnsi"/>
          <w:highlight w:val="cyan"/>
        </w:rPr>
        <w:t xml:space="preserve"> at </w:t>
      </w:r>
      <w:r w:rsidRPr="0051136F">
        <w:rPr>
          <w:rStyle w:val="StyleUnderline"/>
          <w:rFonts w:asciiTheme="majorHAnsi" w:hAnsiTheme="majorHAnsi" w:cstheme="majorHAnsi"/>
        </w:rPr>
        <w:t xml:space="preserve">a </w:t>
      </w:r>
      <w:r w:rsidRPr="0051136F">
        <w:rPr>
          <w:rStyle w:val="StyleUnderline"/>
          <w:rFonts w:asciiTheme="majorHAnsi" w:hAnsiTheme="majorHAnsi" w:cstheme="majorHAnsi"/>
          <w:highlight w:val="cyan"/>
        </w:rPr>
        <w:t>time</w:t>
      </w:r>
      <w:r w:rsidRPr="0051136F">
        <w:rPr>
          <w:rFonts w:asciiTheme="majorHAnsi" w:hAnsiTheme="majorHAnsi" w:cstheme="majorHAnsi"/>
          <w:sz w:val="16"/>
        </w:rPr>
        <w:t xml:space="preserve">. It seems likely that Congress will provide more funding to the FTC in the current environment, but </w:t>
      </w:r>
      <w:r w:rsidRPr="0051136F">
        <w:rPr>
          <w:rStyle w:val="StyleUnderline"/>
          <w:rFonts w:asciiTheme="majorHAnsi" w:hAnsiTheme="majorHAnsi" w:cstheme="majorHAnsi"/>
          <w:highlight w:val="cyan"/>
        </w:rPr>
        <w:t>even with</w:t>
      </w:r>
      <w:r w:rsidRPr="0051136F">
        <w:rPr>
          <w:rFonts w:asciiTheme="majorHAnsi" w:hAnsiTheme="majorHAnsi" w:cstheme="majorHAnsi"/>
          <w:sz w:val="16"/>
        </w:rPr>
        <w:t xml:space="preserve"> these </w:t>
      </w:r>
      <w:r w:rsidRPr="0051136F">
        <w:rPr>
          <w:rStyle w:val="StyleUnderline"/>
          <w:rFonts w:asciiTheme="majorHAnsi" w:hAnsiTheme="majorHAnsi" w:cstheme="majorHAnsi"/>
          <w:highlight w:val="cyan"/>
        </w:rPr>
        <w:t>extra resources</w:t>
      </w:r>
      <w:r w:rsidRPr="0051136F">
        <w:rPr>
          <w:rStyle w:val="StyleUnderline"/>
          <w:rFonts w:asciiTheme="majorHAnsi" w:hAnsiTheme="majorHAnsi" w:cstheme="majorHAnsi"/>
        </w:rPr>
        <w:t xml:space="preserve">, the </w:t>
      </w:r>
      <w:r w:rsidRPr="0051136F">
        <w:rPr>
          <w:rStyle w:val="Emphasis"/>
          <w:rFonts w:asciiTheme="majorHAnsi" w:hAnsiTheme="majorHAnsi" w:cstheme="majorHAnsi"/>
          <w:highlight w:val="cyan"/>
        </w:rPr>
        <w:t>FTC will</w:t>
      </w:r>
      <w:r w:rsidRPr="0051136F">
        <w:rPr>
          <w:rStyle w:val="Emphasis"/>
          <w:rFonts w:asciiTheme="majorHAnsi" w:hAnsiTheme="majorHAnsi" w:cstheme="majorHAnsi"/>
        </w:rPr>
        <w:t xml:space="preserve"> still </w:t>
      </w:r>
      <w:r w:rsidRPr="0051136F">
        <w:rPr>
          <w:rStyle w:val="Emphasis"/>
          <w:rFonts w:asciiTheme="majorHAnsi" w:hAnsiTheme="majorHAnsi" w:cstheme="majorHAnsi"/>
          <w:highlight w:val="cyan"/>
        </w:rPr>
        <w:lastRenderedPageBreak/>
        <w:t xml:space="preserve">have to pick </w:t>
      </w:r>
      <w:r w:rsidRPr="0051136F">
        <w:rPr>
          <w:rStyle w:val="Emphasis"/>
          <w:rFonts w:asciiTheme="majorHAnsi" w:hAnsiTheme="majorHAnsi" w:cstheme="majorHAnsi"/>
        </w:rPr>
        <w:t xml:space="preserve">its </w:t>
      </w:r>
      <w:r w:rsidRPr="0051136F">
        <w:rPr>
          <w:rStyle w:val="Emphasis"/>
          <w:rFonts w:asciiTheme="majorHAnsi" w:hAnsiTheme="majorHAnsi" w:cstheme="majorHAnsi"/>
          <w:highlight w:val="cyan"/>
        </w:rPr>
        <w:t>cases carefully</w:t>
      </w:r>
      <w:r w:rsidRPr="0051136F">
        <w:rPr>
          <w:rStyle w:val="StyleUnderline"/>
          <w:rFonts w:asciiTheme="majorHAnsi" w:hAnsiTheme="majorHAnsi" w:cstheme="majorHAnsi"/>
        </w:rPr>
        <w:t xml:space="preserve"> and cannot challenge every deal or every instance of alleged unlawful conduct.</w:t>
      </w:r>
    </w:p>
    <w:p w14:paraId="63742409" w14:textId="77777777" w:rsidR="00D423DA" w:rsidRPr="0051136F" w:rsidRDefault="00D423DA" w:rsidP="00D423DA">
      <w:pPr>
        <w:rPr>
          <w:rFonts w:asciiTheme="majorHAnsi" w:hAnsiTheme="majorHAnsi" w:cstheme="majorHAnsi"/>
        </w:rPr>
      </w:pPr>
    </w:p>
    <w:p w14:paraId="79976514"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That </w:t>
      </w:r>
      <w:r w:rsidRPr="0051136F">
        <w:rPr>
          <w:rFonts w:asciiTheme="majorHAnsi" w:hAnsiTheme="majorHAnsi" w:cstheme="majorHAnsi"/>
          <w:u w:val="single"/>
        </w:rPr>
        <w:t>trades off</w:t>
      </w:r>
      <w:r w:rsidRPr="0051136F">
        <w:rPr>
          <w:rFonts w:asciiTheme="majorHAnsi" w:hAnsiTheme="majorHAnsi" w:cstheme="majorHAnsi"/>
        </w:rPr>
        <w:t xml:space="preserve"> with the necessary resources for privacy enforcement.</w:t>
      </w:r>
    </w:p>
    <w:p w14:paraId="400D9B1D"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John O. </w:t>
      </w:r>
      <w:r w:rsidRPr="0051136F">
        <w:rPr>
          <w:rStyle w:val="Style13ptBold"/>
          <w:rFonts w:asciiTheme="majorHAnsi" w:hAnsiTheme="majorHAnsi" w:cstheme="majorHAnsi"/>
        </w:rPr>
        <w:t>McGinnis</w:t>
      </w:r>
      <w:r w:rsidRPr="0051136F">
        <w:rPr>
          <w:rFonts w:asciiTheme="majorHAnsi" w:hAnsiTheme="majorHAnsi" w:cstheme="majorHAnsi"/>
        </w:rPr>
        <w:t xml:space="preserve">* </w:t>
      </w:r>
      <w:r w:rsidRPr="0051136F">
        <w:rPr>
          <w:rStyle w:val="Style13ptBold"/>
          <w:rFonts w:asciiTheme="majorHAnsi" w:hAnsiTheme="majorHAnsi" w:cstheme="majorHAnsi"/>
        </w:rPr>
        <w:t>and</w:t>
      </w:r>
      <w:r w:rsidRPr="0051136F">
        <w:rPr>
          <w:rFonts w:asciiTheme="majorHAnsi" w:hAnsiTheme="majorHAnsi" w:cstheme="majorHAnsi"/>
        </w:rPr>
        <w:t xml:space="preserve"> Linda </w:t>
      </w:r>
      <w:r w:rsidRPr="0051136F">
        <w:rPr>
          <w:rStyle w:val="Style13ptBold"/>
          <w:rFonts w:asciiTheme="majorHAnsi" w:hAnsiTheme="majorHAnsi" w:cstheme="majorHAnsi"/>
        </w:rPr>
        <w:t>Sun</w:t>
      </w:r>
      <w:r w:rsidRPr="0051136F">
        <w:rPr>
          <w:rFonts w:asciiTheme="majorHAnsi" w:hAnsiTheme="majorHAnsi" w:cstheme="majorHAnsi"/>
        </w:rPr>
        <w:t xml:space="preserve">** </w:t>
      </w:r>
      <w:r w:rsidRPr="0051136F">
        <w:rPr>
          <w:rStyle w:val="Style13ptBold"/>
          <w:rFonts w:asciiTheme="majorHAnsi" w:hAnsiTheme="majorHAnsi" w:cstheme="majorHAnsi"/>
        </w:rPr>
        <w:t>20</w:t>
      </w:r>
      <w:r w:rsidRPr="0051136F">
        <w:rPr>
          <w:rFonts w:asciiTheme="majorHAnsi" w:hAnsiTheme="majorHAnsi" w:cstheme="majorHAns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65048245" w14:textId="77777777" w:rsidR="00D423DA" w:rsidRPr="0051136F" w:rsidRDefault="00D423DA" w:rsidP="00D423DA">
      <w:pPr>
        <w:rPr>
          <w:rFonts w:asciiTheme="majorHAnsi" w:hAnsiTheme="majorHAnsi" w:cstheme="majorHAnsi"/>
          <w:sz w:val="16"/>
        </w:rPr>
      </w:pP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FTC needs</w:t>
      </w:r>
      <w:r w:rsidRPr="0051136F">
        <w:rPr>
          <w:rFonts w:asciiTheme="majorHAnsi" w:hAnsiTheme="majorHAnsi" w:cstheme="majorHAnsi"/>
          <w:sz w:val="16"/>
        </w:rPr>
        <w:t xml:space="preserve"> more </w:t>
      </w:r>
      <w:r w:rsidRPr="0051136F">
        <w:rPr>
          <w:rStyle w:val="Emphasis"/>
          <w:rFonts w:asciiTheme="majorHAnsi" w:hAnsiTheme="majorHAnsi" w:cstheme="majorHAnsi"/>
          <w:highlight w:val="cyan"/>
        </w:rPr>
        <w:t>resources</w:t>
      </w:r>
      <w:r w:rsidRPr="0051136F">
        <w:rPr>
          <w:rFonts w:asciiTheme="majorHAnsi" w:hAnsiTheme="majorHAnsi" w:cstheme="majorHAnsi"/>
          <w:sz w:val="16"/>
          <w:highlight w:val="cyan"/>
        </w:rPr>
        <w:t xml:space="preserve"> </w:t>
      </w:r>
      <w:r w:rsidRPr="0051136F">
        <w:rPr>
          <w:rStyle w:val="StyleUnderline"/>
          <w:rFonts w:asciiTheme="majorHAnsi" w:hAnsiTheme="majorHAnsi" w:cstheme="majorHAnsi"/>
          <w:highlight w:val="cyan"/>
        </w:rPr>
        <w:t>to</w:t>
      </w:r>
      <w:r w:rsidRPr="0051136F">
        <w:rPr>
          <w:rStyle w:val="StyleUnderline"/>
          <w:rFonts w:asciiTheme="majorHAnsi" w:hAnsiTheme="majorHAnsi" w:cstheme="majorHAnsi"/>
        </w:rPr>
        <w:t xml:space="preserve"> adequately </w:t>
      </w:r>
      <w:r w:rsidRPr="0051136F">
        <w:rPr>
          <w:rStyle w:val="StyleUnderline"/>
          <w:rFonts w:asciiTheme="majorHAnsi" w:hAnsiTheme="majorHAnsi" w:cstheme="majorHAnsi"/>
          <w:highlight w:val="cyan"/>
        </w:rPr>
        <w:t>address</w:t>
      </w:r>
      <w:r w:rsidRPr="0051136F">
        <w:rPr>
          <w:rStyle w:val="StyleUnderline"/>
          <w:rFonts w:asciiTheme="majorHAnsi" w:hAnsiTheme="majorHAnsi" w:cstheme="majorHAnsi"/>
        </w:rPr>
        <w:t xml:space="preserve"> the nation’s growing </w:t>
      </w:r>
      <w:r w:rsidRPr="0051136F">
        <w:rPr>
          <w:rStyle w:val="StyleUnderline"/>
          <w:rFonts w:asciiTheme="majorHAnsi" w:hAnsiTheme="majorHAnsi" w:cstheme="majorHAnsi"/>
          <w:highlight w:val="cyan"/>
        </w:rPr>
        <w:t>privacy concerns</w:t>
      </w:r>
      <w:r w:rsidRPr="0051136F">
        <w:rPr>
          <w:rFonts w:asciiTheme="majorHAnsi" w:hAnsiTheme="majorHAnsi" w:cstheme="majorHAnsi"/>
          <w:sz w:val="16"/>
        </w:rPr>
        <w:t xml:space="preserve">. Currently, </w:t>
      </w: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FTC oversees</w:t>
      </w:r>
      <w:r w:rsidRPr="0051136F">
        <w:rPr>
          <w:rStyle w:val="StyleUnderline"/>
          <w:rFonts w:asciiTheme="majorHAnsi" w:hAnsiTheme="majorHAnsi" w:cstheme="majorHAnsi"/>
        </w:rPr>
        <w:t xml:space="preserve"> both consumer protection—encompassing </w:t>
      </w:r>
      <w:r w:rsidRPr="0051136F">
        <w:rPr>
          <w:rStyle w:val="StyleUnderline"/>
          <w:rFonts w:asciiTheme="majorHAnsi" w:hAnsiTheme="majorHAnsi" w:cstheme="majorHAnsi"/>
          <w:highlight w:val="cyan"/>
        </w:rPr>
        <w:t>privacy—and</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antitrust</w:t>
      </w:r>
      <w:r w:rsidRPr="0051136F">
        <w:rPr>
          <w:rFonts w:asciiTheme="majorHAnsi" w:hAnsiTheme="majorHAnsi" w:cstheme="majorHAnsi"/>
          <w:sz w:val="16"/>
        </w:rPr>
        <w:t xml:space="preserve">,249 making the FTC the chief federal agency on privacy policy and enforcement250 and the nation’s de-facto privacy agency.251 </w:t>
      </w:r>
      <w:r w:rsidRPr="0051136F">
        <w:rPr>
          <w:rStyle w:val="StyleUnderline"/>
          <w:rFonts w:asciiTheme="majorHAnsi" w:hAnsiTheme="majorHAnsi" w:cstheme="majorHAnsi"/>
        </w:rPr>
        <w:t>The agency has long-standing experience in enforcing privacy statutes2</w:t>
      </w:r>
      <w:r w:rsidRPr="0051136F">
        <w:rPr>
          <w:rFonts w:asciiTheme="majorHAnsi" w:hAnsiTheme="majorHAnsi" w:cstheme="majorHAnsi"/>
          <w:sz w:val="16"/>
        </w:rPr>
        <w:t xml:space="preserve">52 </w:t>
      </w:r>
      <w:r w:rsidRPr="0051136F">
        <w:rPr>
          <w:rStyle w:val="StyleUnderline"/>
          <w:rFonts w:asciiTheme="majorHAnsi" w:hAnsiTheme="majorHAnsi" w:cstheme="majorHAnsi"/>
        </w:rPr>
        <w:t>and also has special privacy assets, such as an internet lab capable of high-quality tech forensics</w:t>
      </w:r>
      <w:r w:rsidRPr="0051136F">
        <w:rPr>
          <w:rFonts w:asciiTheme="majorHAnsi" w:hAnsiTheme="majorHAnsi" w:cstheme="majorHAns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51136F">
        <w:rPr>
          <w:rStyle w:val="StyleUnderline"/>
          <w:rFonts w:asciiTheme="majorHAnsi" w:hAnsiTheme="majorHAnsi" w:cstheme="majorHAnsi"/>
        </w:rPr>
        <w:t xml:space="preserve">To adequately address privacy concerns, the </w:t>
      </w:r>
      <w:r w:rsidRPr="0051136F">
        <w:rPr>
          <w:rStyle w:val="StyleUnderline"/>
          <w:rFonts w:asciiTheme="majorHAnsi" w:hAnsiTheme="majorHAnsi" w:cstheme="majorHAnsi"/>
          <w:highlight w:val="cyan"/>
        </w:rPr>
        <w:t>FTC needs</w:t>
      </w:r>
      <w:r w:rsidRPr="0051136F">
        <w:rPr>
          <w:rFonts w:asciiTheme="majorHAnsi" w:hAnsiTheme="majorHAnsi" w:cstheme="majorHAnsi"/>
          <w:sz w:val="16"/>
        </w:rPr>
        <w:t xml:space="preserve"> more </w:t>
      </w:r>
      <w:r w:rsidRPr="0051136F">
        <w:rPr>
          <w:rStyle w:val="StyleUnderline"/>
          <w:rFonts w:asciiTheme="majorHAnsi" w:hAnsiTheme="majorHAnsi" w:cstheme="majorHAnsi"/>
        </w:rPr>
        <w:t>resources</w:t>
      </w:r>
      <w:r w:rsidRPr="0051136F">
        <w:rPr>
          <w:rFonts w:asciiTheme="majorHAnsi" w:hAnsiTheme="majorHAnsi" w:cstheme="majorHAnsi"/>
          <w:sz w:val="16"/>
        </w:rPr>
        <w:t xml:space="preserve">.256 </w:t>
      </w:r>
      <w:r w:rsidRPr="0051136F">
        <w:rPr>
          <w:rStyle w:val="StyleUnderline"/>
          <w:rFonts w:asciiTheme="majorHAnsi" w:hAnsiTheme="majorHAnsi" w:cstheme="majorHAnsi"/>
        </w:rPr>
        <w:t>The agency has been explicit that it needs more</w:t>
      </w:r>
      <w:r w:rsidRPr="0051136F">
        <w:rPr>
          <w:rFonts w:asciiTheme="majorHAnsi" w:hAnsiTheme="majorHAnsi" w:cstheme="majorHAnsi"/>
          <w:sz w:val="16"/>
        </w:rPr>
        <w:t xml:space="preserve"> man</w:t>
      </w:r>
      <w:r w:rsidRPr="0051136F">
        <w:rPr>
          <w:rStyle w:val="StyleUnderline"/>
          <w:rFonts w:asciiTheme="majorHAnsi" w:hAnsiTheme="majorHAnsi" w:cstheme="majorHAnsi"/>
        </w:rPr>
        <w:t>power</w:t>
      </w:r>
      <w:r w:rsidRPr="0051136F">
        <w:rPr>
          <w:rFonts w:asciiTheme="majorHAnsi" w:hAnsiTheme="majorHAnsi" w:cstheme="majorHAnsi"/>
          <w:sz w:val="16"/>
        </w:rPr>
        <w:t xml:space="preserve"> </w:t>
      </w:r>
      <w:r w:rsidRPr="0051136F">
        <w:rPr>
          <w:rStyle w:val="StyleUnderline"/>
          <w:rFonts w:asciiTheme="majorHAnsi" w:hAnsiTheme="majorHAnsi" w:cstheme="majorHAnsi"/>
          <w:highlight w:val="cyan"/>
        </w:rPr>
        <w:t>to police tech</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companies</w:t>
      </w:r>
      <w:r w:rsidRPr="0051136F">
        <w:rPr>
          <w:rStyle w:val="StyleUnderline"/>
          <w:rFonts w:asciiTheme="majorHAnsi" w:hAnsiTheme="majorHAnsi" w:cstheme="majorHAnsi"/>
        </w:rPr>
        <w:t xml:space="preserve">. In </w:t>
      </w:r>
      <w:r w:rsidRPr="0051136F">
        <w:rPr>
          <w:rStyle w:val="StyleUnderline"/>
          <w:rFonts w:asciiTheme="majorHAnsi" w:hAnsiTheme="majorHAnsi" w:cstheme="majorHAnsi"/>
          <w:highlight w:val="cyan"/>
        </w:rPr>
        <w:t>requesting increased funding</w:t>
      </w:r>
      <w:r w:rsidRPr="0051136F">
        <w:rPr>
          <w:rStyle w:val="StyleUnderline"/>
          <w:rFonts w:asciiTheme="majorHAnsi" w:hAnsiTheme="majorHAnsi" w:cstheme="majorHAnsi"/>
        </w:rPr>
        <w:t xml:space="preserve"> from Congress, FTC Director</w:t>
      </w:r>
      <w:r w:rsidRPr="0051136F">
        <w:rPr>
          <w:rFonts w:asciiTheme="majorHAnsi" w:hAnsiTheme="majorHAnsi" w:cstheme="majorHAnsi"/>
          <w:sz w:val="16"/>
        </w:rPr>
        <w:t xml:space="preserve"> Joseph </w:t>
      </w:r>
      <w:r w:rsidRPr="0051136F">
        <w:rPr>
          <w:rStyle w:val="StyleUnderline"/>
          <w:rFonts w:asciiTheme="majorHAnsi" w:hAnsiTheme="majorHAnsi" w:cstheme="majorHAnsi"/>
        </w:rPr>
        <w:t>Simons said the money would allow the agency to hire additional staff and bring more privacy cases</w:t>
      </w:r>
      <w:r w:rsidRPr="0051136F">
        <w:rPr>
          <w:rFonts w:asciiTheme="majorHAnsi" w:hAnsiTheme="majorHAnsi" w:cstheme="majorHAns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51136F">
        <w:rPr>
          <w:rStyle w:val="StyleUnderline"/>
          <w:rFonts w:asciiTheme="majorHAnsi" w:hAnsiTheme="majorHAnsi" w:cstheme="majorHAnsi"/>
          <w:highlight w:val="cyan"/>
        </w:rPr>
        <w:t>Without</w:t>
      </w:r>
      <w:r w:rsidRPr="0051136F">
        <w:rPr>
          <w:rStyle w:val="StyleUnderline"/>
          <w:rFonts w:asciiTheme="majorHAnsi" w:hAnsiTheme="majorHAnsi" w:cstheme="majorHAnsi"/>
        </w:rPr>
        <w:t xml:space="preserve"> more lawyers, investigators, and technologists, the </w:t>
      </w:r>
      <w:r w:rsidRPr="0051136F">
        <w:rPr>
          <w:rStyle w:val="StyleUnderline"/>
          <w:rFonts w:asciiTheme="majorHAnsi" w:hAnsiTheme="majorHAnsi" w:cstheme="majorHAnsi"/>
          <w:highlight w:val="cyan"/>
        </w:rPr>
        <w:t xml:space="preserve">FTC will be forced to conduct privacy investigations less thoroughly, and </w:t>
      </w:r>
      <w:r w:rsidRPr="0051136F">
        <w:rPr>
          <w:rStyle w:val="StyleUnderline"/>
          <w:rFonts w:asciiTheme="majorHAnsi" w:hAnsiTheme="majorHAnsi" w:cstheme="majorHAnsi"/>
        </w:rPr>
        <w:t xml:space="preserve">in some cases, </w:t>
      </w:r>
      <w:r w:rsidRPr="0051136F">
        <w:rPr>
          <w:rStyle w:val="Emphasis"/>
          <w:rFonts w:asciiTheme="majorHAnsi" w:hAnsiTheme="majorHAnsi" w:cstheme="majorHAnsi"/>
          <w:highlight w:val="cyan"/>
        </w:rPr>
        <w:t xml:space="preserve">forgo </w:t>
      </w:r>
      <w:r w:rsidRPr="0051136F">
        <w:rPr>
          <w:rStyle w:val="Emphasis"/>
          <w:rFonts w:asciiTheme="majorHAnsi" w:hAnsiTheme="majorHAnsi" w:cstheme="majorHAnsi"/>
        </w:rPr>
        <w:t xml:space="preserve">them </w:t>
      </w:r>
      <w:r w:rsidRPr="0051136F">
        <w:rPr>
          <w:rStyle w:val="Emphasis"/>
          <w:rFonts w:asciiTheme="majorHAnsi" w:hAnsiTheme="majorHAnsi" w:cstheme="majorHAnsi"/>
          <w:highlight w:val="cyan"/>
        </w:rPr>
        <w:t>altogether</w:t>
      </w:r>
      <w:r w:rsidRPr="0051136F">
        <w:rPr>
          <w:rFonts w:asciiTheme="majorHAnsi" w:hAnsiTheme="majorHAnsi" w:cstheme="majorHAnsi"/>
          <w:sz w:val="16"/>
        </w:rPr>
        <w:t xml:space="preserve">.260 Currently, </w:t>
      </w: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 xml:space="preserve">FT C’s resources </w:t>
      </w:r>
      <w:r w:rsidRPr="0051136F">
        <w:rPr>
          <w:rStyle w:val="StyleUnderline"/>
          <w:rFonts w:asciiTheme="majorHAnsi" w:hAnsiTheme="majorHAnsi" w:cstheme="majorHAnsi"/>
        </w:rPr>
        <w:t xml:space="preserve">are </w:t>
      </w:r>
      <w:r w:rsidRPr="0051136F">
        <w:rPr>
          <w:rStyle w:val="Emphasis"/>
          <w:rFonts w:asciiTheme="majorHAnsi" w:hAnsiTheme="majorHAnsi" w:cstheme="majorHAnsi"/>
          <w:highlight w:val="cyan"/>
        </w:rPr>
        <w:t>spread thin across multiple missions</w:t>
      </w:r>
      <w:r w:rsidRPr="0051136F">
        <w:rPr>
          <w:rStyle w:val="StyleUnderline"/>
          <w:rFonts w:asciiTheme="majorHAnsi" w:hAnsiTheme="majorHAnsi" w:cstheme="majorHAnsi"/>
          <w:highlight w:val="cyan"/>
        </w:rPr>
        <w:t xml:space="preserve">, to </w:t>
      </w:r>
      <w:r w:rsidRPr="0051136F">
        <w:rPr>
          <w:rStyle w:val="StyleUnderline"/>
          <w:rFonts w:asciiTheme="majorHAnsi" w:hAnsiTheme="majorHAnsi" w:cstheme="majorHAnsi"/>
        </w:rPr>
        <w:t xml:space="preserve">the </w:t>
      </w:r>
      <w:r w:rsidRPr="0051136F">
        <w:rPr>
          <w:rStyle w:val="Emphasis"/>
          <w:rFonts w:asciiTheme="majorHAnsi" w:hAnsiTheme="majorHAnsi" w:cstheme="majorHAnsi"/>
          <w:highlight w:val="cyan"/>
        </w:rPr>
        <w:t xml:space="preserve">detriment of </w:t>
      </w:r>
      <w:r w:rsidRPr="0051136F">
        <w:rPr>
          <w:rStyle w:val="Emphasis"/>
          <w:rFonts w:asciiTheme="majorHAnsi" w:hAnsiTheme="majorHAnsi" w:cstheme="majorHAnsi"/>
        </w:rPr>
        <w:t xml:space="preserve">its </w:t>
      </w:r>
      <w:r w:rsidRPr="0051136F">
        <w:rPr>
          <w:rStyle w:val="Emphasis"/>
          <w:rFonts w:asciiTheme="majorHAnsi" w:hAnsiTheme="majorHAnsi" w:cstheme="majorHAnsi"/>
          <w:highlight w:val="cyan"/>
        </w:rPr>
        <w:t>privacy efforts</w:t>
      </w:r>
      <w:r w:rsidRPr="0051136F">
        <w:rPr>
          <w:rFonts w:asciiTheme="majorHAnsi" w:hAnsiTheme="majorHAnsi" w:cstheme="majorHAnsi"/>
          <w:sz w:val="16"/>
          <w:highlight w:val="cyan"/>
        </w:rPr>
        <w:t xml:space="preserve">. </w:t>
      </w:r>
      <w:r w:rsidRPr="0051136F">
        <w:rPr>
          <w:rStyle w:val="StyleUnderline"/>
          <w:rFonts w:asciiTheme="majorHAnsi" w:hAnsiTheme="majorHAnsi" w:cstheme="majorHAnsi"/>
          <w:highlight w:val="cyan"/>
        </w:rPr>
        <w:t>Removing</w:t>
      </w:r>
      <w:r w:rsidRPr="0051136F">
        <w:rPr>
          <w:rFonts w:asciiTheme="majorHAnsi" w:hAnsiTheme="majorHAnsi" w:cstheme="majorHAnsi"/>
          <w:sz w:val="16"/>
        </w:rPr>
        <w:t xml:space="preserve"> the agency’s </w:t>
      </w:r>
      <w:r w:rsidRPr="0051136F">
        <w:rPr>
          <w:rStyle w:val="StyleUnderline"/>
          <w:rFonts w:asciiTheme="majorHAnsi" w:hAnsiTheme="majorHAnsi" w:cstheme="majorHAnsi"/>
          <w:highlight w:val="cyan"/>
        </w:rPr>
        <w:t>antitrust</w:t>
      </w:r>
      <w:r w:rsidRPr="0051136F">
        <w:rPr>
          <w:rFonts w:asciiTheme="majorHAnsi" w:hAnsiTheme="majorHAnsi" w:cstheme="majorHAnsi"/>
          <w:sz w:val="16"/>
        </w:rPr>
        <w:t xml:space="preserve"> responsibilities would </w:t>
      </w:r>
      <w:r w:rsidRPr="0051136F">
        <w:rPr>
          <w:rStyle w:val="StyleUnderline"/>
          <w:rFonts w:asciiTheme="majorHAnsi" w:hAnsiTheme="majorHAnsi" w:cstheme="majorHAnsi"/>
          <w:highlight w:val="cyan"/>
        </w:rPr>
        <w:t>reallocate resources</w:t>
      </w:r>
      <w:r w:rsidRPr="0051136F">
        <w:rPr>
          <w:rStyle w:val="StyleUnderline"/>
          <w:rFonts w:asciiTheme="majorHAnsi" w:hAnsiTheme="majorHAnsi" w:cstheme="majorHAnsi"/>
        </w:rPr>
        <w:t xml:space="preserve"> from the antitrust department </w:t>
      </w:r>
      <w:r w:rsidRPr="0051136F">
        <w:rPr>
          <w:rStyle w:val="StyleUnderline"/>
          <w:rFonts w:asciiTheme="majorHAnsi" w:hAnsiTheme="majorHAnsi" w:cstheme="majorHAnsi"/>
          <w:highlight w:val="cyan"/>
        </w:rPr>
        <w:t>to</w:t>
      </w:r>
      <w:r w:rsidRPr="0051136F">
        <w:rPr>
          <w:rFonts w:asciiTheme="majorHAnsi" w:hAnsiTheme="majorHAnsi" w:cstheme="majorHAnsi"/>
          <w:sz w:val="16"/>
        </w:rPr>
        <w:t xml:space="preserve"> its </w:t>
      </w:r>
      <w:r w:rsidRPr="0051136F">
        <w:rPr>
          <w:rStyle w:val="StyleUnderline"/>
          <w:rFonts w:asciiTheme="majorHAnsi" w:hAnsiTheme="majorHAnsi" w:cstheme="majorHAnsi"/>
          <w:highlight w:val="cyan"/>
        </w:rPr>
        <w:t>privacy</w:t>
      </w:r>
      <w:r w:rsidRPr="0051136F">
        <w:rPr>
          <w:rFonts w:asciiTheme="majorHAnsi" w:hAnsiTheme="majorHAnsi" w:cstheme="majorHAnsi"/>
          <w:sz w:val="16"/>
        </w:rPr>
        <w:t xml:space="preserve"> unit and other areas of consumer protection. Further, it </w:t>
      </w:r>
      <w:r w:rsidRPr="0051136F">
        <w:rPr>
          <w:rFonts w:asciiTheme="majorHAnsi" w:hAnsiTheme="majorHAnsi" w:cstheme="majorHAnsi"/>
          <w:sz w:val="16"/>
          <w:highlight w:val="cyan"/>
        </w:rPr>
        <w:t xml:space="preserve">would </w:t>
      </w:r>
      <w:r w:rsidRPr="0051136F">
        <w:rPr>
          <w:rStyle w:val="StyleUnderline"/>
          <w:rFonts w:asciiTheme="majorHAnsi" w:hAnsiTheme="majorHAnsi" w:cstheme="majorHAnsi"/>
          <w:highlight w:val="cyan"/>
        </w:rPr>
        <w:t>free</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 xml:space="preserve">up </w:t>
      </w: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 xml:space="preserve">scarce time </w:t>
      </w:r>
      <w:r w:rsidRPr="0051136F">
        <w:rPr>
          <w:rStyle w:val="StyleUnderline"/>
          <w:rFonts w:asciiTheme="majorHAnsi" w:hAnsiTheme="majorHAnsi" w:cstheme="majorHAnsi"/>
        </w:rPr>
        <w:t>of the commissioners to oversee this essential effort</w:t>
      </w:r>
      <w:r w:rsidRPr="0051136F">
        <w:rPr>
          <w:rFonts w:asciiTheme="majorHAnsi" w:hAnsiTheme="majorHAnsi" w:cstheme="majorHAnsi"/>
          <w:sz w:val="16"/>
        </w:rPr>
        <w:t>.261</w:t>
      </w:r>
    </w:p>
    <w:p w14:paraId="79068FFE" w14:textId="77777777" w:rsidR="00D423DA" w:rsidRPr="0051136F" w:rsidRDefault="00D423DA" w:rsidP="00D423DA">
      <w:pPr>
        <w:rPr>
          <w:rFonts w:asciiTheme="majorHAnsi" w:hAnsiTheme="majorHAnsi" w:cstheme="majorHAnsi"/>
        </w:rPr>
      </w:pPr>
    </w:p>
    <w:p w14:paraId="0BCEF7F1"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Unchecked algorithmic bias risks massive </w:t>
      </w:r>
      <w:r w:rsidRPr="0051136F">
        <w:rPr>
          <w:rFonts w:asciiTheme="majorHAnsi" w:hAnsiTheme="majorHAnsi" w:cstheme="majorHAnsi"/>
          <w:u w:val="single"/>
        </w:rPr>
        <w:t>inequality</w:t>
      </w:r>
      <w:r w:rsidRPr="0051136F">
        <w:rPr>
          <w:rFonts w:asciiTheme="majorHAnsi" w:hAnsiTheme="majorHAnsi" w:cstheme="majorHAnsi"/>
        </w:rPr>
        <w:t xml:space="preserve"> and </w:t>
      </w:r>
      <w:r w:rsidRPr="0051136F">
        <w:rPr>
          <w:rFonts w:asciiTheme="majorHAnsi" w:hAnsiTheme="majorHAnsi" w:cstheme="majorHAnsi"/>
          <w:u w:val="single"/>
        </w:rPr>
        <w:t>extinction</w:t>
      </w:r>
      <w:r w:rsidRPr="0051136F">
        <w:rPr>
          <w:rFonts w:asciiTheme="majorHAnsi" w:hAnsiTheme="majorHAnsi" w:cstheme="majorHAnsi"/>
        </w:rPr>
        <w:t>.</w:t>
      </w:r>
    </w:p>
    <w:p w14:paraId="1E0A84FC" w14:textId="77777777" w:rsidR="00D423DA" w:rsidRPr="0051136F" w:rsidRDefault="00D423DA" w:rsidP="00D423DA">
      <w:pPr>
        <w:rPr>
          <w:rStyle w:val="Hyperlink"/>
          <w:rFonts w:asciiTheme="majorHAnsi" w:hAnsiTheme="majorHAnsi" w:cstheme="majorHAnsi"/>
        </w:rPr>
      </w:pPr>
      <w:r w:rsidRPr="0051136F">
        <w:rPr>
          <w:rFonts w:asciiTheme="majorHAnsi" w:hAnsiTheme="majorHAnsi" w:cstheme="majorHAnsi"/>
        </w:rPr>
        <w:t>Mike</w:t>
      </w:r>
      <w:r w:rsidRPr="0051136F">
        <w:rPr>
          <w:rStyle w:val="Style13ptBold"/>
          <w:rFonts w:asciiTheme="majorHAnsi" w:hAnsiTheme="majorHAnsi" w:cstheme="majorHAnsi"/>
        </w:rPr>
        <w:t xml:space="preserve"> Thomas 20</w:t>
      </w:r>
      <w:r w:rsidRPr="0051136F">
        <w:rPr>
          <w:rFonts w:asciiTheme="majorHAnsi" w:hAnsiTheme="majorHAnsi" w:cstheme="majorHAnsi"/>
        </w:rPr>
        <w:t>. Quoting AI experts including MIT Physics Professors, Senior Features Writer for BuiltIn</w:t>
      </w:r>
      <w:r w:rsidRPr="0051136F">
        <w:rPr>
          <w:rStyle w:val="Style13ptBold"/>
          <w:rFonts w:asciiTheme="majorHAnsi" w:hAnsiTheme="majorHAnsi" w:cstheme="majorHAnsi"/>
        </w:rPr>
        <w:t xml:space="preserve">. </w:t>
      </w:r>
      <w:r w:rsidRPr="0051136F">
        <w:rPr>
          <w:rFonts w:asciiTheme="majorHAnsi" w:hAnsiTheme="majorHAnsi" w:cstheme="majorHAnsi"/>
        </w:rPr>
        <w:t xml:space="preserve">THE FUTURE OF ARTIFICIAL INTELLIGENCE: 7 ways AI can change the world for better ... or worse, Updated: April 20, 2020, </w:t>
      </w:r>
      <w:hyperlink r:id="rId10" w:history="1">
        <w:r w:rsidRPr="0051136F">
          <w:rPr>
            <w:rStyle w:val="Hyperlink"/>
            <w:rFonts w:asciiTheme="majorHAnsi" w:hAnsiTheme="majorHAnsi" w:cstheme="majorHAnsi"/>
          </w:rPr>
          <w:t>https://builtin.com/artificial-intelligence/artificial-intelligence-future</w:t>
        </w:r>
      </w:hyperlink>
    </w:p>
    <w:p w14:paraId="149C8660" w14:textId="77777777" w:rsidR="00D423DA" w:rsidRPr="0051136F" w:rsidRDefault="00D423DA" w:rsidP="00D423DA">
      <w:pPr>
        <w:rPr>
          <w:rFonts w:asciiTheme="majorHAnsi" w:hAnsiTheme="majorHAnsi" w:cstheme="majorHAnsi"/>
        </w:rPr>
      </w:pPr>
      <w:r w:rsidRPr="0051136F">
        <w:rPr>
          <w:rStyle w:val="StyleUnderline"/>
          <w:rFonts w:asciiTheme="majorHAnsi" w:hAnsiTheme="majorHAnsi" w:cstheme="majorHAnsi"/>
          <w:highlight w:val="cyan"/>
        </w:rPr>
        <w:t>Klabjan</w:t>
      </w:r>
      <w:r w:rsidRPr="0051136F">
        <w:rPr>
          <w:rFonts w:asciiTheme="majorHAnsi" w:hAnsiTheme="majorHAnsi" w:cstheme="majorHAnsi"/>
          <w:sz w:val="16"/>
        </w:rPr>
        <w:t xml:space="preserve"> also </w:t>
      </w:r>
      <w:r w:rsidRPr="0051136F">
        <w:rPr>
          <w:rStyle w:val="StyleUnderline"/>
          <w:rFonts w:asciiTheme="majorHAnsi" w:hAnsiTheme="majorHAnsi" w:cstheme="majorHAnsi"/>
        </w:rPr>
        <w:t xml:space="preserve">puts </w:t>
      </w:r>
      <w:r w:rsidRPr="0051136F">
        <w:rPr>
          <w:rStyle w:val="Emphasis"/>
          <w:rFonts w:asciiTheme="majorHAnsi" w:hAnsiTheme="majorHAnsi" w:cstheme="majorHAnsi"/>
        </w:rPr>
        <w:t>little stock in extreme scenarios</w:t>
      </w:r>
      <w:r w:rsidRPr="0051136F">
        <w:rPr>
          <w:rFonts w:asciiTheme="majorHAnsi" w:hAnsiTheme="majorHAnsi" w:cstheme="majorHAnsi"/>
          <w:sz w:val="16"/>
        </w:rPr>
        <w:t xml:space="preserve"> — the type </w:t>
      </w:r>
      <w:r w:rsidRPr="0051136F">
        <w:rPr>
          <w:rStyle w:val="StyleUnderline"/>
          <w:rFonts w:asciiTheme="majorHAnsi" w:hAnsiTheme="majorHAnsi" w:cstheme="majorHAnsi"/>
        </w:rPr>
        <w:t>involving</w:t>
      </w:r>
      <w:r w:rsidRPr="0051136F">
        <w:rPr>
          <w:rFonts w:asciiTheme="majorHAnsi" w:hAnsiTheme="majorHAnsi" w:cstheme="majorHAnsi"/>
          <w:sz w:val="16"/>
        </w:rPr>
        <w:t xml:space="preserve">, say, </w:t>
      </w:r>
      <w:r w:rsidRPr="0051136F">
        <w:rPr>
          <w:rStyle w:val="StyleUnderline"/>
          <w:rFonts w:asciiTheme="majorHAnsi" w:hAnsiTheme="majorHAnsi" w:cstheme="majorHAnsi"/>
        </w:rPr>
        <w:t xml:space="preserve">murderous cyborgs that turn the earth into a smoldering hellscape. He’s </w:t>
      </w:r>
      <w:r w:rsidRPr="0051136F">
        <w:rPr>
          <w:rStyle w:val="Emphasis"/>
          <w:rFonts w:asciiTheme="majorHAnsi" w:hAnsiTheme="majorHAnsi" w:cstheme="majorHAnsi"/>
        </w:rPr>
        <w:t>much</w:t>
      </w:r>
      <w:r w:rsidRPr="0051136F">
        <w:rPr>
          <w:rStyle w:val="StyleUnderline"/>
          <w:rFonts w:asciiTheme="majorHAnsi" w:hAnsiTheme="majorHAnsi" w:cstheme="majorHAnsi"/>
        </w:rPr>
        <w:t xml:space="preserve"> more </w:t>
      </w:r>
      <w:r w:rsidRPr="0051136F">
        <w:rPr>
          <w:rStyle w:val="StyleUnderline"/>
          <w:rFonts w:asciiTheme="majorHAnsi" w:hAnsiTheme="majorHAnsi" w:cstheme="majorHAnsi"/>
          <w:highlight w:val="cyan"/>
        </w:rPr>
        <w:t>concerned with machines</w:t>
      </w:r>
      <w:r w:rsidRPr="0051136F">
        <w:rPr>
          <w:rFonts w:asciiTheme="majorHAnsi" w:hAnsiTheme="majorHAnsi" w:cstheme="majorHAnsi"/>
          <w:sz w:val="16"/>
        </w:rPr>
        <w:t xml:space="preserve"> — war robots, for instance — </w:t>
      </w:r>
      <w:r w:rsidRPr="0051136F">
        <w:rPr>
          <w:rStyle w:val="StyleUnderline"/>
          <w:rFonts w:asciiTheme="majorHAnsi" w:hAnsiTheme="majorHAnsi" w:cstheme="majorHAnsi"/>
          <w:highlight w:val="cyan"/>
        </w:rPr>
        <w:t xml:space="preserve">being </w:t>
      </w:r>
      <w:r w:rsidRPr="0051136F">
        <w:rPr>
          <w:rStyle w:val="Emphasis"/>
          <w:rFonts w:asciiTheme="majorHAnsi" w:hAnsiTheme="majorHAnsi" w:cstheme="majorHAnsi"/>
          <w:highlight w:val="cyan"/>
        </w:rPr>
        <w:t>fed faulty “incentives</w:t>
      </w:r>
      <w:r w:rsidRPr="0051136F">
        <w:rPr>
          <w:rStyle w:val="StyleUnderline"/>
          <w:rFonts w:asciiTheme="majorHAnsi" w:hAnsiTheme="majorHAnsi" w:cstheme="majorHAnsi"/>
          <w:highlight w:val="cyan"/>
        </w:rPr>
        <w:t>” by</w:t>
      </w:r>
      <w:r w:rsidRPr="0051136F">
        <w:rPr>
          <w:rFonts w:asciiTheme="majorHAnsi" w:hAnsiTheme="majorHAnsi" w:cstheme="majorHAnsi"/>
          <w:sz w:val="16"/>
        </w:rPr>
        <w:t xml:space="preserve"> nefarious </w:t>
      </w:r>
      <w:r w:rsidRPr="0051136F">
        <w:rPr>
          <w:rStyle w:val="StyleUnderline"/>
          <w:rFonts w:asciiTheme="majorHAnsi" w:hAnsiTheme="majorHAnsi" w:cstheme="majorHAnsi"/>
          <w:highlight w:val="cyan"/>
        </w:rPr>
        <w:t>humans</w:t>
      </w:r>
      <w:r w:rsidRPr="0051136F">
        <w:rPr>
          <w:rStyle w:val="StyleUnderline"/>
          <w:rFonts w:asciiTheme="majorHAnsi" w:hAnsiTheme="majorHAnsi" w:cstheme="majorHAnsi"/>
        </w:rPr>
        <w:t xml:space="preserve">. As </w:t>
      </w:r>
      <w:r w:rsidRPr="0051136F">
        <w:rPr>
          <w:rStyle w:val="StyleUnderline"/>
          <w:rFonts w:asciiTheme="majorHAnsi" w:hAnsiTheme="majorHAnsi" w:cstheme="majorHAnsi"/>
          <w:highlight w:val="cyan"/>
        </w:rPr>
        <w:t>MIT physics professors and leading AI researcher</w:t>
      </w:r>
      <w:r w:rsidRPr="0051136F">
        <w:rPr>
          <w:rFonts w:asciiTheme="majorHAnsi" w:hAnsiTheme="majorHAnsi" w:cstheme="majorHAnsi"/>
          <w:sz w:val="16"/>
        </w:rPr>
        <w:t xml:space="preserve"> Max Tegmark </w:t>
      </w:r>
      <w:r w:rsidRPr="0051136F">
        <w:rPr>
          <w:rStyle w:val="StyleUnderline"/>
          <w:rFonts w:asciiTheme="majorHAnsi" w:hAnsiTheme="majorHAnsi" w:cstheme="majorHAnsi"/>
          <w:highlight w:val="cyan"/>
        </w:rPr>
        <w:t>put it</w:t>
      </w:r>
      <w:r w:rsidRPr="0051136F">
        <w:rPr>
          <w:rStyle w:val="StyleUnderline"/>
          <w:rFonts w:asciiTheme="majorHAnsi" w:hAnsiTheme="majorHAnsi" w:cstheme="majorHAnsi"/>
        </w:rPr>
        <w:t xml:space="preserve"> in a 2018 TED Talk, “The </w:t>
      </w:r>
      <w:r w:rsidRPr="0051136F">
        <w:rPr>
          <w:rStyle w:val="Emphasis"/>
          <w:rFonts w:asciiTheme="majorHAnsi" w:hAnsiTheme="majorHAnsi" w:cstheme="majorHAnsi"/>
          <w:highlight w:val="cyan"/>
        </w:rPr>
        <w:t>real threat</w:t>
      </w:r>
      <w:r w:rsidRPr="0051136F">
        <w:rPr>
          <w:rStyle w:val="StyleUnderline"/>
          <w:rFonts w:asciiTheme="majorHAnsi" w:hAnsiTheme="majorHAnsi" w:cstheme="majorHAnsi"/>
          <w:highlight w:val="cyan"/>
        </w:rPr>
        <w:t xml:space="preserve"> from AI is</w:t>
      </w:r>
      <w:r w:rsidRPr="0051136F">
        <w:rPr>
          <w:rStyle w:val="StyleUnderline"/>
          <w:rFonts w:asciiTheme="majorHAnsi" w:hAnsiTheme="majorHAnsi" w:cstheme="majorHAnsi"/>
        </w:rPr>
        <w:t xml:space="preserve">n’t </w:t>
      </w:r>
      <w:r w:rsidRPr="0051136F">
        <w:rPr>
          <w:rStyle w:val="Emphasis"/>
          <w:rFonts w:asciiTheme="majorHAnsi" w:hAnsiTheme="majorHAnsi" w:cstheme="majorHAnsi"/>
        </w:rPr>
        <w:t>malice</w:t>
      </w:r>
      <w:r w:rsidRPr="0051136F">
        <w:rPr>
          <w:rStyle w:val="StyleUnderline"/>
          <w:rFonts w:asciiTheme="majorHAnsi" w:hAnsiTheme="majorHAnsi" w:cstheme="majorHAnsi"/>
        </w:rPr>
        <w:t xml:space="preserve">, like in silly Hollywood movies, but </w:t>
      </w:r>
      <w:r w:rsidRPr="0051136F">
        <w:rPr>
          <w:rStyle w:val="Emphasis"/>
          <w:rFonts w:asciiTheme="majorHAnsi" w:hAnsiTheme="majorHAnsi" w:cstheme="majorHAnsi"/>
          <w:highlight w:val="cyan"/>
        </w:rPr>
        <w:t>competence</w:t>
      </w:r>
      <w:r w:rsidRPr="0051136F">
        <w:rPr>
          <w:rStyle w:val="StyleUnderline"/>
          <w:rFonts w:asciiTheme="majorHAnsi" w:hAnsiTheme="majorHAnsi" w:cstheme="majorHAnsi"/>
        </w:rPr>
        <w:t xml:space="preserve"> — AI accomplishing goals that just aren’t </w:t>
      </w:r>
      <w:r w:rsidRPr="0051136F">
        <w:rPr>
          <w:rStyle w:val="StyleUnderline"/>
          <w:rFonts w:asciiTheme="majorHAnsi" w:hAnsiTheme="majorHAnsi" w:cstheme="majorHAnsi"/>
        </w:rPr>
        <w:lastRenderedPageBreak/>
        <w:t>aligned with ours</w:t>
      </w:r>
      <w:r w:rsidRPr="0051136F">
        <w:rPr>
          <w:rFonts w:asciiTheme="majorHAnsi" w:hAnsiTheme="majorHAnsi" w:cstheme="majorHAnsi"/>
          <w:sz w:val="16"/>
        </w:rPr>
        <w:t xml:space="preserve">.” That’s Laird’s take, too. “I definitely don’t see </w:t>
      </w:r>
      <w:r w:rsidRPr="0051136F">
        <w:rPr>
          <w:rStyle w:val="StyleUnderline"/>
          <w:rFonts w:asciiTheme="majorHAnsi" w:hAnsiTheme="majorHAnsi" w:cstheme="majorHAnsi"/>
        </w:rPr>
        <w:t>the scenario where something wakes up and decides</w:t>
      </w:r>
      <w:r w:rsidRPr="0051136F">
        <w:rPr>
          <w:rFonts w:asciiTheme="majorHAnsi" w:hAnsiTheme="majorHAnsi" w:cstheme="majorHAnsi"/>
          <w:sz w:val="16"/>
        </w:rPr>
        <w:t xml:space="preserve"> it wants </w:t>
      </w:r>
      <w:r w:rsidRPr="0051136F">
        <w:rPr>
          <w:rStyle w:val="StyleUnderline"/>
          <w:rFonts w:asciiTheme="majorHAnsi" w:hAnsiTheme="majorHAnsi" w:cstheme="majorHAnsi"/>
        </w:rPr>
        <w:t>to take over the world</w:t>
      </w:r>
      <w:r w:rsidRPr="0051136F">
        <w:rPr>
          <w:rFonts w:asciiTheme="majorHAnsi" w:hAnsiTheme="majorHAnsi" w:cstheme="majorHAnsi"/>
          <w:sz w:val="16"/>
        </w:rPr>
        <w:t xml:space="preserve">,” he says. “I think </w:t>
      </w:r>
      <w:r w:rsidRPr="0051136F">
        <w:rPr>
          <w:rStyle w:val="StyleUnderline"/>
          <w:rFonts w:asciiTheme="majorHAnsi" w:hAnsiTheme="majorHAnsi" w:cstheme="majorHAnsi"/>
        </w:rPr>
        <w:t>that’s science fiction and not the way it’s going to play out.”</w:t>
      </w:r>
      <w:r w:rsidRPr="0051136F">
        <w:rPr>
          <w:rFonts w:asciiTheme="majorHAnsi" w:hAnsiTheme="majorHAnsi" w:cstheme="maj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51136F">
        <w:rPr>
          <w:rStyle w:val="StyleUnderline"/>
          <w:rFonts w:asciiTheme="majorHAnsi" w:hAnsiTheme="majorHAnsi" w:cstheme="majorHAnsi"/>
        </w:rPr>
        <w:t>But</w:t>
      </w:r>
      <w:r w:rsidRPr="0051136F">
        <w:rPr>
          <w:rFonts w:asciiTheme="majorHAnsi" w:hAnsiTheme="majorHAnsi" w:cstheme="majorHAnsi"/>
          <w:sz w:val="16"/>
        </w:rPr>
        <w:t xml:space="preserve"> no one knows for sure. “</w:t>
      </w:r>
      <w:r w:rsidRPr="0051136F">
        <w:rPr>
          <w:rStyle w:val="StyleUnderline"/>
          <w:rFonts w:asciiTheme="majorHAnsi" w:hAnsiTheme="majorHAnsi" w:cstheme="majorHAnsi"/>
        </w:rPr>
        <w:t>There are several major breakthroughs that have to occur, and</w:t>
      </w:r>
      <w:r w:rsidRPr="0051136F">
        <w:rPr>
          <w:rFonts w:asciiTheme="majorHAnsi" w:hAnsiTheme="majorHAnsi" w:cstheme="majorHAnsi"/>
          <w:sz w:val="16"/>
        </w:rPr>
        <w:t xml:space="preserve"> those </w:t>
      </w:r>
      <w:r w:rsidRPr="0051136F">
        <w:rPr>
          <w:rStyle w:val="StyleUnderline"/>
          <w:rFonts w:asciiTheme="majorHAnsi" w:hAnsiTheme="majorHAnsi" w:cstheme="majorHAnsi"/>
        </w:rPr>
        <w:t>could come very quickly</w:t>
      </w:r>
      <w:r w:rsidRPr="0051136F">
        <w:rPr>
          <w:rFonts w:asciiTheme="majorHAnsi" w:hAnsiTheme="majorHAnsi" w:cstheme="majorHAnsi"/>
          <w:sz w:val="16"/>
        </w:rPr>
        <w:t xml:space="preserve">,” Russell said during his Westminster talk. </w:t>
      </w:r>
      <w:r w:rsidRPr="0051136F">
        <w:rPr>
          <w:rStyle w:val="StyleUnderline"/>
          <w:rFonts w:asciiTheme="majorHAnsi" w:hAnsiTheme="majorHAnsi" w:cstheme="majorHAnsi"/>
        </w:rPr>
        <w:t>Referencing the rapid transformational effect of nuclear fission</w:t>
      </w:r>
      <w:r w:rsidRPr="0051136F">
        <w:rPr>
          <w:rFonts w:asciiTheme="majorHAnsi" w:hAnsiTheme="majorHAnsi" w:cstheme="majorHAnsi"/>
          <w:sz w:val="16"/>
        </w:rPr>
        <w:t xml:space="preserve"> (atom splitting) by British physicist Ernest Rutherford in 1917, </w:t>
      </w:r>
      <w:r w:rsidRPr="0051136F">
        <w:rPr>
          <w:rStyle w:val="StyleUnderline"/>
          <w:rFonts w:asciiTheme="majorHAnsi" w:hAnsiTheme="majorHAnsi" w:cstheme="majorHAnsi"/>
        </w:rPr>
        <w:t>he added, “It’s very, very hard to predict when these conceptual breakthroughs are going to happen</w:t>
      </w:r>
      <w:r w:rsidRPr="0051136F">
        <w:rPr>
          <w:rFonts w:asciiTheme="majorHAnsi" w:hAnsiTheme="majorHAnsi" w:cstheme="majorHAnsi"/>
          <w:sz w:val="16"/>
        </w:rPr>
        <w:t xml:space="preserve">.” </w:t>
      </w:r>
      <w:r w:rsidRPr="0051136F">
        <w:rPr>
          <w:rStyle w:val="StyleUnderline"/>
          <w:rFonts w:asciiTheme="majorHAnsi" w:hAnsiTheme="majorHAnsi" w:cstheme="majorHAnsi"/>
        </w:rPr>
        <w:t>But whenever they do</w:t>
      </w:r>
      <w:r w:rsidRPr="0051136F">
        <w:rPr>
          <w:rFonts w:asciiTheme="majorHAnsi" w:hAnsiTheme="majorHAnsi" w:cstheme="majorHAnsi"/>
          <w:sz w:val="16"/>
        </w:rPr>
        <w:t xml:space="preserve">, if they do, </w:t>
      </w:r>
      <w:r w:rsidRPr="0051136F">
        <w:rPr>
          <w:rStyle w:val="StyleUnderline"/>
          <w:rFonts w:asciiTheme="majorHAnsi" w:hAnsiTheme="majorHAnsi" w:cstheme="majorHAnsi"/>
        </w:rPr>
        <w:t xml:space="preserve">he </w:t>
      </w:r>
      <w:r w:rsidRPr="0051136F">
        <w:rPr>
          <w:rStyle w:val="StyleUnderline"/>
          <w:rFonts w:asciiTheme="majorHAnsi" w:hAnsiTheme="majorHAnsi" w:cstheme="majorHAnsi"/>
          <w:highlight w:val="cyan"/>
        </w:rPr>
        <w:t xml:space="preserve">emphasized </w:t>
      </w: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importance of preparation.</w:t>
      </w:r>
      <w:r w:rsidRPr="0051136F">
        <w:rPr>
          <w:rStyle w:val="StyleUnderline"/>
          <w:rFonts w:asciiTheme="majorHAnsi" w:hAnsiTheme="majorHAnsi" w:cstheme="majorHAnsi"/>
        </w:rPr>
        <w:t xml:space="preserve"> </w:t>
      </w:r>
      <w:r w:rsidRPr="0051136F">
        <w:rPr>
          <w:rFonts w:asciiTheme="majorHAnsi" w:hAnsiTheme="majorHAnsi" w:cstheme="majorHAnsi"/>
          <w:sz w:val="16"/>
        </w:rPr>
        <w:t xml:space="preserve">That means starting or continuing discussions about the ethical use of A.G.I. and whether it should be regulated. </w:t>
      </w:r>
      <w:r w:rsidRPr="0051136F">
        <w:rPr>
          <w:rStyle w:val="StyleUnderline"/>
          <w:rFonts w:asciiTheme="majorHAnsi" w:hAnsiTheme="majorHAnsi" w:cstheme="majorHAnsi"/>
        </w:rPr>
        <w:t xml:space="preserve">That </w:t>
      </w:r>
      <w:r w:rsidRPr="0051136F">
        <w:rPr>
          <w:rStyle w:val="StyleUnderline"/>
          <w:rFonts w:asciiTheme="majorHAnsi" w:hAnsiTheme="majorHAnsi" w:cstheme="majorHAnsi"/>
          <w:highlight w:val="cyan"/>
        </w:rPr>
        <w:t xml:space="preserve">means working to </w:t>
      </w:r>
      <w:r w:rsidRPr="0051136F">
        <w:rPr>
          <w:rStyle w:val="Emphasis"/>
          <w:rFonts w:asciiTheme="majorHAnsi" w:hAnsiTheme="majorHAnsi" w:cstheme="majorHAnsi"/>
          <w:highlight w:val="cyan"/>
        </w:rPr>
        <w:t>eliminate data bias</w:t>
      </w:r>
      <w:r w:rsidRPr="0051136F">
        <w:rPr>
          <w:rStyle w:val="StyleUnderline"/>
          <w:rFonts w:asciiTheme="majorHAnsi" w:hAnsiTheme="majorHAnsi" w:cstheme="majorHAnsi"/>
          <w:highlight w:val="cyan"/>
        </w:rPr>
        <w:t xml:space="preserve">, which has </w:t>
      </w:r>
      <w:r w:rsidRPr="0051136F">
        <w:rPr>
          <w:rStyle w:val="StyleUnderline"/>
          <w:rFonts w:asciiTheme="majorHAnsi" w:hAnsiTheme="majorHAnsi" w:cstheme="majorHAnsi"/>
        </w:rPr>
        <w:t xml:space="preserve">a </w:t>
      </w:r>
      <w:r w:rsidRPr="0051136F">
        <w:rPr>
          <w:rStyle w:val="Emphasis"/>
          <w:rFonts w:asciiTheme="majorHAnsi" w:hAnsiTheme="majorHAnsi" w:cstheme="majorHAnsi"/>
          <w:highlight w:val="cyan"/>
        </w:rPr>
        <w:t>corrupting effect on algorithms</w:t>
      </w:r>
      <w:r w:rsidRPr="0051136F">
        <w:rPr>
          <w:rStyle w:val="StyleUnderline"/>
          <w:rFonts w:asciiTheme="majorHAnsi" w:hAnsiTheme="majorHAnsi" w:cstheme="majorHAnsi"/>
          <w:highlight w:val="cyan"/>
        </w:rPr>
        <w:t xml:space="preserve"> and </w:t>
      </w:r>
      <w:r w:rsidRPr="0051136F">
        <w:rPr>
          <w:rStyle w:val="StyleUnderline"/>
          <w:rFonts w:asciiTheme="majorHAnsi" w:hAnsiTheme="majorHAnsi" w:cstheme="majorHAnsi"/>
        </w:rPr>
        <w:t xml:space="preserve">is </w:t>
      </w:r>
      <w:r w:rsidRPr="0051136F">
        <w:rPr>
          <w:rStyle w:val="Emphasis"/>
          <w:rFonts w:asciiTheme="majorHAnsi" w:hAnsiTheme="majorHAnsi" w:cstheme="majorHAnsi"/>
        </w:rPr>
        <w:t xml:space="preserve">currently a </w:t>
      </w:r>
      <w:r w:rsidRPr="0051136F">
        <w:rPr>
          <w:rStyle w:val="Emphasis"/>
          <w:rFonts w:asciiTheme="majorHAnsi" w:hAnsiTheme="majorHAnsi" w:cstheme="majorHAnsi"/>
          <w:highlight w:val="cyan"/>
        </w:rPr>
        <w:t xml:space="preserve">fat fly in </w:t>
      </w:r>
      <w:r w:rsidRPr="0051136F">
        <w:rPr>
          <w:rStyle w:val="Emphasis"/>
          <w:rFonts w:asciiTheme="majorHAnsi" w:hAnsiTheme="majorHAnsi" w:cstheme="majorHAnsi"/>
        </w:rPr>
        <w:t xml:space="preserve">the </w:t>
      </w:r>
      <w:r w:rsidRPr="0051136F">
        <w:rPr>
          <w:rStyle w:val="Emphasis"/>
          <w:rFonts w:asciiTheme="majorHAnsi" w:hAnsiTheme="majorHAnsi" w:cstheme="majorHAnsi"/>
          <w:highlight w:val="cyan"/>
        </w:rPr>
        <w:t>AI ointment</w:t>
      </w:r>
      <w:r w:rsidRPr="0051136F">
        <w:rPr>
          <w:rFonts w:asciiTheme="majorHAnsi" w:hAnsiTheme="majorHAnsi" w:cstheme="majorHAnsi"/>
          <w:sz w:val="16"/>
        </w:rPr>
        <w:t xml:space="preserve">. That means working to invent and augment security measures capable of keeping the technology in check. </w:t>
      </w:r>
      <w:r w:rsidRPr="0051136F">
        <w:rPr>
          <w:rStyle w:val="StyleUnderline"/>
          <w:rFonts w:asciiTheme="majorHAnsi" w:hAnsiTheme="majorHAnsi" w:cstheme="majorHAnsi"/>
        </w:rPr>
        <w:t xml:space="preserve">And it means having the humility to realize that just because we can doesn’t mean we should. </w:t>
      </w:r>
      <w:r w:rsidRPr="0051136F">
        <w:rPr>
          <w:rFonts w:asciiTheme="majorHAnsi" w:hAnsiTheme="majorHAnsi" w:cstheme="majorHAnsi"/>
          <w:sz w:val="16"/>
        </w:rPr>
        <w:t xml:space="preserve">“Our situation with technology is complicated, but the big picture is rather simple,” Tegmark said during his TED Talk. “Most </w:t>
      </w:r>
      <w:r w:rsidRPr="0051136F">
        <w:rPr>
          <w:rStyle w:val="StyleUnderline"/>
          <w:rFonts w:asciiTheme="majorHAnsi" w:hAnsiTheme="majorHAnsi" w:cstheme="majorHAnsi"/>
        </w:rPr>
        <w:t xml:space="preserve">AGI researchers </w:t>
      </w:r>
      <w:r w:rsidRPr="0051136F">
        <w:rPr>
          <w:rStyle w:val="StyleUnderline"/>
          <w:rFonts w:asciiTheme="majorHAnsi" w:hAnsiTheme="majorHAnsi" w:cstheme="majorHAnsi"/>
          <w:highlight w:val="cyan"/>
        </w:rPr>
        <w:t xml:space="preserve">expect AGI </w:t>
      </w:r>
      <w:r w:rsidRPr="0051136F">
        <w:rPr>
          <w:rStyle w:val="StyleUnderline"/>
          <w:rFonts w:asciiTheme="majorHAnsi" w:hAnsiTheme="majorHAnsi" w:cstheme="majorHAnsi"/>
        </w:rPr>
        <w:t>within decades</w:t>
      </w:r>
      <w:r w:rsidRPr="0051136F">
        <w:rPr>
          <w:rStyle w:val="StyleUnderline"/>
          <w:rFonts w:asciiTheme="majorHAnsi" w:hAnsiTheme="majorHAnsi" w:cstheme="majorHAnsi"/>
          <w:highlight w:val="cyan"/>
        </w:rPr>
        <w:t xml:space="preserve">, and </w:t>
      </w:r>
      <w:r w:rsidRPr="0051136F">
        <w:rPr>
          <w:rStyle w:val="Emphasis"/>
          <w:rFonts w:asciiTheme="majorHAnsi" w:hAnsiTheme="majorHAnsi" w:cstheme="majorHAnsi"/>
          <w:highlight w:val="cyan"/>
        </w:rPr>
        <w:t xml:space="preserve">if we </w:t>
      </w:r>
      <w:r w:rsidRPr="0051136F">
        <w:rPr>
          <w:rStyle w:val="Emphasis"/>
          <w:rFonts w:asciiTheme="majorHAnsi" w:hAnsiTheme="majorHAnsi" w:cstheme="majorHAnsi"/>
        </w:rPr>
        <w:t xml:space="preserve">just </w:t>
      </w:r>
      <w:r w:rsidRPr="0051136F">
        <w:rPr>
          <w:rStyle w:val="Emphasis"/>
          <w:rFonts w:asciiTheme="majorHAnsi" w:hAnsiTheme="majorHAnsi" w:cstheme="majorHAnsi"/>
          <w:highlight w:val="cyan"/>
        </w:rPr>
        <w:t xml:space="preserve">bumble </w:t>
      </w:r>
      <w:r w:rsidRPr="0051136F">
        <w:rPr>
          <w:rStyle w:val="Emphasis"/>
          <w:rFonts w:asciiTheme="majorHAnsi" w:hAnsiTheme="majorHAnsi" w:cstheme="majorHAnsi"/>
        </w:rPr>
        <w:t xml:space="preserve">into this </w:t>
      </w:r>
      <w:r w:rsidRPr="0051136F">
        <w:rPr>
          <w:rStyle w:val="Emphasis"/>
          <w:rFonts w:asciiTheme="majorHAnsi" w:hAnsiTheme="majorHAnsi" w:cstheme="majorHAnsi"/>
          <w:highlight w:val="cyan"/>
        </w:rPr>
        <w:t>unprepared</w:t>
      </w:r>
      <w:r w:rsidRPr="0051136F">
        <w:rPr>
          <w:rStyle w:val="StyleUnderline"/>
          <w:rFonts w:asciiTheme="majorHAnsi" w:hAnsiTheme="majorHAnsi" w:cstheme="majorHAnsi"/>
          <w:highlight w:val="cyan"/>
        </w:rPr>
        <w:t>, it will</w:t>
      </w:r>
      <w:r w:rsidRPr="0051136F">
        <w:rPr>
          <w:rFonts w:asciiTheme="majorHAnsi" w:hAnsiTheme="majorHAnsi" w:cstheme="majorHAnsi"/>
          <w:sz w:val="16"/>
        </w:rPr>
        <w:t xml:space="preserve"> probably </w:t>
      </w:r>
      <w:r w:rsidRPr="0051136F">
        <w:rPr>
          <w:rStyle w:val="Emphasis"/>
          <w:rFonts w:asciiTheme="majorHAnsi" w:hAnsiTheme="majorHAnsi" w:cstheme="majorHAnsi"/>
          <w:highlight w:val="cyan"/>
        </w:rPr>
        <w:t xml:space="preserve">be </w:t>
      </w:r>
      <w:r w:rsidRPr="0051136F">
        <w:rPr>
          <w:rStyle w:val="Emphasis"/>
          <w:rFonts w:asciiTheme="majorHAnsi" w:hAnsiTheme="majorHAnsi" w:cstheme="majorHAnsi"/>
        </w:rPr>
        <w:t xml:space="preserve">the </w:t>
      </w:r>
      <w:r w:rsidRPr="0051136F">
        <w:rPr>
          <w:rStyle w:val="Emphasis"/>
          <w:rFonts w:asciiTheme="majorHAnsi" w:hAnsiTheme="majorHAnsi" w:cstheme="majorHAnsi"/>
          <w:highlight w:val="cyan"/>
        </w:rPr>
        <w:t>biggest mistake in human history</w:t>
      </w:r>
      <w:r w:rsidRPr="0051136F">
        <w:rPr>
          <w:rFonts w:asciiTheme="majorHAnsi" w:hAnsiTheme="majorHAnsi" w:cstheme="majorHAnsi"/>
          <w:sz w:val="16"/>
          <w:highlight w:val="cyan"/>
        </w:rPr>
        <w:t xml:space="preserve">. </w:t>
      </w:r>
      <w:r w:rsidRPr="0051136F">
        <w:rPr>
          <w:rStyle w:val="StyleUnderline"/>
          <w:rFonts w:asciiTheme="majorHAnsi" w:hAnsiTheme="majorHAnsi" w:cstheme="majorHAnsi"/>
        </w:rPr>
        <w:t xml:space="preserve">It could </w:t>
      </w:r>
      <w:r w:rsidRPr="0051136F">
        <w:rPr>
          <w:rStyle w:val="StyleUnderline"/>
          <w:rFonts w:asciiTheme="majorHAnsi" w:hAnsiTheme="majorHAnsi" w:cstheme="majorHAnsi"/>
          <w:highlight w:val="cyan"/>
        </w:rPr>
        <w:t>enable brutal</w:t>
      </w:r>
      <w:r w:rsidRPr="0051136F">
        <w:rPr>
          <w:rFonts w:asciiTheme="majorHAnsi" w:hAnsiTheme="majorHAnsi" w:cstheme="majorHAnsi"/>
          <w:sz w:val="16"/>
        </w:rPr>
        <w:t xml:space="preserve"> global </w:t>
      </w:r>
      <w:r w:rsidRPr="0051136F">
        <w:rPr>
          <w:rStyle w:val="StyleUnderline"/>
          <w:rFonts w:asciiTheme="majorHAnsi" w:hAnsiTheme="majorHAnsi" w:cstheme="majorHAnsi"/>
          <w:highlight w:val="cyan"/>
        </w:rPr>
        <w:t xml:space="preserve">dictatorship with </w:t>
      </w:r>
      <w:r w:rsidRPr="0051136F">
        <w:rPr>
          <w:rStyle w:val="Emphasis"/>
          <w:rFonts w:asciiTheme="majorHAnsi" w:hAnsiTheme="majorHAnsi" w:cstheme="majorHAnsi"/>
          <w:highlight w:val="cyan"/>
        </w:rPr>
        <w:t>unprecedented inequality</w:t>
      </w:r>
      <w:r w:rsidRPr="0051136F">
        <w:rPr>
          <w:rStyle w:val="StyleUnderline"/>
          <w:rFonts w:asciiTheme="majorHAnsi" w:hAnsiTheme="majorHAnsi" w:cstheme="majorHAnsi"/>
          <w:highlight w:val="cyan"/>
        </w:rPr>
        <w:t xml:space="preserve">, </w:t>
      </w:r>
      <w:r w:rsidRPr="0051136F">
        <w:rPr>
          <w:rStyle w:val="StyleUnderline"/>
          <w:rFonts w:asciiTheme="majorHAnsi" w:hAnsiTheme="majorHAnsi" w:cstheme="majorHAnsi"/>
        </w:rPr>
        <w:t>surveillance</w:t>
      </w:r>
      <w:r w:rsidRPr="0051136F">
        <w:rPr>
          <w:rStyle w:val="StyleUnderline"/>
          <w:rFonts w:asciiTheme="majorHAnsi" w:hAnsiTheme="majorHAnsi" w:cstheme="majorHAnsi"/>
          <w:highlight w:val="cyan"/>
        </w:rPr>
        <w:t xml:space="preserve">, </w:t>
      </w:r>
      <w:r w:rsidRPr="0051136F">
        <w:rPr>
          <w:rStyle w:val="Emphasis"/>
          <w:rFonts w:asciiTheme="majorHAnsi" w:hAnsiTheme="majorHAnsi" w:cstheme="majorHAnsi"/>
          <w:highlight w:val="cyan"/>
        </w:rPr>
        <w:t>suffering</w:t>
      </w:r>
      <w:r w:rsidRPr="0051136F">
        <w:rPr>
          <w:rStyle w:val="StyleUnderline"/>
          <w:rFonts w:asciiTheme="majorHAnsi" w:hAnsiTheme="majorHAnsi" w:cstheme="majorHAnsi"/>
          <w:highlight w:val="cyan"/>
        </w:rPr>
        <w:t xml:space="preserve"> and</w:t>
      </w:r>
      <w:r w:rsidRPr="0051136F">
        <w:rPr>
          <w:rStyle w:val="StyleUnderline"/>
          <w:rFonts w:asciiTheme="majorHAnsi" w:hAnsiTheme="majorHAnsi" w:cstheme="majorHAnsi"/>
        </w:rPr>
        <w:t xml:space="preserve"> maybe </w:t>
      </w:r>
      <w:r w:rsidRPr="0051136F">
        <w:rPr>
          <w:rStyle w:val="Emphasis"/>
          <w:rFonts w:asciiTheme="majorHAnsi" w:hAnsiTheme="majorHAnsi" w:cstheme="majorHAnsi"/>
        </w:rPr>
        <w:t xml:space="preserve">even human </w:t>
      </w:r>
      <w:r w:rsidRPr="0051136F">
        <w:rPr>
          <w:rStyle w:val="Emphasis"/>
          <w:rFonts w:asciiTheme="majorHAnsi" w:hAnsiTheme="majorHAnsi" w:cstheme="majorHAnsi"/>
          <w:highlight w:val="cyan"/>
        </w:rPr>
        <w:t>extinction</w:t>
      </w:r>
      <w:r w:rsidRPr="0051136F">
        <w:rPr>
          <w:rFonts w:asciiTheme="majorHAnsi" w:hAnsiTheme="majorHAnsi" w:cstheme="majorHAnsi"/>
          <w:sz w:val="16"/>
        </w:rPr>
        <w:t xml:space="preserve">. </w:t>
      </w:r>
      <w:r w:rsidRPr="0051136F">
        <w:rPr>
          <w:rStyle w:val="Emphasis"/>
          <w:rFonts w:asciiTheme="majorHAnsi" w:hAnsiTheme="majorHAnsi" w:cstheme="majorHAnsi"/>
        </w:rPr>
        <w:t xml:space="preserve">But </w:t>
      </w:r>
      <w:r w:rsidRPr="0051136F">
        <w:rPr>
          <w:rStyle w:val="Emphasis"/>
          <w:rFonts w:asciiTheme="majorHAnsi" w:hAnsiTheme="majorHAnsi" w:cstheme="majorHAnsi"/>
          <w:highlight w:val="cyan"/>
        </w:rPr>
        <w:t>if we</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steer carefully</w:t>
      </w:r>
      <w:r w:rsidRPr="0051136F">
        <w:rPr>
          <w:rStyle w:val="StyleUnderline"/>
          <w:rFonts w:asciiTheme="majorHAnsi" w:hAnsiTheme="majorHAnsi" w:cstheme="majorHAnsi"/>
          <w:highlight w:val="cyan"/>
        </w:rPr>
        <w:t xml:space="preserve">, </w:t>
      </w:r>
      <w:r w:rsidRPr="0051136F">
        <w:rPr>
          <w:rStyle w:val="StyleUnderline"/>
          <w:rFonts w:asciiTheme="majorHAnsi" w:hAnsiTheme="majorHAnsi" w:cstheme="majorHAnsi"/>
        </w:rPr>
        <w:t xml:space="preserve">we could </w:t>
      </w:r>
      <w:r w:rsidRPr="0051136F">
        <w:rPr>
          <w:rStyle w:val="StyleUnderline"/>
          <w:rFonts w:asciiTheme="majorHAnsi" w:hAnsiTheme="majorHAnsi" w:cstheme="majorHAnsi"/>
          <w:highlight w:val="cyan"/>
        </w:rPr>
        <w:t xml:space="preserve">end up in </w:t>
      </w:r>
      <w:r w:rsidRPr="0051136F">
        <w:rPr>
          <w:rStyle w:val="StyleUnderline"/>
          <w:rFonts w:asciiTheme="majorHAnsi" w:hAnsiTheme="majorHAnsi" w:cstheme="majorHAnsi"/>
        </w:rPr>
        <w:t xml:space="preserve">a </w:t>
      </w:r>
      <w:r w:rsidRPr="0051136F">
        <w:rPr>
          <w:rStyle w:val="Emphasis"/>
          <w:rFonts w:asciiTheme="majorHAnsi" w:hAnsiTheme="majorHAnsi" w:cstheme="majorHAnsi"/>
          <w:highlight w:val="cyan"/>
        </w:rPr>
        <w:t>fantastic future</w:t>
      </w:r>
      <w:r w:rsidRPr="0051136F">
        <w:rPr>
          <w:rFonts w:asciiTheme="majorHAnsi" w:hAnsiTheme="majorHAnsi" w:cstheme="majorHAnsi"/>
          <w:sz w:val="16"/>
          <w:highlight w:val="cyan"/>
        </w:rPr>
        <w:t xml:space="preserve"> </w:t>
      </w:r>
      <w:r w:rsidRPr="0051136F">
        <w:rPr>
          <w:rStyle w:val="StyleUnderline"/>
          <w:rFonts w:asciiTheme="majorHAnsi" w:hAnsiTheme="majorHAnsi" w:cstheme="majorHAnsi"/>
        </w:rPr>
        <w:t xml:space="preserve">where </w:t>
      </w:r>
      <w:r w:rsidRPr="0051136F">
        <w:rPr>
          <w:rStyle w:val="Emphasis"/>
          <w:rFonts w:asciiTheme="majorHAnsi" w:hAnsiTheme="majorHAnsi" w:cstheme="majorHAnsi"/>
        </w:rPr>
        <w:t>everybody’s better off</w:t>
      </w:r>
      <w:r w:rsidRPr="0051136F">
        <w:rPr>
          <w:rStyle w:val="StyleUnderline"/>
          <w:rFonts w:asciiTheme="majorHAnsi" w:hAnsiTheme="majorHAnsi" w:cstheme="majorHAnsi"/>
        </w:rPr>
        <w:t xml:space="preserve">—the poor are richer, the rich are richer, </w:t>
      </w:r>
      <w:r w:rsidRPr="0051136F">
        <w:rPr>
          <w:rStyle w:val="Emphasis"/>
          <w:rFonts w:asciiTheme="majorHAnsi" w:hAnsiTheme="majorHAnsi" w:cstheme="majorHAnsi"/>
        </w:rPr>
        <w:t>everybody’s healthy and free</w:t>
      </w:r>
      <w:r w:rsidRPr="0051136F">
        <w:rPr>
          <w:rFonts w:asciiTheme="majorHAnsi" w:hAnsiTheme="majorHAnsi" w:cstheme="majorHAnsi"/>
          <w:sz w:val="16"/>
        </w:rPr>
        <w:t xml:space="preserve"> to live out their dreams.” </w:t>
      </w:r>
    </w:p>
    <w:p w14:paraId="53DBC7A6" w14:textId="77777777" w:rsidR="00D423DA" w:rsidRPr="0051136F" w:rsidRDefault="00D423DA" w:rsidP="00D423DA">
      <w:pPr>
        <w:rPr>
          <w:rFonts w:asciiTheme="majorHAnsi" w:hAnsiTheme="majorHAnsi" w:cstheme="majorHAnsi"/>
        </w:rPr>
      </w:pPr>
    </w:p>
    <w:p w14:paraId="3186FCAE" w14:textId="77777777" w:rsidR="00D423DA" w:rsidRPr="0051136F" w:rsidRDefault="00D423DA" w:rsidP="00D423DA">
      <w:pPr>
        <w:pStyle w:val="Heading3"/>
        <w:rPr>
          <w:rFonts w:asciiTheme="majorHAnsi" w:hAnsiTheme="majorHAnsi" w:cstheme="majorHAnsi"/>
        </w:rPr>
      </w:pPr>
      <w:r w:rsidRPr="0051136F">
        <w:rPr>
          <w:rFonts w:asciiTheme="majorHAnsi" w:hAnsiTheme="majorHAnsi" w:cstheme="majorHAnsi"/>
        </w:rPr>
        <w:lastRenderedPageBreak/>
        <w:t>Politics DA---1NC</w:t>
      </w:r>
    </w:p>
    <w:p w14:paraId="22985CBB"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Infrastructure </w:t>
      </w:r>
      <w:r w:rsidRPr="0051136F">
        <w:rPr>
          <w:rFonts w:asciiTheme="majorHAnsi" w:hAnsiTheme="majorHAnsi" w:cstheme="majorHAnsi"/>
          <w:u w:val="single"/>
        </w:rPr>
        <w:t>will pass</w:t>
      </w:r>
      <w:r w:rsidRPr="0051136F">
        <w:rPr>
          <w:rFonts w:asciiTheme="majorHAnsi" w:hAnsiTheme="majorHAnsi" w:cstheme="majorHAnsi"/>
        </w:rPr>
        <w:t xml:space="preserve"> now but can be </w:t>
      </w:r>
      <w:r w:rsidRPr="0051136F">
        <w:rPr>
          <w:rFonts w:asciiTheme="majorHAnsi" w:hAnsiTheme="majorHAnsi" w:cstheme="majorHAnsi"/>
          <w:u w:val="single"/>
        </w:rPr>
        <w:t>derailed</w:t>
      </w:r>
      <w:r w:rsidRPr="0051136F">
        <w:rPr>
          <w:rFonts w:asciiTheme="majorHAnsi" w:hAnsiTheme="majorHAnsi" w:cstheme="majorHAnsi"/>
        </w:rPr>
        <w:t>.</w:t>
      </w:r>
    </w:p>
    <w:p w14:paraId="4A2A2A48"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Laura </w:t>
      </w:r>
      <w:r w:rsidRPr="0051136F">
        <w:rPr>
          <w:rStyle w:val="Heading4Char"/>
          <w:rFonts w:asciiTheme="majorHAnsi" w:hAnsiTheme="majorHAnsi" w:cstheme="majorHAnsi"/>
        </w:rPr>
        <w:t>Tyson &amp;</w:t>
      </w:r>
      <w:r w:rsidRPr="0051136F">
        <w:rPr>
          <w:rFonts w:asciiTheme="majorHAnsi" w:hAnsiTheme="majorHAnsi" w:cstheme="majorHAnsi"/>
        </w:rPr>
        <w:t xml:space="preserve"> Lenny </w:t>
      </w:r>
      <w:r w:rsidRPr="0051136F">
        <w:rPr>
          <w:rStyle w:val="Heading4Char"/>
          <w:rFonts w:asciiTheme="majorHAnsi" w:hAnsiTheme="majorHAnsi" w:cstheme="majorHAnsi"/>
        </w:rPr>
        <w:t>Mendonca 9-14</w:t>
      </w:r>
      <w:r w:rsidRPr="0051136F">
        <w:rPr>
          <w:rFonts w:asciiTheme="majorHAnsi" w:hAnsiTheme="majorHAnsi" w:cstheme="majorHAnsi"/>
        </w:rPr>
        <w:t>-2021, Laura Tyson, former chair of the US president's Council of Economic Advisers, is professor of the Graduate School at the Haas School of Business and chair of the Blum Centre Board of Trustees at the University of California, Berkeley. Lenny Mendonca, senior partner emeritus at McKinsey &amp; Company, is a former chief economic and business adviser to Governor Gavin Newsom of California and chair of the California High-Speed Rail Authority "Why America must go big on infrastructure," Jordan Times, https://www.jordantimes.com/opinion/project-syndicate/why-america-must-go-big-infrastructure</w:t>
      </w:r>
    </w:p>
    <w:p w14:paraId="4EA4D669"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Economists across the political spectrum have long advocated an increase in infrastructure investment in the United States. Now, Congress is debating infrastructure spending packages that would secure the current economic recovery and boost potential growth over the next decade. </w:t>
      </w:r>
      <w:r w:rsidRPr="0051136F">
        <w:rPr>
          <w:rStyle w:val="StyleUnderline"/>
          <w:rFonts w:asciiTheme="majorHAnsi" w:hAnsiTheme="majorHAnsi" w:cstheme="majorHAnsi"/>
          <w:highlight w:val="cyan"/>
        </w:rPr>
        <w:t>Despite</w:t>
      </w:r>
      <w:r w:rsidRPr="0051136F">
        <w:rPr>
          <w:rStyle w:val="StyleUnderline"/>
          <w:rFonts w:asciiTheme="majorHAnsi" w:hAnsiTheme="majorHAnsi" w:cstheme="majorHAnsi"/>
        </w:rPr>
        <w:t xml:space="preserve"> deep </w:t>
      </w:r>
      <w:r w:rsidRPr="0051136F">
        <w:rPr>
          <w:rStyle w:val="StyleUnderline"/>
          <w:rFonts w:asciiTheme="majorHAnsi" w:hAnsiTheme="majorHAnsi" w:cstheme="majorHAnsi"/>
          <w:highlight w:val="cyan"/>
        </w:rPr>
        <w:t>partisan divisions</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on</w:t>
      </w:r>
      <w:r w:rsidRPr="0051136F">
        <w:rPr>
          <w:rStyle w:val="StyleUnderline"/>
          <w:rFonts w:asciiTheme="majorHAnsi" w:hAnsiTheme="majorHAnsi" w:cstheme="majorHAnsi"/>
        </w:rPr>
        <w:t xml:space="preserve"> most other </w:t>
      </w:r>
      <w:r w:rsidRPr="0051136F">
        <w:rPr>
          <w:rStyle w:val="StyleUnderline"/>
          <w:rFonts w:asciiTheme="majorHAnsi" w:hAnsiTheme="majorHAnsi" w:cstheme="majorHAnsi"/>
          <w:highlight w:val="cyan"/>
        </w:rPr>
        <w:t>issues</w:t>
      </w:r>
      <w:r w:rsidRPr="0051136F">
        <w:rPr>
          <w:rFonts w:asciiTheme="majorHAnsi" w:hAnsiTheme="majorHAnsi" w:cstheme="majorHAnsi"/>
          <w:sz w:val="16"/>
        </w:rPr>
        <w:t xml:space="preserve">, </w:t>
      </w: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Senate</w:t>
      </w:r>
      <w:r w:rsidRPr="0051136F">
        <w:rPr>
          <w:rStyle w:val="StyleUnderline"/>
          <w:rFonts w:asciiTheme="majorHAnsi" w:hAnsiTheme="majorHAnsi" w:cstheme="majorHAnsi"/>
        </w:rPr>
        <w:t xml:space="preserve"> recently </w:t>
      </w:r>
      <w:r w:rsidRPr="0051136F">
        <w:rPr>
          <w:rStyle w:val="StyleUnderline"/>
          <w:rFonts w:asciiTheme="majorHAnsi" w:hAnsiTheme="majorHAnsi" w:cstheme="majorHAnsi"/>
          <w:highlight w:val="cyan"/>
        </w:rPr>
        <w:t>passed</w:t>
      </w:r>
      <w:r w:rsidRPr="0051136F">
        <w:rPr>
          <w:rStyle w:val="StyleUnderline"/>
          <w:rFonts w:asciiTheme="majorHAnsi" w:hAnsiTheme="majorHAnsi" w:cstheme="majorHAnsi"/>
        </w:rPr>
        <w:t xml:space="preserve"> the</w:t>
      </w:r>
      <w:r w:rsidRPr="0051136F">
        <w:rPr>
          <w:rFonts w:asciiTheme="majorHAnsi" w:hAnsiTheme="majorHAnsi" w:cstheme="majorHAnsi"/>
          <w:sz w:val="16"/>
        </w:rPr>
        <w:t xml:space="preserve"> $1 trillion Infrastructure Investment and Jobs Act (</w:t>
      </w:r>
      <w:r w:rsidRPr="0051136F">
        <w:rPr>
          <w:rStyle w:val="StyleUnderline"/>
          <w:rFonts w:asciiTheme="majorHAnsi" w:hAnsiTheme="majorHAnsi" w:cstheme="majorHAnsi"/>
          <w:highlight w:val="cyan"/>
        </w:rPr>
        <w:t>IIJA</w:t>
      </w:r>
      <w:r w:rsidRPr="0051136F">
        <w:rPr>
          <w:rFonts w:asciiTheme="majorHAnsi" w:hAnsiTheme="majorHAnsi" w:cstheme="majorHAnsi"/>
          <w:sz w:val="16"/>
        </w:rPr>
        <w:t xml:space="preserve">) by a large majority. The bill now must pass the House of Representatives, where Speaker Nancy </w:t>
      </w:r>
      <w:r w:rsidRPr="0051136F">
        <w:rPr>
          <w:rStyle w:val="StyleUnderline"/>
          <w:rFonts w:asciiTheme="majorHAnsi" w:hAnsiTheme="majorHAnsi" w:cstheme="majorHAnsi"/>
          <w:highlight w:val="cyan"/>
        </w:rPr>
        <w:t>Pelosi</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has secured</w:t>
      </w:r>
      <w:r w:rsidRPr="0051136F">
        <w:rPr>
          <w:rStyle w:val="StyleUnderline"/>
          <w:rFonts w:asciiTheme="majorHAnsi" w:hAnsiTheme="majorHAnsi" w:cstheme="majorHAnsi"/>
        </w:rPr>
        <w:t xml:space="preserve"> an </w:t>
      </w:r>
      <w:r w:rsidRPr="0051136F">
        <w:rPr>
          <w:rStyle w:val="StyleUnderline"/>
          <w:rFonts w:asciiTheme="majorHAnsi" w:hAnsiTheme="majorHAnsi" w:cstheme="majorHAnsi"/>
          <w:highlight w:val="cyan"/>
        </w:rPr>
        <w:t>agreement</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for a vote by</w:t>
      </w:r>
      <w:r w:rsidRPr="0051136F">
        <w:rPr>
          <w:rStyle w:val="StyleUnderline"/>
          <w:rFonts w:asciiTheme="majorHAnsi" w:hAnsiTheme="majorHAnsi" w:cstheme="majorHAnsi"/>
        </w:rPr>
        <w:t xml:space="preserve"> the </w:t>
      </w:r>
      <w:r w:rsidRPr="0051136F">
        <w:rPr>
          <w:rStyle w:val="StyleUnderline"/>
          <w:rFonts w:asciiTheme="majorHAnsi" w:hAnsiTheme="majorHAnsi" w:cstheme="majorHAnsi"/>
          <w:highlight w:val="cyan"/>
        </w:rPr>
        <w:t>end</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of September</w:t>
      </w:r>
      <w:r w:rsidRPr="0051136F">
        <w:rPr>
          <w:rFonts w:asciiTheme="majorHAnsi" w:hAnsiTheme="majorHAnsi" w:cstheme="majorHAnsi"/>
          <w:sz w:val="16"/>
        </w:rPr>
        <w:t xml:space="preserve">. </w:t>
      </w:r>
      <w:r w:rsidRPr="0051136F">
        <w:rPr>
          <w:rStyle w:val="StyleUnderline"/>
          <w:rFonts w:asciiTheme="majorHAnsi" w:hAnsiTheme="majorHAnsi" w:cstheme="majorHAnsi"/>
          <w:highlight w:val="cyan"/>
        </w:rPr>
        <w:t>Approval looks likely but is</w:t>
      </w:r>
      <w:r w:rsidRPr="0051136F">
        <w:rPr>
          <w:rStyle w:val="StyleUnderline"/>
          <w:rFonts w:asciiTheme="majorHAnsi" w:hAnsiTheme="majorHAnsi" w:cstheme="majorHAnsi"/>
        </w:rPr>
        <w:t xml:space="preserve"> by </w:t>
      </w:r>
      <w:r w:rsidRPr="0051136F">
        <w:rPr>
          <w:rStyle w:val="StyleUnderline"/>
          <w:rFonts w:asciiTheme="majorHAnsi" w:hAnsiTheme="majorHAnsi" w:cstheme="majorHAnsi"/>
          <w:highlight w:val="cyan"/>
        </w:rPr>
        <w:t>no means certain</w:t>
      </w:r>
      <w:r w:rsidRPr="0051136F">
        <w:rPr>
          <w:rFonts w:asciiTheme="majorHAnsi" w:hAnsiTheme="majorHAnsi" w:cstheme="majorHAnsi"/>
          <w:sz w:val="16"/>
          <w:highlight w:val="cyan"/>
        </w:rPr>
        <w:t>,</w:t>
      </w:r>
      <w:r w:rsidRPr="0051136F">
        <w:rPr>
          <w:rFonts w:asciiTheme="majorHAnsi" w:hAnsiTheme="majorHAnsi" w:cstheme="majorHAnsi"/>
          <w:sz w:val="16"/>
        </w:rPr>
        <w:t xml:space="preserve"> </w:t>
      </w:r>
      <w:r w:rsidRPr="0051136F">
        <w:rPr>
          <w:rStyle w:val="StyleUnderline"/>
          <w:rFonts w:asciiTheme="majorHAnsi" w:hAnsiTheme="majorHAnsi" w:cstheme="majorHAnsi"/>
          <w:highlight w:val="cyan"/>
        </w:rPr>
        <w:t>given</w:t>
      </w:r>
      <w:r w:rsidRPr="0051136F">
        <w:rPr>
          <w:rFonts w:asciiTheme="majorHAnsi" w:hAnsiTheme="majorHAnsi" w:cstheme="majorHAnsi"/>
          <w:sz w:val="16"/>
        </w:rPr>
        <w:t xml:space="preserve"> </w:t>
      </w:r>
      <w:r w:rsidRPr="0051136F">
        <w:rPr>
          <w:rStyle w:val="StyleUnderline"/>
          <w:rFonts w:asciiTheme="majorHAnsi" w:hAnsiTheme="majorHAnsi" w:cstheme="majorHAnsi"/>
        </w:rPr>
        <w:t xml:space="preserve">complete lack of support from </w:t>
      </w:r>
      <w:r w:rsidRPr="0051136F">
        <w:rPr>
          <w:rStyle w:val="StyleUnderline"/>
          <w:rFonts w:asciiTheme="majorHAnsi" w:hAnsiTheme="majorHAnsi" w:cstheme="majorHAnsi"/>
          <w:highlight w:val="cyan"/>
        </w:rPr>
        <w:t>House Republicans</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and</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ongoing divisions</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among House Dem</w:t>
      </w:r>
      <w:r w:rsidRPr="0051136F">
        <w:rPr>
          <w:rFonts w:asciiTheme="majorHAnsi" w:hAnsiTheme="majorHAnsi" w:cstheme="majorHAnsi"/>
          <w:sz w:val="16"/>
        </w:rPr>
        <w:t>ocrat</w:t>
      </w:r>
      <w:r w:rsidRPr="0051136F">
        <w:rPr>
          <w:rStyle w:val="StyleUnderline"/>
          <w:rFonts w:asciiTheme="majorHAnsi" w:hAnsiTheme="majorHAnsi" w:cstheme="majorHAnsi"/>
          <w:highlight w:val="cyan"/>
        </w:rPr>
        <w:t>s</w:t>
      </w:r>
      <w:r w:rsidRPr="0051136F">
        <w:rPr>
          <w:rFonts w:asciiTheme="majorHAnsi" w:hAnsiTheme="majorHAnsi" w:cstheme="majorHAnsi"/>
          <w:sz w:val="16"/>
        </w:rPr>
        <w:t>.</w:t>
      </w:r>
    </w:p>
    <w:p w14:paraId="24C25436" w14:textId="77777777" w:rsidR="00D423DA" w:rsidRPr="0051136F" w:rsidRDefault="00D423DA" w:rsidP="00D423DA">
      <w:pPr>
        <w:rPr>
          <w:rFonts w:asciiTheme="majorHAnsi" w:hAnsiTheme="majorHAnsi" w:cstheme="majorHAnsi"/>
        </w:rPr>
      </w:pPr>
    </w:p>
    <w:p w14:paraId="4E255BD5"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Antitrust reform </w:t>
      </w:r>
      <w:r w:rsidRPr="0051136F">
        <w:rPr>
          <w:rFonts w:asciiTheme="majorHAnsi" w:hAnsiTheme="majorHAnsi" w:cstheme="majorHAnsi"/>
          <w:u w:val="single"/>
        </w:rPr>
        <w:t>requires PC</w:t>
      </w:r>
      <w:r w:rsidRPr="0051136F">
        <w:rPr>
          <w:rFonts w:asciiTheme="majorHAnsi" w:hAnsiTheme="majorHAnsi" w:cstheme="majorHAnsi"/>
        </w:rPr>
        <w:t xml:space="preserve"> and </w:t>
      </w:r>
      <w:r w:rsidRPr="0051136F">
        <w:rPr>
          <w:rFonts w:asciiTheme="majorHAnsi" w:hAnsiTheme="majorHAnsi" w:cstheme="majorHAnsi"/>
          <w:u w:val="single"/>
        </w:rPr>
        <w:t xml:space="preserve">trades off </w:t>
      </w:r>
      <w:r w:rsidRPr="0051136F">
        <w:rPr>
          <w:rFonts w:asciiTheme="majorHAnsi" w:hAnsiTheme="majorHAnsi" w:cstheme="majorHAnsi"/>
        </w:rPr>
        <w:t>with other legislative priorities.</w:t>
      </w:r>
    </w:p>
    <w:p w14:paraId="0A40C769"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Peter C. </w:t>
      </w:r>
      <w:r w:rsidRPr="0051136F">
        <w:rPr>
          <w:rStyle w:val="Style13ptBold"/>
          <w:rFonts w:asciiTheme="majorHAnsi" w:hAnsiTheme="majorHAnsi" w:cstheme="majorHAnsi"/>
        </w:rPr>
        <w:t>Carstensen 21</w:t>
      </w:r>
      <w:r w:rsidRPr="0051136F">
        <w:rPr>
          <w:rFonts w:asciiTheme="majorHAnsi" w:hAnsiTheme="majorHAnsi" w:cstheme="majorHAnsi"/>
        </w:rPr>
        <w:t>, the Fred W. &amp; Vi Miller Chair in Law Emeritus, University of Wisconsin Law School, February 2021, “THE “OUGHT” AND “IS LIKELY” OF BIDEN ANTITRUST,” https://www.concurrences.com/en/review/issues/no-1-2021/on-topic/the-new-us-antitrust-administration-en</w:t>
      </w:r>
    </w:p>
    <w:p w14:paraId="722EB021"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14. Similarly, </w:t>
      </w:r>
      <w:r w:rsidRPr="0051136F">
        <w:rPr>
          <w:rStyle w:val="Emphasis"/>
          <w:rFonts w:asciiTheme="majorHAnsi" w:hAnsiTheme="majorHAnsi" w:cstheme="majorHAnsi"/>
          <w:highlight w:val="cyan"/>
        </w:rPr>
        <w:t>despite bipartisan murmurs</w:t>
      </w:r>
      <w:r w:rsidRPr="0051136F">
        <w:rPr>
          <w:rStyle w:val="StyleUnderline"/>
          <w:rFonts w:asciiTheme="majorHAnsi" w:hAnsiTheme="majorHAnsi" w:cstheme="majorHAnsi"/>
        </w:rPr>
        <w:t xml:space="preserve"> about competitive issues, the </w:t>
      </w:r>
      <w:r w:rsidRPr="0051136F">
        <w:rPr>
          <w:rStyle w:val="StyleUnderline"/>
          <w:rFonts w:asciiTheme="majorHAnsi" w:hAnsiTheme="majorHAnsi" w:cstheme="majorHAnsi"/>
          <w:highlight w:val="cyan"/>
        </w:rPr>
        <w:t xml:space="preserve">potential </w:t>
      </w:r>
      <w:r w:rsidRPr="0051136F">
        <w:rPr>
          <w:rStyle w:val="StyleUnderline"/>
          <w:rFonts w:asciiTheme="majorHAnsi" w:hAnsiTheme="majorHAnsi" w:cstheme="majorHAnsi"/>
        </w:rPr>
        <w:t xml:space="preserve">in a </w:t>
      </w:r>
      <w:r w:rsidRPr="0051136F">
        <w:rPr>
          <w:rStyle w:val="StyleUnderline"/>
          <w:rFonts w:asciiTheme="majorHAnsi" w:hAnsiTheme="majorHAnsi" w:cstheme="majorHAnsi"/>
          <w:highlight w:val="cyan"/>
        </w:rPr>
        <w:t>closely divided Congress</w:t>
      </w:r>
      <w:r w:rsidRPr="0051136F">
        <w:rPr>
          <w:rStyle w:val="StyleUnderline"/>
          <w:rFonts w:asciiTheme="majorHAnsi" w:hAnsiTheme="majorHAnsi" w:cstheme="majorHAnsi"/>
        </w:rPr>
        <w:t xml:space="preserve"> that any major </w:t>
      </w:r>
      <w:r w:rsidRPr="0051136F">
        <w:rPr>
          <w:rStyle w:val="StyleUnderline"/>
          <w:rFonts w:asciiTheme="majorHAnsi" w:hAnsiTheme="majorHAnsi" w:cstheme="majorHAnsi"/>
          <w:highlight w:val="cyan"/>
        </w:rPr>
        <w:t>initiatives will survive is limited</w:t>
      </w:r>
      <w:r w:rsidRPr="0051136F">
        <w:rPr>
          <w:rStyle w:val="StyleUnderline"/>
          <w:rFonts w:asciiTheme="majorHAnsi" w:hAnsiTheme="majorHAnsi" w:cstheme="majorHAnsi"/>
        </w:rPr>
        <w:t xml:space="preserve"> at best</w:t>
      </w:r>
      <w:r w:rsidRPr="0051136F">
        <w:rPr>
          <w:rFonts w:asciiTheme="majorHAnsi" w:hAnsiTheme="majorHAnsi" w:cstheme="majorHAnsi"/>
          <w:sz w:val="16"/>
        </w:rPr>
        <w:t xml:space="preserve">. In part </w:t>
      </w: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challenge</w:t>
      </w:r>
      <w:r w:rsidRPr="0051136F">
        <w:rPr>
          <w:rFonts w:asciiTheme="majorHAnsi" w:hAnsiTheme="majorHAnsi" w:cstheme="majorHAnsi"/>
          <w:sz w:val="16"/>
        </w:rPr>
        <w:t xml:space="preserve"> here </w:t>
      </w:r>
      <w:r w:rsidRPr="0051136F">
        <w:rPr>
          <w:rStyle w:val="StyleUnderline"/>
          <w:rFonts w:asciiTheme="majorHAnsi" w:hAnsiTheme="majorHAnsi" w:cstheme="majorHAnsi"/>
          <w:highlight w:val="cyan"/>
        </w:rPr>
        <w:t>is how</w:t>
      </w:r>
      <w:r w:rsidRPr="0051136F">
        <w:rPr>
          <w:rStyle w:val="StyleUnderline"/>
          <w:rFonts w:asciiTheme="majorHAnsi" w:hAnsiTheme="majorHAnsi" w:cstheme="majorHAnsi"/>
        </w:rPr>
        <w:t xml:space="preserve"> the </w:t>
      </w:r>
      <w:r w:rsidRPr="0051136F">
        <w:rPr>
          <w:rStyle w:val="StyleUnderline"/>
          <w:rFonts w:asciiTheme="majorHAnsi" w:hAnsiTheme="majorHAnsi" w:cstheme="majorHAnsi"/>
          <w:highlight w:val="cyan"/>
        </w:rPr>
        <w:t>Biden</w:t>
      </w:r>
      <w:r w:rsidRPr="0051136F">
        <w:rPr>
          <w:rStyle w:val="StyleUnderline"/>
          <w:rFonts w:asciiTheme="majorHAnsi" w:hAnsiTheme="majorHAnsi" w:cstheme="majorHAnsi"/>
        </w:rPr>
        <w:t xml:space="preserve"> administration </w:t>
      </w:r>
      <w:r w:rsidRPr="0051136F">
        <w:rPr>
          <w:rStyle w:val="StyleUnderline"/>
          <w:rFonts w:asciiTheme="majorHAnsi" w:hAnsiTheme="majorHAnsi" w:cstheme="majorHAnsi"/>
          <w:highlight w:val="cyan"/>
        </w:rPr>
        <w:t>will rank</w:t>
      </w:r>
      <w:r w:rsidRPr="0051136F">
        <w:rPr>
          <w:rStyle w:val="StyleUnderline"/>
          <w:rFonts w:asciiTheme="majorHAnsi" w:hAnsiTheme="majorHAnsi" w:cstheme="majorHAnsi"/>
        </w:rPr>
        <w:t xml:space="preserve"> its </w:t>
      </w:r>
      <w:r w:rsidRPr="0051136F">
        <w:rPr>
          <w:rStyle w:val="StyleUnderline"/>
          <w:rFonts w:asciiTheme="majorHAnsi" w:hAnsiTheme="majorHAnsi" w:cstheme="majorHAnsi"/>
          <w:highlight w:val="cyan"/>
        </w:rPr>
        <w:t xml:space="preserve">commitments. </w:t>
      </w:r>
      <w:r w:rsidRPr="0051136F">
        <w:rPr>
          <w:rStyle w:val="StyleUnderline"/>
          <w:rFonts w:asciiTheme="majorHAnsi" w:hAnsiTheme="majorHAnsi" w:cstheme="majorHAnsi"/>
        </w:rPr>
        <w:t xml:space="preserve">If it were </w:t>
      </w:r>
      <w:r w:rsidRPr="0051136F">
        <w:rPr>
          <w:rStyle w:val="StyleUnderline"/>
          <w:rFonts w:asciiTheme="majorHAnsi" w:hAnsiTheme="majorHAnsi" w:cstheme="majorHAnsi"/>
          <w:highlight w:val="cyan"/>
        </w:rPr>
        <w:t xml:space="preserve">to make reform of competition law </w:t>
      </w:r>
      <w:r w:rsidRPr="0051136F">
        <w:rPr>
          <w:rStyle w:val="StyleUnderline"/>
          <w:rFonts w:asciiTheme="majorHAnsi" w:hAnsiTheme="majorHAnsi" w:cstheme="majorHAnsi"/>
        </w:rPr>
        <w:t xml:space="preserve">a major and primary commitment, it </w:t>
      </w:r>
      <w:r w:rsidRPr="0051136F">
        <w:rPr>
          <w:rStyle w:val="StyleUnderline"/>
          <w:rFonts w:asciiTheme="majorHAnsi" w:hAnsiTheme="majorHAnsi" w:cstheme="majorHAnsi"/>
          <w:highlight w:val="cyan"/>
        </w:rPr>
        <w:t xml:space="preserve">would </w:t>
      </w:r>
      <w:r w:rsidRPr="0051136F">
        <w:rPr>
          <w:rStyle w:val="Emphasis"/>
          <w:rFonts w:asciiTheme="majorHAnsi" w:hAnsiTheme="majorHAnsi" w:cstheme="majorHAnsi"/>
          <w:highlight w:val="cyan"/>
        </w:rPr>
        <w:t>have to trade off other goals</w:t>
      </w:r>
      <w:r w:rsidRPr="0051136F">
        <w:rPr>
          <w:rStyle w:val="StyleUnderline"/>
          <w:rFonts w:asciiTheme="majorHAnsi" w:hAnsiTheme="majorHAnsi" w:cstheme="majorHAnsi"/>
        </w:rPr>
        <w:t>, which might include health care reform or increases in the minimum wage</w:t>
      </w:r>
      <w:r w:rsidRPr="0051136F">
        <w:rPr>
          <w:rFonts w:asciiTheme="majorHAnsi" w:hAnsiTheme="majorHAnsi" w:cstheme="majorHAnsi"/>
          <w:sz w:val="16"/>
        </w:rPr>
        <w:t xml:space="preserve">. It is likely in this circumstance </w:t>
      </w:r>
      <w:r w:rsidRPr="0051136F">
        <w:rPr>
          <w:rStyle w:val="StyleUnderline"/>
          <w:rFonts w:asciiTheme="majorHAnsi" w:hAnsiTheme="majorHAnsi" w:cstheme="majorHAnsi"/>
        </w:rPr>
        <w:t xml:space="preserve">the new </w:t>
      </w:r>
      <w:r w:rsidRPr="0051136F">
        <w:rPr>
          <w:rStyle w:val="StyleUnderline"/>
          <w:rFonts w:asciiTheme="majorHAnsi" w:hAnsiTheme="majorHAnsi" w:cstheme="majorHAnsi"/>
          <w:highlight w:val="cyan"/>
        </w:rPr>
        <w:t>admin</w:t>
      </w:r>
      <w:r w:rsidRPr="0051136F">
        <w:rPr>
          <w:rStyle w:val="StyleUnderline"/>
          <w:rFonts w:asciiTheme="majorHAnsi" w:hAnsiTheme="majorHAnsi" w:cstheme="majorHAnsi"/>
        </w:rPr>
        <w:t>istration</w:t>
      </w:r>
      <w:r w:rsidRPr="0051136F">
        <w:rPr>
          <w:rFonts w:asciiTheme="majorHAnsi" w:hAnsiTheme="majorHAnsi" w:cstheme="majorHAnsi"/>
          <w:sz w:val="16"/>
        </w:rPr>
        <w:t xml:space="preserve">, like the Obama administration’s abandonment of the pro-competitive rules proposed under the PSA, </w:t>
      </w:r>
      <w:r w:rsidRPr="0051136F">
        <w:rPr>
          <w:rStyle w:val="StyleUnderline"/>
          <w:rFonts w:asciiTheme="majorHAnsi" w:hAnsiTheme="majorHAnsi" w:cstheme="majorHAnsi"/>
          <w:highlight w:val="cyan"/>
        </w:rPr>
        <w:t>would</w:t>
      </w:r>
      <w:r w:rsidRPr="0051136F">
        <w:rPr>
          <w:rStyle w:val="StyleUnderline"/>
          <w:rFonts w:asciiTheme="majorHAnsi" w:hAnsiTheme="majorHAnsi" w:cstheme="majorHAnsi"/>
        </w:rPr>
        <w:t xml:space="preserve"> elect to </w:t>
      </w:r>
      <w:r w:rsidRPr="0051136F">
        <w:rPr>
          <w:rStyle w:val="Emphasis"/>
          <w:rFonts w:asciiTheme="majorHAnsi" w:hAnsiTheme="majorHAnsi" w:cstheme="majorHAnsi"/>
          <w:highlight w:val="cyan"/>
        </w:rPr>
        <w:t>give up stricter competition rules</w:t>
      </w:r>
      <w:r w:rsidRPr="0051136F">
        <w:rPr>
          <w:rStyle w:val="StyleUnderline"/>
          <w:rFonts w:asciiTheme="majorHAnsi" w:hAnsiTheme="majorHAnsi" w:cstheme="majorHAnsi"/>
        </w:rPr>
        <w:t xml:space="preserve"> in order </w:t>
      </w:r>
      <w:r w:rsidRPr="0051136F">
        <w:rPr>
          <w:rStyle w:val="StyleUnderline"/>
          <w:rFonts w:asciiTheme="majorHAnsi" w:hAnsiTheme="majorHAnsi" w:cstheme="majorHAnsi"/>
          <w:highlight w:val="cyan"/>
        </w:rPr>
        <w:t>to achieve other legislative priorities</w:t>
      </w:r>
      <w:r w:rsidRPr="0051136F">
        <w:rPr>
          <w:rFonts w:asciiTheme="majorHAnsi" w:hAnsiTheme="majorHAnsi" w:cstheme="majorHAnsi"/>
          <w:sz w:val="16"/>
        </w:rPr>
        <w:t>.</w:t>
      </w:r>
    </w:p>
    <w:p w14:paraId="0427C98B"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056B8E2D"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16. In sum, this is a pessimistic prognostication for the likely Biden antitrust enforcement agenda. </w:t>
      </w:r>
      <w:r w:rsidRPr="0051136F">
        <w:rPr>
          <w:rStyle w:val="StyleUnderline"/>
          <w:rFonts w:asciiTheme="majorHAnsi" w:hAnsiTheme="majorHAnsi" w:cstheme="majorHAnsi"/>
        </w:rPr>
        <w:t xml:space="preserve">There is </w:t>
      </w:r>
      <w:r w:rsidRPr="0051136F">
        <w:rPr>
          <w:rStyle w:val="StyleUnderline"/>
          <w:rFonts w:asciiTheme="majorHAnsi" w:hAnsiTheme="majorHAnsi" w:cstheme="majorHAnsi"/>
          <w:highlight w:val="cyan"/>
        </w:rPr>
        <w:t>much</w:t>
      </w:r>
      <w:r w:rsidRPr="0051136F">
        <w:rPr>
          <w:rStyle w:val="StyleUnderline"/>
          <w:rFonts w:asciiTheme="majorHAnsi" w:hAnsiTheme="majorHAnsi" w:cstheme="majorHAnsi"/>
        </w:rPr>
        <w:t xml:space="preserve"> that ought </w:t>
      </w:r>
      <w:r w:rsidRPr="0051136F">
        <w:rPr>
          <w:rStyle w:val="StyleUnderline"/>
          <w:rFonts w:asciiTheme="majorHAnsi" w:hAnsiTheme="majorHAnsi" w:cstheme="majorHAnsi"/>
          <w:highlight w:val="cyan"/>
        </w:rPr>
        <w:t xml:space="preserve">to be done. </w:t>
      </w:r>
      <w:r w:rsidRPr="0051136F">
        <w:rPr>
          <w:rStyle w:val="StyleUnderline"/>
          <w:rFonts w:asciiTheme="majorHAnsi" w:hAnsiTheme="majorHAnsi" w:cstheme="majorHAnsi"/>
        </w:rPr>
        <w:t xml:space="preserve">But this </w:t>
      </w:r>
      <w:r w:rsidRPr="0051136F">
        <w:rPr>
          <w:rStyle w:val="StyleUnderline"/>
          <w:rFonts w:asciiTheme="majorHAnsi" w:hAnsiTheme="majorHAnsi" w:cstheme="majorHAnsi"/>
          <w:highlight w:val="cyan"/>
        </w:rPr>
        <w:t>requires</w:t>
      </w:r>
      <w:r w:rsidRPr="0051136F">
        <w:rPr>
          <w:rStyle w:val="StyleUnderline"/>
          <w:rFonts w:asciiTheme="majorHAnsi" w:hAnsiTheme="majorHAnsi" w:cstheme="majorHAnsi"/>
        </w:rPr>
        <w:t xml:space="preserve"> a </w:t>
      </w:r>
      <w:r w:rsidRPr="0051136F">
        <w:rPr>
          <w:rStyle w:val="StyleUnderline"/>
          <w:rFonts w:asciiTheme="majorHAnsi" w:hAnsiTheme="majorHAnsi" w:cstheme="majorHAnsi"/>
          <w:highlight w:val="cyan"/>
        </w:rPr>
        <w:t>willingness</w:t>
      </w:r>
      <w:r w:rsidRPr="0051136F">
        <w:rPr>
          <w:rStyle w:val="StyleUnderline"/>
          <w:rFonts w:asciiTheme="majorHAnsi" w:hAnsiTheme="majorHAnsi" w:cstheme="majorHAnsi"/>
        </w:rPr>
        <w:t xml:space="preserve"> to take major enforcement risks, </w:t>
      </w:r>
      <w:r w:rsidRPr="0051136F">
        <w:rPr>
          <w:rStyle w:val="StyleUnderline"/>
          <w:rFonts w:asciiTheme="majorHAnsi" w:hAnsiTheme="majorHAnsi" w:cstheme="majorHAnsi"/>
          <w:highlight w:val="cyan"/>
        </w:rPr>
        <w:t xml:space="preserve">to invest </w:t>
      </w:r>
      <w:r w:rsidRPr="0051136F">
        <w:rPr>
          <w:rStyle w:val="Emphasis"/>
          <w:rFonts w:asciiTheme="majorHAnsi" w:hAnsiTheme="majorHAnsi" w:cstheme="majorHAnsi"/>
          <w:highlight w:val="cyan"/>
        </w:rPr>
        <w:t>significant political capital</w:t>
      </w:r>
      <w:r w:rsidRPr="0051136F">
        <w:rPr>
          <w:rStyle w:val="StyleUnderline"/>
          <w:rFonts w:asciiTheme="majorHAnsi" w:hAnsiTheme="majorHAnsi" w:cstheme="majorHAnsi"/>
        </w:rPr>
        <w:t xml:space="preserve"> in the legislative process</w:t>
      </w:r>
      <w:r w:rsidRPr="0051136F">
        <w:rPr>
          <w:rFonts w:asciiTheme="majorHAnsi" w:hAnsiTheme="majorHAnsi" w:cstheme="majorHAnsi"/>
          <w:sz w:val="16"/>
        </w:rPr>
        <w:t xml:space="preserve">, and to select leaders who are committed to advancing the public interest </w:t>
      </w:r>
      <w:r w:rsidRPr="0051136F">
        <w:rPr>
          <w:rFonts w:asciiTheme="majorHAnsi" w:hAnsiTheme="majorHAnsi" w:cstheme="majorHAnsi"/>
          <w:sz w:val="16"/>
        </w:rPr>
        <w:lastRenderedPageBreak/>
        <w:t xml:space="preserve">in fair, efficient and dynamically competitive markets. The </w:t>
      </w:r>
      <w:r w:rsidRPr="0051136F">
        <w:rPr>
          <w:rStyle w:val="StyleUnderline"/>
          <w:rFonts w:asciiTheme="majorHAnsi" w:hAnsiTheme="majorHAnsi" w:cstheme="majorHAnsi"/>
          <w:highlight w:val="cyan"/>
        </w:rPr>
        <w:t>early signs are</w:t>
      </w:r>
      <w:r w:rsidRPr="0051136F">
        <w:rPr>
          <w:rStyle w:val="StyleUnderline"/>
          <w:rFonts w:asciiTheme="majorHAnsi" w:hAnsiTheme="majorHAnsi" w:cstheme="majorHAnsi"/>
        </w:rPr>
        <w:t xml:space="preserve"> that </w:t>
      </w:r>
      <w:r w:rsidRPr="0051136F">
        <w:rPr>
          <w:rStyle w:val="StyleUnderline"/>
          <w:rFonts w:asciiTheme="majorHAnsi" w:hAnsiTheme="majorHAnsi" w:cstheme="majorHAnsi"/>
          <w:highlight w:val="cyan"/>
        </w:rPr>
        <w:t>the</w:t>
      </w:r>
      <w:r w:rsidRPr="0051136F">
        <w:rPr>
          <w:rStyle w:val="StyleUnderline"/>
          <w:rFonts w:asciiTheme="majorHAnsi" w:hAnsiTheme="majorHAnsi" w:cstheme="majorHAnsi"/>
        </w:rPr>
        <w:t xml:space="preserve"> new </w:t>
      </w:r>
      <w:r w:rsidRPr="0051136F">
        <w:rPr>
          <w:rStyle w:val="StyleUnderline"/>
          <w:rFonts w:asciiTheme="majorHAnsi" w:hAnsiTheme="majorHAnsi" w:cstheme="majorHAnsi"/>
          <w:highlight w:val="cyan"/>
        </w:rPr>
        <w:t>admin</w:t>
      </w:r>
      <w:r w:rsidRPr="0051136F">
        <w:rPr>
          <w:rStyle w:val="StyleUnderline"/>
          <w:rFonts w:asciiTheme="majorHAnsi" w:hAnsiTheme="majorHAnsi" w:cstheme="majorHAnsi"/>
        </w:rPr>
        <w:t>istration</w:t>
      </w:r>
      <w:r w:rsidRPr="0051136F">
        <w:rPr>
          <w:rStyle w:val="StyleUnderline"/>
          <w:rFonts w:asciiTheme="majorHAnsi" w:hAnsiTheme="majorHAnsi" w:cstheme="majorHAnsi"/>
          <w:highlight w:val="cyan"/>
        </w:rPr>
        <w:t xml:space="preserve"> will be no more committed to </w:t>
      </w:r>
      <w:r w:rsidRPr="0051136F">
        <w:rPr>
          <w:rStyle w:val="StyleUnderline"/>
          <w:rFonts w:asciiTheme="majorHAnsi" w:hAnsiTheme="majorHAnsi" w:cstheme="majorHAnsi"/>
        </w:rPr>
        <w:t xml:space="preserve">robust </w:t>
      </w:r>
      <w:r w:rsidRPr="0051136F">
        <w:rPr>
          <w:rStyle w:val="StyleUnderline"/>
          <w:rFonts w:asciiTheme="majorHAnsi" w:hAnsiTheme="majorHAnsi" w:cstheme="majorHAnsi"/>
          <w:highlight w:val="cyan"/>
        </w:rPr>
        <w:t>competition policy than</w:t>
      </w:r>
      <w:r w:rsidRPr="0051136F">
        <w:rPr>
          <w:rFonts w:asciiTheme="majorHAnsi" w:hAnsiTheme="majorHAnsi" w:cstheme="majorHAnsi"/>
          <w:sz w:val="16"/>
        </w:rPr>
        <w:t xml:space="preserve"> the </w:t>
      </w:r>
      <w:r w:rsidRPr="0051136F">
        <w:rPr>
          <w:rStyle w:val="StyleUnderline"/>
          <w:rFonts w:asciiTheme="majorHAnsi" w:hAnsiTheme="majorHAnsi" w:cstheme="majorHAnsi"/>
          <w:highlight w:val="cyan"/>
        </w:rPr>
        <w:t>Obama</w:t>
      </w:r>
      <w:r w:rsidRPr="0051136F">
        <w:rPr>
          <w:rFonts w:asciiTheme="majorHAnsi" w:hAnsiTheme="majorHAnsi" w:cstheme="majorHAnsi"/>
          <w:sz w:val="16"/>
        </w:rPr>
        <w:t xml:space="preserve"> administration. Events may force a more vigorous policy—I will cling to that hope as the Biden administration takes shape.</w:t>
      </w:r>
    </w:p>
    <w:p w14:paraId="0A39FC10"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Infrastructure’s key to ag production, connectivity, and </w:t>
      </w:r>
      <w:r w:rsidRPr="0051136F">
        <w:rPr>
          <w:rFonts w:asciiTheme="majorHAnsi" w:hAnsiTheme="majorHAnsi" w:cstheme="majorHAnsi"/>
          <w:u w:val="single"/>
        </w:rPr>
        <w:t>global food security</w:t>
      </w:r>
    </w:p>
    <w:p w14:paraId="6D87AFA0" w14:textId="77777777" w:rsidR="00D423DA" w:rsidRPr="0051136F" w:rsidRDefault="00D423DA" w:rsidP="00D423DA">
      <w:pPr>
        <w:rPr>
          <w:rFonts w:asciiTheme="majorHAnsi" w:hAnsiTheme="majorHAnsi" w:cstheme="majorHAnsi"/>
        </w:rPr>
      </w:pPr>
      <w:r w:rsidRPr="0051136F">
        <w:rPr>
          <w:rStyle w:val="Style13ptBold"/>
          <w:rFonts w:asciiTheme="majorHAnsi" w:hAnsiTheme="majorHAnsi" w:cstheme="majorHAnsi"/>
        </w:rPr>
        <w:t>Jahn 19</w:t>
      </w:r>
      <w:r w:rsidRPr="0051136F">
        <w:rPr>
          <w:rFonts w:asciiTheme="majorHAnsi" w:hAnsiTheme="majorHAnsi" w:cstheme="majorHAnsi"/>
        </w:rPr>
        <w:t xml:space="preserve"> — Chris; contributor and president of The Fertilizer Institute. (“America is in desperate need of infrastructure investment: Senate highway bill a step in the right direction” The Hill. August 7, 2019. </w:t>
      </w:r>
      <w:hyperlink r:id="rId11" w:history="1">
        <w:r w:rsidRPr="0051136F">
          <w:rPr>
            <w:rStyle w:val="Hyperlink"/>
            <w:rFonts w:asciiTheme="majorHAnsi" w:hAnsiTheme="majorHAnsi" w:cstheme="majorHAnsi"/>
          </w:rPr>
          <w:t>https://thehill.com/blogs/congress-blog/politics/456602-america-is-in-desperate-need-of-infrastructure-investment-senate)</w:t>
        </w:r>
      </w:hyperlink>
      <w:r w:rsidRPr="0051136F">
        <w:rPr>
          <w:rFonts w:asciiTheme="majorHAnsi" w:hAnsiTheme="majorHAnsi" w:cstheme="majorHAnsi"/>
        </w:rPr>
        <w:t xml:space="preserve"> </w:t>
      </w:r>
    </w:p>
    <w:p w14:paraId="096987B6"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It’s no secret that </w:t>
      </w:r>
      <w:r w:rsidRPr="0051136F">
        <w:rPr>
          <w:rStyle w:val="StyleUnderline"/>
          <w:rFonts w:asciiTheme="majorHAnsi" w:hAnsiTheme="majorHAnsi" w:cstheme="majorHAnsi"/>
        </w:rPr>
        <w:t xml:space="preserve">our country’s </w:t>
      </w:r>
      <w:r w:rsidRPr="0051136F">
        <w:rPr>
          <w:rStyle w:val="Emphasis"/>
          <w:rFonts w:asciiTheme="majorHAnsi" w:hAnsiTheme="majorHAnsi" w:cstheme="majorHAnsi"/>
          <w:highlight w:val="cyan"/>
        </w:rPr>
        <w:t>infrastructure is in</w:t>
      </w:r>
      <w:r w:rsidRPr="0051136F">
        <w:rPr>
          <w:rStyle w:val="Emphasis"/>
          <w:rFonts w:asciiTheme="majorHAnsi" w:hAnsiTheme="majorHAnsi" w:cstheme="majorHAnsi"/>
        </w:rPr>
        <w:t xml:space="preserve"> desperate </w:t>
      </w:r>
      <w:r w:rsidRPr="0051136F">
        <w:rPr>
          <w:rStyle w:val="Emphasis"/>
          <w:rFonts w:asciiTheme="majorHAnsi" w:hAnsiTheme="majorHAnsi" w:cstheme="majorHAnsi"/>
          <w:highlight w:val="cyan"/>
        </w:rPr>
        <w:t>need of investment</w:t>
      </w:r>
      <w:r w:rsidRPr="0051136F">
        <w:rPr>
          <w:rFonts w:asciiTheme="majorHAnsi" w:hAnsiTheme="majorHAnsi" w:cstheme="majorHAnsi"/>
          <w:sz w:val="16"/>
        </w:rPr>
        <w:t xml:space="preserve"> after years of neglect. We’ve all groaned and said some choice words when hitting deep potholes or been late to an appointment due to road or bridge closures. </w:t>
      </w:r>
      <w:r w:rsidRPr="0051136F">
        <w:rPr>
          <w:rStyle w:val="StyleUnderline"/>
          <w:rFonts w:asciiTheme="majorHAnsi" w:hAnsiTheme="majorHAnsi" w:cstheme="majorHAnsi"/>
        </w:rPr>
        <w:t>As</w:t>
      </w:r>
      <w:r w:rsidRPr="0051136F">
        <w:rPr>
          <w:rFonts w:asciiTheme="majorHAnsi" w:hAnsiTheme="majorHAnsi" w:cstheme="majorHAnsi"/>
          <w:sz w:val="16"/>
        </w:rPr>
        <w:t xml:space="preserve"> our network of </w:t>
      </w:r>
      <w:r w:rsidRPr="0051136F">
        <w:rPr>
          <w:rStyle w:val="StyleUnderline"/>
          <w:rFonts w:asciiTheme="majorHAnsi" w:hAnsiTheme="majorHAnsi" w:cstheme="majorHAnsi"/>
        </w:rPr>
        <w:t>roads and bridges</w:t>
      </w:r>
      <w:r w:rsidRPr="0051136F">
        <w:rPr>
          <w:rFonts w:asciiTheme="majorHAnsi" w:hAnsiTheme="majorHAnsi" w:cstheme="majorHAnsi"/>
          <w:sz w:val="16"/>
        </w:rPr>
        <w:t xml:space="preserve"> have continued to </w:t>
      </w:r>
      <w:r w:rsidRPr="0051136F">
        <w:rPr>
          <w:rStyle w:val="StyleUnderline"/>
          <w:rFonts w:asciiTheme="majorHAnsi" w:hAnsiTheme="majorHAnsi" w:cstheme="majorHAnsi"/>
        </w:rPr>
        <w:t xml:space="preserve">crumble, </w:t>
      </w:r>
      <w:r w:rsidRPr="0051136F">
        <w:rPr>
          <w:rStyle w:val="StyleUnderline"/>
          <w:rFonts w:asciiTheme="majorHAnsi" w:hAnsiTheme="majorHAnsi" w:cstheme="majorHAnsi"/>
          <w:highlight w:val="cyan"/>
        </w:rPr>
        <w:t>the situation</w:t>
      </w:r>
      <w:r w:rsidRPr="0051136F">
        <w:rPr>
          <w:rStyle w:val="StyleUnderline"/>
          <w:rFonts w:asciiTheme="majorHAnsi" w:hAnsiTheme="majorHAnsi" w:cstheme="majorHAnsi"/>
        </w:rPr>
        <w:t xml:space="preserve"> has </w:t>
      </w:r>
      <w:r w:rsidRPr="0051136F">
        <w:rPr>
          <w:rStyle w:val="StyleUnderline"/>
          <w:rFonts w:asciiTheme="majorHAnsi" w:hAnsiTheme="majorHAnsi" w:cstheme="majorHAnsi"/>
          <w:highlight w:val="cyan"/>
        </w:rPr>
        <w:t>degraded</w:t>
      </w:r>
      <w:r w:rsidRPr="0051136F">
        <w:rPr>
          <w:rFonts w:asciiTheme="majorHAnsi" w:hAnsiTheme="majorHAnsi" w:cstheme="majorHAnsi"/>
          <w:sz w:val="16"/>
        </w:rPr>
        <w:t xml:space="preserve"> from an occasional personal inconvenience </w:t>
      </w:r>
      <w:r w:rsidRPr="0051136F">
        <w:rPr>
          <w:rStyle w:val="StyleUnderline"/>
          <w:rFonts w:asciiTheme="majorHAnsi" w:hAnsiTheme="majorHAnsi" w:cstheme="majorHAnsi"/>
          <w:highlight w:val="cyan"/>
        </w:rPr>
        <w:t xml:space="preserve">to </w:t>
      </w:r>
      <w:r w:rsidRPr="0051136F">
        <w:rPr>
          <w:rStyle w:val="Emphasis"/>
          <w:rFonts w:asciiTheme="majorHAnsi" w:hAnsiTheme="majorHAnsi" w:cstheme="majorHAnsi"/>
          <w:highlight w:val="cyan"/>
        </w:rPr>
        <w:t>a serious barrier to</w:t>
      </w:r>
      <w:r w:rsidRPr="0051136F">
        <w:rPr>
          <w:rStyle w:val="Emphasis"/>
          <w:rFonts w:asciiTheme="majorHAnsi" w:hAnsiTheme="majorHAnsi" w:cstheme="majorHAnsi"/>
        </w:rPr>
        <w:t xml:space="preserve"> </w:t>
      </w:r>
      <w:r w:rsidRPr="0051136F">
        <w:rPr>
          <w:rStyle w:val="StyleUnderline"/>
          <w:rFonts w:asciiTheme="majorHAnsi" w:hAnsiTheme="majorHAnsi" w:cstheme="majorHAnsi"/>
        </w:rPr>
        <w:t xml:space="preserve">national </w:t>
      </w:r>
      <w:r w:rsidRPr="0051136F">
        <w:rPr>
          <w:rStyle w:val="Emphasis"/>
          <w:rFonts w:asciiTheme="majorHAnsi" w:hAnsiTheme="majorHAnsi" w:cstheme="majorHAnsi"/>
        </w:rPr>
        <w:t>economic growth</w:t>
      </w:r>
      <w:r w:rsidRPr="0051136F">
        <w:rPr>
          <w:rStyle w:val="StyleUnderline"/>
          <w:rFonts w:asciiTheme="majorHAnsi" w:hAnsiTheme="majorHAnsi" w:cstheme="majorHAnsi"/>
        </w:rPr>
        <w:t xml:space="preserve"> and </w:t>
      </w:r>
      <w:r w:rsidRPr="0051136F">
        <w:rPr>
          <w:rStyle w:val="Emphasis"/>
          <w:rFonts w:asciiTheme="majorHAnsi" w:hAnsiTheme="majorHAnsi" w:cstheme="majorHAnsi"/>
          <w:highlight w:val="cyan"/>
        </w:rPr>
        <w:t>prosperity.</w:t>
      </w:r>
      <w:r w:rsidRPr="0051136F">
        <w:rPr>
          <w:rFonts w:asciiTheme="majorHAnsi" w:hAnsiTheme="majorHAnsi" w:cstheme="majorHAnsi"/>
          <w:sz w:val="16"/>
        </w:rPr>
        <w:t xml:space="preserve"> </w:t>
      </w:r>
      <w:r w:rsidRPr="0051136F">
        <w:rPr>
          <w:rStyle w:val="StyleUnderline"/>
          <w:rFonts w:asciiTheme="majorHAnsi" w:hAnsiTheme="majorHAnsi" w:cstheme="majorHAnsi"/>
        </w:rPr>
        <w:t xml:space="preserve">The infrastructure </w:t>
      </w:r>
      <w:r w:rsidRPr="0051136F">
        <w:rPr>
          <w:rStyle w:val="StyleUnderline"/>
          <w:rFonts w:asciiTheme="majorHAnsi" w:hAnsiTheme="majorHAnsi" w:cstheme="majorHAnsi"/>
          <w:highlight w:val="cyan"/>
        </w:rPr>
        <w:t>network</w:t>
      </w:r>
      <w:r w:rsidRPr="0051136F">
        <w:rPr>
          <w:rFonts w:asciiTheme="majorHAnsi" w:hAnsiTheme="majorHAnsi" w:cstheme="majorHAnsi"/>
          <w:sz w:val="16"/>
        </w:rPr>
        <w:t xml:space="preserve"> we depend upon </w:t>
      </w:r>
      <w:r w:rsidRPr="0051136F">
        <w:rPr>
          <w:rStyle w:val="StyleUnderline"/>
          <w:rFonts w:asciiTheme="majorHAnsi" w:hAnsiTheme="majorHAnsi" w:cstheme="majorHAnsi"/>
        </w:rPr>
        <w:t>to move people and commercial</w:t>
      </w:r>
      <w:r w:rsidRPr="0051136F">
        <w:rPr>
          <w:rFonts w:asciiTheme="majorHAnsi" w:hAnsiTheme="majorHAnsi" w:cstheme="majorHAnsi"/>
          <w:sz w:val="16"/>
        </w:rPr>
        <w:t xml:space="preserve"> goods has long outlived its designed lifespan and </w:t>
      </w:r>
      <w:r w:rsidRPr="0051136F">
        <w:rPr>
          <w:rStyle w:val="StyleUnderline"/>
          <w:rFonts w:asciiTheme="majorHAnsi" w:hAnsiTheme="majorHAnsi" w:cstheme="majorHAnsi"/>
        </w:rPr>
        <w:t xml:space="preserve">is </w:t>
      </w:r>
      <w:r w:rsidRPr="0051136F">
        <w:rPr>
          <w:rStyle w:val="StyleUnderline"/>
          <w:rFonts w:asciiTheme="majorHAnsi" w:hAnsiTheme="majorHAnsi" w:cstheme="majorHAnsi"/>
          <w:highlight w:val="cyan"/>
        </w:rPr>
        <w:t xml:space="preserve">operating on </w:t>
      </w:r>
      <w:r w:rsidRPr="0051136F">
        <w:rPr>
          <w:rStyle w:val="Emphasis"/>
          <w:rFonts w:asciiTheme="majorHAnsi" w:hAnsiTheme="majorHAnsi" w:cstheme="majorHAnsi"/>
          <w:highlight w:val="cyan"/>
        </w:rPr>
        <w:t>borrowed time.</w:t>
      </w:r>
      <w:r w:rsidRPr="0051136F">
        <w:rPr>
          <w:rFonts w:asciiTheme="majorHAnsi" w:hAnsiTheme="majorHAnsi" w:cstheme="majorHAnsi"/>
          <w:sz w:val="16"/>
        </w:rPr>
        <w:t xml:space="preserve"> For agriculture, recent </w:t>
      </w:r>
      <w:r w:rsidRPr="0051136F">
        <w:rPr>
          <w:rStyle w:val="StyleUnderline"/>
          <w:rFonts w:asciiTheme="majorHAnsi" w:hAnsiTheme="majorHAnsi" w:cstheme="majorHAnsi"/>
        </w:rPr>
        <w:t>flooding</w:t>
      </w:r>
      <w:r w:rsidRPr="0051136F">
        <w:rPr>
          <w:rFonts w:asciiTheme="majorHAnsi" w:hAnsiTheme="majorHAnsi" w:cstheme="majorHAnsi"/>
          <w:sz w:val="16"/>
        </w:rPr>
        <w:t xml:space="preserve"> in the Midwest </w:t>
      </w:r>
      <w:r w:rsidRPr="0051136F">
        <w:rPr>
          <w:rStyle w:val="StyleUnderline"/>
          <w:rFonts w:asciiTheme="majorHAnsi" w:hAnsiTheme="majorHAnsi" w:cstheme="majorHAnsi"/>
        </w:rPr>
        <w:t>highlights how vulnerable our network is</w:t>
      </w:r>
      <w:r w:rsidRPr="0051136F">
        <w:rPr>
          <w:rFonts w:asciiTheme="majorHAnsi" w:hAnsiTheme="majorHAnsi" w:cstheme="majorHAnsi"/>
          <w:sz w:val="16"/>
        </w:rPr>
        <w:t xml:space="preserve">, the extensive nature of disrepair </w:t>
      </w:r>
      <w:r w:rsidRPr="0051136F">
        <w:rPr>
          <w:rStyle w:val="StyleUnderline"/>
          <w:rFonts w:asciiTheme="majorHAnsi" w:hAnsiTheme="majorHAnsi" w:cstheme="majorHAnsi"/>
        </w:rPr>
        <w:t xml:space="preserve">and how quickly </w:t>
      </w:r>
      <w:r w:rsidRPr="0051136F">
        <w:rPr>
          <w:rStyle w:val="Emphasis"/>
          <w:rFonts w:asciiTheme="majorHAnsi" w:hAnsiTheme="majorHAnsi" w:cstheme="majorHAnsi"/>
          <w:highlight w:val="cyan"/>
        </w:rPr>
        <w:t>critical food supply chains can be severed.</w:t>
      </w:r>
      <w:r w:rsidRPr="0051136F">
        <w:rPr>
          <w:rFonts w:asciiTheme="majorHAnsi" w:hAnsiTheme="majorHAnsi" w:cstheme="majorHAnsi"/>
          <w:sz w:val="16"/>
        </w:rPr>
        <w:t xml:space="preserve"> These </w:t>
      </w:r>
      <w:r w:rsidRPr="0051136F">
        <w:rPr>
          <w:rStyle w:val="StyleUnderline"/>
          <w:rFonts w:asciiTheme="majorHAnsi" w:hAnsiTheme="majorHAnsi" w:cstheme="majorHAnsi"/>
          <w:highlight w:val="cyan"/>
        </w:rPr>
        <w:t>disruptions</w:t>
      </w:r>
      <w:r w:rsidRPr="0051136F">
        <w:rPr>
          <w:rFonts w:asciiTheme="majorHAnsi" w:hAnsiTheme="majorHAnsi" w:cstheme="majorHAnsi"/>
          <w:sz w:val="16"/>
        </w:rPr>
        <w:t xml:space="preserve"> are not just headaches for the fertilizer and farming industries; they can potentially </w:t>
      </w:r>
      <w:r w:rsidRPr="0051136F">
        <w:rPr>
          <w:rStyle w:val="StyleUnderline"/>
          <w:rFonts w:asciiTheme="majorHAnsi" w:hAnsiTheme="majorHAnsi" w:cstheme="majorHAnsi"/>
          <w:highlight w:val="cyan"/>
        </w:rPr>
        <w:t>lead to higher prices</w:t>
      </w:r>
      <w:r w:rsidRPr="0051136F">
        <w:rPr>
          <w:rFonts w:asciiTheme="majorHAnsi" w:hAnsiTheme="majorHAnsi" w:cstheme="majorHAnsi"/>
          <w:sz w:val="16"/>
        </w:rPr>
        <w:t xml:space="preserve"> on everyday goods for all consumers. Last week Sens. </w:t>
      </w:r>
      <w:hyperlink r:id="rId12" w:history="1">
        <w:r w:rsidRPr="0051136F">
          <w:rPr>
            <w:rStyle w:val="Hyperlink"/>
            <w:rFonts w:asciiTheme="majorHAnsi" w:hAnsiTheme="majorHAnsi" w:cstheme="majorHAnsi"/>
            <w:sz w:val="16"/>
          </w:rPr>
          <w:t>John Barrasso</w:t>
        </w:r>
      </w:hyperlink>
      <w:r w:rsidRPr="0051136F">
        <w:rPr>
          <w:rFonts w:asciiTheme="majorHAnsi" w:hAnsiTheme="majorHAnsi" w:cstheme="majorHAnsi"/>
          <w:sz w:val="16"/>
        </w:rPr>
        <w:t xml:space="preserve"> (R-Wyo.), </w:t>
      </w:r>
      <w:hyperlink r:id="rId13" w:history="1">
        <w:r w:rsidRPr="0051136F">
          <w:rPr>
            <w:rStyle w:val="Hyperlink"/>
            <w:rFonts w:asciiTheme="majorHAnsi" w:hAnsiTheme="majorHAnsi" w:cstheme="majorHAnsi"/>
            <w:sz w:val="16"/>
          </w:rPr>
          <w:t>Tom Carper</w:t>
        </w:r>
      </w:hyperlink>
      <w:r w:rsidRPr="0051136F">
        <w:rPr>
          <w:rFonts w:asciiTheme="majorHAnsi" w:hAnsiTheme="majorHAnsi" w:cstheme="majorHAnsi"/>
          <w:sz w:val="16"/>
        </w:rPr>
        <w:t xml:space="preserve"> (D-Del.), </w:t>
      </w:r>
      <w:hyperlink r:id="rId14" w:history="1">
        <w:r w:rsidRPr="0051136F">
          <w:rPr>
            <w:rStyle w:val="Hyperlink"/>
            <w:rFonts w:asciiTheme="majorHAnsi" w:hAnsiTheme="majorHAnsi" w:cstheme="majorHAnsi"/>
            <w:sz w:val="16"/>
          </w:rPr>
          <w:t>Shelley Moore Capito</w:t>
        </w:r>
      </w:hyperlink>
      <w:r w:rsidRPr="0051136F">
        <w:rPr>
          <w:rFonts w:asciiTheme="majorHAnsi" w:hAnsiTheme="majorHAnsi" w:cstheme="majorHAnsi"/>
          <w:sz w:val="16"/>
        </w:rPr>
        <w:t xml:space="preserve"> (R-W.Va.) and </w:t>
      </w:r>
      <w:hyperlink r:id="rId15" w:history="1">
        <w:r w:rsidRPr="0051136F">
          <w:rPr>
            <w:rStyle w:val="Hyperlink"/>
            <w:rFonts w:asciiTheme="majorHAnsi" w:hAnsiTheme="majorHAnsi" w:cstheme="majorHAnsi"/>
            <w:sz w:val="16"/>
          </w:rPr>
          <w:t>Ben Cardin</w:t>
        </w:r>
      </w:hyperlink>
      <w:r w:rsidRPr="0051136F">
        <w:rPr>
          <w:rFonts w:asciiTheme="majorHAnsi" w:hAnsiTheme="majorHAnsi" w:cstheme="majorHAnsi"/>
          <w:sz w:val="16"/>
        </w:rPr>
        <w:t xml:space="preserve"> (D-Md.) demonstrated much needed leadership by introducing </w:t>
      </w:r>
      <w:hyperlink r:id="rId16" w:history="1">
        <w:r w:rsidRPr="0051136F">
          <w:rPr>
            <w:rStyle w:val="Hyperlink"/>
            <w:rFonts w:asciiTheme="majorHAnsi" w:hAnsiTheme="majorHAnsi" w:cstheme="majorHAnsi"/>
            <w:sz w:val="16"/>
          </w:rPr>
          <w:t>“America’s Transportation Infrastructure Act of 2019,”</w:t>
        </w:r>
      </w:hyperlink>
      <w:r w:rsidRPr="0051136F">
        <w:rPr>
          <w:rFonts w:asciiTheme="majorHAnsi" w:hAnsiTheme="majorHAnsi" w:cstheme="majorHAnsi"/>
          <w:sz w:val="16"/>
        </w:rPr>
        <w:t xml:space="preserve"> legislation that would provide $287 billion over five years to maintain and repair our crumbling roads and bridges. The </w:t>
      </w:r>
      <w:r w:rsidRPr="0051136F">
        <w:rPr>
          <w:rStyle w:val="StyleUnderline"/>
          <w:rFonts w:asciiTheme="majorHAnsi" w:hAnsiTheme="majorHAnsi" w:cstheme="majorHAnsi"/>
          <w:highlight w:val="cyan"/>
        </w:rPr>
        <w:t>funding</w:t>
      </w:r>
      <w:r w:rsidRPr="0051136F">
        <w:rPr>
          <w:rFonts w:asciiTheme="majorHAnsi" w:hAnsiTheme="majorHAnsi" w:cstheme="majorHAnsi"/>
          <w:sz w:val="16"/>
        </w:rPr>
        <w:t xml:space="preserve"> level authorized in the bill is a nearly 30 percent increase over current levels and </w:t>
      </w:r>
      <w:r w:rsidRPr="0051136F">
        <w:rPr>
          <w:rStyle w:val="StyleUnderline"/>
          <w:rFonts w:asciiTheme="majorHAnsi" w:hAnsiTheme="majorHAnsi" w:cstheme="majorHAnsi"/>
        </w:rPr>
        <w:t xml:space="preserve">will be </w:t>
      </w:r>
      <w:r w:rsidRPr="0051136F">
        <w:rPr>
          <w:rStyle w:val="StyleUnderline"/>
          <w:rFonts w:asciiTheme="majorHAnsi" w:hAnsiTheme="majorHAnsi" w:cstheme="majorHAnsi"/>
          <w:highlight w:val="cyan"/>
        </w:rPr>
        <w:t>a</w:t>
      </w:r>
      <w:r w:rsidRPr="0051136F">
        <w:rPr>
          <w:rStyle w:val="StyleUnderline"/>
          <w:rFonts w:asciiTheme="majorHAnsi" w:hAnsiTheme="majorHAnsi" w:cstheme="majorHAnsi"/>
        </w:rPr>
        <w:t xml:space="preserve"> much-needed </w:t>
      </w:r>
      <w:r w:rsidRPr="0051136F">
        <w:rPr>
          <w:rStyle w:val="Emphasis"/>
          <w:rFonts w:asciiTheme="majorHAnsi" w:hAnsiTheme="majorHAnsi" w:cstheme="majorHAnsi"/>
        </w:rPr>
        <w:t xml:space="preserve">economic </w:t>
      </w:r>
      <w:r w:rsidRPr="0051136F">
        <w:rPr>
          <w:rStyle w:val="Emphasis"/>
          <w:rFonts w:asciiTheme="majorHAnsi" w:hAnsiTheme="majorHAnsi" w:cstheme="majorHAnsi"/>
          <w:highlight w:val="cyan"/>
        </w:rPr>
        <w:t>shot in the arm</w:t>
      </w:r>
      <w:r w:rsidRPr="0051136F">
        <w:rPr>
          <w:rStyle w:val="StyleUnderline"/>
          <w:rFonts w:asciiTheme="majorHAnsi" w:hAnsiTheme="majorHAnsi" w:cstheme="majorHAnsi"/>
          <w:highlight w:val="cyan"/>
        </w:rPr>
        <w:t xml:space="preserve"> for</w:t>
      </w:r>
      <w:r w:rsidRPr="0051136F">
        <w:rPr>
          <w:rStyle w:val="StyleUnderline"/>
          <w:rFonts w:asciiTheme="majorHAnsi" w:hAnsiTheme="majorHAnsi" w:cstheme="majorHAnsi"/>
        </w:rPr>
        <w:t xml:space="preserve"> all </w:t>
      </w:r>
      <w:r w:rsidRPr="0051136F">
        <w:rPr>
          <w:rStyle w:val="StyleUnderline"/>
          <w:rFonts w:asciiTheme="majorHAnsi" w:hAnsiTheme="majorHAnsi" w:cstheme="majorHAnsi"/>
          <w:highlight w:val="cyan"/>
        </w:rPr>
        <w:t>communities</w:t>
      </w:r>
      <w:r w:rsidRPr="0051136F">
        <w:rPr>
          <w:rStyle w:val="StyleUnderline"/>
          <w:rFonts w:asciiTheme="majorHAnsi" w:hAnsiTheme="majorHAnsi" w:cstheme="majorHAnsi"/>
        </w:rPr>
        <w:t xml:space="preserve"> and local economies across the country.</w:t>
      </w:r>
      <w:r w:rsidRPr="0051136F">
        <w:rPr>
          <w:rFonts w:asciiTheme="majorHAnsi" w:hAnsiTheme="majorHAnsi" w:cstheme="majorHAnsi"/>
          <w:sz w:val="16"/>
        </w:rPr>
        <w:t xml:space="preserve"> Our country’s </w:t>
      </w:r>
      <w:r w:rsidRPr="0051136F">
        <w:rPr>
          <w:rStyle w:val="StyleUnderline"/>
          <w:rFonts w:asciiTheme="majorHAnsi" w:hAnsiTheme="majorHAnsi" w:cstheme="majorHAnsi"/>
        </w:rPr>
        <w:t>roads and bridges</w:t>
      </w:r>
      <w:r w:rsidRPr="0051136F">
        <w:rPr>
          <w:rFonts w:asciiTheme="majorHAnsi" w:hAnsiTheme="majorHAnsi" w:cstheme="majorHAnsi"/>
          <w:sz w:val="16"/>
        </w:rPr>
        <w:t xml:space="preserve"> have always </w:t>
      </w:r>
      <w:r w:rsidRPr="0051136F">
        <w:rPr>
          <w:rStyle w:val="StyleUnderline"/>
          <w:rFonts w:asciiTheme="majorHAnsi" w:hAnsiTheme="majorHAnsi" w:cstheme="majorHAnsi"/>
        </w:rPr>
        <w:t>played a critical role in getting plant nutrients to farmers’ fields</w:t>
      </w:r>
      <w:r w:rsidRPr="0051136F">
        <w:rPr>
          <w:rFonts w:asciiTheme="majorHAnsi" w:hAnsiTheme="majorHAnsi" w:cstheme="majorHAnsi"/>
          <w:sz w:val="16"/>
        </w:rPr>
        <w:t xml:space="preserve"> when they are needed. But with </w:t>
      </w:r>
      <w:hyperlink r:id="rId17" w:history="1">
        <w:r w:rsidRPr="0051136F">
          <w:rPr>
            <w:rStyle w:val="Hyperlink"/>
            <w:rFonts w:asciiTheme="majorHAnsi" w:hAnsiTheme="majorHAnsi" w:cstheme="majorHAnsi"/>
            <w:sz w:val="16"/>
          </w:rPr>
          <w:t>railroad rate increases</w:t>
        </w:r>
      </w:hyperlink>
      <w:r w:rsidRPr="0051136F">
        <w:rPr>
          <w:rFonts w:asciiTheme="majorHAnsi" w:hAnsiTheme="majorHAnsi" w:cstheme="majorHAnsi"/>
          <w:sz w:val="16"/>
        </w:rPr>
        <w:t xml:space="preserve">, rail service challenges and stalled reform efforts due to oversight board vacancies, </w:t>
      </w:r>
      <w:r w:rsidRPr="0051136F">
        <w:rPr>
          <w:rStyle w:val="StyleUnderline"/>
          <w:rFonts w:asciiTheme="majorHAnsi" w:hAnsiTheme="majorHAnsi" w:cstheme="majorHAnsi"/>
        </w:rPr>
        <w:t xml:space="preserve">roadway infrastructure is </w:t>
      </w:r>
      <w:r w:rsidRPr="0051136F">
        <w:rPr>
          <w:rStyle w:val="Emphasis"/>
          <w:rFonts w:asciiTheme="majorHAnsi" w:hAnsiTheme="majorHAnsi" w:cstheme="majorHAnsi"/>
        </w:rPr>
        <w:t>more important</w:t>
      </w:r>
      <w:r w:rsidRPr="0051136F">
        <w:rPr>
          <w:rStyle w:val="StyleUnderline"/>
          <w:rFonts w:asciiTheme="majorHAnsi" w:hAnsiTheme="majorHAnsi" w:cstheme="majorHAnsi"/>
        </w:rPr>
        <w:t xml:space="preserve"> now </w:t>
      </w:r>
      <w:r w:rsidRPr="0051136F">
        <w:rPr>
          <w:rStyle w:val="Emphasis"/>
          <w:rFonts w:asciiTheme="majorHAnsi" w:hAnsiTheme="majorHAnsi" w:cstheme="majorHAnsi"/>
        </w:rPr>
        <w:t>than ever.</w:t>
      </w:r>
      <w:r w:rsidRPr="0051136F">
        <w:rPr>
          <w:rFonts w:asciiTheme="majorHAnsi" w:hAnsiTheme="majorHAnsi" w:cstheme="majorHAnsi"/>
          <w:sz w:val="16"/>
        </w:rPr>
        <w:t xml:space="preserve"> Unfortunately, the state of our road system is hurting our industry’s ability to deliver fertilizer to customers. Last year we had truck drivers waiting in line for up to 11 hours to pick up fertilizer due to bottlenecks and breakdowns in road networks. This year we saw heavy </w:t>
      </w:r>
      <w:r w:rsidRPr="0051136F">
        <w:rPr>
          <w:rStyle w:val="Emphasis"/>
          <w:rFonts w:asciiTheme="majorHAnsi" w:hAnsiTheme="majorHAnsi" w:cstheme="majorHAnsi"/>
          <w:highlight w:val="cyan"/>
        </w:rPr>
        <w:t>rains wash away</w:t>
      </w:r>
      <w:r w:rsidRPr="0051136F">
        <w:rPr>
          <w:rStyle w:val="StyleUnderline"/>
          <w:rFonts w:asciiTheme="majorHAnsi" w:hAnsiTheme="majorHAnsi" w:cstheme="majorHAnsi"/>
        </w:rPr>
        <w:t xml:space="preserve"> deteriorating </w:t>
      </w:r>
      <w:r w:rsidRPr="0051136F">
        <w:rPr>
          <w:rStyle w:val="Emphasis"/>
          <w:rFonts w:asciiTheme="majorHAnsi" w:hAnsiTheme="majorHAnsi" w:cstheme="majorHAnsi"/>
          <w:highlight w:val="cyan"/>
        </w:rPr>
        <w:t xml:space="preserve">roads </w:t>
      </w:r>
      <w:r w:rsidRPr="0051136F">
        <w:rPr>
          <w:rStyle w:val="StyleUnderline"/>
          <w:rFonts w:asciiTheme="majorHAnsi" w:hAnsiTheme="majorHAnsi" w:cstheme="majorHAnsi"/>
          <w:highlight w:val="cyan"/>
        </w:rPr>
        <w:t>and bridges</w:t>
      </w:r>
      <w:r w:rsidRPr="0051136F">
        <w:rPr>
          <w:rFonts w:asciiTheme="majorHAnsi" w:hAnsiTheme="majorHAnsi" w:cstheme="majorHAnsi"/>
          <w:sz w:val="16"/>
        </w:rPr>
        <w:t xml:space="preserve"> that should have long ago been repaired and upgraded to standards </w:t>
      </w:r>
      <w:r w:rsidRPr="0051136F">
        <w:rPr>
          <w:rStyle w:val="Emphasis"/>
          <w:rFonts w:asciiTheme="majorHAnsi" w:hAnsiTheme="majorHAnsi" w:cstheme="majorHAnsi"/>
          <w:highlight w:val="cyan"/>
        </w:rPr>
        <w:t>that keep our economy growing</w:t>
      </w:r>
      <w:r w:rsidRPr="0051136F">
        <w:rPr>
          <w:rStyle w:val="StyleUnderline"/>
          <w:rFonts w:asciiTheme="majorHAnsi" w:hAnsiTheme="majorHAnsi" w:cstheme="majorHAnsi"/>
          <w:highlight w:val="cyan"/>
        </w:rPr>
        <w:t xml:space="preserve"> and</w:t>
      </w:r>
      <w:r w:rsidRPr="0051136F">
        <w:rPr>
          <w:rStyle w:val="StyleUnderline"/>
          <w:rFonts w:asciiTheme="majorHAnsi" w:hAnsiTheme="majorHAnsi" w:cstheme="majorHAnsi"/>
        </w:rPr>
        <w:t xml:space="preserve"> our </w:t>
      </w:r>
      <w:r w:rsidRPr="0051136F">
        <w:rPr>
          <w:rStyle w:val="StyleUnderline"/>
          <w:rFonts w:asciiTheme="majorHAnsi" w:hAnsiTheme="majorHAnsi" w:cstheme="majorHAnsi"/>
          <w:highlight w:val="cyan"/>
        </w:rPr>
        <w:t xml:space="preserve">communities </w:t>
      </w:r>
      <w:r w:rsidRPr="0051136F">
        <w:rPr>
          <w:rStyle w:val="Emphasis"/>
          <w:rFonts w:asciiTheme="majorHAnsi" w:hAnsiTheme="majorHAnsi" w:cstheme="majorHAnsi"/>
          <w:highlight w:val="cyan"/>
        </w:rPr>
        <w:t>connected.</w:t>
      </w:r>
      <w:r w:rsidRPr="0051136F">
        <w:rPr>
          <w:rFonts w:asciiTheme="majorHAnsi" w:hAnsiTheme="majorHAnsi" w:cstheme="majorHAnsi"/>
          <w:sz w:val="16"/>
        </w:rPr>
        <w:t xml:space="preserve"> The Senate proposal would provide $6 billion over five years to address the backlog of bridges in poor condition nationwide and alleviate and prevent future network delays. The importance of the timeliness of fertilizer deliveries cannot be overstated. </w:t>
      </w:r>
      <w:r w:rsidRPr="0051136F">
        <w:rPr>
          <w:rStyle w:val="StyleUnderline"/>
          <w:rFonts w:asciiTheme="majorHAnsi" w:hAnsiTheme="majorHAnsi" w:cstheme="majorHAnsi"/>
        </w:rPr>
        <w:t xml:space="preserve">The safe and </w:t>
      </w:r>
      <w:r w:rsidRPr="0051136F">
        <w:rPr>
          <w:rStyle w:val="Emphasis"/>
          <w:rFonts w:asciiTheme="majorHAnsi" w:hAnsiTheme="majorHAnsi" w:cstheme="majorHAnsi"/>
        </w:rPr>
        <w:t>reliable delivery of fertilizer</w:t>
      </w:r>
      <w:r w:rsidRPr="0051136F">
        <w:rPr>
          <w:rStyle w:val="StyleUnderline"/>
          <w:rFonts w:asciiTheme="majorHAnsi" w:hAnsiTheme="majorHAnsi" w:cstheme="majorHAnsi"/>
        </w:rPr>
        <w:t xml:space="preserve"> to ensure that nutrients can be applied at just the right time</w:t>
      </w:r>
      <w:r w:rsidRPr="0051136F">
        <w:rPr>
          <w:rFonts w:asciiTheme="majorHAnsi" w:hAnsiTheme="majorHAnsi" w:cstheme="majorHAnsi"/>
          <w:sz w:val="16"/>
        </w:rPr>
        <w:t xml:space="preserve"> in the growing process </w:t>
      </w:r>
      <w:r w:rsidRPr="0051136F">
        <w:rPr>
          <w:rStyle w:val="StyleUnderline"/>
          <w:rFonts w:asciiTheme="majorHAnsi" w:hAnsiTheme="majorHAnsi" w:cstheme="majorHAnsi"/>
        </w:rPr>
        <w:t xml:space="preserve">is absolutely </w:t>
      </w:r>
      <w:r w:rsidRPr="0051136F">
        <w:rPr>
          <w:rStyle w:val="Emphasis"/>
          <w:rFonts w:asciiTheme="majorHAnsi" w:hAnsiTheme="majorHAnsi" w:cstheme="majorHAnsi"/>
        </w:rPr>
        <w:t>essential to</w:t>
      </w:r>
      <w:r w:rsidRPr="0051136F">
        <w:rPr>
          <w:rStyle w:val="StyleUnderline"/>
          <w:rFonts w:asciiTheme="majorHAnsi" w:hAnsiTheme="majorHAnsi" w:cstheme="majorHAnsi"/>
        </w:rPr>
        <w:t xml:space="preserve"> both keeping crop yields high enough to </w:t>
      </w:r>
      <w:r w:rsidRPr="0051136F">
        <w:rPr>
          <w:rStyle w:val="Emphasis"/>
          <w:rFonts w:asciiTheme="majorHAnsi" w:hAnsiTheme="majorHAnsi" w:cstheme="majorHAnsi"/>
        </w:rPr>
        <w:t>sate global demand</w:t>
      </w:r>
      <w:r w:rsidRPr="0051136F">
        <w:rPr>
          <w:rStyle w:val="StyleUnderline"/>
          <w:rFonts w:asciiTheme="majorHAnsi" w:hAnsiTheme="majorHAnsi" w:cstheme="majorHAnsi"/>
        </w:rPr>
        <w:t xml:space="preserve"> and protecting the environment.</w:t>
      </w:r>
      <w:r w:rsidRPr="0051136F">
        <w:rPr>
          <w:rFonts w:asciiTheme="majorHAnsi" w:hAnsiTheme="majorHAnsi" w:cstheme="majorHAnsi"/>
          <w:sz w:val="16"/>
        </w:rPr>
        <w:t xml:space="preserve"> The Fertilizer Institute (TFI) has for years been tirelessly promoting 4R Nutrient Stewardship, a collection of best management practices which include using the Right fertilizer source, at the Right rate, at the Right time and in the Right place. The 4Rs have been identified by multiple conservation and environmental stakeholders as one of the most impactful pathways to keep fertilizer on fields where it belongs and out of waterways where it doesn’t. A key part of that formula is getting it there at the Right time and a reliable infrastructure network is necessary to make that happen. In addition to providing needed investment in roads and bridges, the Senate legislation supports increased research for carbon capture and storage projects. Thanks to years of investment, nitrogen fertilizer production efficiency has essentially reached its technical efficiency limit due to the laws of chemistry. </w:t>
      </w:r>
      <w:r w:rsidRPr="0051136F">
        <w:rPr>
          <w:rStyle w:val="StyleUnderline"/>
          <w:rFonts w:asciiTheme="majorHAnsi" w:hAnsiTheme="majorHAnsi" w:cstheme="majorHAnsi"/>
        </w:rPr>
        <w:t>Carbon capture and recycling</w:t>
      </w:r>
      <w:r w:rsidRPr="0051136F">
        <w:rPr>
          <w:rFonts w:asciiTheme="majorHAnsi" w:hAnsiTheme="majorHAnsi" w:cstheme="majorHAnsi"/>
          <w:sz w:val="16"/>
        </w:rPr>
        <w:t xml:space="preserve"> is and will continue to be a strategy to </w:t>
      </w:r>
      <w:r w:rsidRPr="0051136F">
        <w:rPr>
          <w:rStyle w:val="StyleUnderline"/>
          <w:rFonts w:asciiTheme="majorHAnsi" w:hAnsiTheme="majorHAnsi" w:cstheme="majorHAnsi"/>
        </w:rPr>
        <w:t>reduce emissions</w:t>
      </w:r>
      <w:r w:rsidRPr="0051136F">
        <w:rPr>
          <w:rFonts w:asciiTheme="majorHAnsi" w:hAnsiTheme="majorHAnsi" w:cstheme="majorHAnsi"/>
          <w:sz w:val="16"/>
        </w:rPr>
        <w:t xml:space="preserve"> from the nitrogen fertilizer production process. In 2016, our industry captured 8 million metric tons of carbon dioxide, the equivalent of removing 1.7 million cars from the road for a year. Additional </w:t>
      </w:r>
      <w:r w:rsidRPr="0051136F">
        <w:rPr>
          <w:rStyle w:val="StyleUnderline"/>
          <w:rFonts w:asciiTheme="majorHAnsi" w:hAnsiTheme="majorHAnsi" w:cstheme="majorHAnsi"/>
        </w:rPr>
        <w:t>investments in research and development</w:t>
      </w:r>
      <w:r w:rsidRPr="0051136F">
        <w:rPr>
          <w:rFonts w:asciiTheme="majorHAnsi" w:hAnsiTheme="majorHAnsi" w:cstheme="majorHAnsi"/>
          <w:sz w:val="16"/>
        </w:rPr>
        <w:t xml:space="preserve"> in this area </w:t>
      </w:r>
      <w:r w:rsidRPr="0051136F">
        <w:rPr>
          <w:rStyle w:val="StyleUnderline"/>
          <w:rFonts w:asciiTheme="majorHAnsi" w:hAnsiTheme="majorHAnsi" w:cstheme="majorHAnsi"/>
        </w:rPr>
        <w:t>will help continue to reduce emissions by making the technology more feasible, efficient and scalable</w:t>
      </w:r>
      <w:r w:rsidRPr="0051136F">
        <w:rPr>
          <w:rFonts w:asciiTheme="majorHAnsi" w:hAnsiTheme="majorHAnsi" w:cstheme="majorHAnsi"/>
          <w:sz w:val="16"/>
        </w:rPr>
        <w:t xml:space="preserve"> for </w:t>
      </w:r>
      <w:r w:rsidRPr="0051136F">
        <w:rPr>
          <w:rFonts w:asciiTheme="majorHAnsi" w:hAnsiTheme="majorHAnsi" w:cstheme="majorHAnsi"/>
          <w:sz w:val="16"/>
        </w:rPr>
        <w:lastRenderedPageBreak/>
        <w:t xml:space="preserve">future use. At the end of the day, the fertilizer </w:t>
      </w:r>
      <w:r w:rsidRPr="0051136F">
        <w:rPr>
          <w:rStyle w:val="StyleUnderline"/>
          <w:rFonts w:asciiTheme="majorHAnsi" w:hAnsiTheme="majorHAnsi" w:cstheme="majorHAnsi"/>
          <w:highlight w:val="cyan"/>
        </w:rPr>
        <w:t>industry relies</w:t>
      </w:r>
      <w:r w:rsidRPr="0051136F">
        <w:rPr>
          <w:rStyle w:val="StyleUnderline"/>
          <w:rFonts w:asciiTheme="majorHAnsi" w:hAnsiTheme="majorHAnsi" w:cstheme="majorHAnsi"/>
        </w:rPr>
        <w:t xml:space="preserve"> heavily </w:t>
      </w:r>
      <w:r w:rsidRPr="0051136F">
        <w:rPr>
          <w:rStyle w:val="StyleUnderline"/>
          <w:rFonts w:asciiTheme="majorHAnsi" w:hAnsiTheme="majorHAnsi" w:cstheme="majorHAnsi"/>
          <w:highlight w:val="cyan"/>
        </w:rPr>
        <w:t>on</w:t>
      </w:r>
      <w:r w:rsidRPr="0051136F">
        <w:rPr>
          <w:rStyle w:val="StyleUnderline"/>
          <w:rFonts w:asciiTheme="majorHAnsi" w:hAnsiTheme="majorHAnsi" w:cstheme="majorHAnsi"/>
        </w:rPr>
        <w:t xml:space="preserve"> the </w:t>
      </w:r>
      <w:r w:rsidRPr="0051136F">
        <w:rPr>
          <w:rStyle w:val="Emphasis"/>
          <w:rFonts w:asciiTheme="majorHAnsi" w:hAnsiTheme="majorHAnsi" w:cstheme="majorHAnsi"/>
          <w:highlight w:val="cyan"/>
        </w:rPr>
        <w:t>timely delivery</w:t>
      </w:r>
      <w:r w:rsidRPr="0051136F">
        <w:rPr>
          <w:rStyle w:val="Emphasis"/>
          <w:rFonts w:asciiTheme="majorHAnsi" w:hAnsiTheme="majorHAnsi" w:cstheme="majorHAnsi"/>
        </w:rPr>
        <w:t xml:space="preserve"> of product</w:t>
      </w:r>
      <w:r w:rsidRPr="0051136F">
        <w:rPr>
          <w:rFonts w:asciiTheme="majorHAnsi" w:hAnsiTheme="majorHAnsi" w:cstheme="majorHAnsi"/>
          <w:sz w:val="16"/>
          <w:szCs w:val="16"/>
        </w:rPr>
        <w:t xml:space="preserve"> </w:t>
      </w:r>
      <w:r w:rsidRPr="0051136F">
        <w:rPr>
          <w:rFonts w:asciiTheme="majorHAnsi" w:hAnsiTheme="majorHAnsi" w:cstheme="majorHAnsi"/>
          <w:sz w:val="16"/>
        </w:rPr>
        <w:t xml:space="preserve">to growers where and when they need it </w:t>
      </w:r>
      <w:r w:rsidRPr="0051136F">
        <w:rPr>
          <w:rStyle w:val="Emphasis"/>
          <w:rFonts w:asciiTheme="majorHAnsi" w:hAnsiTheme="majorHAnsi" w:cstheme="majorHAnsi"/>
        </w:rPr>
        <w:t xml:space="preserve">so they can grow the food, fuel and fiber </w:t>
      </w:r>
      <w:r w:rsidRPr="0051136F">
        <w:rPr>
          <w:rStyle w:val="Emphasis"/>
          <w:rFonts w:asciiTheme="majorHAnsi" w:hAnsiTheme="majorHAnsi" w:cstheme="majorHAnsi"/>
          <w:highlight w:val="cyan"/>
        </w:rPr>
        <w:t>to feed a growing world.</w:t>
      </w:r>
      <w:r w:rsidRPr="0051136F">
        <w:rPr>
          <w:rFonts w:asciiTheme="majorHAnsi" w:hAnsiTheme="majorHAnsi" w:cstheme="majorHAnsi"/>
          <w:sz w:val="16"/>
        </w:rPr>
        <w:t xml:space="preserve"> Our country’s farmers are the best and most productive in the world and </w:t>
      </w: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U</w:t>
      </w:r>
      <w:r w:rsidRPr="0051136F">
        <w:rPr>
          <w:rStyle w:val="StyleUnderline"/>
          <w:rFonts w:asciiTheme="majorHAnsi" w:hAnsiTheme="majorHAnsi" w:cstheme="majorHAnsi"/>
        </w:rPr>
        <w:t xml:space="preserve">nited </w:t>
      </w:r>
      <w:r w:rsidRPr="0051136F">
        <w:rPr>
          <w:rStyle w:val="StyleUnderline"/>
          <w:rFonts w:asciiTheme="majorHAnsi" w:hAnsiTheme="majorHAnsi" w:cstheme="majorHAnsi"/>
          <w:highlight w:val="cyan"/>
        </w:rPr>
        <w:t>S</w:t>
      </w:r>
      <w:r w:rsidRPr="0051136F">
        <w:rPr>
          <w:rStyle w:val="StyleUnderline"/>
          <w:rFonts w:asciiTheme="majorHAnsi" w:hAnsiTheme="majorHAnsi" w:cstheme="majorHAnsi"/>
        </w:rPr>
        <w:t xml:space="preserve">tates </w:t>
      </w:r>
      <w:r w:rsidRPr="0051136F">
        <w:rPr>
          <w:rStyle w:val="StyleUnderline"/>
          <w:rFonts w:asciiTheme="majorHAnsi" w:hAnsiTheme="majorHAnsi" w:cstheme="majorHAnsi"/>
          <w:highlight w:val="cyan"/>
        </w:rPr>
        <w:t>is the</w:t>
      </w:r>
      <w:r w:rsidRPr="0051136F">
        <w:rPr>
          <w:rStyle w:val="StyleUnderline"/>
          <w:rFonts w:asciiTheme="majorHAnsi" w:hAnsiTheme="majorHAnsi" w:cstheme="majorHAnsi"/>
        </w:rPr>
        <w:t xml:space="preserve"> globe’s </w:t>
      </w:r>
      <w:r w:rsidRPr="0051136F">
        <w:rPr>
          <w:rStyle w:val="Emphasis"/>
          <w:rFonts w:asciiTheme="majorHAnsi" w:hAnsiTheme="majorHAnsi" w:cstheme="majorHAnsi"/>
          <w:highlight w:val="cyan"/>
        </w:rPr>
        <w:t>top ag</w:t>
      </w:r>
      <w:r w:rsidRPr="0051136F">
        <w:rPr>
          <w:rStyle w:val="Emphasis"/>
          <w:rFonts w:asciiTheme="majorHAnsi" w:hAnsiTheme="majorHAnsi" w:cstheme="majorHAnsi"/>
        </w:rPr>
        <w:t xml:space="preserve">ricultural </w:t>
      </w:r>
      <w:r w:rsidRPr="0051136F">
        <w:rPr>
          <w:rStyle w:val="Emphasis"/>
          <w:rFonts w:asciiTheme="majorHAnsi" w:hAnsiTheme="majorHAnsi" w:cstheme="majorHAnsi"/>
          <w:highlight w:val="cyan"/>
        </w:rPr>
        <w:t>exporter.</w:t>
      </w:r>
      <w:r w:rsidRPr="0051136F">
        <w:rPr>
          <w:rStyle w:val="Emphasis"/>
          <w:rFonts w:asciiTheme="majorHAnsi" w:hAnsiTheme="majorHAnsi" w:cstheme="majorHAnsi"/>
        </w:rPr>
        <w:t xml:space="preserve"> </w:t>
      </w:r>
      <w:r w:rsidRPr="0051136F">
        <w:rPr>
          <w:rStyle w:val="StyleUnderline"/>
          <w:rFonts w:asciiTheme="majorHAnsi" w:hAnsiTheme="majorHAnsi" w:cstheme="majorHAnsi"/>
        </w:rPr>
        <w:t>A robust and well-maintained infrastructure network to facilitate the movement of critical inputs is necessary</w:t>
      </w:r>
      <w:r w:rsidRPr="0051136F">
        <w:rPr>
          <w:rFonts w:asciiTheme="majorHAnsi" w:hAnsiTheme="majorHAnsi" w:cstheme="majorHAnsi"/>
          <w:sz w:val="16"/>
        </w:rPr>
        <w:t xml:space="preserve"> to ensure that doesn’t change. “America’s Transportation Infrastructure Act” will help ensure U.S. agriculture has a 21st century transportation network that allows it to thrive</w:t>
      </w:r>
      <w:r w:rsidRPr="0051136F">
        <w:rPr>
          <w:rFonts w:asciiTheme="majorHAnsi" w:hAnsiTheme="majorHAnsi" w:cstheme="majorHAnsi"/>
        </w:rPr>
        <w:t xml:space="preserve"> </w:t>
      </w:r>
      <w:r w:rsidRPr="0051136F">
        <w:rPr>
          <w:rFonts w:asciiTheme="majorHAnsi" w:hAnsiTheme="majorHAnsi" w:cstheme="majorHAnsi"/>
          <w:sz w:val="16"/>
        </w:rPr>
        <w:t>and grow in a competitive global marketplace.</w:t>
      </w:r>
    </w:p>
    <w:p w14:paraId="30880AE3" w14:textId="77777777" w:rsidR="00D423DA" w:rsidRPr="0051136F" w:rsidRDefault="00D423DA" w:rsidP="00D423DA">
      <w:pPr>
        <w:pStyle w:val="Heading4"/>
        <w:rPr>
          <w:rFonts w:asciiTheme="majorHAnsi" w:hAnsiTheme="majorHAnsi" w:cstheme="majorHAnsi"/>
          <w:u w:val="single"/>
        </w:rPr>
      </w:pPr>
      <w:r w:rsidRPr="0051136F">
        <w:rPr>
          <w:rFonts w:asciiTheme="majorHAnsi" w:hAnsiTheme="majorHAnsi" w:cstheme="majorHAnsi"/>
        </w:rPr>
        <w:t xml:space="preserve">US ag and food security </w:t>
      </w:r>
      <w:r w:rsidRPr="0051136F">
        <w:rPr>
          <w:rFonts w:asciiTheme="majorHAnsi" w:hAnsiTheme="majorHAnsi" w:cstheme="majorHAnsi"/>
          <w:u w:val="single"/>
        </w:rPr>
        <w:t>stabilize</w:t>
      </w:r>
      <w:r w:rsidRPr="0051136F">
        <w:rPr>
          <w:rFonts w:asciiTheme="majorHAnsi" w:hAnsiTheme="majorHAnsi" w:cstheme="majorHAnsi"/>
        </w:rPr>
        <w:t xml:space="preserve"> the globe—collapse greenlights </w:t>
      </w:r>
      <w:r w:rsidRPr="0051136F">
        <w:rPr>
          <w:rFonts w:asciiTheme="majorHAnsi" w:hAnsiTheme="majorHAnsi" w:cstheme="majorHAnsi"/>
          <w:i/>
          <w:u w:val="single"/>
        </w:rPr>
        <w:t>great power wars</w:t>
      </w:r>
    </w:p>
    <w:p w14:paraId="6E168206" w14:textId="77777777" w:rsidR="00D423DA" w:rsidRPr="0051136F" w:rsidRDefault="00D423DA" w:rsidP="00D423DA">
      <w:pPr>
        <w:rPr>
          <w:rFonts w:asciiTheme="majorHAnsi" w:hAnsiTheme="majorHAnsi" w:cstheme="majorHAnsi"/>
        </w:rPr>
      </w:pPr>
      <w:r w:rsidRPr="0051136F">
        <w:rPr>
          <w:rStyle w:val="Style13ptBold"/>
          <w:rFonts w:asciiTheme="majorHAnsi" w:hAnsiTheme="majorHAnsi" w:cstheme="majorHAnsi"/>
        </w:rPr>
        <w:t>Castellaw 17</w:t>
      </w:r>
      <w:r w:rsidRPr="0051136F">
        <w:rPr>
          <w:rFonts w:asciiTheme="majorHAnsi" w:hAnsiTheme="majorHAnsi" w:cstheme="majorHAnsi"/>
        </w:rPr>
        <w:t xml:space="preserve">—Lieutenant General, former President of the non-profit Crockett Policy Institute (John, “Opinion: Food Security Strategy Is Essential to Our National Security,” </w:t>
      </w:r>
      <w:hyperlink r:id="rId18" w:history="1">
        <w:r w:rsidRPr="0051136F">
          <w:rPr>
            <w:rStyle w:val="Hyperlink"/>
            <w:rFonts w:asciiTheme="majorHAnsi" w:hAnsiTheme="majorHAnsi" w:cstheme="majorHAnsi"/>
          </w:rPr>
          <w:t>https://www.agri-pulse.com/articles/9203-opinion-food-security-strategy-is-essential-to-our-national-security</w:t>
        </w:r>
      </w:hyperlink>
      <w:r w:rsidRPr="0051136F">
        <w:rPr>
          <w:rFonts w:asciiTheme="majorHAnsi" w:hAnsiTheme="majorHAnsi" w:cstheme="majorHAnsi"/>
        </w:rPr>
        <w:t>)</w:t>
      </w:r>
    </w:p>
    <w:p w14:paraId="70871F08"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The United States faces many threats to our National Security. These </w:t>
      </w:r>
      <w:r w:rsidRPr="0051136F">
        <w:rPr>
          <w:rStyle w:val="StyleUnderline"/>
          <w:rFonts w:asciiTheme="majorHAnsi" w:hAnsiTheme="majorHAnsi" w:cstheme="majorHAnsi"/>
          <w:highlight w:val="cyan"/>
        </w:rPr>
        <w:t>threats include</w:t>
      </w:r>
      <w:r w:rsidRPr="0051136F">
        <w:rPr>
          <w:rFonts w:asciiTheme="majorHAnsi" w:hAnsiTheme="majorHAnsi" w:cstheme="majorHAnsi"/>
          <w:sz w:val="16"/>
        </w:rPr>
        <w:t xml:space="preserve"> continuing wars with </w:t>
      </w:r>
      <w:r w:rsidRPr="0051136F">
        <w:rPr>
          <w:rStyle w:val="Emphasis"/>
          <w:rFonts w:asciiTheme="majorHAnsi" w:hAnsiTheme="majorHAnsi" w:cstheme="majorHAnsi"/>
        </w:rPr>
        <w:t>extremist elements</w:t>
      </w:r>
      <w:r w:rsidRPr="0051136F">
        <w:rPr>
          <w:rFonts w:asciiTheme="majorHAnsi" w:hAnsiTheme="majorHAnsi" w:cstheme="majorHAnsi"/>
          <w:sz w:val="16"/>
        </w:rPr>
        <w:t xml:space="preserve"> such as ISIS </w:t>
      </w:r>
      <w:r w:rsidRPr="0051136F">
        <w:rPr>
          <w:rStyle w:val="StyleUnderline"/>
          <w:rFonts w:asciiTheme="majorHAnsi" w:hAnsiTheme="majorHAnsi" w:cstheme="majorHAnsi"/>
        </w:rPr>
        <w:t>and</w:t>
      </w:r>
      <w:r w:rsidRPr="0051136F">
        <w:rPr>
          <w:rFonts w:asciiTheme="majorHAnsi" w:hAnsiTheme="majorHAnsi" w:cstheme="majorHAnsi"/>
          <w:sz w:val="16"/>
        </w:rPr>
        <w:t xml:space="preserve"> potential </w:t>
      </w:r>
      <w:r w:rsidRPr="0051136F">
        <w:rPr>
          <w:rStyle w:val="StyleUnderline"/>
          <w:rFonts w:asciiTheme="majorHAnsi" w:hAnsiTheme="majorHAnsi" w:cstheme="majorHAnsi"/>
        </w:rPr>
        <w:t xml:space="preserve">wars with </w:t>
      </w:r>
      <w:r w:rsidRPr="0051136F">
        <w:rPr>
          <w:rStyle w:val="Emphasis"/>
          <w:rFonts w:asciiTheme="majorHAnsi" w:hAnsiTheme="majorHAnsi" w:cstheme="majorHAnsi"/>
          <w:highlight w:val="cyan"/>
        </w:rPr>
        <w:t>rogue</w:t>
      </w:r>
      <w:r w:rsidRPr="0051136F">
        <w:rPr>
          <w:rStyle w:val="Emphasis"/>
          <w:rFonts w:asciiTheme="majorHAnsi" w:hAnsiTheme="majorHAnsi" w:cstheme="majorHAnsi"/>
        </w:rPr>
        <w:t xml:space="preserve"> state</w:t>
      </w:r>
      <w:r w:rsidRPr="0051136F">
        <w:rPr>
          <w:rStyle w:val="StyleUnderline"/>
          <w:rFonts w:asciiTheme="majorHAnsi" w:hAnsiTheme="majorHAnsi" w:cstheme="majorHAnsi"/>
        </w:rPr>
        <w:t xml:space="preserve"> North </w:t>
      </w:r>
      <w:r w:rsidRPr="0051136F">
        <w:rPr>
          <w:rStyle w:val="StyleUnderline"/>
          <w:rFonts w:asciiTheme="majorHAnsi" w:hAnsiTheme="majorHAnsi" w:cstheme="majorHAnsi"/>
          <w:highlight w:val="cyan"/>
        </w:rPr>
        <w:t>Korea</w:t>
      </w:r>
      <w:r w:rsidRPr="0051136F">
        <w:rPr>
          <w:rStyle w:val="StyleUnderline"/>
          <w:rFonts w:asciiTheme="majorHAnsi" w:hAnsiTheme="majorHAnsi" w:cstheme="majorHAnsi"/>
        </w:rPr>
        <w:t xml:space="preserve"> or regional nuclear power </w:t>
      </w:r>
      <w:r w:rsidRPr="0051136F">
        <w:rPr>
          <w:rStyle w:val="StyleUnderline"/>
          <w:rFonts w:asciiTheme="majorHAnsi" w:hAnsiTheme="majorHAnsi" w:cstheme="majorHAnsi"/>
          <w:highlight w:val="cyan"/>
        </w:rPr>
        <w:t>Iran</w:t>
      </w:r>
      <w:r w:rsidRPr="0051136F">
        <w:rPr>
          <w:rFonts w:asciiTheme="majorHAnsi" w:hAnsiTheme="majorHAnsi" w:cstheme="majorHAnsi"/>
          <w:sz w:val="16"/>
        </w:rPr>
        <w:t xml:space="preserve">. The heated economic and diplomatic </w:t>
      </w:r>
      <w:r w:rsidRPr="0051136F">
        <w:rPr>
          <w:rStyle w:val="StyleUnderline"/>
          <w:rFonts w:asciiTheme="majorHAnsi" w:hAnsiTheme="majorHAnsi" w:cstheme="majorHAnsi"/>
        </w:rPr>
        <w:t xml:space="preserve">competition with </w:t>
      </w:r>
      <w:r w:rsidRPr="0051136F">
        <w:rPr>
          <w:rStyle w:val="StyleUnderline"/>
          <w:rFonts w:asciiTheme="majorHAnsi" w:hAnsiTheme="majorHAnsi" w:cstheme="majorHAnsi"/>
          <w:highlight w:val="cyan"/>
        </w:rPr>
        <w:t>Russia and</w:t>
      </w:r>
      <w:r w:rsidRPr="0051136F">
        <w:rPr>
          <w:rStyle w:val="StyleUnderline"/>
          <w:rFonts w:asciiTheme="majorHAnsi" w:hAnsiTheme="majorHAnsi" w:cstheme="majorHAnsi"/>
        </w:rPr>
        <w:t xml:space="preserve"> </w:t>
      </w:r>
      <w:r w:rsidRPr="0051136F">
        <w:rPr>
          <w:rStyle w:val="Emphasis"/>
          <w:rFonts w:asciiTheme="majorHAnsi" w:hAnsiTheme="majorHAnsi" w:cstheme="majorHAnsi"/>
        </w:rPr>
        <w:t xml:space="preserve">a surging </w:t>
      </w:r>
      <w:r w:rsidRPr="0051136F">
        <w:rPr>
          <w:rStyle w:val="Emphasis"/>
          <w:rFonts w:asciiTheme="majorHAnsi" w:hAnsiTheme="majorHAnsi" w:cstheme="majorHAnsi"/>
          <w:highlight w:val="cyan"/>
        </w:rPr>
        <w:t>China</w:t>
      </w:r>
      <w:r w:rsidRPr="0051136F">
        <w:rPr>
          <w:rStyle w:val="Emphasis"/>
          <w:rFonts w:asciiTheme="majorHAnsi" w:hAnsiTheme="majorHAnsi" w:cstheme="majorHAnsi"/>
        </w:rPr>
        <w:t xml:space="preserve"> could spiral out of control</w:t>
      </w:r>
      <w:r w:rsidRPr="0051136F">
        <w:rPr>
          <w:rFonts w:asciiTheme="majorHAnsi" w:hAnsiTheme="majorHAnsi" w:cstheme="majorHAnsi"/>
          <w:sz w:val="16"/>
        </w:rPr>
        <w:t xml:space="preserve">. Concurrently, we face threats to our future security posed by growing </w:t>
      </w:r>
      <w:r w:rsidRPr="0051136F">
        <w:rPr>
          <w:rStyle w:val="Emphasis"/>
          <w:rFonts w:asciiTheme="majorHAnsi" w:hAnsiTheme="majorHAnsi" w:cstheme="majorHAnsi"/>
        </w:rPr>
        <w:t>civil strife</w:t>
      </w:r>
      <w:r w:rsidRPr="0051136F">
        <w:rPr>
          <w:rStyle w:val="StyleUnderline"/>
          <w:rFonts w:asciiTheme="majorHAnsi" w:hAnsiTheme="majorHAnsi" w:cstheme="majorHAnsi"/>
        </w:rPr>
        <w:t xml:space="preserve">, </w:t>
      </w:r>
      <w:r w:rsidRPr="0051136F">
        <w:rPr>
          <w:rStyle w:val="Emphasis"/>
          <w:rFonts w:asciiTheme="majorHAnsi" w:hAnsiTheme="majorHAnsi" w:cstheme="majorHAnsi"/>
          <w:highlight w:val="cyan"/>
        </w:rPr>
        <w:t>famine</w:t>
      </w:r>
      <w:r w:rsidRPr="0051136F">
        <w:rPr>
          <w:rStyle w:val="StyleUnderline"/>
          <w:rFonts w:asciiTheme="majorHAnsi" w:hAnsiTheme="majorHAnsi" w:cstheme="majorHAnsi"/>
          <w:highlight w:val="cyan"/>
        </w:rPr>
        <w:t xml:space="preserve">, and </w:t>
      </w:r>
      <w:r w:rsidRPr="0051136F">
        <w:rPr>
          <w:rStyle w:val="Emphasis"/>
          <w:rFonts w:asciiTheme="majorHAnsi" w:hAnsiTheme="majorHAnsi" w:cstheme="majorHAnsi"/>
          <w:highlight w:val="cyan"/>
        </w:rPr>
        <w:t>refugee</w:t>
      </w:r>
      <w:r w:rsidRPr="0051136F">
        <w:rPr>
          <w:rStyle w:val="Emphasis"/>
          <w:rFonts w:asciiTheme="majorHAnsi" w:hAnsiTheme="majorHAnsi" w:cstheme="majorHAnsi"/>
        </w:rPr>
        <w:t xml:space="preserve"> and migration </w:t>
      </w:r>
      <w:r w:rsidRPr="0051136F">
        <w:rPr>
          <w:rStyle w:val="Emphasis"/>
          <w:rFonts w:asciiTheme="majorHAnsi" w:hAnsiTheme="majorHAnsi" w:cstheme="majorHAnsi"/>
          <w:highlight w:val="cyan"/>
        </w:rPr>
        <w:t>challenges</w:t>
      </w:r>
      <w:r w:rsidRPr="0051136F">
        <w:rPr>
          <w:rStyle w:val="StyleUnderline"/>
          <w:rFonts w:asciiTheme="majorHAnsi" w:hAnsiTheme="majorHAnsi" w:cstheme="majorHAnsi"/>
          <w:highlight w:val="cyan"/>
        </w:rPr>
        <w:t xml:space="preserve"> which</w:t>
      </w:r>
      <w:r w:rsidRPr="0051136F">
        <w:rPr>
          <w:rStyle w:val="StyleUnderline"/>
          <w:rFonts w:asciiTheme="majorHAnsi" w:hAnsiTheme="majorHAnsi" w:cstheme="majorHAnsi"/>
        </w:rPr>
        <w:t xml:space="preserve"> create </w:t>
      </w:r>
      <w:r w:rsidRPr="0051136F">
        <w:rPr>
          <w:rStyle w:val="Emphasis"/>
          <w:rFonts w:asciiTheme="majorHAnsi" w:hAnsiTheme="majorHAnsi" w:cstheme="majorHAnsi"/>
          <w:highlight w:val="cyan"/>
        </w:rPr>
        <w:t>incubat</w:t>
      </w:r>
      <w:r w:rsidRPr="0051136F">
        <w:rPr>
          <w:rStyle w:val="Emphasis"/>
          <w:rFonts w:asciiTheme="majorHAnsi" w:hAnsiTheme="majorHAnsi" w:cstheme="majorHAnsi"/>
        </w:rPr>
        <w:t>ors</w:t>
      </w:r>
      <w:r w:rsidRPr="0051136F">
        <w:rPr>
          <w:rStyle w:val="StyleUnderline"/>
          <w:rFonts w:asciiTheme="majorHAnsi" w:hAnsiTheme="majorHAnsi" w:cstheme="majorHAnsi"/>
        </w:rPr>
        <w:t xml:space="preserve"> for </w:t>
      </w:r>
      <w:r w:rsidRPr="0051136F">
        <w:rPr>
          <w:rStyle w:val="Emphasis"/>
          <w:rFonts w:asciiTheme="majorHAnsi" w:hAnsiTheme="majorHAnsi" w:cstheme="majorHAnsi"/>
          <w:highlight w:val="cyan"/>
        </w:rPr>
        <w:t>extremist</w:t>
      </w:r>
      <w:r w:rsidRPr="0051136F">
        <w:rPr>
          <w:rStyle w:val="StyleUnderline"/>
          <w:rFonts w:asciiTheme="majorHAnsi" w:hAnsiTheme="majorHAnsi" w:cstheme="majorHAnsi"/>
        </w:rPr>
        <w:t xml:space="preserve"> and </w:t>
      </w:r>
      <w:r w:rsidRPr="0051136F">
        <w:rPr>
          <w:rStyle w:val="Emphasis"/>
          <w:rFonts w:asciiTheme="majorHAnsi" w:hAnsiTheme="majorHAnsi" w:cstheme="majorHAnsi"/>
          <w:highlight w:val="cyan"/>
        </w:rPr>
        <w:t>anti-American</w:t>
      </w:r>
      <w:r w:rsidRPr="0051136F">
        <w:rPr>
          <w:rStyle w:val="Emphasis"/>
          <w:rFonts w:asciiTheme="majorHAnsi" w:hAnsiTheme="majorHAnsi" w:cstheme="majorHAnsi"/>
        </w:rPr>
        <w:t xml:space="preserve"> government </w:t>
      </w:r>
      <w:r w:rsidRPr="0051136F">
        <w:rPr>
          <w:rStyle w:val="Emphasis"/>
          <w:rFonts w:asciiTheme="majorHAnsi" w:hAnsiTheme="majorHAnsi" w:cstheme="majorHAnsi"/>
          <w:highlight w:val="cyan"/>
        </w:rPr>
        <w:t>factions</w:t>
      </w:r>
      <w:r w:rsidRPr="0051136F">
        <w:rPr>
          <w:rFonts w:asciiTheme="majorHAnsi" w:hAnsiTheme="majorHAnsi" w:cstheme="majorHAnsi"/>
          <w:sz w:val="16"/>
        </w:rPr>
        <w:t xml:space="preserve">. Our response cannot be one dimensional but instead must be a nuanced and comprehensive National Security Strategy combining all elements of National Power including a Food Security Strategy. An American Food Security Strategy is an imperative factor in reducing the multiple threats impacting our National wellbeing. Recent history has shown that </w:t>
      </w:r>
      <w:r w:rsidRPr="0051136F">
        <w:rPr>
          <w:rStyle w:val="Emphasis"/>
          <w:rFonts w:asciiTheme="majorHAnsi" w:hAnsiTheme="majorHAnsi" w:cstheme="majorHAnsi"/>
          <w:highlight w:val="cyan"/>
        </w:rPr>
        <w:t>reliable</w:t>
      </w:r>
      <w:r w:rsidRPr="0051136F">
        <w:rPr>
          <w:rStyle w:val="Emphasis"/>
          <w:rFonts w:asciiTheme="majorHAnsi" w:hAnsiTheme="majorHAnsi" w:cstheme="majorHAnsi"/>
        </w:rPr>
        <w:t xml:space="preserve"> food supplies</w:t>
      </w:r>
      <w:r w:rsidRPr="0051136F">
        <w:rPr>
          <w:rStyle w:val="StyleUnderline"/>
          <w:rFonts w:asciiTheme="majorHAnsi" w:hAnsiTheme="majorHAnsi" w:cstheme="majorHAnsi"/>
        </w:rPr>
        <w:t xml:space="preserve"> and </w:t>
      </w:r>
      <w:r w:rsidRPr="0051136F">
        <w:rPr>
          <w:rStyle w:val="Emphasis"/>
          <w:rFonts w:asciiTheme="majorHAnsi" w:hAnsiTheme="majorHAnsi" w:cstheme="majorHAnsi"/>
          <w:highlight w:val="cyan"/>
        </w:rPr>
        <w:t>stable prices</w:t>
      </w:r>
      <w:r w:rsidRPr="0051136F">
        <w:rPr>
          <w:rStyle w:val="StyleUnderline"/>
          <w:rFonts w:asciiTheme="majorHAnsi" w:hAnsiTheme="majorHAnsi" w:cstheme="majorHAnsi"/>
          <w:highlight w:val="cyan"/>
        </w:rPr>
        <w:t xml:space="preserve"> produce</w:t>
      </w:r>
      <w:r w:rsidRPr="0051136F">
        <w:rPr>
          <w:rStyle w:val="StyleUnderline"/>
          <w:rFonts w:asciiTheme="majorHAnsi" w:hAnsiTheme="majorHAnsi" w:cstheme="majorHAnsi"/>
        </w:rPr>
        <w:t xml:space="preserve"> </w:t>
      </w:r>
      <w:r w:rsidRPr="0051136F">
        <w:rPr>
          <w:rStyle w:val="Emphasis"/>
          <w:rFonts w:asciiTheme="majorHAnsi" w:hAnsiTheme="majorHAnsi" w:cstheme="majorHAnsi"/>
        </w:rPr>
        <w:t>more stable</w:t>
      </w:r>
      <w:r w:rsidRPr="0051136F">
        <w:rPr>
          <w:rStyle w:val="StyleUnderline"/>
          <w:rFonts w:asciiTheme="majorHAnsi" w:hAnsiTheme="majorHAnsi" w:cstheme="majorHAnsi"/>
        </w:rPr>
        <w:t xml:space="preserve"> and </w:t>
      </w:r>
      <w:r w:rsidRPr="0051136F">
        <w:rPr>
          <w:rStyle w:val="Emphasis"/>
          <w:rFonts w:asciiTheme="majorHAnsi" w:hAnsiTheme="majorHAnsi" w:cstheme="majorHAnsi"/>
          <w:highlight w:val="cyan"/>
        </w:rPr>
        <w:t>secure countries</w:t>
      </w:r>
      <w:r w:rsidRPr="0051136F">
        <w:rPr>
          <w:rFonts w:asciiTheme="majorHAnsi" w:hAnsiTheme="majorHAnsi" w:cstheme="majorHAnsi"/>
          <w:sz w:val="16"/>
        </w:rPr>
        <w:t xml:space="preserve">. Conversely, </w:t>
      </w:r>
      <w:r w:rsidRPr="0051136F">
        <w:rPr>
          <w:rStyle w:val="Emphasis"/>
          <w:rFonts w:asciiTheme="majorHAnsi" w:hAnsiTheme="majorHAnsi" w:cstheme="majorHAnsi"/>
          <w:highlight w:val="cyan"/>
        </w:rPr>
        <w:t>food insecurity</w:t>
      </w:r>
      <w:r w:rsidRPr="0051136F">
        <w:rPr>
          <w:rFonts w:asciiTheme="majorHAnsi" w:hAnsiTheme="majorHAnsi" w:cstheme="majorHAnsi"/>
          <w:sz w:val="16"/>
        </w:rPr>
        <w:t xml:space="preserve">, particularly in poorer countries, </w:t>
      </w:r>
      <w:r w:rsidRPr="0051136F">
        <w:rPr>
          <w:rStyle w:val="StyleUnderline"/>
          <w:rFonts w:asciiTheme="majorHAnsi" w:hAnsiTheme="majorHAnsi" w:cstheme="majorHAnsi"/>
        </w:rPr>
        <w:t xml:space="preserve">can </w:t>
      </w:r>
      <w:r w:rsidRPr="0051136F">
        <w:rPr>
          <w:rStyle w:val="StyleUnderline"/>
          <w:rFonts w:asciiTheme="majorHAnsi" w:hAnsiTheme="majorHAnsi" w:cstheme="majorHAnsi"/>
          <w:highlight w:val="cyan"/>
        </w:rPr>
        <w:t xml:space="preserve">lead to </w:t>
      </w:r>
      <w:r w:rsidRPr="0051136F">
        <w:rPr>
          <w:rStyle w:val="Emphasis"/>
          <w:rFonts w:asciiTheme="majorHAnsi" w:hAnsiTheme="majorHAnsi" w:cstheme="majorHAnsi"/>
          <w:highlight w:val="cyan"/>
        </w:rPr>
        <w:t>instability</w:t>
      </w:r>
      <w:r w:rsidRPr="0051136F">
        <w:rPr>
          <w:rStyle w:val="StyleUnderline"/>
          <w:rFonts w:asciiTheme="majorHAnsi" w:hAnsiTheme="majorHAnsi" w:cstheme="majorHAnsi"/>
        </w:rPr>
        <w:t xml:space="preserve">, </w:t>
      </w:r>
      <w:r w:rsidRPr="0051136F">
        <w:rPr>
          <w:rStyle w:val="Emphasis"/>
          <w:rFonts w:asciiTheme="majorHAnsi" w:hAnsiTheme="majorHAnsi" w:cstheme="majorHAnsi"/>
        </w:rPr>
        <w:t>unrest</w:t>
      </w:r>
      <w:r w:rsidRPr="0051136F">
        <w:rPr>
          <w:rStyle w:val="StyleUnderline"/>
          <w:rFonts w:asciiTheme="majorHAnsi" w:hAnsiTheme="majorHAnsi" w:cstheme="majorHAnsi"/>
        </w:rPr>
        <w:t xml:space="preserve">, and </w:t>
      </w:r>
      <w:r w:rsidRPr="0051136F">
        <w:rPr>
          <w:rStyle w:val="Emphasis"/>
          <w:rFonts w:asciiTheme="majorHAnsi" w:hAnsiTheme="majorHAnsi" w:cstheme="majorHAnsi"/>
        </w:rPr>
        <w:t>violence</w:t>
      </w:r>
      <w:r w:rsidRPr="0051136F">
        <w:rPr>
          <w:rFonts w:asciiTheme="majorHAnsi" w:hAnsiTheme="majorHAnsi" w:cstheme="majorHAnsi"/>
          <w:sz w:val="16"/>
        </w:rPr>
        <w:t xml:space="preserve">. </w:t>
      </w:r>
      <w:r w:rsidRPr="0051136F">
        <w:rPr>
          <w:rStyle w:val="Emphasis"/>
          <w:rFonts w:asciiTheme="majorHAnsi" w:hAnsiTheme="majorHAnsi" w:cstheme="majorHAnsi"/>
        </w:rPr>
        <w:t>Food insecurity</w:t>
      </w:r>
      <w:r w:rsidRPr="0051136F">
        <w:rPr>
          <w:rStyle w:val="StyleUnderline"/>
          <w:rFonts w:asciiTheme="majorHAnsi" w:hAnsiTheme="majorHAnsi" w:cstheme="majorHAnsi"/>
        </w:rPr>
        <w:t xml:space="preserve"> drives </w:t>
      </w:r>
      <w:r w:rsidRPr="0051136F">
        <w:rPr>
          <w:rStyle w:val="Emphasis"/>
          <w:rFonts w:asciiTheme="majorHAnsi" w:hAnsiTheme="majorHAnsi" w:cstheme="majorHAnsi"/>
        </w:rPr>
        <w:t>mass migration</w:t>
      </w:r>
      <w:r w:rsidRPr="0051136F">
        <w:rPr>
          <w:rStyle w:val="StyleUnderline"/>
          <w:rFonts w:asciiTheme="majorHAnsi" w:hAnsiTheme="majorHAnsi" w:cstheme="majorHAnsi"/>
        </w:rPr>
        <w:t xml:space="preserve"> around the world</w:t>
      </w:r>
      <w:r w:rsidRPr="0051136F">
        <w:rPr>
          <w:rFonts w:asciiTheme="majorHAnsi" w:hAnsiTheme="majorHAnsi" w:cstheme="majorHAnsi"/>
          <w:sz w:val="16"/>
        </w:rPr>
        <w:t xml:space="preserve"> from the Middle East, to Africa, to Southeast Asia, </w:t>
      </w:r>
      <w:r w:rsidRPr="0051136F">
        <w:rPr>
          <w:rStyle w:val="StyleUnderline"/>
          <w:rFonts w:asciiTheme="majorHAnsi" w:hAnsiTheme="majorHAnsi" w:cstheme="majorHAnsi"/>
        </w:rPr>
        <w:t>destabilizing</w:t>
      </w:r>
      <w:r w:rsidRPr="0051136F">
        <w:rPr>
          <w:rFonts w:asciiTheme="majorHAnsi" w:hAnsiTheme="majorHAnsi" w:cstheme="majorHAnsi"/>
          <w:sz w:val="16"/>
        </w:rPr>
        <w:t xml:space="preserve"> neighboring </w:t>
      </w:r>
      <w:r w:rsidRPr="0051136F">
        <w:rPr>
          <w:rStyle w:val="StyleUnderline"/>
          <w:rFonts w:asciiTheme="majorHAnsi" w:hAnsiTheme="majorHAnsi" w:cstheme="majorHAnsi"/>
        </w:rPr>
        <w:t xml:space="preserve">populations, </w:t>
      </w:r>
      <w:r w:rsidRPr="0051136F">
        <w:rPr>
          <w:rStyle w:val="StyleUnderline"/>
          <w:rFonts w:asciiTheme="majorHAnsi" w:hAnsiTheme="majorHAnsi" w:cstheme="majorHAnsi"/>
          <w:highlight w:val="cyan"/>
        </w:rPr>
        <w:t>generating conflicts</w:t>
      </w:r>
      <w:r w:rsidRPr="0051136F">
        <w:rPr>
          <w:rStyle w:val="StyleUnderline"/>
          <w:rFonts w:asciiTheme="majorHAnsi" w:hAnsiTheme="majorHAnsi" w:cstheme="majorHAnsi"/>
        </w:rPr>
        <w:t>, and</w:t>
      </w:r>
      <w:r w:rsidRPr="0051136F">
        <w:rPr>
          <w:rFonts w:asciiTheme="majorHAnsi" w:hAnsiTheme="majorHAnsi" w:cstheme="majorHAnsi"/>
          <w:sz w:val="16"/>
        </w:rPr>
        <w:t xml:space="preserve"> threatening our own security by </w:t>
      </w:r>
      <w:r w:rsidRPr="0051136F">
        <w:rPr>
          <w:rStyle w:val="StyleUnderline"/>
          <w:rFonts w:asciiTheme="majorHAnsi" w:hAnsiTheme="majorHAnsi" w:cstheme="majorHAnsi"/>
          <w:highlight w:val="cyan"/>
        </w:rPr>
        <w:t>disrupting</w:t>
      </w:r>
      <w:r w:rsidRPr="0051136F">
        <w:rPr>
          <w:rFonts w:asciiTheme="majorHAnsi" w:hAnsiTheme="majorHAnsi" w:cstheme="majorHAnsi"/>
          <w:sz w:val="16"/>
        </w:rPr>
        <w:t xml:space="preserve"> our economic, </w:t>
      </w:r>
      <w:r w:rsidRPr="0051136F">
        <w:rPr>
          <w:rStyle w:val="StyleUnderline"/>
          <w:rFonts w:asciiTheme="majorHAnsi" w:hAnsiTheme="majorHAnsi" w:cstheme="majorHAnsi"/>
          <w:highlight w:val="cyan"/>
        </w:rPr>
        <w:t>military</w:t>
      </w:r>
      <w:r w:rsidRPr="0051136F">
        <w:rPr>
          <w:rFonts w:asciiTheme="majorHAnsi" w:hAnsiTheme="majorHAnsi" w:cstheme="majorHAnsi"/>
          <w:sz w:val="16"/>
        </w:rPr>
        <w:t xml:space="preserve">, and diplomatic </w:t>
      </w:r>
      <w:r w:rsidRPr="0051136F">
        <w:rPr>
          <w:rStyle w:val="StyleUnderline"/>
          <w:rFonts w:asciiTheme="majorHAnsi" w:hAnsiTheme="majorHAnsi" w:cstheme="majorHAnsi"/>
          <w:highlight w:val="cyan"/>
        </w:rPr>
        <w:t>relationships</w:t>
      </w:r>
      <w:r w:rsidRPr="0051136F">
        <w:rPr>
          <w:rFonts w:asciiTheme="majorHAnsi" w:hAnsiTheme="majorHAnsi" w:cstheme="majorHAnsi"/>
          <w:sz w:val="16"/>
        </w:rPr>
        <w:t xml:space="preserve">. Food system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w:t>
      </w:r>
      <w:r w:rsidRPr="0051136F">
        <w:rPr>
          <w:rStyle w:val="StyleUnderline"/>
          <w:rFonts w:asciiTheme="majorHAnsi" w:hAnsiTheme="majorHAnsi" w:cstheme="majorHAnsi"/>
          <w:highlight w:val="cyan"/>
        </w:rPr>
        <w:t>history</w:t>
      </w:r>
      <w:r w:rsidRPr="0051136F">
        <w:rPr>
          <w:rFonts w:asciiTheme="majorHAnsi" w:hAnsiTheme="majorHAnsi" w:cstheme="majorHAnsi"/>
          <w:sz w:val="16"/>
        </w:rPr>
        <w:t xml:space="preserve"> has </w:t>
      </w:r>
      <w:r w:rsidRPr="0051136F">
        <w:rPr>
          <w:rStyle w:val="StyleUnderline"/>
          <w:rFonts w:asciiTheme="majorHAnsi" w:hAnsiTheme="majorHAnsi" w:cstheme="majorHAnsi"/>
          <w:highlight w:val="cyan"/>
        </w:rPr>
        <w:t>taught us</w:t>
      </w:r>
      <w:r w:rsidRPr="0051136F">
        <w:rPr>
          <w:rFonts w:asciiTheme="majorHAnsi" w:hAnsiTheme="majorHAnsi" w:cstheme="majorHAnsi"/>
          <w:sz w:val="16"/>
        </w:rPr>
        <w:t xml:space="preserve"> that </w:t>
      </w:r>
      <w:r w:rsidRPr="0051136F">
        <w:rPr>
          <w:rStyle w:val="Emphasis"/>
          <w:rFonts w:asciiTheme="majorHAnsi" w:hAnsiTheme="majorHAnsi" w:cstheme="majorHAnsi"/>
        </w:rPr>
        <w:t xml:space="preserve">a </w:t>
      </w:r>
      <w:r w:rsidRPr="0051136F">
        <w:rPr>
          <w:rStyle w:val="Emphasis"/>
          <w:rFonts w:asciiTheme="majorHAnsi" w:hAnsiTheme="majorHAnsi" w:cstheme="majorHAnsi"/>
          <w:highlight w:val="cyan"/>
        </w:rPr>
        <w:t>strong ag</w:t>
      </w:r>
      <w:r w:rsidRPr="0051136F">
        <w:rPr>
          <w:rStyle w:val="Emphasis"/>
          <w:rFonts w:asciiTheme="majorHAnsi" w:hAnsiTheme="majorHAnsi" w:cstheme="majorHAnsi"/>
        </w:rPr>
        <w:t>ricultural sector</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 xml:space="preserve">is </w:t>
      </w:r>
      <w:r w:rsidRPr="0051136F">
        <w:rPr>
          <w:rStyle w:val="Emphasis"/>
          <w:rFonts w:asciiTheme="majorHAnsi" w:hAnsiTheme="majorHAnsi" w:cstheme="majorHAnsi"/>
          <w:highlight w:val="cyan"/>
        </w:rPr>
        <w:t>a</w:t>
      </w:r>
      <w:r w:rsidRPr="0051136F">
        <w:rPr>
          <w:rStyle w:val="Emphasis"/>
          <w:rFonts w:asciiTheme="majorHAnsi" w:hAnsiTheme="majorHAnsi" w:cstheme="majorHAnsi"/>
        </w:rPr>
        <w:t xml:space="preserve">n unquestionable </w:t>
      </w:r>
      <w:r w:rsidRPr="0051136F">
        <w:rPr>
          <w:rStyle w:val="Emphasis"/>
          <w:rFonts w:asciiTheme="majorHAnsi" w:hAnsiTheme="majorHAnsi" w:cstheme="majorHAnsi"/>
          <w:highlight w:val="cyan"/>
        </w:rPr>
        <w:t>requirement</w:t>
      </w:r>
      <w:r w:rsidRPr="0051136F">
        <w:rPr>
          <w:rStyle w:val="StyleUnderline"/>
          <w:rFonts w:asciiTheme="majorHAnsi" w:hAnsiTheme="majorHAnsi" w:cstheme="majorHAnsi"/>
          <w:highlight w:val="cyan"/>
        </w:rPr>
        <w:t xml:space="preserve"> for</w:t>
      </w:r>
      <w:r w:rsidRPr="0051136F">
        <w:rPr>
          <w:rFonts w:asciiTheme="majorHAnsi" w:hAnsiTheme="majorHAnsi" w:cstheme="majorHAnsi"/>
          <w:sz w:val="16"/>
        </w:rPr>
        <w:t xml:space="preserve"> inclusive and sustainable growth, broad-based development progress, and </w:t>
      </w:r>
      <w:r w:rsidRPr="0051136F">
        <w:rPr>
          <w:rStyle w:val="Emphasis"/>
          <w:rFonts w:asciiTheme="majorHAnsi" w:hAnsiTheme="majorHAnsi" w:cstheme="majorHAnsi"/>
        </w:rPr>
        <w:t xml:space="preserve">long-term </w:t>
      </w:r>
      <w:r w:rsidRPr="0051136F">
        <w:rPr>
          <w:rStyle w:val="Emphasis"/>
          <w:rFonts w:asciiTheme="majorHAnsi" w:hAnsiTheme="majorHAnsi" w:cstheme="majorHAnsi"/>
          <w:highlight w:val="cyan"/>
        </w:rPr>
        <w:t>stability</w:t>
      </w:r>
      <w:r w:rsidRPr="0051136F">
        <w:rPr>
          <w:rFonts w:asciiTheme="majorHAnsi" w:hAnsiTheme="majorHAnsi" w:cstheme="majorHAnsi"/>
          <w:sz w:val="16"/>
        </w:rPr>
        <w:t xml:space="preserve">. The impact can be remarkable and far reaching. Rising income, in addition to reducing the opportunities for an upsurge in extremism, leads to changes in diet, producing demand for more diverse and nutritious foods provided, in many cases, from American farmers and ranchers. Emerging markets currently purchase 20 percent of U.S. agriculture exports and that figure is expected to grow as populations boom.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We know where the instability is most likely to occur. The world population will grow by 2.5 billion people by 2050. Unfortunately, this </w:t>
      </w:r>
      <w:r w:rsidRPr="0051136F">
        <w:rPr>
          <w:rStyle w:val="Emphasis"/>
          <w:rFonts w:asciiTheme="majorHAnsi" w:hAnsiTheme="majorHAnsi" w:cstheme="majorHAnsi"/>
        </w:rPr>
        <w:t xml:space="preserve">massive </w:t>
      </w:r>
      <w:r w:rsidRPr="0051136F">
        <w:rPr>
          <w:rStyle w:val="Emphasis"/>
          <w:rFonts w:asciiTheme="majorHAnsi" w:hAnsiTheme="majorHAnsi" w:cstheme="majorHAnsi"/>
          <w:highlight w:val="cyan"/>
        </w:rPr>
        <w:t>population boom</w:t>
      </w:r>
      <w:r w:rsidRPr="0051136F">
        <w:rPr>
          <w:rStyle w:val="StyleUnderline"/>
          <w:rFonts w:asciiTheme="majorHAnsi" w:hAnsiTheme="majorHAnsi" w:cstheme="majorHAnsi"/>
          <w:highlight w:val="cyan"/>
        </w:rPr>
        <w:t xml:space="preserve"> is</w:t>
      </w:r>
      <w:r w:rsidRPr="0051136F">
        <w:rPr>
          <w:rStyle w:val="StyleUnderline"/>
          <w:rFonts w:asciiTheme="majorHAnsi" w:hAnsiTheme="majorHAnsi" w:cstheme="majorHAnsi"/>
        </w:rPr>
        <w:t xml:space="preserve"> projected to occur</w:t>
      </w:r>
      <w:r w:rsidRPr="0051136F">
        <w:rPr>
          <w:rFonts w:asciiTheme="majorHAnsi" w:hAnsiTheme="majorHAnsi" w:cstheme="majorHAnsi"/>
          <w:sz w:val="16"/>
        </w:rPr>
        <w:t xml:space="preserve"> primarily </w:t>
      </w:r>
      <w:r w:rsidRPr="0051136F">
        <w:rPr>
          <w:rStyle w:val="StyleUnderline"/>
          <w:rFonts w:asciiTheme="majorHAnsi" w:hAnsiTheme="majorHAnsi" w:cstheme="majorHAnsi"/>
          <w:highlight w:val="cyan"/>
        </w:rPr>
        <w:t xml:space="preserve">in </w:t>
      </w:r>
      <w:r w:rsidRPr="0051136F">
        <w:rPr>
          <w:rStyle w:val="Emphasis"/>
          <w:rFonts w:asciiTheme="majorHAnsi" w:hAnsiTheme="majorHAnsi" w:cstheme="majorHAnsi"/>
          <w:highlight w:val="cyan"/>
        </w:rPr>
        <w:t>the most</w:t>
      </w:r>
      <w:r w:rsidRPr="0051136F">
        <w:rPr>
          <w:rStyle w:val="Emphasis"/>
          <w:rFonts w:asciiTheme="majorHAnsi" w:hAnsiTheme="majorHAnsi" w:cstheme="majorHAnsi"/>
        </w:rPr>
        <w:t xml:space="preserve"> fragile and </w:t>
      </w:r>
      <w:r w:rsidRPr="0051136F">
        <w:rPr>
          <w:rStyle w:val="Emphasis"/>
          <w:rFonts w:asciiTheme="majorHAnsi" w:hAnsiTheme="majorHAnsi" w:cstheme="majorHAnsi"/>
          <w:highlight w:val="cyan"/>
        </w:rPr>
        <w:t>food insecure countries</w:t>
      </w:r>
      <w:r w:rsidRPr="0051136F">
        <w:rPr>
          <w:rFonts w:asciiTheme="majorHAnsi" w:hAnsiTheme="majorHAnsi" w:cstheme="majorHAnsi"/>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 </w:t>
      </w:r>
      <w:r w:rsidRPr="0051136F">
        <w:rPr>
          <w:rStyle w:val="StyleUnderline"/>
          <w:rFonts w:asciiTheme="majorHAnsi" w:hAnsiTheme="majorHAnsi" w:cstheme="majorHAnsi"/>
          <w:highlight w:val="cyan"/>
        </w:rPr>
        <w:t>these</w:t>
      </w:r>
      <w:r w:rsidRPr="0051136F">
        <w:rPr>
          <w:rStyle w:val="StyleUnderline"/>
          <w:rFonts w:asciiTheme="majorHAnsi" w:hAnsiTheme="majorHAnsi" w:cstheme="majorHAnsi"/>
        </w:rPr>
        <w:t xml:space="preserve"> situations </w:t>
      </w:r>
      <w:r w:rsidRPr="0051136F">
        <w:rPr>
          <w:rStyle w:val="StyleUnderline"/>
          <w:rFonts w:asciiTheme="majorHAnsi" w:hAnsiTheme="majorHAnsi" w:cstheme="majorHAnsi"/>
          <w:highlight w:val="cyan"/>
        </w:rPr>
        <w:t xml:space="preserve">deteriorate into </w:t>
      </w:r>
      <w:r w:rsidRPr="0051136F">
        <w:rPr>
          <w:rStyle w:val="Emphasis"/>
          <w:rFonts w:asciiTheme="majorHAnsi" w:hAnsiTheme="majorHAnsi" w:cstheme="majorHAnsi"/>
          <w:highlight w:val="cyan"/>
        </w:rPr>
        <w:t>shooting wars</w:t>
      </w:r>
      <w:r w:rsidRPr="0051136F">
        <w:rPr>
          <w:rFonts w:asciiTheme="majorHAnsi" w:hAnsiTheme="majorHAnsi" w:cstheme="majorHAnsi"/>
          <w:sz w:val="16"/>
        </w:rPr>
        <w:t xml:space="preserve"> requiring the deployment of our military forces. We should be continually mindful that the price we pay for committing military forces is measured in our most precious national resource, the blood of those who serve. For those who live </w:t>
      </w:r>
      <w:r w:rsidRPr="0051136F">
        <w:rPr>
          <w:rFonts w:asciiTheme="majorHAnsi" w:hAnsiTheme="majorHAnsi" w:cstheme="majorHAnsi"/>
          <w:sz w:val="16"/>
        </w:rPr>
        <w:lastRenderedPageBreak/>
        <w:t xml:space="preserve">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Our active support for </w:t>
      </w:r>
      <w:r w:rsidRPr="0051136F">
        <w:rPr>
          <w:rStyle w:val="StyleUnderline"/>
          <w:rFonts w:asciiTheme="majorHAnsi" w:hAnsiTheme="majorHAnsi" w:cstheme="majorHAnsi"/>
        </w:rPr>
        <w:t xml:space="preserve">food </w:t>
      </w:r>
      <w:r w:rsidRPr="0051136F">
        <w:rPr>
          <w:rStyle w:val="StyleUnderline"/>
          <w:rFonts w:asciiTheme="majorHAnsi" w:hAnsiTheme="majorHAnsi" w:cstheme="majorHAnsi"/>
          <w:highlight w:val="cyan"/>
        </w:rPr>
        <w:t>security</w:t>
      </w:r>
      <w:r w:rsidRPr="0051136F">
        <w:rPr>
          <w:rFonts w:asciiTheme="majorHAnsi" w:hAnsiTheme="majorHAnsi" w:cstheme="majorHAnsi"/>
          <w:sz w:val="16"/>
        </w:rPr>
        <w:t xml:space="preserve">, including agriculture development, has </w:t>
      </w:r>
      <w:r w:rsidRPr="0051136F">
        <w:rPr>
          <w:rStyle w:val="StyleUnderline"/>
          <w:rFonts w:asciiTheme="majorHAnsi" w:hAnsiTheme="majorHAnsi" w:cstheme="majorHAnsi"/>
          <w:highlight w:val="cyan"/>
        </w:rPr>
        <w:t>helped stabilize</w:t>
      </w:r>
      <w:r w:rsidRPr="0051136F">
        <w:rPr>
          <w:rStyle w:val="StyleUnderline"/>
          <w:rFonts w:asciiTheme="majorHAnsi" w:hAnsiTheme="majorHAnsi" w:cstheme="majorHAnsi"/>
        </w:rPr>
        <w:t xml:space="preserve"> </w:t>
      </w:r>
      <w:r w:rsidRPr="0051136F">
        <w:rPr>
          <w:rStyle w:val="Emphasis"/>
          <w:rFonts w:asciiTheme="majorHAnsi" w:hAnsiTheme="majorHAnsi" w:cstheme="majorHAnsi"/>
        </w:rPr>
        <w:t xml:space="preserve">key </w:t>
      </w:r>
      <w:r w:rsidRPr="0051136F">
        <w:rPr>
          <w:rStyle w:val="Emphasis"/>
          <w:rFonts w:asciiTheme="majorHAnsi" w:hAnsiTheme="majorHAnsi" w:cstheme="majorHAnsi"/>
          <w:highlight w:val="cyan"/>
        </w:rPr>
        <w:t>regions</w:t>
      </w:r>
      <w:r w:rsidRPr="0051136F">
        <w:rPr>
          <w:rStyle w:val="StyleUnderline"/>
          <w:rFonts w:asciiTheme="majorHAnsi" w:hAnsiTheme="majorHAnsi" w:cstheme="majorHAnsi"/>
          <w:highlight w:val="cyan"/>
        </w:rPr>
        <w:t xml:space="preserve"> over</w:t>
      </w:r>
      <w:r w:rsidRPr="0051136F">
        <w:rPr>
          <w:rStyle w:val="StyleUnderline"/>
          <w:rFonts w:asciiTheme="majorHAnsi" w:hAnsiTheme="majorHAnsi" w:cstheme="majorHAnsi"/>
        </w:rPr>
        <w:t xml:space="preserve"> </w:t>
      </w:r>
      <w:r w:rsidRPr="0051136F">
        <w:rPr>
          <w:rStyle w:val="Emphasis"/>
          <w:rFonts w:asciiTheme="majorHAnsi" w:hAnsiTheme="majorHAnsi" w:cstheme="majorHAnsi"/>
        </w:rPr>
        <w:t xml:space="preserve">the past </w:t>
      </w:r>
      <w:r w:rsidRPr="0051136F">
        <w:rPr>
          <w:rStyle w:val="Emphasis"/>
          <w:rFonts w:asciiTheme="majorHAnsi" w:hAnsiTheme="majorHAnsi" w:cstheme="majorHAnsi"/>
          <w:highlight w:val="cyan"/>
        </w:rPr>
        <w:t>60 years</w:t>
      </w:r>
      <w:r w:rsidRPr="0051136F">
        <w:rPr>
          <w:rFonts w:asciiTheme="majorHAnsi" w:hAnsiTheme="majorHAnsi" w:cstheme="majorHAnsi"/>
          <w:sz w:val="16"/>
        </w:rPr>
        <w:t xml:space="preserve">. A </w:t>
      </w:r>
      <w:r w:rsidRPr="0051136F">
        <w:rPr>
          <w:rStyle w:val="StyleUnderline"/>
          <w:rFonts w:asciiTheme="majorHAnsi" w:hAnsiTheme="majorHAnsi" w:cstheme="majorHAnsi"/>
        </w:rPr>
        <w:t>robust food security</w:t>
      </w:r>
      <w:r w:rsidRPr="0051136F">
        <w:rPr>
          <w:rFonts w:asciiTheme="majorHAnsi" w:hAnsiTheme="majorHAnsi" w:cstheme="majorHAnsi"/>
          <w:sz w:val="16"/>
        </w:rPr>
        <w:t xml:space="preserve"> strategy, as a part of our overall security strategy, </w:t>
      </w:r>
      <w:r w:rsidRPr="0051136F">
        <w:rPr>
          <w:rStyle w:val="StyleUnderline"/>
          <w:rFonts w:asciiTheme="majorHAnsi" w:hAnsiTheme="majorHAnsi" w:cstheme="majorHAnsi"/>
        </w:rPr>
        <w:t xml:space="preserve">can </w:t>
      </w:r>
      <w:r w:rsidRPr="0051136F">
        <w:rPr>
          <w:rStyle w:val="StyleUnderline"/>
          <w:rFonts w:asciiTheme="majorHAnsi" w:hAnsiTheme="majorHAnsi" w:cstheme="majorHAnsi"/>
          <w:highlight w:val="cyan"/>
        </w:rPr>
        <w:t>mitigate</w:t>
      </w:r>
      <w:r w:rsidRPr="0051136F">
        <w:rPr>
          <w:rStyle w:val="StyleUnderline"/>
          <w:rFonts w:asciiTheme="majorHAnsi" w:hAnsiTheme="majorHAnsi" w:cstheme="majorHAnsi"/>
        </w:rPr>
        <w:t xml:space="preserve"> the growth of </w:t>
      </w:r>
      <w:r w:rsidRPr="0051136F">
        <w:rPr>
          <w:rStyle w:val="Emphasis"/>
          <w:rFonts w:asciiTheme="majorHAnsi" w:hAnsiTheme="majorHAnsi" w:cstheme="majorHAnsi"/>
          <w:highlight w:val="cyan"/>
        </w:rPr>
        <w:t>terror</w:t>
      </w:r>
      <w:r w:rsidRPr="0051136F">
        <w:rPr>
          <w:rStyle w:val="Emphasis"/>
          <w:rFonts w:asciiTheme="majorHAnsi" w:hAnsiTheme="majorHAnsi" w:cstheme="majorHAnsi"/>
        </w:rPr>
        <w:t>ism</w:t>
      </w:r>
      <w:r w:rsidRPr="0051136F">
        <w:rPr>
          <w:rFonts w:asciiTheme="majorHAnsi" w:hAnsiTheme="majorHAnsi" w:cstheme="majorHAnsi"/>
          <w:sz w:val="16"/>
        </w:rPr>
        <w:t xml:space="preserve">, build important relationships, </w:t>
      </w:r>
      <w:r w:rsidRPr="0051136F">
        <w:rPr>
          <w:rStyle w:val="StyleUnderline"/>
          <w:rFonts w:asciiTheme="majorHAnsi" w:hAnsiTheme="majorHAnsi" w:cstheme="majorHAnsi"/>
          <w:highlight w:val="cyan"/>
        </w:rPr>
        <w:t>and support</w:t>
      </w:r>
      <w:r w:rsidRPr="0051136F">
        <w:rPr>
          <w:rFonts w:asciiTheme="majorHAnsi" w:hAnsiTheme="majorHAnsi" w:cstheme="majorHAnsi"/>
          <w:sz w:val="16"/>
        </w:rPr>
        <w:t xml:space="preserve"> continued American economic and agricultural prosperity while materially contributing to our Nation’s and </w:t>
      </w:r>
      <w:r w:rsidRPr="0051136F">
        <w:rPr>
          <w:rStyle w:val="Emphasis"/>
          <w:rFonts w:asciiTheme="majorHAnsi" w:hAnsiTheme="majorHAnsi" w:cstheme="majorHAnsi"/>
          <w:highlight w:val="cyan"/>
        </w:rPr>
        <w:t>the world’s security</w:t>
      </w:r>
      <w:r w:rsidRPr="0051136F">
        <w:rPr>
          <w:rFonts w:asciiTheme="majorHAnsi" w:hAnsiTheme="majorHAnsi" w:cstheme="majorHAnsi"/>
          <w:sz w:val="16"/>
        </w:rPr>
        <w:t>.</w:t>
      </w:r>
    </w:p>
    <w:p w14:paraId="0ABE63AE" w14:textId="77777777" w:rsidR="00D423DA" w:rsidRPr="0051136F" w:rsidRDefault="00D423DA" w:rsidP="00D423DA">
      <w:pPr>
        <w:rPr>
          <w:rFonts w:asciiTheme="majorHAnsi" w:hAnsiTheme="majorHAnsi" w:cstheme="majorHAnsi"/>
        </w:rPr>
      </w:pPr>
    </w:p>
    <w:p w14:paraId="4502C1BC" w14:textId="77777777" w:rsidR="00D423DA" w:rsidRPr="0051136F" w:rsidRDefault="00D423DA" w:rsidP="00D423DA">
      <w:pPr>
        <w:pStyle w:val="Heading2"/>
        <w:rPr>
          <w:rFonts w:asciiTheme="majorHAnsi" w:hAnsiTheme="majorHAnsi" w:cstheme="majorHAnsi"/>
        </w:rPr>
      </w:pPr>
      <w:r w:rsidRPr="0051136F">
        <w:rPr>
          <w:rFonts w:asciiTheme="majorHAnsi" w:hAnsiTheme="majorHAnsi" w:cstheme="majorHAnsi"/>
        </w:rPr>
        <w:lastRenderedPageBreak/>
        <w:t>Solvency</w:t>
      </w:r>
    </w:p>
    <w:p w14:paraId="15CF13A1" w14:textId="77777777" w:rsidR="00D423DA" w:rsidRPr="0051136F" w:rsidRDefault="00D423DA" w:rsidP="00D423DA">
      <w:pPr>
        <w:pStyle w:val="Heading3"/>
        <w:rPr>
          <w:rFonts w:asciiTheme="majorHAnsi" w:hAnsiTheme="majorHAnsi" w:cstheme="majorHAnsi"/>
        </w:rPr>
      </w:pPr>
      <w:r w:rsidRPr="0051136F">
        <w:rPr>
          <w:rFonts w:asciiTheme="majorHAnsi" w:hAnsiTheme="majorHAnsi" w:cstheme="majorHAnsi"/>
        </w:rPr>
        <w:lastRenderedPageBreak/>
        <w:t>Courts---1NC</w:t>
      </w:r>
    </w:p>
    <w:p w14:paraId="4430C228"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Plan nukes </w:t>
      </w:r>
      <w:r w:rsidRPr="0051136F">
        <w:rPr>
          <w:rFonts w:asciiTheme="majorHAnsi" w:hAnsiTheme="majorHAnsi" w:cstheme="majorHAnsi"/>
          <w:u w:val="single"/>
        </w:rPr>
        <w:t>regulatory certainty</w:t>
      </w:r>
      <w:r w:rsidRPr="0051136F">
        <w:rPr>
          <w:rFonts w:asciiTheme="majorHAnsi" w:hAnsiTheme="majorHAnsi" w:cstheme="majorHAnsi"/>
        </w:rPr>
        <w:t xml:space="preserve"> AND creates </w:t>
      </w:r>
      <w:r w:rsidRPr="0051136F">
        <w:rPr>
          <w:rFonts w:asciiTheme="majorHAnsi" w:hAnsiTheme="majorHAnsi" w:cstheme="majorHAnsi"/>
          <w:u w:val="single"/>
        </w:rPr>
        <w:t>vagueness</w:t>
      </w:r>
      <w:r w:rsidRPr="0051136F">
        <w:rPr>
          <w:rFonts w:asciiTheme="majorHAnsi" w:hAnsiTheme="majorHAnsi" w:cstheme="majorHAnsi"/>
        </w:rPr>
        <w:t xml:space="preserve"> that monopolists </w:t>
      </w:r>
      <w:r w:rsidRPr="0051136F">
        <w:rPr>
          <w:rFonts w:asciiTheme="majorHAnsi" w:hAnsiTheme="majorHAnsi" w:cstheme="majorHAnsi"/>
          <w:u w:val="single"/>
        </w:rPr>
        <w:t>exploit</w:t>
      </w:r>
      <w:r w:rsidRPr="0051136F">
        <w:rPr>
          <w:rFonts w:asciiTheme="majorHAnsi" w:hAnsiTheme="majorHAnsi" w:cstheme="majorHAnsi"/>
        </w:rPr>
        <w:t xml:space="preserve"> to </w:t>
      </w:r>
      <w:r w:rsidRPr="0051136F">
        <w:rPr>
          <w:rFonts w:asciiTheme="majorHAnsi" w:hAnsiTheme="majorHAnsi" w:cstheme="majorHAnsi"/>
          <w:u w:val="single"/>
        </w:rPr>
        <w:t>dodge</w:t>
      </w:r>
      <w:r w:rsidRPr="0051136F">
        <w:rPr>
          <w:rFonts w:asciiTheme="majorHAnsi" w:hAnsiTheme="majorHAnsi" w:cstheme="majorHAnsi"/>
        </w:rPr>
        <w:t xml:space="preserve"> enforcement </w:t>
      </w:r>
    </w:p>
    <w:p w14:paraId="1D955AFD"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D. Daniel </w:t>
      </w:r>
      <w:r w:rsidRPr="0051136F">
        <w:rPr>
          <w:rStyle w:val="Style13ptBold"/>
          <w:rFonts w:asciiTheme="majorHAnsi" w:hAnsiTheme="majorHAnsi" w:cstheme="majorHAnsi"/>
        </w:rPr>
        <w:t>Sokol 9</w:t>
      </w:r>
      <w:r w:rsidRPr="0051136F">
        <w:rPr>
          <w:rFonts w:asciiTheme="majorHAnsi" w:hAnsiTheme="majorHAnsi" w:cstheme="majorHAnsi"/>
        </w:rPr>
        <w:t>, Assistant Professor at the University of Florida Levin College of Law, Senior Advisor at White &amp; Case LLP, LLM from the University of Wisconsin Law School, JD from the University of Chicago Law School, MSt in History from Oxford University, AB from Amherst College, “Limiting Anticompetitive Government Interventions That Benefit Special Interests”, George Mason Law Review, 17 Geo. Mason L. Rev. 119, Fall 2009, Lexis</w:t>
      </w:r>
    </w:p>
    <w:p w14:paraId="05D06951" w14:textId="77777777" w:rsidR="00D423DA" w:rsidRPr="0051136F" w:rsidRDefault="00D423DA" w:rsidP="00D423DA">
      <w:pPr>
        <w:rPr>
          <w:rFonts w:asciiTheme="majorHAnsi" w:hAnsiTheme="majorHAnsi" w:cstheme="majorHAnsi"/>
          <w:sz w:val="16"/>
        </w:rPr>
      </w:pPr>
      <w:r w:rsidRPr="0051136F">
        <w:rPr>
          <w:rStyle w:val="StyleUnderline"/>
          <w:rFonts w:asciiTheme="majorHAnsi" w:hAnsiTheme="majorHAnsi" w:cstheme="majorHAnsi"/>
          <w:highlight w:val="cyan"/>
        </w:rPr>
        <w:t>Antitrust</w:t>
      </w:r>
      <w:r w:rsidRPr="0051136F">
        <w:rPr>
          <w:rStyle w:val="StyleUnderline"/>
          <w:rFonts w:asciiTheme="majorHAnsi" w:hAnsiTheme="majorHAnsi" w:cstheme="majorHAnsi"/>
        </w:rPr>
        <w:t xml:space="preserve"> litigation </w:t>
      </w:r>
      <w:r w:rsidRPr="0051136F">
        <w:rPr>
          <w:rStyle w:val="StyleUnderline"/>
          <w:rFonts w:asciiTheme="majorHAnsi" w:hAnsiTheme="majorHAnsi" w:cstheme="majorHAnsi"/>
          <w:highlight w:val="cyan"/>
        </w:rPr>
        <w:t xml:space="preserve">produces </w:t>
      </w:r>
      <w:r w:rsidRPr="0051136F">
        <w:rPr>
          <w:rStyle w:val="Emphasis"/>
          <w:rFonts w:asciiTheme="majorHAnsi" w:hAnsiTheme="majorHAnsi" w:cstheme="majorHAnsi"/>
          <w:highlight w:val="cyan"/>
        </w:rPr>
        <w:t>regulatory uncertainty</w:t>
      </w:r>
      <w:r w:rsidRPr="0051136F">
        <w:rPr>
          <w:rStyle w:val="StyleUnderline"/>
          <w:rFonts w:asciiTheme="majorHAnsi" w:hAnsiTheme="majorHAnsi" w:cstheme="majorHAnsi"/>
          <w:highlight w:val="cyan"/>
        </w:rPr>
        <w:t xml:space="preserve"> because</w:t>
      </w:r>
      <w:r w:rsidRPr="0051136F">
        <w:rPr>
          <w:rStyle w:val="StyleUnderline"/>
          <w:rFonts w:asciiTheme="majorHAnsi" w:hAnsiTheme="majorHAnsi" w:cstheme="majorHAnsi"/>
        </w:rPr>
        <w:t xml:space="preserve"> different </w:t>
      </w:r>
      <w:r w:rsidRPr="0051136F">
        <w:rPr>
          <w:rStyle w:val="StyleUnderline"/>
          <w:rFonts w:asciiTheme="majorHAnsi" w:hAnsiTheme="majorHAnsi" w:cstheme="majorHAnsi"/>
          <w:highlight w:val="cyan"/>
        </w:rPr>
        <w:t>courts</w:t>
      </w:r>
      <w:r w:rsidRPr="0051136F">
        <w:rPr>
          <w:rStyle w:val="StyleUnderline"/>
          <w:rFonts w:asciiTheme="majorHAnsi" w:hAnsiTheme="majorHAnsi" w:cstheme="majorHAnsi"/>
        </w:rPr>
        <w:t xml:space="preserve"> may </w:t>
      </w:r>
      <w:r w:rsidRPr="0051136F">
        <w:rPr>
          <w:rStyle w:val="StyleUnderline"/>
          <w:rFonts w:asciiTheme="majorHAnsi" w:hAnsiTheme="majorHAnsi" w:cstheme="majorHAnsi"/>
          <w:highlight w:val="cyan"/>
        </w:rPr>
        <w:t>rule inconsistently</w:t>
      </w:r>
      <w:r w:rsidRPr="0051136F">
        <w:rPr>
          <w:rStyle w:val="StyleUnderline"/>
          <w:rFonts w:asciiTheme="majorHAnsi" w:hAnsiTheme="majorHAnsi" w:cstheme="majorHAnsi"/>
        </w:rPr>
        <w:t xml:space="preserve"> with the same set of facts</w:t>
      </w:r>
      <w:r w:rsidRPr="0051136F">
        <w:rPr>
          <w:rFonts w:asciiTheme="majorHAnsi" w:hAnsiTheme="majorHAnsi" w:cstheme="majorHAnsi"/>
          <w:sz w:val="16"/>
        </w:rPr>
        <w:t xml:space="preserve">. Anecdotal evidence indicates that </w:t>
      </w:r>
      <w:r w:rsidRPr="0051136F">
        <w:rPr>
          <w:rStyle w:val="StyleUnderline"/>
          <w:rFonts w:asciiTheme="majorHAnsi" w:hAnsiTheme="majorHAnsi" w:cstheme="majorHAnsi"/>
          <w:highlight w:val="cyan"/>
        </w:rPr>
        <w:t>when</w:t>
      </w:r>
      <w:r w:rsidRPr="0051136F">
        <w:rPr>
          <w:rStyle w:val="StyleUnderline"/>
          <w:rFonts w:asciiTheme="majorHAnsi" w:hAnsiTheme="majorHAnsi" w:cstheme="majorHAnsi"/>
        </w:rPr>
        <w:t xml:space="preserve"> courts </w:t>
      </w:r>
      <w:r w:rsidRPr="0051136F">
        <w:rPr>
          <w:rStyle w:val="StyleUnderline"/>
          <w:rFonts w:asciiTheme="majorHAnsi" w:hAnsiTheme="majorHAnsi" w:cstheme="majorHAnsi"/>
          <w:highlight w:val="cyan"/>
        </w:rPr>
        <w:t>do not understand</w:t>
      </w:r>
      <w:r w:rsidRPr="0051136F">
        <w:rPr>
          <w:rStyle w:val="StyleUnderline"/>
          <w:rFonts w:asciiTheme="majorHAnsi" w:hAnsiTheme="majorHAnsi" w:cstheme="majorHAnsi"/>
        </w:rPr>
        <w:t xml:space="preserve"> complex antitrust issues, </w:t>
      </w:r>
      <w:r w:rsidRPr="0051136F">
        <w:rPr>
          <w:rStyle w:val="StyleUnderline"/>
          <w:rFonts w:asciiTheme="majorHAnsi" w:hAnsiTheme="majorHAnsi" w:cstheme="majorHAnsi"/>
          <w:highlight w:val="cyan"/>
        </w:rPr>
        <w:t>they rule</w:t>
      </w:r>
      <w:r w:rsidRPr="0051136F">
        <w:rPr>
          <w:rStyle w:val="StyleUnderline"/>
          <w:rFonts w:asciiTheme="majorHAnsi" w:hAnsiTheme="majorHAnsi" w:cstheme="majorHAnsi"/>
        </w:rPr>
        <w:t xml:space="preserve"> based </w:t>
      </w:r>
      <w:r w:rsidRPr="0051136F">
        <w:rPr>
          <w:rStyle w:val="StyleUnderline"/>
          <w:rFonts w:asciiTheme="majorHAnsi" w:hAnsiTheme="majorHAnsi" w:cstheme="majorHAnsi"/>
          <w:highlight w:val="cyan"/>
        </w:rPr>
        <w:t>on</w:t>
      </w:r>
      <w:r w:rsidRPr="0051136F">
        <w:rPr>
          <w:rStyle w:val="StyleUnderline"/>
          <w:rFonts w:asciiTheme="majorHAnsi" w:hAnsiTheme="majorHAnsi" w:cstheme="majorHAnsi"/>
        </w:rPr>
        <w:t xml:space="preserve"> a </w:t>
      </w:r>
      <w:r w:rsidRPr="0051136F">
        <w:rPr>
          <w:rStyle w:val="Emphasis"/>
          <w:rFonts w:asciiTheme="majorHAnsi" w:hAnsiTheme="majorHAnsi" w:cstheme="majorHAnsi"/>
        </w:rPr>
        <w:t xml:space="preserve">highly procedural </w:t>
      </w:r>
      <w:r w:rsidRPr="0051136F">
        <w:rPr>
          <w:rStyle w:val="Emphasis"/>
          <w:rFonts w:asciiTheme="majorHAnsi" w:hAnsiTheme="majorHAnsi" w:cstheme="majorHAnsi"/>
          <w:highlight w:val="cyan"/>
        </w:rPr>
        <w:t>formalism</w:t>
      </w:r>
      <w:r w:rsidRPr="0051136F">
        <w:rPr>
          <w:rFonts w:asciiTheme="majorHAnsi" w:hAnsiTheme="majorHAnsi" w:cstheme="majorHAnsi"/>
          <w:sz w:val="16"/>
        </w:rPr>
        <w:t xml:space="preserve">. 140 </w:t>
      </w:r>
      <w:r w:rsidRPr="0051136F">
        <w:rPr>
          <w:rStyle w:val="StyleUnderline"/>
          <w:rFonts w:asciiTheme="majorHAnsi" w:hAnsiTheme="majorHAnsi" w:cstheme="majorHAnsi"/>
        </w:rPr>
        <w:t>These problems of procedural formalism in antitrust decisions create particular concerns in conduct cases or with regard to penalties for conduct, regardless of the origin of the legal system</w:t>
      </w:r>
      <w:r w:rsidRPr="0051136F">
        <w:rPr>
          <w:rFonts w:asciiTheme="majorHAnsi" w:hAnsiTheme="majorHAnsi" w:cstheme="majorHAnsi"/>
          <w:sz w:val="16"/>
        </w:rPr>
        <w:t xml:space="preserve">. 141 </w:t>
      </w:r>
      <w:r w:rsidRPr="0051136F">
        <w:rPr>
          <w:rStyle w:val="StyleUnderline"/>
          <w:rFonts w:asciiTheme="majorHAnsi" w:hAnsiTheme="majorHAnsi" w:cstheme="majorHAnsi"/>
        </w:rPr>
        <w:t>For example</w:t>
      </w:r>
      <w:r w:rsidRPr="0051136F">
        <w:rPr>
          <w:rFonts w:asciiTheme="majorHAnsi" w:hAnsiTheme="majorHAnsi" w:cstheme="majorHAnsi"/>
          <w:sz w:val="16"/>
        </w:rPr>
        <w:t xml:space="preserve">, in New Zealand, </w:t>
      </w:r>
      <w:r w:rsidRPr="0051136F">
        <w:rPr>
          <w:rStyle w:val="Emphasis"/>
          <w:rFonts w:asciiTheme="majorHAnsi" w:hAnsiTheme="majorHAnsi" w:cstheme="majorHAnsi"/>
        </w:rPr>
        <w:t>telecomm</w:t>
      </w:r>
      <w:r w:rsidRPr="0051136F">
        <w:rPr>
          <w:rFonts w:asciiTheme="majorHAnsi" w:hAnsiTheme="majorHAnsi" w:cstheme="majorHAnsi"/>
          <w:sz w:val="16"/>
        </w:rPr>
        <w:t xml:space="preserve">unications regulation </w:t>
      </w:r>
      <w:r w:rsidRPr="0051136F">
        <w:rPr>
          <w:rStyle w:val="StyleUnderline"/>
          <w:rFonts w:asciiTheme="majorHAnsi" w:hAnsiTheme="majorHAnsi" w:cstheme="majorHAnsi"/>
        </w:rPr>
        <w:t>focused on</w:t>
      </w:r>
      <w:r w:rsidRPr="0051136F">
        <w:rPr>
          <w:rFonts w:asciiTheme="majorHAnsi" w:hAnsiTheme="majorHAnsi" w:cstheme="majorHAnsi"/>
          <w:sz w:val="16"/>
        </w:rPr>
        <w:t xml:space="preserve"> a general </w:t>
      </w:r>
      <w:r w:rsidRPr="0051136F">
        <w:rPr>
          <w:rStyle w:val="StyleUnderline"/>
          <w:rFonts w:asciiTheme="majorHAnsi" w:hAnsiTheme="majorHAnsi" w:cstheme="majorHAnsi"/>
        </w:rPr>
        <w:t>antitrust</w:t>
      </w:r>
      <w:r w:rsidRPr="0051136F">
        <w:rPr>
          <w:rFonts w:asciiTheme="majorHAnsi" w:hAnsiTheme="majorHAnsi" w:cstheme="majorHAnsi"/>
          <w:sz w:val="16"/>
        </w:rPr>
        <w:t xml:space="preserve"> solution in conjunction with courts </w:t>
      </w:r>
      <w:r w:rsidRPr="0051136F">
        <w:rPr>
          <w:rStyle w:val="StyleUnderline"/>
          <w:rFonts w:asciiTheme="majorHAnsi" w:hAnsiTheme="majorHAnsi" w:cstheme="majorHAnsi"/>
        </w:rPr>
        <w:t>rather than</w:t>
      </w:r>
      <w:r w:rsidRPr="0051136F">
        <w:rPr>
          <w:rFonts w:asciiTheme="majorHAnsi" w:hAnsiTheme="majorHAnsi" w:cstheme="majorHAnsi"/>
          <w:sz w:val="16"/>
        </w:rPr>
        <w:t xml:space="preserve"> with </w:t>
      </w:r>
      <w:r w:rsidRPr="0051136F">
        <w:rPr>
          <w:rStyle w:val="Emphasis"/>
          <w:rFonts w:asciiTheme="majorHAnsi" w:hAnsiTheme="majorHAnsi" w:cstheme="majorHAnsi"/>
        </w:rPr>
        <w:t>sector regulation</w:t>
      </w:r>
      <w:r w:rsidRPr="0051136F">
        <w:rPr>
          <w:rFonts w:asciiTheme="majorHAnsi" w:hAnsiTheme="majorHAnsi" w:cstheme="majorHAnsi"/>
          <w:sz w:val="16"/>
        </w:rPr>
        <w:t xml:space="preserve">. 142 In a case involving interconnection rates within telecommunications between the incumbent provider and a new entrant for access to the local loop, </w:t>
      </w:r>
      <w:r w:rsidRPr="0051136F">
        <w:rPr>
          <w:rStyle w:val="StyleUnderline"/>
          <w:rFonts w:asciiTheme="majorHAnsi" w:hAnsiTheme="majorHAnsi" w:cstheme="majorHAnsi"/>
        </w:rPr>
        <w:t>the case took five years to decide, with significant procedural delay</w:t>
      </w:r>
      <w:r w:rsidRPr="0051136F">
        <w:rPr>
          <w:rFonts w:asciiTheme="majorHAnsi" w:hAnsiTheme="majorHAnsi" w:cstheme="majorHAnsi"/>
          <w:sz w:val="16"/>
        </w:rPr>
        <w:t xml:space="preserve">. 143 </w:t>
      </w: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lack of</w:t>
      </w:r>
      <w:r w:rsidRPr="0051136F">
        <w:rPr>
          <w:rFonts w:asciiTheme="majorHAnsi" w:hAnsiTheme="majorHAnsi" w:cstheme="majorHAnsi"/>
          <w:sz w:val="16"/>
        </w:rPr>
        <w:t xml:space="preserve"> the New Zealand </w:t>
      </w:r>
      <w:r w:rsidRPr="0051136F">
        <w:rPr>
          <w:rStyle w:val="StyleUnderline"/>
          <w:rFonts w:asciiTheme="majorHAnsi" w:hAnsiTheme="majorHAnsi" w:cstheme="majorHAnsi"/>
        </w:rPr>
        <w:t>judicial</w:t>
      </w:r>
      <w:r w:rsidRPr="0051136F">
        <w:rPr>
          <w:rFonts w:asciiTheme="majorHAnsi" w:hAnsiTheme="majorHAnsi" w:cstheme="majorHAnsi"/>
          <w:sz w:val="16"/>
        </w:rPr>
        <w:t xml:space="preserve"> system's </w:t>
      </w:r>
      <w:r w:rsidRPr="0051136F">
        <w:rPr>
          <w:rStyle w:val="StyleUnderline"/>
          <w:rFonts w:asciiTheme="majorHAnsi" w:hAnsiTheme="majorHAnsi" w:cstheme="majorHAnsi"/>
          <w:highlight w:val="cyan"/>
        </w:rPr>
        <w:t>understanding of</w:t>
      </w:r>
      <w:r w:rsidRPr="0051136F">
        <w:rPr>
          <w:rFonts w:asciiTheme="majorHAnsi" w:hAnsiTheme="majorHAnsi" w:cstheme="majorHAnsi"/>
          <w:sz w:val="16"/>
        </w:rPr>
        <w:t xml:space="preserve"> the </w:t>
      </w:r>
      <w:r w:rsidRPr="0051136F">
        <w:rPr>
          <w:rStyle w:val="StyleUnderline"/>
          <w:rFonts w:asciiTheme="majorHAnsi" w:hAnsiTheme="majorHAnsi" w:cstheme="majorHAnsi"/>
        </w:rPr>
        <w:t xml:space="preserve">complex </w:t>
      </w:r>
      <w:r w:rsidRPr="0051136F">
        <w:rPr>
          <w:rStyle w:val="Emphasis"/>
          <w:rFonts w:asciiTheme="majorHAnsi" w:hAnsiTheme="majorHAnsi" w:cstheme="majorHAnsi"/>
          <w:highlight w:val="cyan"/>
        </w:rPr>
        <w:t>pricing</w:t>
      </w:r>
      <w:r w:rsidRPr="0051136F">
        <w:rPr>
          <w:rStyle w:val="StyleUnderline"/>
          <w:rFonts w:asciiTheme="majorHAnsi" w:hAnsiTheme="majorHAnsi" w:cstheme="majorHAnsi"/>
        </w:rPr>
        <w:t xml:space="preserve"> issues </w:t>
      </w:r>
      <w:r w:rsidRPr="0051136F">
        <w:rPr>
          <w:rStyle w:val="StyleUnderline"/>
          <w:rFonts w:asciiTheme="majorHAnsi" w:hAnsiTheme="majorHAnsi" w:cstheme="majorHAnsi"/>
          <w:highlight w:val="cyan"/>
        </w:rPr>
        <w:t>and methodologies</w:t>
      </w:r>
      <w:r w:rsidRPr="0051136F">
        <w:rPr>
          <w:rFonts w:asciiTheme="majorHAnsi" w:hAnsiTheme="majorHAnsi" w:cstheme="majorHAnsi"/>
          <w:sz w:val="16"/>
        </w:rPr>
        <w:t xml:space="preserve"> for interconnection underlying the case </w:t>
      </w:r>
      <w:r w:rsidRPr="0051136F">
        <w:rPr>
          <w:rStyle w:val="StyleUnderline"/>
          <w:rFonts w:asciiTheme="majorHAnsi" w:hAnsiTheme="majorHAnsi" w:cstheme="majorHAnsi"/>
          <w:highlight w:val="cyan"/>
        </w:rPr>
        <w:t>meant</w:t>
      </w:r>
      <w:r w:rsidRPr="0051136F">
        <w:rPr>
          <w:rStyle w:val="StyleUnderline"/>
          <w:rFonts w:asciiTheme="majorHAnsi" w:hAnsiTheme="majorHAnsi" w:cstheme="majorHAnsi"/>
        </w:rPr>
        <w:t xml:space="preserve"> that</w:t>
      </w:r>
      <w:r w:rsidRPr="0051136F">
        <w:rPr>
          <w:rFonts w:asciiTheme="majorHAnsi" w:hAnsiTheme="majorHAnsi" w:cstheme="majorHAnsi"/>
          <w:sz w:val="16"/>
        </w:rPr>
        <w:t xml:space="preserve"> the </w:t>
      </w:r>
      <w:r w:rsidRPr="0051136F">
        <w:rPr>
          <w:rStyle w:val="StyleUnderline"/>
          <w:rFonts w:asciiTheme="majorHAnsi" w:hAnsiTheme="majorHAnsi" w:cstheme="majorHAnsi"/>
        </w:rPr>
        <w:t>conflicting</w:t>
      </w:r>
      <w:r w:rsidRPr="0051136F">
        <w:rPr>
          <w:rFonts w:asciiTheme="majorHAnsi" w:hAnsiTheme="majorHAnsi" w:cstheme="majorHAnsi"/>
          <w:sz w:val="16"/>
        </w:rPr>
        <w:t xml:space="preserve"> court </w:t>
      </w:r>
      <w:r w:rsidRPr="0051136F">
        <w:rPr>
          <w:rStyle w:val="StyleUnderline"/>
          <w:rFonts w:asciiTheme="majorHAnsi" w:hAnsiTheme="majorHAnsi" w:cstheme="majorHAnsi"/>
          <w:highlight w:val="cyan"/>
        </w:rPr>
        <w:t xml:space="preserve">decisions left </w:t>
      </w:r>
      <w:r w:rsidRPr="0051136F">
        <w:rPr>
          <w:rStyle w:val="Emphasis"/>
          <w:rFonts w:asciiTheme="majorHAnsi" w:hAnsiTheme="majorHAnsi" w:cstheme="majorHAnsi"/>
          <w:highlight w:val="cyan"/>
        </w:rPr>
        <w:t>little certainty</w:t>
      </w:r>
      <w:r w:rsidRPr="0051136F">
        <w:rPr>
          <w:rStyle w:val="StyleUnderline"/>
          <w:rFonts w:asciiTheme="majorHAnsi" w:hAnsiTheme="majorHAnsi" w:cstheme="majorHAnsi"/>
          <w:highlight w:val="cyan"/>
        </w:rPr>
        <w:t>-</w:t>
      </w:r>
      <w:r w:rsidRPr="0051136F">
        <w:rPr>
          <w:rStyle w:val="Emphasis"/>
          <w:rFonts w:asciiTheme="majorHAnsi" w:hAnsiTheme="majorHAnsi" w:cstheme="majorHAnsi"/>
          <w:highlight w:val="cyan"/>
        </w:rPr>
        <w:t>no</w:t>
      </w:r>
      <w:r w:rsidRPr="0051136F">
        <w:rPr>
          <w:rStyle w:val="StyleUnderline"/>
          <w:rFonts w:asciiTheme="majorHAnsi" w:hAnsiTheme="majorHAnsi" w:cstheme="majorHAnsi"/>
        </w:rPr>
        <w:t xml:space="preserve">ne of the </w:t>
      </w:r>
      <w:r w:rsidRPr="0051136F">
        <w:rPr>
          <w:rStyle w:val="Emphasis"/>
          <w:rFonts w:asciiTheme="majorHAnsi" w:hAnsiTheme="majorHAnsi" w:cstheme="majorHAnsi"/>
          <w:highlight w:val="cyan"/>
        </w:rPr>
        <w:t>court</w:t>
      </w:r>
      <w:r w:rsidRPr="0051136F">
        <w:rPr>
          <w:rStyle w:val="StyleUnderline"/>
          <w:rFonts w:asciiTheme="majorHAnsi" w:hAnsiTheme="majorHAnsi" w:cstheme="majorHAnsi"/>
        </w:rPr>
        <w:t xml:space="preserve">s </w:t>
      </w:r>
      <w:r w:rsidRPr="0051136F">
        <w:rPr>
          <w:rStyle w:val="StyleUnderline"/>
          <w:rFonts w:asciiTheme="majorHAnsi" w:hAnsiTheme="majorHAnsi" w:cstheme="majorHAnsi"/>
          <w:highlight w:val="cyan"/>
        </w:rPr>
        <w:t xml:space="preserve">came up with a </w:t>
      </w:r>
      <w:r w:rsidRPr="0051136F">
        <w:rPr>
          <w:rStyle w:val="Emphasis"/>
          <w:rFonts w:asciiTheme="majorHAnsi" w:hAnsiTheme="majorHAnsi" w:cstheme="majorHAnsi"/>
          <w:highlight w:val="cyan"/>
        </w:rPr>
        <w:t>specific</w:t>
      </w:r>
      <w:r w:rsidRPr="0051136F">
        <w:rPr>
          <w:rStyle w:val="Emphasis"/>
          <w:rFonts w:asciiTheme="majorHAnsi" w:hAnsiTheme="majorHAnsi" w:cstheme="majorHAnsi"/>
        </w:rPr>
        <w:t xml:space="preserve"> interconnection </w:t>
      </w:r>
      <w:r w:rsidRPr="0051136F">
        <w:rPr>
          <w:rStyle w:val="Emphasis"/>
          <w:rFonts w:asciiTheme="majorHAnsi" w:hAnsiTheme="majorHAnsi" w:cstheme="majorHAnsi"/>
          <w:highlight w:val="cyan"/>
        </w:rPr>
        <w:t>price</w:t>
      </w:r>
      <w:r w:rsidRPr="0051136F">
        <w:rPr>
          <w:rStyle w:val="StyleUnderline"/>
          <w:rFonts w:asciiTheme="majorHAnsi" w:hAnsiTheme="majorHAnsi" w:cstheme="majorHAnsi"/>
          <w:highlight w:val="cyan"/>
        </w:rPr>
        <w:t xml:space="preserve">. </w:t>
      </w:r>
      <w:r w:rsidRPr="0051136F">
        <w:rPr>
          <w:rStyle w:val="Emphasis"/>
          <w:rFonts w:asciiTheme="majorHAnsi" w:hAnsiTheme="majorHAnsi" w:cstheme="majorHAnsi"/>
          <w:sz w:val="24"/>
          <w:szCs w:val="26"/>
          <w:highlight w:val="cyan"/>
        </w:rPr>
        <w:t>This enabled the incumbent</w:t>
      </w:r>
      <w:r w:rsidRPr="0051136F">
        <w:rPr>
          <w:rFonts w:asciiTheme="majorHAnsi" w:hAnsiTheme="majorHAnsi" w:cstheme="majorHAnsi"/>
          <w:sz w:val="16"/>
          <w:szCs w:val="26"/>
        </w:rPr>
        <w:t xml:space="preserve"> </w:t>
      </w:r>
      <w:r w:rsidRPr="0051136F">
        <w:rPr>
          <w:rFonts w:asciiTheme="majorHAnsi" w:hAnsiTheme="majorHAnsi" w:cstheme="majorHAnsi"/>
          <w:sz w:val="16"/>
        </w:rPr>
        <w:t xml:space="preserve">Telecom Corporation </w:t>
      </w:r>
      <w:r w:rsidRPr="0051136F">
        <w:rPr>
          <w:rStyle w:val="Emphasis"/>
          <w:rFonts w:asciiTheme="majorHAnsi" w:hAnsiTheme="majorHAnsi" w:cstheme="majorHAnsi"/>
          <w:sz w:val="24"/>
          <w:szCs w:val="26"/>
          <w:highlight w:val="cyan"/>
        </w:rPr>
        <w:t>to maintain its monopoly</w:t>
      </w:r>
      <w:r w:rsidRPr="0051136F">
        <w:rPr>
          <w:rFonts w:asciiTheme="majorHAnsi" w:hAnsiTheme="majorHAnsi" w:cstheme="majorHAnsi"/>
          <w:sz w:val="16"/>
          <w:szCs w:val="26"/>
        </w:rPr>
        <w:t xml:space="preserve"> </w:t>
      </w:r>
      <w:r w:rsidRPr="0051136F">
        <w:rPr>
          <w:rFonts w:asciiTheme="majorHAnsi" w:hAnsiTheme="majorHAnsi" w:cstheme="majorHAnsi"/>
          <w:sz w:val="16"/>
        </w:rPr>
        <w:t xml:space="preserve">position, </w:t>
      </w:r>
      <w:r w:rsidRPr="0051136F">
        <w:rPr>
          <w:rStyle w:val="StyleUnderline"/>
          <w:rFonts w:asciiTheme="majorHAnsi" w:hAnsiTheme="majorHAnsi" w:cstheme="majorHAnsi"/>
          <w:highlight w:val="cyan"/>
        </w:rPr>
        <w:t>and</w:t>
      </w:r>
      <w:r w:rsidRPr="0051136F">
        <w:rPr>
          <w:rStyle w:val="StyleUnderline"/>
          <w:rFonts w:asciiTheme="majorHAnsi" w:hAnsiTheme="majorHAnsi" w:cstheme="majorHAnsi"/>
        </w:rPr>
        <w:t xml:space="preserve"> it </w:t>
      </w:r>
      <w:r w:rsidRPr="0051136F">
        <w:rPr>
          <w:rStyle w:val="StyleUnderline"/>
          <w:rFonts w:asciiTheme="majorHAnsi" w:hAnsiTheme="majorHAnsi" w:cstheme="majorHAnsi"/>
          <w:highlight w:val="cyan"/>
        </w:rPr>
        <w:t>left</w:t>
      </w:r>
      <w:r w:rsidRPr="0051136F">
        <w:rPr>
          <w:rStyle w:val="StyleUnderline"/>
          <w:rFonts w:asciiTheme="majorHAnsi" w:hAnsiTheme="majorHAnsi" w:cstheme="majorHAnsi"/>
        </w:rPr>
        <w:t xml:space="preserve"> the </w:t>
      </w:r>
      <w:r w:rsidRPr="0051136F">
        <w:rPr>
          <w:rStyle w:val="Emphasis"/>
          <w:rFonts w:asciiTheme="majorHAnsi" w:hAnsiTheme="majorHAnsi" w:cstheme="majorHAnsi"/>
          <w:highlight w:val="cyan"/>
        </w:rPr>
        <w:t>victims</w:t>
      </w:r>
      <w:r w:rsidRPr="0051136F">
        <w:rPr>
          <w:rStyle w:val="StyleUnderline"/>
          <w:rFonts w:asciiTheme="majorHAnsi" w:hAnsiTheme="majorHAnsi" w:cstheme="majorHAnsi"/>
          <w:highlight w:val="cyan"/>
        </w:rPr>
        <w:t xml:space="preserve"> of</w:t>
      </w:r>
      <w:r w:rsidRPr="0051136F">
        <w:rPr>
          <w:rStyle w:val="StyleUnderline"/>
          <w:rFonts w:asciiTheme="majorHAnsi" w:hAnsiTheme="majorHAnsi" w:cstheme="majorHAnsi"/>
        </w:rPr>
        <w:t xml:space="preserve"> its </w:t>
      </w:r>
      <w:r w:rsidRPr="0051136F">
        <w:rPr>
          <w:rStyle w:val="Emphasis"/>
          <w:rFonts w:asciiTheme="majorHAnsi" w:hAnsiTheme="majorHAnsi" w:cstheme="majorHAnsi"/>
          <w:highlight w:val="cyan"/>
        </w:rPr>
        <w:t>anticompetitive behavior</w:t>
      </w:r>
      <w:r w:rsidRPr="0051136F">
        <w:rPr>
          <w:rStyle w:val="StyleUnderline"/>
          <w:rFonts w:asciiTheme="majorHAnsi" w:hAnsiTheme="majorHAnsi" w:cstheme="majorHAnsi"/>
          <w:highlight w:val="cyan"/>
        </w:rPr>
        <w:t xml:space="preserve"> </w:t>
      </w:r>
      <w:r w:rsidRPr="0051136F">
        <w:rPr>
          <w:rStyle w:val="Emphasis"/>
          <w:rFonts w:asciiTheme="majorHAnsi" w:hAnsiTheme="majorHAnsi" w:cstheme="majorHAnsi"/>
          <w:highlight w:val="cyan"/>
        </w:rPr>
        <w:t>without any</w:t>
      </w:r>
      <w:r w:rsidRPr="0051136F">
        <w:rPr>
          <w:rStyle w:val="Emphasis"/>
          <w:rFonts w:asciiTheme="majorHAnsi" w:hAnsiTheme="majorHAnsi" w:cstheme="majorHAnsi"/>
        </w:rPr>
        <w:t xml:space="preserve"> effective means of </w:t>
      </w:r>
      <w:r w:rsidRPr="0051136F">
        <w:rPr>
          <w:rStyle w:val="Emphasis"/>
          <w:rFonts w:asciiTheme="majorHAnsi" w:hAnsiTheme="majorHAnsi" w:cstheme="majorHAnsi"/>
          <w:highlight w:val="cyan"/>
        </w:rPr>
        <w:t>redress</w:t>
      </w:r>
      <w:r w:rsidRPr="0051136F">
        <w:rPr>
          <w:rFonts w:asciiTheme="majorHAnsi" w:hAnsiTheme="majorHAnsi" w:cstheme="majorHAnsi"/>
          <w:sz w:val="16"/>
        </w:rPr>
        <w:t xml:space="preserve">. 144 A similar problem occurred in Chile, where the Chilean Supreme Court recently overruled the Chilean Competition Tribunal in cases regarding tacit collusion based on procedural rather than substantive grounds, and where it seemed apparent that the Supreme Court did not understand the antitrust issues. 145  [*148] </w:t>
      </w:r>
    </w:p>
    <w:p w14:paraId="2764EDE4" w14:textId="77777777" w:rsidR="00D423DA" w:rsidRPr="0051136F" w:rsidRDefault="00D423DA" w:rsidP="00D423DA">
      <w:pPr>
        <w:rPr>
          <w:rFonts w:asciiTheme="majorHAnsi" w:hAnsiTheme="majorHAnsi" w:cstheme="majorHAnsi"/>
          <w:sz w:val="16"/>
        </w:rPr>
      </w:pPr>
    </w:p>
    <w:p w14:paraId="660716C6"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Plan’s clarity </w:t>
      </w:r>
      <w:r w:rsidRPr="0051136F">
        <w:rPr>
          <w:rFonts w:asciiTheme="majorHAnsi" w:hAnsiTheme="majorHAnsi" w:cstheme="majorHAnsi"/>
          <w:u w:val="single"/>
        </w:rPr>
        <w:t>doesn’t solve</w:t>
      </w:r>
      <w:r w:rsidRPr="0051136F">
        <w:rPr>
          <w:rFonts w:asciiTheme="majorHAnsi" w:hAnsiTheme="majorHAnsi" w:cstheme="majorHAnsi"/>
        </w:rPr>
        <w:t xml:space="preserve"> Court Circumvention.</w:t>
      </w:r>
    </w:p>
    <w:p w14:paraId="390186B1"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Daniel</w:t>
      </w:r>
      <w:r w:rsidRPr="0051136F">
        <w:rPr>
          <w:rStyle w:val="Style13ptBold"/>
          <w:rFonts w:asciiTheme="majorHAnsi" w:hAnsiTheme="majorHAnsi" w:cstheme="majorHAnsi"/>
        </w:rPr>
        <w:t xml:space="preserve"> Crane 21</w:t>
      </w:r>
      <w:r w:rsidRPr="0051136F">
        <w:rPr>
          <w:rFonts w:asciiTheme="majorHAnsi" w:hAnsiTheme="majorHAnsi" w:cstheme="majorHAnsi"/>
        </w:rPr>
        <w:t xml:space="preserve">. Frederick Paul Furth Sr. Professor of Law at UMich (, Antitrust Antitextualism, 96 Notre Dame L. Rev. 1205 (2021). Available at: </w:t>
      </w:r>
      <w:hyperlink r:id="rId19" w:history="1">
        <w:r w:rsidRPr="0051136F">
          <w:rPr>
            <w:rStyle w:val="Hyperlink"/>
            <w:rFonts w:asciiTheme="majorHAnsi" w:hAnsiTheme="majorHAnsi" w:cstheme="majorHAnsi"/>
          </w:rPr>
          <w:t>https://scholarship.law.nd.edu/ndlr/vol96/iss3/7</w:t>
        </w:r>
      </w:hyperlink>
    </w:p>
    <w:p w14:paraId="0A990933" w14:textId="77777777" w:rsidR="00D423DA" w:rsidRPr="0051136F" w:rsidRDefault="00D423DA" w:rsidP="00D423DA">
      <w:pPr>
        <w:rPr>
          <w:rStyle w:val="StyleUnderline"/>
          <w:rFonts w:asciiTheme="majorHAnsi" w:hAnsiTheme="majorHAnsi" w:cstheme="majorHAnsi"/>
        </w:rPr>
      </w:pPr>
      <w:r w:rsidRPr="0051136F">
        <w:rPr>
          <w:rStyle w:val="Emphasis"/>
          <w:rFonts w:asciiTheme="majorHAnsi" w:hAnsiTheme="majorHAnsi" w:cstheme="majorHAnsi"/>
          <w:highlight w:val="cyan"/>
        </w:rPr>
        <w:t>Limitations of Writing Clear Statutes</w:t>
      </w:r>
      <w:r w:rsidRPr="0051136F">
        <w:rPr>
          <w:rFonts w:asciiTheme="majorHAnsi" w:hAnsiTheme="majorHAnsi" w:cstheme="majorHAnsi"/>
          <w:sz w:val="16"/>
        </w:rPr>
        <w:t xml:space="preserve"> This Article has shown that, historically, the judiciary has treated the antitrust statutes as broad delegations to the courts to create a pragmatic common law of competition, even when the statutes plainly said something more specifically prohibitory. What, then, are the strategies available to a reformist Congress seeking to rein in business power through remedial antitrust legislation? The </w:t>
      </w:r>
      <w:r w:rsidRPr="0051136F">
        <w:rPr>
          <w:rStyle w:val="Emphasis"/>
          <w:rFonts w:asciiTheme="majorHAnsi" w:hAnsiTheme="majorHAnsi" w:cstheme="majorHAnsi"/>
          <w:highlight w:val="cyan"/>
        </w:rPr>
        <w:t>one strategy that does not seem</w:t>
      </w:r>
      <w:r w:rsidRPr="0051136F">
        <w:rPr>
          <w:rStyle w:val="StyleUnderline"/>
          <w:rFonts w:asciiTheme="majorHAnsi" w:hAnsiTheme="majorHAnsi" w:cstheme="majorHAnsi"/>
        </w:rPr>
        <w:t xml:space="preserve"> especially </w:t>
      </w:r>
      <w:r w:rsidRPr="0051136F">
        <w:rPr>
          <w:rStyle w:val="StyleUnderline"/>
          <w:rFonts w:asciiTheme="majorHAnsi" w:hAnsiTheme="majorHAnsi" w:cstheme="majorHAnsi"/>
          <w:highlight w:val="cyan"/>
        </w:rPr>
        <w:t>promising is</w:t>
      </w:r>
      <w:r w:rsidRPr="0051136F">
        <w:rPr>
          <w:rStyle w:val="StyleUnderline"/>
          <w:rFonts w:asciiTheme="majorHAnsi" w:hAnsiTheme="majorHAnsi" w:cstheme="majorHAnsi"/>
        </w:rPr>
        <w:t xml:space="preserve"> simply </w:t>
      </w:r>
      <w:r w:rsidRPr="0051136F">
        <w:rPr>
          <w:rStyle w:val="Emphasis"/>
          <w:rFonts w:asciiTheme="majorHAnsi" w:hAnsiTheme="majorHAnsi" w:cstheme="majorHAnsi"/>
          <w:highlight w:val="cyan"/>
        </w:rPr>
        <w:t>writing clearer statutes</w:t>
      </w:r>
      <w:r w:rsidRPr="0051136F">
        <w:rPr>
          <w:rStyle w:val="StyleUnderline"/>
          <w:rFonts w:asciiTheme="majorHAnsi" w:hAnsiTheme="majorHAnsi" w:cstheme="majorHAnsi"/>
        </w:rPr>
        <w:t xml:space="preserve">. The </w:t>
      </w:r>
      <w:r w:rsidRPr="0051136F">
        <w:rPr>
          <w:rStyle w:val="StyleUnderline"/>
          <w:rFonts w:asciiTheme="majorHAnsi" w:hAnsiTheme="majorHAnsi" w:cstheme="majorHAnsi"/>
          <w:highlight w:val="cyan"/>
        </w:rPr>
        <w:t>antitrust statutes</w:t>
      </w:r>
      <w:r w:rsidRPr="0051136F">
        <w:rPr>
          <w:rStyle w:val="StyleUnderline"/>
          <w:rFonts w:asciiTheme="majorHAnsi" w:hAnsiTheme="majorHAnsi" w:cstheme="majorHAnsi"/>
        </w:rPr>
        <w:t xml:space="preserve"> that the courts wrote down in favor of big business </w:t>
      </w:r>
      <w:r w:rsidRPr="0051136F">
        <w:rPr>
          <w:rStyle w:val="StyleUnderline"/>
          <w:rFonts w:asciiTheme="majorHAnsi" w:hAnsiTheme="majorHAnsi" w:cstheme="majorHAnsi"/>
          <w:highlight w:val="cyan"/>
        </w:rPr>
        <w:t>did not suffer from</w:t>
      </w:r>
      <w:r w:rsidRPr="0051136F">
        <w:rPr>
          <w:rStyle w:val="StyleUnderline"/>
          <w:rFonts w:asciiTheme="majorHAnsi" w:hAnsiTheme="majorHAnsi" w:cstheme="majorHAnsi"/>
        </w:rPr>
        <w:t xml:space="preserve"> a </w:t>
      </w:r>
      <w:r w:rsidRPr="0051136F">
        <w:rPr>
          <w:rStyle w:val="Emphasis"/>
          <w:rFonts w:asciiTheme="majorHAnsi" w:hAnsiTheme="majorHAnsi" w:cstheme="majorHAnsi"/>
          <w:highlight w:val="cyan"/>
        </w:rPr>
        <w:t>lack of clarity</w:t>
      </w:r>
      <w:r w:rsidRPr="0051136F">
        <w:rPr>
          <w:rStyle w:val="StyleUnderline"/>
          <w:rFonts w:asciiTheme="majorHAnsi" w:hAnsiTheme="majorHAnsi" w:cstheme="majorHAnsi"/>
        </w:rPr>
        <w:t xml:space="preserve"> or</w:t>
      </w:r>
      <w:r w:rsidRPr="0051136F">
        <w:rPr>
          <w:rFonts w:asciiTheme="majorHAnsi" w:hAnsiTheme="majorHAnsi" w:cstheme="majorHAnsi"/>
          <w:sz w:val="16"/>
        </w:rPr>
        <w:t xml:space="preserve">, if they did, not in the textual implications the courts chose to ignore. </w:t>
      </w:r>
      <w:r w:rsidRPr="0051136F">
        <w:rPr>
          <w:rStyle w:val="Emphasis"/>
          <w:rFonts w:asciiTheme="majorHAnsi" w:hAnsiTheme="majorHAnsi" w:cstheme="majorHAnsi"/>
          <w:highlight w:val="cyan"/>
        </w:rPr>
        <w:t>Strikingly, the courts continue</w:t>
      </w:r>
      <w:r w:rsidRPr="0051136F">
        <w:rPr>
          <w:rStyle w:val="StyleUnderline"/>
          <w:rFonts w:asciiTheme="majorHAnsi" w:hAnsiTheme="majorHAnsi" w:cstheme="majorHAnsi"/>
          <w:highlight w:val="cyan"/>
        </w:rPr>
        <w:t xml:space="preserve"> to insist that the</w:t>
      </w:r>
      <w:r w:rsidRPr="0051136F">
        <w:rPr>
          <w:rStyle w:val="StyleUnderline"/>
          <w:rFonts w:asciiTheme="majorHAnsi" w:hAnsiTheme="majorHAnsi" w:cstheme="majorHAnsi"/>
        </w:rPr>
        <w:t xml:space="preserve"> antitrust </w:t>
      </w:r>
      <w:r w:rsidRPr="0051136F">
        <w:rPr>
          <w:rStyle w:val="StyleUnderline"/>
          <w:rFonts w:asciiTheme="majorHAnsi" w:hAnsiTheme="majorHAnsi" w:cstheme="majorHAnsi"/>
          <w:highlight w:val="cyan"/>
        </w:rPr>
        <w:t>statutes are indeterminate</w:t>
      </w:r>
      <w:r w:rsidRPr="0051136F">
        <w:rPr>
          <w:rStyle w:val="StyleUnderline"/>
          <w:rFonts w:asciiTheme="majorHAnsi" w:hAnsiTheme="majorHAnsi" w:cstheme="majorHAnsi"/>
        </w:rPr>
        <w:t xml:space="preserve"> delegations of common-law power, even while admitting</w:t>
      </w:r>
      <w:r w:rsidRPr="0051136F">
        <w:rPr>
          <w:rFonts w:asciiTheme="majorHAnsi" w:hAnsiTheme="majorHAnsi" w:cstheme="majorHAnsi"/>
          <w:sz w:val="16"/>
        </w:rPr>
        <w:t xml:space="preserve"> in candor that </w:t>
      </w:r>
      <w:r w:rsidRPr="0051136F">
        <w:rPr>
          <w:rStyle w:val="Emphasis"/>
          <w:rFonts w:asciiTheme="majorHAnsi" w:hAnsiTheme="majorHAnsi" w:cstheme="majorHAnsi"/>
          <w:highlight w:val="cyan"/>
        </w:rPr>
        <w:t>they have simply chosen to ignore</w:t>
      </w:r>
      <w:r w:rsidRPr="0051136F">
        <w:rPr>
          <w:rStyle w:val="StyleUnderline"/>
          <w:rFonts w:asciiTheme="majorHAnsi" w:hAnsiTheme="majorHAnsi" w:cstheme="majorHAnsi"/>
        </w:rPr>
        <w:t xml:space="preserve"> the </w:t>
      </w:r>
      <w:r w:rsidRPr="0051136F">
        <w:rPr>
          <w:rStyle w:val="StyleUnderline"/>
          <w:rFonts w:asciiTheme="majorHAnsi" w:hAnsiTheme="majorHAnsi" w:cstheme="majorHAnsi"/>
          <w:highlight w:val="cyan"/>
        </w:rPr>
        <w:t>statutes’ plain meaning</w:t>
      </w:r>
      <w:r w:rsidRPr="0051136F">
        <w:rPr>
          <w:rStyle w:val="StyleUnderline"/>
          <w:rFonts w:asciiTheme="majorHAnsi" w:hAnsiTheme="majorHAnsi" w:cstheme="majorHAnsi"/>
        </w:rPr>
        <w:t xml:space="preserve"> in favor of a common method of deciding antitrust cases.</w:t>
      </w:r>
      <w:r w:rsidRPr="0051136F">
        <w:rPr>
          <w:rFonts w:asciiTheme="majorHAnsi" w:hAnsiTheme="majorHAnsi" w:cstheme="majorHAnsi"/>
          <w:sz w:val="16"/>
        </w:rPr>
        <w:t xml:space="preserve"> For </w:t>
      </w:r>
      <w:r w:rsidRPr="0051136F">
        <w:rPr>
          <w:rFonts w:asciiTheme="majorHAnsi" w:hAnsiTheme="majorHAnsi" w:cstheme="majorHAnsi"/>
          <w:sz w:val="16"/>
        </w:rPr>
        <w:lastRenderedPageBreak/>
        <w:t xml:space="preserve">instance, in Professional Engineers, Justice Stevens remarked for the Court that “the language of § 1 of the Sherman Act . . . cannot mean what it says” and therefore that </w:t>
      </w:r>
      <w:r w:rsidRPr="0051136F">
        <w:rPr>
          <w:rStyle w:val="StyleUnderline"/>
          <w:rFonts w:asciiTheme="majorHAnsi" w:hAnsiTheme="majorHAnsi" w:cstheme="majorHAnsi"/>
        </w:rPr>
        <w:t>Congress must not have intended “the text of the Sherman Act to delineate the full meaning of the statute or its application in concrete situations,”</w:t>
      </w:r>
      <w:r w:rsidRPr="0051136F">
        <w:rPr>
          <w:rFonts w:asciiTheme="majorHAnsi" w:hAnsiTheme="majorHAnsi" w:cstheme="majorHAnsi"/>
          <w:sz w:val="16"/>
        </w:rPr>
        <w:t xml:space="preserve"> thus justifying the courts in shaping the “statute’s broad mandate by drawing on common-law tradition.”255 </w:t>
      </w:r>
      <w:r w:rsidRPr="0051136F">
        <w:rPr>
          <w:rStyle w:val="Emphasis"/>
          <w:rFonts w:asciiTheme="majorHAnsi" w:hAnsiTheme="majorHAnsi" w:cstheme="majorHAnsi"/>
          <w:highlight w:val="cyan"/>
        </w:rPr>
        <w:t>Given over a century’s tradition of interpreting</w:t>
      </w:r>
      <w:r w:rsidRPr="0051136F">
        <w:rPr>
          <w:rStyle w:val="StyleUnderline"/>
          <w:rFonts w:asciiTheme="majorHAnsi" w:hAnsiTheme="majorHAnsi" w:cstheme="majorHAnsi"/>
        </w:rPr>
        <w:t xml:space="preserve"> antitrust </w:t>
      </w:r>
      <w:r w:rsidRPr="0051136F">
        <w:rPr>
          <w:rStyle w:val="StyleUnderline"/>
          <w:rFonts w:asciiTheme="majorHAnsi" w:hAnsiTheme="majorHAnsi" w:cstheme="majorHAnsi"/>
          <w:highlight w:val="cyan"/>
        </w:rPr>
        <w:t>statutes as invitations to continue</w:t>
      </w:r>
      <w:r w:rsidRPr="0051136F">
        <w:rPr>
          <w:rStyle w:val="StyleUnderline"/>
          <w:rFonts w:asciiTheme="majorHAnsi" w:hAnsiTheme="majorHAnsi" w:cstheme="majorHAnsi"/>
        </w:rPr>
        <w:t xml:space="preserve"> a common-law </w:t>
      </w:r>
      <w:r w:rsidRPr="0051136F">
        <w:rPr>
          <w:rStyle w:val="StyleUnderline"/>
          <w:rFonts w:asciiTheme="majorHAnsi" w:hAnsiTheme="majorHAnsi" w:cstheme="majorHAnsi"/>
          <w:highlight w:val="cyan"/>
        </w:rPr>
        <w:t>process</w:t>
      </w:r>
      <w:r w:rsidRPr="0051136F">
        <w:rPr>
          <w:rStyle w:val="StyleUnderline"/>
          <w:rFonts w:asciiTheme="majorHAnsi" w:hAnsiTheme="majorHAnsi" w:cstheme="majorHAnsi"/>
        </w:rPr>
        <w:t xml:space="preserve"> whatever else is suggested by the statute’s text</w:t>
      </w:r>
      <w:r w:rsidRPr="0051136F">
        <w:rPr>
          <w:rFonts w:asciiTheme="majorHAnsi" w:hAnsiTheme="majorHAnsi" w:cstheme="majorHAnsi"/>
          <w:sz w:val="16"/>
        </w:rPr>
        <w:t xml:space="preserve">, it is </w:t>
      </w:r>
      <w:r w:rsidRPr="0051136F">
        <w:rPr>
          <w:rStyle w:val="Emphasis"/>
          <w:rFonts w:asciiTheme="majorHAnsi" w:hAnsiTheme="majorHAnsi" w:cstheme="majorHAnsi"/>
          <w:highlight w:val="cyan"/>
        </w:rPr>
        <w:t>difficult to see how</w:t>
      </w:r>
      <w:r w:rsidRPr="0051136F">
        <w:rPr>
          <w:rStyle w:val="StyleUnderline"/>
          <w:rFonts w:asciiTheme="majorHAnsi" w:hAnsiTheme="majorHAnsi" w:cstheme="majorHAnsi"/>
        </w:rPr>
        <w:t xml:space="preserve"> simply </w:t>
      </w:r>
      <w:r w:rsidRPr="0051136F">
        <w:rPr>
          <w:rStyle w:val="StyleUnderline"/>
          <w:rFonts w:asciiTheme="majorHAnsi" w:hAnsiTheme="majorHAnsi" w:cstheme="majorHAnsi"/>
          <w:highlight w:val="cyan"/>
        </w:rPr>
        <w:t xml:space="preserve">accumulating stern </w:t>
      </w:r>
      <w:r w:rsidRPr="0051136F">
        <w:rPr>
          <w:rStyle w:val="StyleUnderline"/>
          <w:rFonts w:asciiTheme="majorHAnsi" w:hAnsiTheme="majorHAnsi" w:cstheme="majorHAnsi"/>
        </w:rPr>
        <w:t xml:space="preserve">new </w:t>
      </w:r>
      <w:r w:rsidRPr="0051136F">
        <w:rPr>
          <w:rStyle w:val="StyleUnderline"/>
          <w:rFonts w:asciiTheme="majorHAnsi" w:hAnsiTheme="majorHAnsi" w:cstheme="majorHAnsi"/>
          <w:highlight w:val="cyan"/>
        </w:rPr>
        <w:t>language</w:t>
      </w:r>
      <w:r w:rsidRPr="0051136F">
        <w:rPr>
          <w:rStyle w:val="StyleUnderline"/>
          <w:rFonts w:asciiTheme="majorHAnsi" w:hAnsiTheme="majorHAnsi" w:cstheme="majorHAnsi"/>
        </w:rPr>
        <w:t xml:space="preserve"> in new texts </w:t>
      </w:r>
      <w:r w:rsidRPr="0051136F">
        <w:rPr>
          <w:rStyle w:val="StyleUnderline"/>
          <w:rFonts w:asciiTheme="majorHAnsi" w:hAnsiTheme="majorHAnsi" w:cstheme="majorHAnsi"/>
          <w:highlight w:val="cyan"/>
        </w:rPr>
        <w:t>would lead to a different result.</w:t>
      </w:r>
    </w:p>
    <w:p w14:paraId="2C029549" w14:textId="77777777" w:rsidR="00D423DA" w:rsidRPr="0051136F" w:rsidRDefault="00D423DA" w:rsidP="00D423DA">
      <w:pPr>
        <w:rPr>
          <w:rFonts w:asciiTheme="majorHAnsi" w:hAnsiTheme="majorHAnsi" w:cstheme="majorHAnsi"/>
        </w:rPr>
      </w:pPr>
    </w:p>
    <w:p w14:paraId="7A25EE5A" w14:textId="77777777" w:rsidR="00D423DA" w:rsidRPr="0051136F" w:rsidRDefault="00D423DA" w:rsidP="00D423DA">
      <w:pPr>
        <w:pStyle w:val="Heading3"/>
        <w:rPr>
          <w:rFonts w:asciiTheme="majorHAnsi" w:hAnsiTheme="majorHAnsi" w:cstheme="majorHAnsi"/>
        </w:rPr>
      </w:pPr>
      <w:r w:rsidRPr="0051136F">
        <w:rPr>
          <w:rFonts w:asciiTheme="majorHAnsi" w:hAnsiTheme="majorHAnsi" w:cstheme="majorHAnsi"/>
        </w:rPr>
        <w:lastRenderedPageBreak/>
        <w:t xml:space="preserve">Confusion---1NC </w:t>
      </w:r>
    </w:p>
    <w:p w14:paraId="1C35F4EC"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Broadening the CWS fails---creates </w:t>
      </w:r>
      <w:r w:rsidRPr="0051136F">
        <w:rPr>
          <w:rFonts w:asciiTheme="majorHAnsi" w:hAnsiTheme="majorHAnsi" w:cstheme="majorHAnsi"/>
          <w:u w:val="single"/>
        </w:rPr>
        <w:t>mass</w:t>
      </w:r>
      <w:r w:rsidRPr="0051136F">
        <w:rPr>
          <w:rFonts w:asciiTheme="majorHAnsi" w:hAnsiTheme="majorHAnsi" w:cstheme="majorHAnsi"/>
        </w:rPr>
        <w:t xml:space="preserve"> </w:t>
      </w:r>
      <w:r w:rsidRPr="0051136F">
        <w:rPr>
          <w:rFonts w:asciiTheme="majorHAnsi" w:hAnsiTheme="majorHAnsi" w:cstheme="majorHAnsi"/>
          <w:u w:val="single"/>
        </w:rPr>
        <w:t>confusion</w:t>
      </w:r>
      <w:r w:rsidRPr="0051136F">
        <w:rPr>
          <w:rFonts w:asciiTheme="majorHAnsi" w:hAnsiTheme="majorHAnsi" w:cstheme="majorHAnsi"/>
        </w:rPr>
        <w:t xml:space="preserve">. </w:t>
      </w:r>
    </w:p>
    <w:p w14:paraId="5D01CFE2"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Joe </w:t>
      </w:r>
      <w:r w:rsidRPr="0051136F">
        <w:rPr>
          <w:rStyle w:val="Style13ptBold"/>
          <w:rFonts w:asciiTheme="majorHAnsi" w:hAnsiTheme="majorHAnsi" w:cstheme="majorHAnsi"/>
        </w:rPr>
        <w:t>Kennedy 18</w:t>
      </w:r>
      <w:r w:rsidRPr="0051136F">
        <w:rPr>
          <w:rFonts w:asciiTheme="majorHAnsi" w:hAnsiTheme="majorHAnsi" w:cstheme="majorHAnsi"/>
        </w:rPr>
        <w:t>. Senior fellow at ITIF, former chief economist with the U.S. Department of Commerce and general counsel for the U.S. Senate Permanent Subcommittee on Investigations, president of Kennedy Research, LLC, has a law degree and a master’s degree in agricultural and applied economics from the University of Minnesota and a Ph.D. in economics from George Washington University. October 2018. “Why the Consumer Welfare Standard Should Remain the Bedrock of Antitrust Policy.” https://www2.itif.org/2018-consumer-welfare-standard.pdf</w:t>
      </w:r>
    </w:p>
    <w:p w14:paraId="2990FC40"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Even if all the neo-Brandeisian arguments were valid—which they are not—</w:t>
      </w:r>
      <w:r w:rsidRPr="0051136F">
        <w:rPr>
          <w:rStyle w:val="StyleUnderline"/>
          <w:rFonts w:asciiTheme="majorHAnsi" w:hAnsiTheme="majorHAnsi" w:cstheme="majorHAnsi"/>
        </w:rPr>
        <w:t xml:space="preserve">it is </w:t>
      </w:r>
      <w:r w:rsidRPr="0051136F">
        <w:rPr>
          <w:rStyle w:val="Emphasis"/>
          <w:rFonts w:asciiTheme="majorHAnsi" w:hAnsiTheme="majorHAnsi" w:cstheme="majorHAnsi"/>
          <w:highlight w:val="cyan"/>
        </w:rPr>
        <w:t>not clear</w:t>
      </w:r>
      <w:r w:rsidRPr="0051136F">
        <w:rPr>
          <w:rStyle w:val="StyleUnderline"/>
          <w:rFonts w:asciiTheme="majorHAnsi" w:hAnsiTheme="majorHAnsi" w:cstheme="majorHAnsi"/>
          <w:highlight w:val="cyan"/>
        </w:rPr>
        <w:t xml:space="preserve"> that</w:t>
      </w:r>
      <w:r w:rsidRPr="0051136F">
        <w:rPr>
          <w:rStyle w:val="StyleUnderline"/>
          <w:rFonts w:asciiTheme="majorHAnsi" w:hAnsiTheme="majorHAnsi" w:cstheme="majorHAnsi"/>
        </w:rPr>
        <w:t xml:space="preserve"> the </w:t>
      </w:r>
      <w:r w:rsidRPr="0051136F">
        <w:rPr>
          <w:rStyle w:val="StyleUnderline"/>
          <w:rFonts w:asciiTheme="majorHAnsi" w:hAnsiTheme="majorHAnsi" w:cstheme="majorHAnsi"/>
          <w:highlight w:val="cyan"/>
        </w:rPr>
        <w:t>broader antitrust standard could be</w:t>
      </w:r>
      <w:r w:rsidRPr="0051136F">
        <w:rPr>
          <w:rStyle w:val="StyleUnderline"/>
          <w:rFonts w:asciiTheme="majorHAnsi" w:hAnsiTheme="majorHAnsi" w:cstheme="majorHAnsi"/>
        </w:rPr>
        <w:t xml:space="preserve"> </w:t>
      </w:r>
      <w:r w:rsidRPr="0051136F">
        <w:rPr>
          <w:rStyle w:val="Emphasis"/>
          <w:rFonts w:asciiTheme="majorHAnsi" w:hAnsiTheme="majorHAnsi" w:cstheme="majorHAnsi"/>
          <w:highlight w:val="cyan"/>
        </w:rPr>
        <w:t xml:space="preserve">implemented in </w:t>
      </w:r>
      <w:r w:rsidRPr="0051136F">
        <w:rPr>
          <w:rStyle w:val="Emphasis"/>
          <w:rFonts w:asciiTheme="majorHAnsi" w:hAnsiTheme="majorHAnsi" w:cstheme="majorHAnsi"/>
        </w:rPr>
        <w:t xml:space="preserve">an </w:t>
      </w:r>
      <w:r w:rsidRPr="0051136F">
        <w:rPr>
          <w:rStyle w:val="Emphasis"/>
          <w:rFonts w:asciiTheme="majorHAnsi" w:hAnsiTheme="majorHAnsi" w:cstheme="majorHAnsi"/>
          <w:highlight w:val="cyan"/>
        </w:rPr>
        <w:t>intelligent way</w:t>
      </w:r>
      <w:r w:rsidRPr="0051136F">
        <w:rPr>
          <w:rFonts w:asciiTheme="majorHAnsi" w:hAnsiTheme="majorHAnsi" w:cstheme="majorHAnsi"/>
          <w:sz w:val="16"/>
        </w:rPr>
        <w:t xml:space="preserve">. </w:t>
      </w:r>
      <w:r w:rsidRPr="0051136F">
        <w:rPr>
          <w:rStyle w:val="StyleUnderline"/>
          <w:rFonts w:asciiTheme="majorHAnsi" w:hAnsiTheme="majorHAnsi" w:cstheme="majorHAnsi"/>
        </w:rPr>
        <w:t xml:space="preserve">There are </w:t>
      </w:r>
      <w:r w:rsidRPr="0051136F">
        <w:rPr>
          <w:rStyle w:val="StyleUnderline"/>
          <w:rFonts w:asciiTheme="majorHAnsi" w:hAnsiTheme="majorHAnsi" w:cstheme="majorHAnsi"/>
          <w:highlight w:val="cyan"/>
        </w:rPr>
        <w:t>several problems</w:t>
      </w:r>
      <w:r w:rsidRPr="0051136F">
        <w:rPr>
          <w:rFonts w:asciiTheme="majorHAnsi" w:hAnsiTheme="majorHAnsi" w:cstheme="majorHAnsi"/>
          <w:sz w:val="16"/>
        </w:rPr>
        <w:t xml:space="preserve">. One impetus for the rise of the consumer welfare standard was that the concentration on market structure and size resulted in a confusing array of antitrust cases that sometimes seemed to impose economic costs without achieving any larger social gains. In contrast, </w:t>
      </w:r>
      <w:r w:rsidRPr="0051136F">
        <w:rPr>
          <w:rStyle w:val="StyleUnderline"/>
          <w:rFonts w:asciiTheme="majorHAnsi" w:hAnsiTheme="majorHAnsi" w:cstheme="majorHAnsi"/>
        </w:rPr>
        <w:t xml:space="preserve">the consumer welfare standard gives antitrust agencies and the courts a </w:t>
      </w:r>
      <w:r w:rsidRPr="0051136F">
        <w:rPr>
          <w:rStyle w:val="Emphasis"/>
          <w:rFonts w:asciiTheme="majorHAnsi" w:hAnsiTheme="majorHAnsi" w:cstheme="majorHAnsi"/>
        </w:rPr>
        <w:t>clearer objective</w:t>
      </w:r>
      <w:r w:rsidRPr="0051136F">
        <w:rPr>
          <w:rStyle w:val="StyleUnderline"/>
          <w:rFonts w:asciiTheme="majorHAnsi" w:hAnsiTheme="majorHAnsi" w:cstheme="majorHAnsi"/>
        </w:rPr>
        <w:t xml:space="preserve"> for determining whether a merger or practice</w:t>
      </w:r>
      <w:r w:rsidRPr="0051136F">
        <w:rPr>
          <w:rFonts w:asciiTheme="majorHAnsi" w:hAnsiTheme="majorHAnsi" w:cstheme="majorHAnsi"/>
          <w:sz w:val="16"/>
        </w:rPr>
        <w:t xml:space="preserve">, such as lowering prices below marginal cost in order to attract more users to one side of a platform, </w:t>
      </w:r>
      <w:r w:rsidRPr="0051136F">
        <w:rPr>
          <w:rStyle w:val="StyleUnderline"/>
          <w:rFonts w:asciiTheme="majorHAnsi" w:hAnsiTheme="majorHAnsi" w:cstheme="majorHAnsi"/>
        </w:rPr>
        <w:t>threatens competition</w:t>
      </w:r>
      <w:r w:rsidRPr="0051136F">
        <w:rPr>
          <w:rFonts w:asciiTheme="majorHAnsi" w:hAnsiTheme="majorHAnsi" w:cstheme="majorHAnsi"/>
          <w:sz w:val="16"/>
        </w:rPr>
        <w:t>.</w:t>
      </w:r>
    </w:p>
    <w:p w14:paraId="3A29F359" w14:textId="77777777" w:rsidR="00D423DA" w:rsidRPr="0051136F" w:rsidRDefault="00D423DA" w:rsidP="00D423DA">
      <w:pPr>
        <w:rPr>
          <w:rFonts w:asciiTheme="majorHAnsi" w:hAnsiTheme="majorHAnsi" w:cstheme="majorHAnsi"/>
          <w:sz w:val="16"/>
        </w:rPr>
      </w:pPr>
      <w:r w:rsidRPr="0051136F">
        <w:rPr>
          <w:rStyle w:val="StyleUnderline"/>
          <w:rFonts w:asciiTheme="majorHAnsi" w:hAnsiTheme="majorHAnsi" w:cstheme="majorHAnsi"/>
        </w:rPr>
        <w:t xml:space="preserve">It is </w:t>
      </w:r>
      <w:r w:rsidRPr="0051136F">
        <w:rPr>
          <w:rStyle w:val="Emphasis"/>
          <w:rFonts w:asciiTheme="majorHAnsi" w:hAnsiTheme="majorHAnsi" w:cstheme="majorHAnsi"/>
          <w:highlight w:val="cyan"/>
        </w:rPr>
        <w:t>not clear</w:t>
      </w:r>
      <w:r w:rsidRPr="0051136F">
        <w:rPr>
          <w:rStyle w:val="StyleUnderline"/>
          <w:rFonts w:asciiTheme="majorHAnsi" w:hAnsiTheme="majorHAnsi" w:cstheme="majorHAnsi"/>
          <w:highlight w:val="cyan"/>
        </w:rPr>
        <w:t xml:space="preserve"> how neo-Brandeisianism</w:t>
      </w:r>
      <w:r w:rsidRPr="0051136F">
        <w:rPr>
          <w:rStyle w:val="StyleUnderline"/>
          <w:rFonts w:asciiTheme="majorHAnsi" w:hAnsiTheme="majorHAnsi" w:cstheme="majorHAnsi"/>
        </w:rPr>
        <w:t xml:space="preserve"> should </w:t>
      </w:r>
      <w:r w:rsidRPr="0051136F">
        <w:rPr>
          <w:rStyle w:val="StyleUnderline"/>
          <w:rFonts w:asciiTheme="majorHAnsi" w:hAnsiTheme="majorHAnsi" w:cstheme="majorHAnsi"/>
          <w:highlight w:val="cyan"/>
        </w:rPr>
        <w:t>be applied if</w:t>
      </w:r>
      <w:r w:rsidRPr="0051136F">
        <w:rPr>
          <w:rStyle w:val="StyleUnderline"/>
          <w:rFonts w:asciiTheme="majorHAnsi" w:hAnsiTheme="majorHAnsi" w:cstheme="majorHAnsi"/>
        </w:rPr>
        <w:t xml:space="preserve"> the </w:t>
      </w:r>
      <w:r w:rsidRPr="0051136F">
        <w:rPr>
          <w:rStyle w:val="StyleUnderline"/>
          <w:rFonts w:asciiTheme="majorHAnsi" w:hAnsiTheme="majorHAnsi" w:cstheme="majorHAnsi"/>
          <w:highlight w:val="cyan"/>
        </w:rPr>
        <w:t>interests of workers, incumbent firms, and</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 xml:space="preserve">consumers </w:t>
      </w:r>
      <w:r w:rsidRPr="0051136F">
        <w:rPr>
          <w:rStyle w:val="StyleUnderline"/>
          <w:rFonts w:asciiTheme="majorHAnsi" w:hAnsiTheme="majorHAnsi" w:cstheme="majorHAnsi"/>
        </w:rPr>
        <w:t xml:space="preserve">all </w:t>
      </w:r>
      <w:r w:rsidRPr="0051136F">
        <w:rPr>
          <w:rStyle w:val="StyleUnderline"/>
          <w:rFonts w:asciiTheme="majorHAnsi" w:hAnsiTheme="majorHAnsi" w:cstheme="majorHAnsi"/>
          <w:highlight w:val="cyan"/>
        </w:rPr>
        <w:t>matter equally</w:t>
      </w:r>
      <w:r w:rsidRPr="0051136F">
        <w:rPr>
          <w:rFonts w:asciiTheme="majorHAnsi" w:hAnsiTheme="majorHAnsi" w:cstheme="majorHAnsi"/>
          <w:sz w:val="16"/>
        </w:rPr>
        <w:t xml:space="preserve">. In his inquiry to followers of Brandeis, Crane also asks how policymakers should choose when the interests of different parties conflict.100 </w:t>
      </w:r>
      <w:r w:rsidRPr="0051136F">
        <w:rPr>
          <w:rStyle w:val="StyleUnderline"/>
          <w:rFonts w:asciiTheme="majorHAnsi" w:hAnsiTheme="majorHAnsi" w:cstheme="majorHAnsi"/>
        </w:rPr>
        <w:t>In</w:t>
      </w:r>
      <w:r w:rsidRPr="0051136F">
        <w:rPr>
          <w:rFonts w:asciiTheme="majorHAnsi" w:hAnsiTheme="majorHAnsi" w:cstheme="majorHAnsi"/>
          <w:sz w:val="16"/>
        </w:rPr>
        <w:t xml:space="preserve"> at least </w:t>
      </w:r>
      <w:r w:rsidRPr="0051136F">
        <w:rPr>
          <w:rStyle w:val="StyleUnderline"/>
          <w:rFonts w:asciiTheme="majorHAnsi" w:hAnsiTheme="majorHAnsi" w:cstheme="majorHAnsi"/>
        </w:rPr>
        <w:t xml:space="preserve">some cases, </w:t>
      </w:r>
      <w:r w:rsidRPr="0051136F">
        <w:rPr>
          <w:rStyle w:val="StyleUnderline"/>
          <w:rFonts w:asciiTheme="majorHAnsi" w:hAnsiTheme="majorHAnsi" w:cstheme="majorHAnsi"/>
          <w:highlight w:val="cyan"/>
        </w:rPr>
        <w:t>courts will have to make decisions</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that</w:t>
      </w:r>
      <w:r w:rsidRPr="0051136F">
        <w:rPr>
          <w:rStyle w:val="StyleUnderline"/>
          <w:rFonts w:asciiTheme="majorHAnsi" w:hAnsiTheme="majorHAnsi" w:cstheme="majorHAnsi"/>
        </w:rPr>
        <w:t xml:space="preserve"> will </w:t>
      </w:r>
      <w:r w:rsidRPr="0051136F">
        <w:rPr>
          <w:rStyle w:val="StyleUnderline"/>
          <w:rFonts w:asciiTheme="majorHAnsi" w:hAnsiTheme="majorHAnsi" w:cstheme="majorHAnsi"/>
          <w:highlight w:val="cyan"/>
        </w:rPr>
        <w:t>lead to higher prices or fewer choices</w:t>
      </w:r>
      <w:r w:rsidRPr="0051136F">
        <w:rPr>
          <w:rStyle w:val="StyleUnderline"/>
          <w:rFonts w:asciiTheme="majorHAnsi" w:hAnsiTheme="majorHAnsi" w:cstheme="majorHAnsi"/>
        </w:rPr>
        <w:t xml:space="preserve"> in return for protecting incumbent businesses or saving jobs. But how much, and when? </w:t>
      </w:r>
      <w:r w:rsidRPr="0051136F">
        <w:rPr>
          <w:rStyle w:val="Emphasis"/>
          <w:rFonts w:asciiTheme="majorHAnsi" w:hAnsiTheme="majorHAnsi" w:cstheme="majorHAnsi"/>
          <w:highlight w:val="cyan"/>
        </w:rPr>
        <w:t>Conflicts are</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inevitable</w:t>
      </w:r>
      <w:r w:rsidRPr="0051136F">
        <w:rPr>
          <w:rFonts w:asciiTheme="majorHAnsi" w:hAnsiTheme="majorHAnsi" w:cstheme="majorHAnsi"/>
          <w:sz w:val="16"/>
        </w:rPr>
        <w:t xml:space="preserve">, even between legitimate priorities. But they are likely to be minimized when separate policies pursue separate goals. </w:t>
      </w:r>
      <w:r w:rsidRPr="0051136F">
        <w:rPr>
          <w:rStyle w:val="StyleUnderline"/>
          <w:rFonts w:asciiTheme="majorHAnsi" w:hAnsiTheme="majorHAnsi" w:cstheme="majorHAnsi"/>
        </w:rPr>
        <w:t xml:space="preserve">When one </w:t>
      </w:r>
      <w:r w:rsidRPr="0051136F">
        <w:rPr>
          <w:rStyle w:val="StyleUnderline"/>
          <w:rFonts w:asciiTheme="majorHAnsi" w:hAnsiTheme="majorHAnsi" w:cstheme="majorHAnsi"/>
          <w:highlight w:val="cyan"/>
        </w:rPr>
        <w:t>policy</w:t>
      </w:r>
      <w:r w:rsidRPr="0051136F">
        <w:rPr>
          <w:rStyle w:val="StyleUnderline"/>
          <w:rFonts w:asciiTheme="majorHAnsi" w:hAnsiTheme="majorHAnsi" w:cstheme="majorHAnsi"/>
        </w:rPr>
        <w:t xml:space="preserve"> is </w:t>
      </w:r>
      <w:r w:rsidRPr="0051136F">
        <w:rPr>
          <w:rStyle w:val="StyleUnderline"/>
          <w:rFonts w:asciiTheme="majorHAnsi" w:hAnsiTheme="majorHAnsi" w:cstheme="majorHAnsi"/>
          <w:highlight w:val="cyan"/>
        </w:rPr>
        <w:t>asked to pursue many contradictory goals</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confusion is inevitable</w:t>
      </w:r>
      <w:r w:rsidRPr="0051136F">
        <w:rPr>
          <w:rFonts w:asciiTheme="majorHAnsi" w:hAnsiTheme="majorHAnsi" w:cstheme="majorHAnsi"/>
          <w:sz w:val="16"/>
        </w:rPr>
        <w:t xml:space="preserve">, </w:t>
      </w:r>
      <w:r w:rsidRPr="0051136F">
        <w:rPr>
          <w:rStyle w:val="StyleUnderline"/>
          <w:rFonts w:asciiTheme="majorHAnsi" w:hAnsiTheme="majorHAnsi" w:cstheme="majorHAnsi"/>
          <w:highlight w:val="cyan"/>
        </w:rPr>
        <w:t>and</w:t>
      </w:r>
      <w:r w:rsidRPr="0051136F">
        <w:rPr>
          <w:rStyle w:val="StyleUnderline"/>
          <w:rFonts w:asciiTheme="majorHAnsi" w:hAnsiTheme="majorHAnsi" w:cstheme="majorHAnsi"/>
        </w:rPr>
        <w:t xml:space="preserve"> it is </w:t>
      </w:r>
      <w:r w:rsidRPr="0051136F">
        <w:rPr>
          <w:rStyle w:val="Emphasis"/>
          <w:rFonts w:asciiTheme="majorHAnsi" w:hAnsiTheme="majorHAnsi" w:cstheme="majorHAnsi"/>
          <w:highlight w:val="cyan"/>
        </w:rPr>
        <w:t>unlikely any</w:t>
      </w:r>
      <w:r w:rsidRPr="0051136F">
        <w:rPr>
          <w:rStyle w:val="Emphasis"/>
          <w:rFonts w:asciiTheme="majorHAnsi" w:hAnsiTheme="majorHAnsi" w:cstheme="majorHAnsi"/>
        </w:rPr>
        <w:t xml:space="preserve"> of the </w:t>
      </w:r>
      <w:r w:rsidRPr="0051136F">
        <w:rPr>
          <w:rStyle w:val="Emphasis"/>
          <w:rFonts w:asciiTheme="majorHAnsi" w:hAnsiTheme="majorHAnsi" w:cstheme="majorHAnsi"/>
          <w:highlight w:val="cyan"/>
        </w:rPr>
        <w:t>goals</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will be</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pursued efficiently</w:t>
      </w:r>
      <w:r w:rsidRPr="0051136F">
        <w:rPr>
          <w:rFonts w:asciiTheme="majorHAnsi" w:hAnsiTheme="majorHAnsi" w:cstheme="majorHAnsi"/>
          <w:sz w:val="16"/>
        </w:rPr>
        <w:t>.</w:t>
      </w:r>
    </w:p>
    <w:p w14:paraId="76697DD6"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Vagueness spawns </w:t>
      </w:r>
      <w:r w:rsidRPr="0051136F">
        <w:rPr>
          <w:rFonts w:asciiTheme="majorHAnsi" w:hAnsiTheme="majorHAnsi" w:cstheme="majorHAnsi"/>
          <w:u w:val="single"/>
        </w:rPr>
        <w:t>political manipulation</w:t>
      </w:r>
      <w:r w:rsidRPr="0051136F">
        <w:rPr>
          <w:rFonts w:asciiTheme="majorHAnsi" w:hAnsiTheme="majorHAnsi" w:cstheme="majorHAnsi"/>
        </w:rPr>
        <w:t>.</w:t>
      </w:r>
    </w:p>
    <w:p w14:paraId="480D7925"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Christopher S. </w:t>
      </w:r>
      <w:r w:rsidRPr="0051136F">
        <w:rPr>
          <w:rStyle w:val="Style13ptBold"/>
          <w:rFonts w:asciiTheme="majorHAnsi" w:hAnsiTheme="majorHAnsi" w:cstheme="majorHAnsi"/>
        </w:rPr>
        <w:t>Yoo 18</w:t>
      </w:r>
      <w:r w:rsidRPr="0051136F">
        <w:rPr>
          <w:rFonts w:asciiTheme="majorHAnsi" w:hAnsiTheme="majorHAnsi" w:cstheme="majorHAnsi"/>
        </w:rPr>
        <w:t>. John H. Chestnut Professor of Law, Communication, and Computer and Information Science at the University of Pennsylvania Law School, and the founding director of the Center for Technology, Innovation, and Competition. "Hipster Antitrust: New Bottles, Same Old W(h)ine?" (2018). Faculty Scholarship at Penn Law. https://scholarship.law.upenn.edu/faculty_scholarship/2168</w:t>
      </w:r>
    </w:p>
    <w:p w14:paraId="47ED6AC4"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 xml:space="preserve">In short, to experienced observers of antitrust, the current uproar about hipster antitrust has the familiar ring of a debate that both sides thought had been long settled. The new bottles do not hide the fact that the wine is the same, and the same vinegary flavor that led to its rejection a generation ago remains. Although complaining about large companies has always had a certain appeal in some quarters and may have new appeal in others, mere slogans and epithets do not represent an adequate substitute for reasoned analysis. This is particularly true in the digital economy, which has yielded specular economic growth and value and in which the need for large investments in R&amp;D and other features of the market may necessitate the existence of large firms if consumers are to enjoy these benefits. Moreover, </w:t>
      </w: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classic nirvana fallacy</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reminds</w:t>
      </w:r>
      <w:r w:rsidRPr="0051136F">
        <w:rPr>
          <w:rStyle w:val="StyleUnderline"/>
          <w:rFonts w:asciiTheme="majorHAnsi" w:hAnsiTheme="majorHAnsi" w:cstheme="majorHAnsi"/>
        </w:rPr>
        <w:t xml:space="preserve"> us </w:t>
      </w:r>
      <w:r w:rsidRPr="0051136F">
        <w:rPr>
          <w:rStyle w:val="StyleUnderline"/>
          <w:rFonts w:asciiTheme="majorHAnsi" w:hAnsiTheme="majorHAnsi" w:cstheme="majorHAnsi"/>
          <w:highlight w:val="cyan"/>
        </w:rPr>
        <w:t>how easy it is to point out</w:t>
      </w:r>
      <w:r w:rsidRPr="0051136F">
        <w:rPr>
          <w:rStyle w:val="StyleUnderline"/>
          <w:rFonts w:asciiTheme="majorHAnsi" w:hAnsiTheme="majorHAnsi" w:cstheme="majorHAnsi"/>
        </w:rPr>
        <w:t xml:space="preserve"> the </w:t>
      </w:r>
      <w:r w:rsidRPr="0051136F">
        <w:rPr>
          <w:rStyle w:val="StyleUnderline"/>
          <w:rFonts w:asciiTheme="majorHAnsi" w:hAnsiTheme="majorHAnsi" w:cstheme="majorHAnsi"/>
          <w:highlight w:val="cyan"/>
        </w:rPr>
        <w:t>flaws</w:t>
      </w:r>
      <w:r w:rsidRPr="0051136F">
        <w:rPr>
          <w:rStyle w:val="StyleUnderline"/>
          <w:rFonts w:asciiTheme="majorHAnsi" w:hAnsiTheme="majorHAnsi" w:cstheme="majorHAnsi"/>
        </w:rPr>
        <w:t xml:space="preserve"> of one approach </w:t>
      </w:r>
      <w:r w:rsidRPr="0051136F">
        <w:rPr>
          <w:rStyle w:val="StyleUnderline"/>
          <w:rFonts w:asciiTheme="majorHAnsi" w:hAnsiTheme="majorHAnsi" w:cstheme="majorHAnsi"/>
          <w:highlight w:val="cyan"/>
        </w:rPr>
        <w:t>while foregoing</w:t>
      </w:r>
      <w:r w:rsidRPr="0051136F">
        <w:rPr>
          <w:rStyle w:val="StyleUnderline"/>
          <w:rFonts w:asciiTheme="majorHAnsi" w:hAnsiTheme="majorHAnsi" w:cstheme="majorHAnsi"/>
        </w:rPr>
        <w:t xml:space="preserve"> any </w:t>
      </w:r>
      <w:r w:rsidRPr="0051136F">
        <w:rPr>
          <w:rStyle w:val="Emphasis"/>
          <w:rFonts w:asciiTheme="majorHAnsi" w:hAnsiTheme="majorHAnsi" w:cstheme="majorHAnsi"/>
          <w:highlight w:val="cyan"/>
        </w:rPr>
        <w:t>close examination of</w:t>
      </w:r>
      <w:r w:rsidRPr="0051136F">
        <w:rPr>
          <w:rStyle w:val="Emphasis"/>
          <w:rFonts w:asciiTheme="majorHAnsi" w:hAnsiTheme="majorHAnsi" w:cstheme="majorHAnsi"/>
        </w:rPr>
        <w:t xml:space="preserve"> the </w:t>
      </w:r>
      <w:r w:rsidRPr="0051136F">
        <w:rPr>
          <w:rStyle w:val="Emphasis"/>
          <w:rFonts w:asciiTheme="majorHAnsi" w:hAnsiTheme="majorHAnsi" w:cstheme="majorHAnsi"/>
          <w:highlight w:val="cyan"/>
        </w:rPr>
        <w:t>proffered</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alternative</w:t>
      </w:r>
      <w:r w:rsidRPr="0051136F">
        <w:rPr>
          <w:rFonts w:asciiTheme="majorHAnsi" w:hAnsiTheme="majorHAnsi" w:cstheme="majorHAnsi"/>
          <w:sz w:val="16"/>
        </w:rPr>
        <w:t xml:space="preserve">, </w:t>
      </w:r>
      <w:r w:rsidRPr="0051136F">
        <w:rPr>
          <w:rStyle w:val="StyleUnderline"/>
          <w:rFonts w:asciiTheme="majorHAnsi" w:hAnsiTheme="majorHAnsi" w:cstheme="majorHAnsi"/>
        </w:rPr>
        <w:t xml:space="preserve">which no doubt </w:t>
      </w:r>
      <w:r w:rsidRPr="0051136F">
        <w:rPr>
          <w:rStyle w:val="StyleUnderline"/>
          <w:rFonts w:asciiTheme="majorHAnsi" w:hAnsiTheme="majorHAnsi" w:cstheme="majorHAnsi"/>
          <w:highlight w:val="cyan"/>
        </w:rPr>
        <w:t>suffers</w:t>
      </w:r>
      <w:r w:rsidRPr="0051136F">
        <w:rPr>
          <w:rStyle w:val="StyleUnderline"/>
          <w:rFonts w:asciiTheme="majorHAnsi" w:hAnsiTheme="majorHAnsi" w:cstheme="majorHAnsi"/>
        </w:rPr>
        <w:t xml:space="preserve"> from </w:t>
      </w:r>
      <w:r w:rsidRPr="0051136F">
        <w:rPr>
          <w:rStyle w:val="StyleUnderline"/>
          <w:rFonts w:asciiTheme="majorHAnsi" w:hAnsiTheme="majorHAnsi" w:cstheme="majorHAnsi"/>
          <w:highlight w:val="cyan"/>
        </w:rPr>
        <w:t>flaws</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of its own</w:t>
      </w:r>
      <w:r w:rsidRPr="0051136F">
        <w:rPr>
          <w:rStyle w:val="StyleUnderline"/>
          <w:rFonts w:asciiTheme="majorHAnsi" w:hAnsiTheme="majorHAnsi" w:cstheme="majorHAnsi"/>
        </w:rPr>
        <w:t xml:space="preserve"> that may be even greater</w:t>
      </w:r>
      <w:r w:rsidRPr="0051136F">
        <w:rPr>
          <w:rFonts w:asciiTheme="majorHAnsi" w:hAnsiTheme="majorHAnsi" w:cstheme="majorHAnsi"/>
          <w:sz w:val="16"/>
        </w:rPr>
        <w:t xml:space="preserve">. </w:t>
      </w:r>
      <w:r w:rsidRPr="0051136F">
        <w:rPr>
          <w:rStyle w:val="StyleUnderline"/>
          <w:rFonts w:asciiTheme="majorHAnsi" w:hAnsiTheme="majorHAnsi" w:cstheme="majorHAnsi"/>
        </w:rPr>
        <w:t xml:space="preserve">The </w:t>
      </w:r>
      <w:r w:rsidRPr="0051136F">
        <w:rPr>
          <w:rStyle w:val="StyleUnderline"/>
          <w:rFonts w:asciiTheme="majorHAnsi" w:hAnsiTheme="majorHAnsi" w:cstheme="majorHAnsi"/>
          <w:highlight w:val="cyan"/>
        </w:rPr>
        <w:t xml:space="preserve">absence of </w:t>
      </w:r>
      <w:r w:rsidRPr="0051136F">
        <w:rPr>
          <w:rStyle w:val="Emphasis"/>
          <w:rFonts w:asciiTheme="majorHAnsi" w:hAnsiTheme="majorHAnsi" w:cstheme="majorHAnsi"/>
          <w:highlight w:val="cyan"/>
        </w:rPr>
        <w:t>a coherent alternative</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to</w:t>
      </w:r>
      <w:r w:rsidRPr="0051136F">
        <w:rPr>
          <w:rStyle w:val="StyleUnderline"/>
          <w:rFonts w:asciiTheme="majorHAnsi" w:hAnsiTheme="majorHAnsi" w:cstheme="majorHAnsi"/>
        </w:rPr>
        <w:t xml:space="preserve"> the </w:t>
      </w:r>
      <w:r w:rsidRPr="0051136F">
        <w:rPr>
          <w:rStyle w:val="StyleUnderline"/>
          <w:rFonts w:asciiTheme="majorHAnsi" w:hAnsiTheme="majorHAnsi" w:cstheme="majorHAnsi"/>
          <w:highlight w:val="cyan"/>
        </w:rPr>
        <w:t>consumer welfare</w:t>
      </w:r>
      <w:r w:rsidRPr="0051136F">
        <w:rPr>
          <w:rStyle w:val="StyleUnderline"/>
          <w:rFonts w:asciiTheme="majorHAnsi" w:hAnsiTheme="majorHAnsi" w:cstheme="majorHAnsi"/>
        </w:rPr>
        <w:t xml:space="preserve"> standard thus </w:t>
      </w:r>
      <w:r w:rsidRPr="0051136F">
        <w:rPr>
          <w:rStyle w:val="StyleUnderline"/>
          <w:rFonts w:asciiTheme="majorHAnsi" w:hAnsiTheme="majorHAnsi" w:cstheme="majorHAnsi"/>
          <w:highlight w:val="cyan"/>
        </w:rPr>
        <w:t>limits</w:t>
      </w:r>
      <w:r w:rsidRPr="0051136F">
        <w:rPr>
          <w:rStyle w:val="StyleUnderline"/>
          <w:rFonts w:asciiTheme="majorHAnsi" w:hAnsiTheme="majorHAnsi" w:cstheme="majorHAnsi"/>
        </w:rPr>
        <w:t xml:space="preserve"> the </w:t>
      </w:r>
      <w:r w:rsidRPr="0051136F">
        <w:rPr>
          <w:rStyle w:val="StyleUnderline"/>
          <w:rFonts w:asciiTheme="majorHAnsi" w:hAnsiTheme="majorHAnsi" w:cstheme="majorHAnsi"/>
          <w:highlight w:val="cyan"/>
        </w:rPr>
        <w:t>seriousness</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with which complaints</w:t>
      </w:r>
      <w:r w:rsidRPr="0051136F">
        <w:rPr>
          <w:rStyle w:val="StyleUnderline"/>
          <w:rFonts w:asciiTheme="majorHAnsi" w:hAnsiTheme="majorHAnsi" w:cstheme="majorHAnsi"/>
        </w:rPr>
        <w:t xml:space="preserve"> about it </w:t>
      </w:r>
      <w:r w:rsidRPr="0051136F">
        <w:rPr>
          <w:rStyle w:val="StyleUnderline"/>
          <w:rFonts w:asciiTheme="majorHAnsi" w:hAnsiTheme="majorHAnsi" w:cstheme="majorHAnsi"/>
          <w:highlight w:val="cyan"/>
        </w:rPr>
        <w:t>are taken</w:t>
      </w:r>
      <w:r w:rsidRPr="0051136F">
        <w:rPr>
          <w:rFonts w:asciiTheme="majorHAnsi" w:hAnsiTheme="majorHAnsi" w:cstheme="majorHAnsi"/>
          <w:sz w:val="16"/>
        </w:rPr>
        <w:t xml:space="preserve">. All of these considerations are framed by the backdrop that </w:t>
      </w:r>
      <w:r w:rsidRPr="0051136F">
        <w:rPr>
          <w:rStyle w:val="Emphasis"/>
          <w:rFonts w:asciiTheme="majorHAnsi" w:hAnsiTheme="majorHAnsi" w:cstheme="majorHAnsi"/>
          <w:highlight w:val="cyan"/>
        </w:rPr>
        <w:t>vague standards</w:t>
      </w:r>
      <w:r w:rsidRPr="0051136F">
        <w:rPr>
          <w:rStyle w:val="StyleUnderline"/>
          <w:rFonts w:asciiTheme="majorHAnsi" w:hAnsiTheme="majorHAnsi" w:cstheme="majorHAnsi"/>
          <w:highlight w:val="cyan"/>
        </w:rPr>
        <w:t xml:space="preserve"> open the door </w:t>
      </w:r>
      <w:r w:rsidRPr="0051136F">
        <w:rPr>
          <w:rStyle w:val="StyleUnderline"/>
          <w:rFonts w:asciiTheme="majorHAnsi" w:hAnsiTheme="majorHAnsi" w:cstheme="majorHAnsi"/>
          <w:highlight w:val="cyan"/>
        </w:rPr>
        <w:lastRenderedPageBreak/>
        <w:t>to</w:t>
      </w:r>
      <w:r w:rsidRPr="0051136F">
        <w:rPr>
          <w:rStyle w:val="StyleUnderline"/>
          <w:rFonts w:asciiTheme="majorHAnsi" w:hAnsiTheme="majorHAnsi" w:cstheme="majorHAnsi"/>
        </w:rPr>
        <w:t xml:space="preserve"> </w:t>
      </w:r>
      <w:r w:rsidRPr="0051136F">
        <w:rPr>
          <w:rStyle w:val="Emphasis"/>
          <w:rFonts w:asciiTheme="majorHAnsi" w:hAnsiTheme="majorHAnsi" w:cstheme="majorHAnsi"/>
          <w:highlight w:val="cyan"/>
        </w:rPr>
        <w:t>political manipulation and abuse</w:t>
      </w:r>
      <w:r w:rsidRPr="0051136F">
        <w:rPr>
          <w:rFonts w:asciiTheme="majorHAnsi" w:hAnsiTheme="majorHAnsi" w:cstheme="majorHAnsi"/>
          <w:sz w:val="16"/>
        </w:rPr>
        <w:t xml:space="preserve"> and that enforcement authorities around the world typically watch U.S. antitrust law closely and often take cues from how it develops. They underscore the importance of avoiding the seduction of basing legal changes on mere demagoguery and insisting that any reforms be based on a solid analytical foundation.</w:t>
      </w:r>
    </w:p>
    <w:p w14:paraId="7A25B160" w14:textId="77777777" w:rsidR="00D423DA" w:rsidRPr="0051136F" w:rsidRDefault="00D423DA" w:rsidP="00D423DA">
      <w:pPr>
        <w:rPr>
          <w:rFonts w:asciiTheme="majorHAnsi" w:hAnsiTheme="majorHAnsi" w:cstheme="majorHAnsi"/>
          <w:sz w:val="16"/>
        </w:rPr>
      </w:pPr>
    </w:p>
    <w:p w14:paraId="7B548DC5" w14:textId="77777777" w:rsidR="00D423DA" w:rsidRPr="0051136F" w:rsidRDefault="00D423DA" w:rsidP="00D423DA">
      <w:pPr>
        <w:pStyle w:val="Heading2"/>
        <w:rPr>
          <w:rFonts w:asciiTheme="majorHAnsi" w:hAnsiTheme="majorHAnsi" w:cstheme="majorHAnsi"/>
        </w:rPr>
      </w:pPr>
      <w:r w:rsidRPr="0051136F">
        <w:rPr>
          <w:rFonts w:asciiTheme="majorHAnsi" w:hAnsiTheme="majorHAnsi" w:cstheme="majorHAnsi"/>
        </w:rPr>
        <w:lastRenderedPageBreak/>
        <w:t>Market Concentration</w:t>
      </w:r>
    </w:p>
    <w:p w14:paraId="75CFA750" w14:textId="77777777" w:rsidR="00D423DA" w:rsidRPr="0051136F" w:rsidRDefault="00D423DA" w:rsidP="00D423DA">
      <w:pPr>
        <w:pStyle w:val="Heading3"/>
        <w:rPr>
          <w:rFonts w:asciiTheme="majorHAnsi" w:hAnsiTheme="majorHAnsi" w:cstheme="majorHAnsi"/>
        </w:rPr>
      </w:pPr>
      <w:r w:rsidRPr="0051136F">
        <w:rPr>
          <w:rFonts w:asciiTheme="majorHAnsi" w:hAnsiTheme="majorHAnsi" w:cstheme="majorHAnsi"/>
        </w:rPr>
        <w:lastRenderedPageBreak/>
        <w:t>Link Turn---1NC</w:t>
      </w:r>
    </w:p>
    <w:p w14:paraId="3A52A5DE"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US not key---impacts are about </w:t>
      </w:r>
      <w:r w:rsidRPr="0051136F">
        <w:rPr>
          <w:rFonts w:asciiTheme="majorHAnsi" w:hAnsiTheme="majorHAnsi" w:cstheme="majorHAnsi"/>
          <w:u w:val="single"/>
        </w:rPr>
        <w:t>global inequality</w:t>
      </w:r>
      <w:r w:rsidRPr="0051136F">
        <w:rPr>
          <w:rFonts w:asciiTheme="majorHAnsi" w:hAnsiTheme="majorHAnsi" w:cstheme="majorHAnsi"/>
        </w:rPr>
        <w:t xml:space="preserve">---they have no mechanism to solve. </w:t>
      </w:r>
    </w:p>
    <w:p w14:paraId="3CE681A2" w14:textId="77777777" w:rsidR="00D423DA" w:rsidRPr="0051136F" w:rsidRDefault="00D423DA" w:rsidP="00D423DA">
      <w:pPr>
        <w:rPr>
          <w:rFonts w:asciiTheme="majorHAnsi" w:hAnsiTheme="majorHAnsi" w:cstheme="majorHAnsi"/>
        </w:rPr>
      </w:pPr>
    </w:p>
    <w:p w14:paraId="72080854"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The plan wrecks </w:t>
      </w:r>
      <w:r w:rsidRPr="0051136F">
        <w:rPr>
          <w:rFonts w:asciiTheme="majorHAnsi" w:hAnsiTheme="majorHAnsi" w:cstheme="majorHAnsi"/>
          <w:u w:val="single"/>
        </w:rPr>
        <w:t>business confidence</w:t>
      </w:r>
      <w:r w:rsidRPr="0051136F">
        <w:rPr>
          <w:rFonts w:asciiTheme="majorHAnsi" w:hAnsiTheme="majorHAnsi" w:cstheme="majorHAnsi"/>
        </w:rPr>
        <w:t xml:space="preserve">. </w:t>
      </w:r>
    </w:p>
    <w:p w14:paraId="39346E9C"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Tracy C. </w:t>
      </w:r>
      <w:r w:rsidRPr="0051136F">
        <w:rPr>
          <w:rStyle w:val="Style13ptBold"/>
          <w:rFonts w:asciiTheme="majorHAnsi" w:hAnsiTheme="majorHAnsi" w:cstheme="majorHAnsi"/>
        </w:rPr>
        <w:t>Miller and</w:t>
      </w:r>
      <w:r w:rsidRPr="0051136F">
        <w:rPr>
          <w:rFonts w:asciiTheme="majorHAnsi" w:hAnsiTheme="majorHAnsi" w:cstheme="majorHAnsi"/>
        </w:rPr>
        <w:t xml:space="preserve"> Alden </w:t>
      </w:r>
      <w:r w:rsidRPr="0051136F">
        <w:rPr>
          <w:rStyle w:val="Style13ptBold"/>
          <w:rFonts w:asciiTheme="majorHAnsi" w:hAnsiTheme="majorHAnsi" w:cstheme="majorHAnsi"/>
        </w:rPr>
        <w:t>Abbott 21</w:t>
      </w:r>
      <w:r w:rsidRPr="0051136F">
        <w:rPr>
          <w:rFonts w:asciiTheme="majorHAnsi" w:hAnsiTheme="majorHAnsi" w:cstheme="majorHAnsi"/>
        </w:rPr>
        <w:t>. “POLICY SPOTLIGHT: Antitrust Policy and the Consumer Welfare Standard.” https://www.mercatus.org/publications/antitrust-and-competition/policy-spotlight-antitrust-policy-and-consumer-welfare</w:t>
      </w:r>
    </w:p>
    <w:p w14:paraId="2B842652" w14:textId="77777777" w:rsidR="00D423DA" w:rsidRPr="0051136F" w:rsidRDefault="00D423DA" w:rsidP="00D423DA">
      <w:pPr>
        <w:rPr>
          <w:rFonts w:asciiTheme="majorHAnsi" w:hAnsiTheme="majorHAnsi" w:cstheme="majorHAnsi"/>
          <w:sz w:val="16"/>
        </w:rPr>
      </w:pPr>
      <w:r w:rsidRPr="0051136F">
        <w:rPr>
          <w:rStyle w:val="StyleUnderline"/>
          <w:rFonts w:asciiTheme="majorHAnsi" w:hAnsiTheme="majorHAnsi" w:cstheme="majorHAnsi"/>
          <w:highlight w:val="cyan"/>
        </w:rPr>
        <w:t>Reforming antitrust</w:t>
      </w:r>
      <w:r w:rsidRPr="0051136F">
        <w:rPr>
          <w:rStyle w:val="StyleUnderline"/>
          <w:rFonts w:asciiTheme="majorHAnsi" w:hAnsiTheme="majorHAnsi" w:cstheme="majorHAnsi"/>
        </w:rPr>
        <w:t xml:space="preserve"> policy </w:t>
      </w:r>
      <w:r w:rsidRPr="0051136F">
        <w:rPr>
          <w:rStyle w:val="StyleUnderline"/>
          <w:rFonts w:asciiTheme="majorHAnsi" w:hAnsiTheme="majorHAnsi" w:cstheme="majorHAnsi"/>
          <w:highlight w:val="cyan"/>
        </w:rPr>
        <w:t>in a way that would abandon the c</w:t>
      </w:r>
      <w:r w:rsidRPr="0051136F">
        <w:rPr>
          <w:rStyle w:val="StyleUnderline"/>
          <w:rFonts w:asciiTheme="majorHAnsi" w:hAnsiTheme="majorHAnsi" w:cstheme="majorHAnsi"/>
        </w:rPr>
        <w:t xml:space="preserve">onsumer </w:t>
      </w:r>
      <w:r w:rsidRPr="0051136F">
        <w:rPr>
          <w:rStyle w:val="StyleUnderline"/>
          <w:rFonts w:asciiTheme="majorHAnsi" w:hAnsiTheme="majorHAnsi" w:cstheme="majorHAnsi"/>
          <w:highlight w:val="cyan"/>
        </w:rPr>
        <w:t>w</w:t>
      </w:r>
      <w:r w:rsidRPr="0051136F">
        <w:rPr>
          <w:rStyle w:val="StyleUnderline"/>
          <w:rFonts w:asciiTheme="majorHAnsi" w:hAnsiTheme="majorHAnsi" w:cstheme="majorHAnsi"/>
        </w:rPr>
        <w:t xml:space="preserve">elfare </w:t>
      </w:r>
      <w:r w:rsidRPr="0051136F">
        <w:rPr>
          <w:rStyle w:val="StyleUnderline"/>
          <w:rFonts w:asciiTheme="majorHAnsi" w:hAnsiTheme="majorHAnsi" w:cstheme="majorHAnsi"/>
          <w:highlight w:val="cyan"/>
        </w:rPr>
        <w:t>s</w:t>
      </w:r>
      <w:r w:rsidRPr="0051136F">
        <w:rPr>
          <w:rStyle w:val="StyleUnderline"/>
          <w:rFonts w:asciiTheme="majorHAnsi" w:hAnsiTheme="majorHAnsi" w:cstheme="majorHAnsi"/>
        </w:rPr>
        <w:t xml:space="preserve">tandard is likely to </w:t>
      </w:r>
      <w:r w:rsidRPr="0051136F">
        <w:rPr>
          <w:rStyle w:val="Emphasis"/>
          <w:rFonts w:asciiTheme="majorHAnsi" w:hAnsiTheme="majorHAnsi" w:cstheme="majorHAnsi"/>
          <w:highlight w:val="cyan"/>
        </w:rPr>
        <w:t>do more harm than good</w:t>
      </w:r>
      <w:r w:rsidRPr="0051136F">
        <w:rPr>
          <w:rFonts w:asciiTheme="majorHAnsi" w:hAnsiTheme="majorHAnsi" w:cstheme="majorHAnsi"/>
          <w:sz w:val="16"/>
        </w:rPr>
        <w:t>.</w:t>
      </w:r>
    </w:p>
    <w:p w14:paraId="07BEF4DB" w14:textId="77777777" w:rsidR="00D423DA" w:rsidRPr="0051136F" w:rsidRDefault="00D423DA" w:rsidP="00D423DA">
      <w:pPr>
        <w:rPr>
          <w:rFonts w:asciiTheme="majorHAnsi" w:hAnsiTheme="majorHAnsi" w:cstheme="majorHAnsi"/>
          <w:sz w:val="16"/>
        </w:rPr>
      </w:pPr>
      <w:r w:rsidRPr="0051136F">
        <w:rPr>
          <w:rStyle w:val="StyleUnderline"/>
          <w:rFonts w:asciiTheme="majorHAnsi" w:hAnsiTheme="majorHAnsi" w:cstheme="majorHAnsi"/>
        </w:rPr>
        <w:t>Studies claiming that competition is declining are based</w:t>
      </w:r>
      <w:r w:rsidRPr="0051136F">
        <w:rPr>
          <w:rFonts w:asciiTheme="majorHAnsi" w:hAnsiTheme="majorHAnsi" w:cstheme="majorHAnsi"/>
          <w:sz w:val="16"/>
        </w:rPr>
        <w:t xml:space="preserve"> largely </w:t>
      </w:r>
      <w:r w:rsidRPr="0051136F">
        <w:rPr>
          <w:rStyle w:val="StyleUnderline"/>
          <w:rFonts w:asciiTheme="majorHAnsi" w:hAnsiTheme="majorHAnsi" w:cstheme="majorHAnsi"/>
        </w:rPr>
        <w:t xml:space="preserve">on </w:t>
      </w:r>
      <w:r w:rsidRPr="0051136F">
        <w:rPr>
          <w:rStyle w:val="Emphasis"/>
          <w:rFonts w:asciiTheme="majorHAnsi" w:hAnsiTheme="majorHAnsi" w:cstheme="majorHAnsi"/>
        </w:rPr>
        <w:t>flawed premises</w:t>
      </w:r>
      <w:r w:rsidRPr="0051136F">
        <w:rPr>
          <w:rFonts w:asciiTheme="majorHAnsi" w:hAnsiTheme="majorHAnsi" w:cstheme="majorHAnsi"/>
          <w:sz w:val="16"/>
        </w:rPr>
        <w:t>. Although digital platform markets are often more concentrated than most markets in the past, firms with a large market share may still be under pressure to compete owing to the potential of existing firms and startups to develop innovative new products and services.</w:t>
      </w:r>
    </w:p>
    <w:p w14:paraId="43C41999"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Reforms proposed by various antitrust critics such as breaking up dominant firms or prohibiting most mergers and acquisitions are likely to make consumers worse off, sacrificing the benefits of declining per-unit costs that accompany large-scale production and integration of complementary services controlled by one firm.</w:t>
      </w:r>
    </w:p>
    <w:p w14:paraId="5516EA95" w14:textId="77777777" w:rsidR="00D423DA" w:rsidRPr="0051136F" w:rsidRDefault="00D423DA" w:rsidP="00D423DA">
      <w:pPr>
        <w:rPr>
          <w:rFonts w:asciiTheme="majorHAnsi" w:hAnsiTheme="majorHAnsi" w:cstheme="majorHAnsi"/>
          <w:sz w:val="16"/>
        </w:rPr>
      </w:pPr>
      <w:r w:rsidRPr="0051136F">
        <w:rPr>
          <w:rStyle w:val="StyleUnderline"/>
          <w:rFonts w:asciiTheme="majorHAnsi" w:hAnsiTheme="majorHAnsi" w:cstheme="majorHAnsi"/>
          <w:highlight w:val="cyan"/>
        </w:rPr>
        <w:t>Broadening the scope</w:t>
      </w:r>
      <w:r w:rsidRPr="0051136F">
        <w:rPr>
          <w:rStyle w:val="StyleUnderline"/>
          <w:rFonts w:asciiTheme="majorHAnsi" w:hAnsiTheme="majorHAnsi" w:cstheme="majorHAnsi"/>
        </w:rPr>
        <w:t xml:space="preserve"> of</w:t>
      </w:r>
      <w:r w:rsidRPr="0051136F">
        <w:rPr>
          <w:rFonts w:asciiTheme="majorHAnsi" w:hAnsiTheme="majorHAnsi" w:cstheme="majorHAnsi"/>
          <w:sz w:val="16"/>
        </w:rPr>
        <w:t xml:space="preserve"> what constitutes a violation of </w:t>
      </w:r>
      <w:r w:rsidRPr="0051136F">
        <w:rPr>
          <w:rStyle w:val="StyleUnderline"/>
          <w:rFonts w:asciiTheme="majorHAnsi" w:hAnsiTheme="majorHAnsi" w:cstheme="majorHAnsi"/>
        </w:rPr>
        <w:t xml:space="preserve">antitrust law </w:t>
      </w:r>
      <w:r w:rsidRPr="0051136F">
        <w:rPr>
          <w:rStyle w:val="StyleUnderline"/>
          <w:rFonts w:asciiTheme="majorHAnsi" w:hAnsiTheme="majorHAnsi" w:cstheme="majorHAnsi"/>
          <w:highlight w:val="cyan"/>
        </w:rPr>
        <w:t>would</w:t>
      </w:r>
      <w:r w:rsidRPr="0051136F">
        <w:rPr>
          <w:rFonts w:asciiTheme="majorHAnsi" w:hAnsiTheme="majorHAnsi" w:cstheme="majorHAnsi"/>
          <w:sz w:val="16"/>
        </w:rPr>
        <w:t xml:space="preserve"> likely </w:t>
      </w:r>
      <w:r w:rsidRPr="0051136F">
        <w:rPr>
          <w:rStyle w:val="StyleUnderline"/>
          <w:rFonts w:asciiTheme="majorHAnsi" w:hAnsiTheme="majorHAnsi" w:cstheme="majorHAnsi"/>
          <w:highlight w:val="cyan"/>
        </w:rPr>
        <w:t>create</w:t>
      </w:r>
      <w:r w:rsidRPr="0051136F">
        <w:rPr>
          <w:rStyle w:val="StyleUnderline"/>
          <w:rFonts w:asciiTheme="majorHAnsi" w:hAnsiTheme="majorHAnsi" w:cstheme="majorHAnsi"/>
        </w:rPr>
        <w:t xml:space="preserve"> a great deal of </w:t>
      </w:r>
      <w:r w:rsidRPr="0051136F">
        <w:rPr>
          <w:rStyle w:val="Emphasis"/>
          <w:rFonts w:asciiTheme="majorHAnsi" w:hAnsiTheme="majorHAnsi" w:cstheme="majorHAnsi"/>
          <w:highlight w:val="cyan"/>
        </w:rPr>
        <w:t>uncertainty for firms</w:t>
      </w:r>
      <w:r w:rsidRPr="0051136F">
        <w:rPr>
          <w:rFonts w:asciiTheme="majorHAnsi" w:hAnsiTheme="majorHAnsi" w:cstheme="majorHAnsi"/>
          <w:sz w:val="16"/>
          <w:highlight w:val="cyan"/>
        </w:rPr>
        <w:t xml:space="preserve"> </w:t>
      </w:r>
      <w:r w:rsidRPr="0051136F">
        <w:rPr>
          <w:rStyle w:val="StyleUnderline"/>
          <w:rFonts w:asciiTheme="majorHAnsi" w:hAnsiTheme="majorHAnsi" w:cstheme="majorHAnsi"/>
          <w:highlight w:val="cyan"/>
        </w:rPr>
        <w:t>as they seek to compete effectively and grow their market shares</w:t>
      </w:r>
      <w:r w:rsidRPr="0051136F">
        <w:rPr>
          <w:rFonts w:asciiTheme="majorHAnsi" w:hAnsiTheme="majorHAnsi" w:cstheme="majorHAnsi"/>
          <w:sz w:val="16"/>
        </w:rPr>
        <w:t xml:space="preserve">. Further, </w:t>
      </w:r>
      <w:r w:rsidRPr="0051136F">
        <w:rPr>
          <w:rStyle w:val="StyleUnderline"/>
          <w:rFonts w:asciiTheme="majorHAnsi" w:hAnsiTheme="majorHAnsi" w:cstheme="majorHAnsi"/>
          <w:highlight w:val="cyan"/>
        </w:rPr>
        <w:t xml:space="preserve">trying to assign </w:t>
      </w:r>
      <w:r w:rsidRPr="0051136F">
        <w:rPr>
          <w:rStyle w:val="Emphasis"/>
          <w:rFonts w:asciiTheme="majorHAnsi" w:hAnsiTheme="majorHAnsi" w:cstheme="majorHAnsi"/>
          <w:highlight w:val="cyan"/>
        </w:rPr>
        <w:t>weights to vaguely defined notions</w:t>
      </w:r>
      <w:r w:rsidRPr="0051136F">
        <w:rPr>
          <w:rFonts w:asciiTheme="majorHAnsi" w:hAnsiTheme="majorHAnsi" w:cstheme="majorHAnsi"/>
          <w:sz w:val="16"/>
        </w:rPr>
        <w:t xml:space="preserve"> of fairness and labor rights along with consumer welfare </w:t>
      </w:r>
      <w:r w:rsidRPr="0051136F">
        <w:rPr>
          <w:rStyle w:val="StyleUnderline"/>
          <w:rFonts w:asciiTheme="majorHAnsi" w:hAnsiTheme="majorHAnsi" w:cstheme="majorHAnsi"/>
          <w:highlight w:val="cyan"/>
        </w:rPr>
        <w:t xml:space="preserve">would create </w:t>
      </w:r>
      <w:r w:rsidRPr="0051136F">
        <w:rPr>
          <w:rStyle w:val="Emphasis"/>
          <w:rFonts w:asciiTheme="majorHAnsi" w:hAnsiTheme="majorHAnsi" w:cstheme="majorHAnsi"/>
          <w:highlight w:val="cyan"/>
        </w:rPr>
        <w:t>confusion</w:t>
      </w:r>
      <w:r w:rsidRPr="0051136F">
        <w:rPr>
          <w:rStyle w:val="StyleUnderline"/>
          <w:rFonts w:asciiTheme="majorHAnsi" w:hAnsiTheme="majorHAnsi" w:cstheme="majorHAnsi"/>
          <w:highlight w:val="cyan"/>
        </w:rPr>
        <w:t xml:space="preserve"> and</w:t>
      </w:r>
      <w:r w:rsidRPr="0051136F">
        <w:rPr>
          <w:rStyle w:val="StyleUnderline"/>
          <w:rFonts w:asciiTheme="majorHAnsi" w:hAnsiTheme="majorHAnsi" w:cstheme="majorHAnsi"/>
        </w:rPr>
        <w:t xml:space="preserve"> could lead to </w:t>
      </w:r>
      <w:r w:rsidRPr="0051136F">
        <w:rPr>
          <w:rStyle w:val="Emphasis"/>
          <w:rFonts w:asciiTheme="majorHAnsi" w:hAnsiTheme="majorHAnsi" w:cstheme="majorHAnsi"/>
          <w:highlight w:val="cyan"/>
        </w:rPr>
        <w:t>arbitrary decisions</w:t>
      </w:r>
      <w:r w:rsidRPr="0051136F">
        <w:rPr>
          <w:rStyle w:val="StyleUnderline"/>
          <w:rFonts w:asciiTheme="majorHAnsi" w:hAnsiTheme="majorHAnsi" w:cstheme="majorHAnsi"/>
        </w:rPr>
        <w:t xml:space="preserve"> that are not consistent with the rule of law</w:t>
      </w:r>
      <w:r w:rsidRPr="0051136F">
        <w:rPr>
          <w:rFonts w:asciiTheme="majorHAnsi" w:hAnsiTheme="majorHAnsi" w:cstheme="majorHAnsi"/>
          <w:sz w:val="16"/>
        </w:rPr>
        <w:t>.</w:t>
      </w:r>
    </w:p>
    <w:p w14:paraId="6B323476" w14:textId="77777777" w:rsidR="00D423DA" w:rsidRPr="0051136F" w:rsidRDefault="00D423DA" w:rsidP="00D423DA">
      <w:pPr>
        <w:rPr>
          <w:rFonts w:asciiTheme="majorHAnsi" w:hAnsiTheme="majorHAnsi" w:cstheme="majorHAnsi"/>
          <w:sz w:val="16"/>
        </w:rPr>
      </w:pPr>
    </w:p>
    <w:p w14:paraId="00138703" w14:textId="77777777" w:rsidR="00D423DA" w:rsidRPr="0051136F" w:rsidRDefault="00D423DA" w:rsidP="00D423DA">
      <w:pPr>
        <w:pStyle w:val="Heading4"/>
        <w:rPr>
          <w:rFonts w:asciiTheme="majorHAnsi" w:hAnsiTheme="majorHAnsi" w:cstheme="majorHAnsi"/>
          <w:i/>
          <w:iCs/>
        </w:rPr>
      </w:pPr>
      <w:r w:rsidRPr="0051136F">
        <w:rPr>
          <w:rFonts w:asciiTheme="majorHAnsi" w:hAnsiTheme="majorHAnsi" w:cstheme="majorHAnsi"/>
        </w:rPr>
        <w:t xml:space="preserve">Abandoning consumer welfare makes </w:t>
      </w:r>
      <w:r w:rsidRPr="0051136F">
        <w:rPr>
          <w:rFonts w:asciiTheme="majorHAnsi" w:hAnsiTheme="majorHAnsi" w:cstheme="majorHAnsi"/>
          <w:u w:val="single"/>
        </w:rPr>
        <w:t>innovation</w:t>
      </w:r>
      <w:r w:rsidRPr="0051136F">
        <w:rPr>
          <w:rFonts w:asciiTheme="majorHAnsi" w:hAnsiTheme="majorHAnsi" w:cstheme="majorHAnsi"/>
        </w:rPr>
        <w:t xml:space="preserve"> </w:t>
      </w:r>
      <w:r w:rsidRPr="0051136F">
        <w:rPr>
          <w:rFonts w:asciiTheme="majorHAnsi" w:hAnsiTheme="majorHAnsi" w:cstheme="majorHAnsi"/>
          <w:i/>
        </w:rPr>
        <w:t>impossible</w:t>
      </w:r>
    </w:p>
    <w:p w14:paraId="082F2030"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Grover </w:t>
      </w:r>
      <w:r w:rsidRPr="0051136F">
        <w:rPr>
          <w:rStyle w:val="Style13ptBold"/>
          <w:rFonts w:asciiTheme="majorHAnsi" w:hAnsiTheme="majorHAnsi" w:cstheme="majorHAnsi"/>
        </w:rPr>
        <w:t>Norquist 21</w:t>
      </w:r>
      <w:r w:rsidRPr="0051136F">
        <w:rPr>
          <w:rFonts w:asciiTheme="majorHAnsi" w:hAnsiTheme="majorHAnsi" w:cstheme="majorHAnsi"/>
        </w:rPr>
        <w:t>. President of Americans for Tax Reform, MBA and BA from Harvard, 5/3/21. "Republicans should continue to champion the consumer welfare standard." https://www.washingtonexaminer.com/opinion/republicans-should-continue-to-champion-the-consumer-welfare-standard</w:t>
      </w:r>
    </w:p>
    <w:p w14:paraId="12F2775B" w14:textId="77777777" w:rsidR="00D423DA" w:rsidRPr="0051136F" w:rsidRDefault="00D423DA" w:rsidP="00D423DA">
      <w:pPr>
        <w:rPr>
          <w:rStyle w:val="StyleUnderline"/>
          <w:rFonts w:asciiTheme="majorHAnsi" w:hAnsiTheme="majorHAnsi" w:cstheme="majorHAnsi"/>
        </w:rPr>
      </w:pPr>
      <w:r w:rsidRPr="0051136F">
        <w:rPr>
          <w:rStyle w:val="StyleUnderline"/>
          <w:rFonts w:asciiTheme="majorHAnsi" w:hAnsiTheme="majorHAnsi" w:cstheme="majorHAnsi"/>
        </w:rPr>
        <w:t>We have already tried this approach in the</w:t>
      </w:r>
      <w:r w:rsidRPr="0051136F">
        <w:rPr>
          <w:rFonts w:asciiTheme="majorHAnsi" w:hAnsiTheme="majorHAnsi" w:cstheme="majorHAnsi"/>
          <w:sz w:val="16"/>
        </w:rPr>
        <w:t xml:space="preserve"> </w:t>
      </w:r>
      <w:r w:rsidRPr="0051136F">
        <w:rPr>
          <w:rStyle w:val="Emphasis"/>
          <w:rFonts w:asciiTheme="majorHAnsi" w:hAnsiTheme="majorHAnsi" w:cstheme="majorHAnsi"/>
        </w:rPr>
        <w:t>U</w:t>
      </w:r>
      <w:r w:rsidRPr="0051136F">
        <w:rPr>
          <w:rFonts w:asciiTheme="majorHAnsi" w:hAnsiTheme="majorHAnsi" w:cstheme="majorHAnsi"/>
          <w:sz w:val="16"/>
        </w:rPr>
        <w:t xml:space="preserve">nited </w:t>
      </w:r>
      <w:r w:rsidRPr="0051136F">
        <w:rPr>
          <w:rStyle w:val="Emphasis"/>
          <w:rFonts w:asciiTheme="majorHAnsi" w:hAnsiTheme="majorHAnsi" w:cstheme="majorHAnsi"/>
        </w:rPr>
        <w:t>S</w:t>
      </w:r>
      <w:r w:rsidRPr="0051136F">
        <w:rPr>
          <w:rFonts w:asciiTheme="majorHAnsi" w:hAnsiTheme="majorHAnsi" w:cstheme="majorHAnsi"/>
          <w:sz w:val="16"/>
        </w:rPr>
        <w:t xml:space="preserve">tates, </w:t>
      </w:r>
      <w:r w:rsidRPr="0051136F">
        <w:rPr>
          <w:rStyle w:val="StyleUnderline"/>
          <w:rFonts w:asciiTheme="majorHAnsi" w:hAnsiTheme="majorHAnsi" w:cstheme="majorHAnsi"/>
        </w:rPr>
        <w:t>and it failed miserably</w:t>
      </w:r>
      <w:r w:rsidRPr="0051136F">
        <w:rPr>
          <w:rFonts w:asciiTheme="majorHAnsi" w:hAnsiTheme="majorHAnsi" w:cstheme="majorHAnsi"/>
          <w:sz w:val="16"/>
        </w:rPr>
        <w:t xml:space="preserve">. Just look at case law. </w:t>
      </w:r>
      <w:r w:rsidRPr="0051136F">
        <w:rPr>
          <w:rStyle w:val="StyleUnderline"/>
          <w:rFonts w:asciiTheme="majorHAnsi" w:hAnsiTheme="majorHAnsi" w:cstheme="majorHAnsi"/>
          <w:highlight w:val="cyan"/>
        </w:rPr>
        <w:t>Before</w:t>
      </w:r>
      <w:r w:rsidRPr="0051136F">
        <w:rPr>
          <w:rFonts w:asciiTheme="majorHAnsi" w:hAnsiTheme="majorHAnsi" w:cstheme="majorHAnsi"/>
          <w:sz w:val="16"/>
        </w:rPr>
        <w:t xml:space="preserve"> the </w:t>
      </w:r>
      <w:r w:rsidRPr="0051136F">
        <w:rPr>
          <w:rStyle w:val="Emphasis"/>
          <w:rFonts w:asciiTheme="majorHAnsi" w:hAnsiTheme="majorHAnsi" w:cstheme="majorHAnsi"/>
          <w:highlight w:val="cyan"/>
        </w:rPr>
        <w:t>c</w:t>
      </w:r>
      <w:r w:rsidRPr="0051136F">
        <w:rPr>
          <w:rFonts w:asciiTheme="majorHAnsi" w:hAnsiTheme="majorHAnsi" w:cstheme="majorHAnsi"/>
          <w:sz w:val="16"/>
        </w:rPr>
        <w:t xml:space="preserve">onsumer </w:t>
      </w:r>
      <w:r w:rsidRPr="0051136F">
        <w:rPr>
          <w:rStyle w:val="Emphasis"/>
          <w:rFonts w:asciiTheme="majorHAnsi" w:hAnsiTheme="majorHAnsi" w:cstheme="majorHAnsi"/>
          <w:highlight w:val="cyan"/>
        </w:rPr>
        <w:t>w</w:t>
      </w:r>
      <w:r w:rsidRPr="0051136F">
        <w:rPr>
          <w:rFonts w:asciiTheme="majorHAnsi" w:hAnsiTheme="majorHAnsi" w:cstheme="majorHAnsi"/>
          <w:sz w:val="16"/>
        </w:rPr>
        <w:t xml:space="preserve">elfare </w:t>
      </w:r>
      <w:r w:rsidRPr="0051136F">
        <w:rPr>
          <w:rStyle w:val="Emphasis"/>
          <w:rFonts w:asciiTheme="majorHAnsi" w:hAnsiTheme="majorHAnsi" w:cstheme="majorHAnsi"/>
          <w:highlight w:val="cyan"/>
        </w:rPr>
        <w:t>s</w:t>
      </w:r>
      <w:r w:rsidRPr="0051136F">
        <w:rPr>
          <w:rFonts w:asciiTheme="majorHAnsi" w:hAnsiTheme="majorHAnsi" w:cstheme="majorHAnsi"/>
          <w:sz w:val="16"/>
        </w:rPr>
        <w:t xml:space="preserve">tandard was adopted, </w:t>
      </w:r>
      <w:r w:rsidRPr="0051136F">
        <w:rPr>
          <w:rStyle w:val="StyleUnderline"/>
          <w:rFonts w:asciiTheme="majorHAnsi" w:hAnsiTheme="majorHAnsi" w:cstheme="majorHAnsi"/>
          <w:highlight w:val="cyan"/>
        </w:rPr>
        <w:t xml:space="preserve">antitrust law was </w:t>
      </w:r>
      <w:r w:rsidRPr="0051136F">
        <w:rPr>
          <w:rStyle w:val="Emphasis"/>
          <w:rFonts w:asciiTheme="majorHAnsi" w:hAnsiTheme="majorHAnsi" w:cstheme="majorHAnsi"/>
          <w:highlight w:val="cyan"/>
        </w:rPr>
        <w:t>vague</w:t>
      </w:r>
      <w:r w:rsidRPr="0051136F">
        <w:rPr>
          <w:rStyle w:val="StyleUnderline"/>
          <w:rFonts w:asciiTheme="majorHAnsi" w:hAnsiTheme="majorHAnsi" w:cstheme="majorHAnsi"/>
          <w:highlight w:val="cyan"/>
        </w:rPr>
        <w:t xml:space="preserve"> and </w:t>
      </w:r>
      <w:r w:rsidRPr="0051136F">
        <w:rPr>
          <w:rStyle w:val="Emphasis"/>
          <w:rFonts w:asciiTheme="majorHAnsi" w:hAnsiTheme="majorHAnsi" w:cstheme="majorHAnsi"/>
          <w:highlight w:val="cyan"/>
        </w:rPr>
        <w:t>unfocused</w:t>
      </w:r>
      <w:r w:rsidRPr="0051136F">
        <w:rPr>
          <w:rStyle w:val="StyleUnderline"/>
          <w:rFonts w:asciiTheme="majorHAnsi" w:hAnsiTheme="majorHAnsi" w:cstheme="majorHAnsi"/>
        </w:rPr>
        <w:t xml:space="preserve">, leading to </w:t>
      </w:r>
      <w:r w:rsidRPr="0051136F">
        <w:rPr>
          <w:rStyle w:val="Emphasis"/>
          <w:rFonts w:asciiTheme="majorHAnsi" w:hAnsiTheme="majorHAnsi" w:cstheme="majorHAnsi"/>
        </w:rPr>
        <w:t>inconsistent rulings</w:t>
      </w:r>
      <w:r w:rsidRPr="0051136F">
        <w:rPr>
          <w:rStyle w:val="StyleUnderline"/>
          <w:rFonts w:asciiTheme="majorHAnsi" w:hAnsiTheme="majorHAnsi" w:cstheme="majorHAnsi"/>
        </w:rPr>
        <w:t xml:space="preserve"> and enforcement actions </w:t>
      </w:r>
      <w:r w:rsidRPr="0051136F">
        <w:rPr>
          <w:rFonts w:asciiTheme="majorHAnsi" w:hAnsiTheme="majorHAnsi" w:cstheme="majorHAnsi"/>
          <w:sz w:val="16"/>
        </w:rPr>
        <w:t xml:space="preserve">designed </w:t>
      </w:r>
      <w:r w:rsidRPr="0051136F">
        <w:rPr>
          <w:rStyle w:val="StyleUnderline"/>
          <w:rFonts w:asciiTheme="majorHAnsi" w:hAnsiTheme="majorHAnsi" w:cstheme="majorHAnsi"/>
        </w:rPr>
        <w:t>to reward political allies or punish political enemies.</w:t>
      </w:r>
    </w:p>
    <w:p w14:paraId="7AD99BBD" w14:textId="77777777" w:rsidR="00D423DA" w:rsidRPr="0051136F" w:rsidRDefault="00D423DA" w:rsidP="00D423DA">
      <w:pPr>
        <w:rPr>
          <w:rStyle w:val="StyleUnderline"/>
          <w:rFonts w:asciiTheme="majorHAnsi" w:hAnsiTheme="majorHAnsi" w:cstheme="majorHAnsi"/>
        </w:rPr>
      </w:pPr>
      <w:r w:rsidRPr="0051136F">
        <w:rPr>
          <w:rStyle w:val="StyleUnderline"/>
          <w:rFonts w:asciiTheme="majorHAnsi" w:hAnsiTheme="majorHAnsi" w:cstheme="majorHAnsi"/>
          <w:highlight w:val="cyan"/>
        </w:rPr>
        <w:t>Abandoning the</w:t>
      </w:r>
      <w:r w:rsidRPr="0051136F">
        <w:rPr>
          <w:rFonts w:asciiTheme="majorHAnsi" w:hAnsiTheme="majorHAnsi" w:cstheme="majorHAnsi"/>
          <w:sz w:val="16"/>
          <w:highlight w:val="cyan"/>
        </w:rPr>
        <w:t xml:space="preserve"> </w:t>
      </w:r>
      <w:r w:rsidRPr="0051136F">
        <w:rPr>
          <w:rStyle w:val="Emphasis"/>
          <w:rFonts w:asciiTheme="majorHAnsi" w:hAnsiTheme="majorHAnsi" w:cstheme="majorHAnsi"/>
          <w:highlight w:val="cyan"/>
        </w:rPr>
        <w:t>c</w:t>
      </w:r>
      <w:r w:rsidRPr="0051136F">
        <w:rPr>
          <w:rFonts w:asciiTheme="majorHAnsi" w:hAnsiTheme="majorHAnsi" w:cstheme="majorHAnsi"/>
          <w:sz w:val="16"/>
        </w:rPr>
        <w:t xml:space="preserve">onsumer </w:t>
      </w:r>
      <w:r w:rsidRPr="0051136F">
        <w:rPr>
          <w:rStyle w:val="Emphasis"/>
          <w:rFonts w:asciiTheme="majorHAnsi" w:hAnsiTheme="majorHAnsi" w:cstheme="majorHAnsi"/>
          <w:highlight w:val="cyan"/>
        </w:rPr>
        <w:t>w</w:t>
      </w:r>
      <w:r w:rsidRPr="0051136F">
        <w:rPr>
          <w:rFonts w:asciiTheme="majorHAnsi" w:hAnsiTheme="majorHAnsi" w:cstheme="majorHAnsi"/>
          <w:sz w:val="16"/>
        </w:rPr>
        <w:t xml:space="preserve">elfare </w:t>
      </w:r>
      <w:r w:rsidRPr="0051136F">
        <w:rPr>
          <w:rStyle w:val="Emphasis"/>
          <w:rFonts w:asciiTheme="majorHAnsi" w:hAnsiTheme="majorHAnsi" w:cstheme="majorHAnsi"/>
          <w:highlight w:val="cyan"/>
        </w:rPr>
        <w:t>s</w:t>
      </w:r>
      <w:r w:rsidRPr="0051136F">
        <w:rPr>
          <w:rFonts w:asciiTheme="majorHAnsi" w:hAnsiTheme="majorHAnsi" w:cstheme="majorHAnsi"/>
          <w:sz w:val="16"/>
        </w:rPr>
        <w:t xml:space="preserve">tandard in favor of the Left’s approach </w:t>
      </w:r>
      <w:r w:rsidRPr="0051136F">
        <w:rPr>
          <w:rStyle w:val="StyleUnderline"/>
          <w:rFonts w:asciiTheme="majorHAnsi" w:hAnsiTheme="majorHAnsi" w:cstheme="majorHAnsi"/>
          <w:highlight w:val="cyan"/>
        </w:rPr>
        <w:t xml:space="preserve">would </w:t>
      </w:r>
      <w:r w:rsidRPr="0051136F">
        <w:rPr>
          <w:rStyle w:val="Emphasis"/>
          <w:rFonts w:asciiTheme="majorHAnsi" w:hAnsiTheme="majorHAnsi" w:cstheme="majorHAnsi"/>
          <w:highlight w:val="cyan"/>
        </w:rPr>
        <w:t>stifle competition and innovation</w:t>
      </w:r>
      <w:r w:rsidRPr="0051136F">
        <w:rPr>
          <w:rStyle w:val="StyleUnderline"/>
          <w:rFonts w:asciiTheme="majorHAnsi" w:hAnsiTheme="majorHAnsi" w:cstheme="majorHAnsi"/>
        </w:rPr>
        <w:t>.</w:t>
      </w:r>
      <w:r w:rsidRPr="0051136F">
        <w:rPr>
          <w:rFonts w:asciiTheme="majorHAnsi" w:hAnsiTheme="majorHAnsi" w:cstheme="majorHAnsi"/>
          <w:sz w:val="16"/>
        </w:rPr>
        <w:t xml:space="preserve"> </w:t>
      </w:r>
      <w:r w:rsidRPr="0051136F">
        <w:rPr>
          <w:rStyle w:val="StyleUnderline"/>
          <w:rFonts w:asciiTheme="majorHAnsi" w:hAnsiTheme="majorHAnsi" w:cstheme="majorHAnsi"/>
        </w:rPr>
        <w:t xml:space="preserve">Overzealous </w:t>
      </w:r>
      <w:r w:rsidRPr="0051136F">
        <w:rPr>
          <w:rStyle w:val="Emphasis"/>
          <w:rFonts w:asciiTheme="majorHAnsi" w:hAnsiTheme="majorHAnsi" w:cstheme="majorHAnsi"/>
          <w:highlight w:val="cyan"/>
        </w:rPr>
        <w:t>regulators could target large companies</w:t>
      </w:r>
      <w:r w:rsidRPr="0051136F">
        <w:rPr>
          <w:rFonts w:asciiTheme="majorHAnsi" w:hAnsiTheme="majorHAnsi" w:cstheme="majorHAnsi"/>
          <w:sz w:val="16"/>
        </w:rPr>
        <w:t xml:space="preserve"> </w:t>
      </w:r>
      <w:r w:rsidRPr="0051136F">
        <w:rPr>
          <w:rStyle w:val="StyleUnderline"/>
          <w:rFonts w:asciiTheme="majorHAnsi" w:hAnsiTheme="majorHAnsi" w:cstheme="majorHAnsi"/>
        </w:rPr>
        <w:t>no matter how they benefit shoppers.</w:t>
      </w:r>
      <w:r w:rsidRPr="0051136F">
        <w:rPr>
          <w:rFonts w:asciiTheme="majorHAnsi" w:hAnsiTheme="majorHAnsi" w:cstheme="majorHAnsi"/>
          <w:sz w:val="16"/>
        </w:rPr>
        <w:t xml:space="preserve"> </w:t>
      </w:r>
      <w:r w:rsidRPr="0051136F">
        <w:rPr>
          <w:rStyle w:val="StyleUnderline"/>
          <w:rFonts w:asciiTheme="majorHAnsi" w:hAnsiTheme="majorHAnsi" w:cstheme="majorHAnsi"/>
        </w:rPr>
        <w:t xml:space="preserve">Greedy trial </w:t>
      </w:r>
      <w:r w:rsidRPr="0051136F">
        <w:rPr>
          <w:rStyle w:val="StyleUnderline"/>
          <w:rFonts w:asciiTheme="majorHAnsi" w:hAnsiTheme="majorHAnsi" w:cstheme="majorHAnsi"/>
          <w:highlight w:val="cyan"/>
        </w:rPr>
        <w:t xml:space="preserve">lawyers could </w:t>
      </w:r>
      <w:r w:rsidRPr="0051136F">
        <w:rPr>
          <w:rStyle w:val="Emphasis"/>
          <w:rFonts w:asciiTheme="majorHAnsi" w:hAnsiTheme="majorHAnsi" w:cstheme="majorHAnsi"/>
          <w:highlight w:val="cyan"/>
        </w:rPr>
        <w:t>make a killing suing companies</w:t>
      </w:r>
      <w:r w:rsidRPr="0051136F">
        <w:rPr>
          <w:rStyle w:val="StyleUnderline"/>
          <w:rFonts w:asciiTheme="majorHAnsi" w:hAnsiTheme="majorHAnsi" w:cstheme="majorHAnsi"/>
          <w:highlight w:val="cyan"/>
        </w:rPr>
        <w:t xml:space="preserve"> for alleged anti-competitive practice</w:t>
      </w:r>
      <w:r w:rsidRPr="0051136F">
        <w:rPr>
          <w:rStyle w:val="StyleUnderline"/>
          <w:rFonts w:asciiTheme="majorHAnsi" w:hAnsiTheme="majorHAnsi" w:cstheme="majorHAnsi"/>
        </w:rPr>
        <w:t>s</w:t>
      </w:r>
      <w:r w:rsidRPr="0051136F">
        <w:rPr>
          <w:rFonts w:asciiTheme="majorHAnsi" w:hAnsiTheme="majorHAnsi" w:cstheme="majorHAnsi"/>
          <w:sz w:val="16"/>
        </w:rPr>
        <w:t xml:space="preserve">. Even </w:t>
      </w:r>
      <w:r w:rsidRPr="0051136F">
        <w:rPr>
          <w:rStyle w:val="StyleUnderline"/>
          <w:rFonts w:asciiTheme="majorHAnsi" w:hAnsiTheme="majorHAnsi" w:cstheme="majorHAnsi"/>
          <w:highlight w:val="cyan"/>
        </w:rPr>
        <w:t xml:space="preserve">companies that have done nothing wrong would be </w:t>
      </w:r>
      <w:r w:rsidRPr="0051136F">
        <w:rPr>
          <w:rStyle w:val="Emphasis"/>
          <w:rFonts w:asciiTheme="majorHAnsi" w:hAnsiTheme="majorHAnsi" w:cstheme="majorHAnsi"/>
          <w:highlight w:val="cyan"/>
        </w:rPr>
        <w:t>forced to pay large sums</w:t>
      </w:r>
      <w:r w:rsidRPr="0051136F">
        <w:rPr>
          <w:rStyle w:val="StyleUnderline"/>
          <w:rFonts w:asciiTheme="majorHAnsi" w:hAnsiTheme="majorHAnsi" w:cstheme="majorHAnsi"/>
          <w:highlight w:val="cyan"/>
        </w:rPr>
        <w:t xml:space="preserve"> to avoid an</w:t>
      </w:r>
      <w:r w:rsidRPr="0051136F">
        <w:rPr>
          <w:rFonts w:asciiTheme="majorHAnsi" w:hAnsiTheme="majorHAnsi" w:cstheme="majorHAnsi"/>
          <w:sz w:val="16"/>
          <w:highlight w:val="cyan"/>
        </w:rPr>
        <w:t xml:space="preserve"> </w:t>
      </w:r>
      <w:r w:rsidRPr="0051136F">
        <w:rPr>
          <w:rStyle w:val="StyleUnderline"/>
          <w:rFonts w:asciiTheme="majorHAnsi" w:hAnsiTheme="majorHAnsi" w:cstheme="majorHAnsi"/>
          <w:highlight w:val="cyan"/>
        </w:rPr>
        <w:t>adverse decision</w:t>
      </w:r>
      <w:r w:rsidRPr="0051136F">
        <w:rPr>
          <w:rStyle w:val="StyleUnderline"/>
          <w:rFonts w:asciiTheme="majorHAnsi" w:hAnsiTheme="majorHAnsi" w:cstheme="majorHAnsi"/>
        </w:rPr>
        <w:t xml:space="preserve"> in court.</w:t>
      </w:r>
      <w:r w:rsidRPr="0051136F">
        <w:rPr>
          <w:rFonts w:asciiTheme="majorHAnsi" w:hAnsiTheme="majorHAnsi" w:cstheme="majorHAnsi"/>
          <w:sz w:val="16"/>
        </w:rPr>
        <w:t xml:space="preserve"> </w:t>
      </w:r>
      <w:r w:rsidRPr="0051136F">
        <w:rPr>
          <w:rStyle w:val="StyleUnderline"/>
          <w:rFonts w:asciiTheme="majorHAnsi" w:hAnsiTheme="majorHAnsi" w:cstheme="majorHAnsi"/>
        </w:rPr>
        <w:t xml:space="preserve">Successful </w:t>
      </w:r>
      <w:r w:rsidRPr="0051136F">
        <w:rPr>
          <w:rStyle w:val="StyleUnderline"/>
          <w:rFonts w:asciiTheme="majorHAnsi" w:hAnsiTheme="majorHAnsi" w:cstheme="majorHAnsi"/>
          <w:highlight w:val="cyan"/>
        </w:rPr>
        <w:t xml:space="preserve">firms under </w:t>
      </w:r>
      <w:r w:rsidRPr="0051136F">
        <w:rPr>
          <w:rStyle w:val="Emphasis"/>
          <w:rFonts w:asciiTheme="majorHAnsi" w:hAnsiTheme="majorHAnsi" w:cstheme="majorHAnsi"/>
          <w:highlight w:val="cyan"/>
        </w:rPr>
        <w:t>constant threat</w:t>
      </w:r>
      <w:r w:rsidRPr="0051136F">
        <w:rPr>
          <w:rStyle w:val="Emphasis"/>
          <w:rFonts w:asciiTheme="majorHAnsi" w:hAnsiTheme="majorHAnsi" w:cstheme="majorHAnsi"/>
        </w:rPr>
        <w:t xml:space="preserve"> of </w:t>
      </w:r>
      <w:r w:rsidRPr="0051136F">
        <w:rPr>
          <w:rStyle w:val="Emphasis"/>
          <w:rFonts w:asciiTheme="majorHAnsi" w:hAnsiTheme="majorHAnsi" w:cstheme="majorHAnsi"/>
        </w:rPr>
        <w:lastRenderedPageBreak/>
        <w:t>antitrust</w:t>
      </w:r>
      <w:r w:rsidRPr="0051136F">
        <w:rPr>
          <w:rStyle w:val="StyleUnderline"/>
          <w:rFonts w:asciiTheme="majorHAnsi" w:hAnsiTheme="majorHAnsi" w:cstheme="majorHAnsi"/>
        </w:rPr>
        <w:t xml:space="preserve"> investigation </w:t>
      </w:r>
      <w:r w:rsidRPr="0051136F">
        <w:rPr>
          <w:rStyle w:val="StyleUnderline"/>
          <w:rFonts w:asciiTheme="majorHAnsi" w:hAnsiTheme="majorHAnsi" w:cstheme="majorHAnsi"/>
          <w:highlight w:val="cyan"/>
        </w:rPr>
        <w:t xml:space="preserve">would be less likely to </w:t>
      </w:r>
      <w:r w:rsidRPr="0051136F">
        <w:rPr>
          <w:rStyle w:val="Emphasis"/>
          <w:rFonts w:asciiTheme="majorHAnsi" w:hAnsiTheme="majorHAnsi" w:cstheme="majorHAnsi"/>
          <w:highlight w:val="cyan"/>
        </w:rPr>
        <w:t>engage in robust competition</w:t>
      </w:r>
      <w:r w:rsidRPr="0051136F">
        <w:rPr>
          <w:rStyle w:val="StyleUnderline"/>
          <w:rFonts w:asciiTheme="majorHAnsi" w:hAnsiTheme="majorHAnsi" w:cstheme="majorHAnsi"/>
        </w:rPr>
        <w:t>, leading to higher prices and reduced</w:t>
      </w:r>
      <w:r w:rsidRPr="0051136F">
        <w:rPr>
          <w:rFonts w:asciiTheme="majorHAnsi" w:hAnsiTheme="majorHAnsi" w:cstheme="majorHAnsi"/>
          <w:sz w:val="16"/>
        </w:rPr>
        <w:t xml:space="preserve"> access to </w:t>
      </w:r>
      <w:r w:rsidRPr="0051136F">
        <w:rPr>
          <w:rStyle w:val="StyleUnderline"/>
          <w:rFonts w:asciiTheme="majorHAnsi" w:hAnsiTheme="majorHAnsi" w:cstheme="majorHAnsi"/>
        </w:rPr>
        <w:t>goods and services for consumers.</w:t>
      </w:r>
    </w:p>
    <w:p w14:paraId="0938ACD3" w14:textId="77777777" w:rsidR="00D423DA" w:rsidRPr="0051136F" w:rsidRDefault="00D423DA" w:rsidP="00D423DA">
      <w:pPr>
        <w:rPr>
          <w:rFonts w:asciiTheme="majorHAnsi" w:hAnsiTheme="majorHAnsi" w:cstheme="majorHAnsi"/>
          <w:sz w:val="16"/>
        </w:rPr>
      </w:pPr>
      <w:r w:rsidRPr="0051136F">
        <w:rPr>
          <w:rFonts w:asciiTheme="majorHAnsi" w:hAnsiTheme="majorHAnsi" w:cstheme="majorHAnsi"/>
          <w:sz w:val="16"/>
        </w:rPr>
        <w:t>So far, conservatives have rightly remained united against the Left’s big-government antitrust approach. House Republicans have unanimously opposed Democratic Rhode Island Rep. David Cicilline’s absurd playbook for breaking up Big Tech, and no Senate Republican has co-sponsored Democratic Minnesota Sen. Amy Klobuchar’s bill to restrict mergers and acquisitions arbitrarily. This does not mean that threats are not on the horizon. The fact is, antitrust law is simply not designed to address concerns with content and speech moderation. It is just the wrong tool for the job.</w:t>
      </w:r>
    </w:p>
    <w:p w14:paraId="5E4AD22C" w14:textId="77777777" w:rsidR="00D423DA" w:rsidRPr="0051136F" w:rsidRDefault="00D423DA" w:rsidP="00D423DA">
      <w:pPr>
        <w:rPr>
          <w:rFonts w:asciiTheme="majorHAnsi" w:hAnsiTheme="majorHAnsi" w:cstheme="majorHAnsi"/>
          <w:u w:val="single"/>
        </w:rPr>
      </w:pPr>
      <w:r w:rsidRPr="0051136F">
        <w:rPr>
          <w:rFonts w:asciiTheme="majorHAnsi" w:hAnsiTheme="majorHAnsi" w:cstheme="majorHAnsi"/>
          <w:sz w:val="16"/>
        </w:rPr>
        <w:t xml:space="preserve">Klobuchar sees </w:t>
      </w:r>
      <w:r w:rsidRPr="0051136F">
        <w:rPr>
          <w:rStyle w:val="StyleUnderline"/>
          <w:rFonts w:asciiTheme="majorHAnsi" w:hAnsiTheme="majorHAnsi" w:cstheme="majorHAnsi"/>
        </w:rPr>
        <w:t>aggressive antitrust</w:t>
      </w:r>
      <w:r w:rsidRPr="0051136F">
        <w:rPr>
          <w:rFonts w:asciiTheme="majorHAnsi" w:hAnsiTheme="majorHAnsi" w:cstheme="majorHAnsi"/>
          <w:sz w:val="16"/>
        </w:rPr>
        <w:t xml:space="preserve"> action as a tool to "rejuvenate capitalism " and has announced plans to target every industry with enforcement actions. That can never happen unless foolish Republicans join Klobuchar’s crusade. But if this did happen, it </w:t>
      </w:r>
      <w:r w:rsidRPr="0051136F">
        <w:rPr>
          <w:rStyle w:val="StyleUnderline"/>
          <w:rFonts w:asciiTheme="majorHAnsi" w:hAnsiTheme="majorHAnsi" w:cstheme="majorHAnsi"/>
        </w:rPr>
        <w:t xml:space="preserve">would open the door to unelected bureaucrats using the government to </w:t>
      </w:r>
      <w:r w:rsidRPr="0051136F">
        <w:rPr>
          <w:rStyle w:val="Emphasis"/>
          <w:rFonts w:asciiTheme="majorHAnsi" w:hAnsiTheme="majorHAnsi" w:cstheme="majorHAnsi"/>
        </w:rPr>
        <w:t>reshape the entire economy</w:t>
      </w:r>
      <w:r w:rsidRPr="0051136F">
        <w:rPr>
          <w:rStyle w:val="StyleUnderline"/>
          <w:rFonts w:asciiTheme="majorHAnsi" w:hAnsiTheme="majorHAnsi" w:cstheme="majorHAnsi"/>
        </w:rPr>
        <w:t>.</w:t>
      </w:r>
    </w:p>
    <w:p w14:paraId="029BE945" w14:textId="77777777" w:rsidR="00D423DA" w:rsidRPr="0051136F" w:rsidRDefault="00D423DA" w:rsidP="00D423DA">
      <w:pPr>
        <w:pStyle w:val="Heading2"/>
        <w:rPr>
          <w:rFonts w:asciiTheme="majorHAnsi" w:hAnsiTheme="majorHAnsi" w:cstheme="majorHAnsi"/>
        </w:rPr>
      </w:pPr>
      <w:r w:rsidRPr="0051136F">
        <w:rPr>
          <w:rFonts w:asciiTheme="majorHAnsi" w:hAnsiTheme="majorHAnsi" w:cstheme="majorHAnsi"/>
        </w:rPr>
        <w:lastRenderedPageBreak/>
        <w:t xml:space="preserve">Convergence </w:t>
      </w:r>
    </w:p>
    <w:p w14:paraId="32509F35" w14:textId="77777777" w:rsidR="00D423DA" w:rsidRPr="0051136F" w:rsidRDefault="00D423DA" w:rsidP="00D423DA">
      <w:pPr>
        <w:pStyle w:val="Heading3"/>
        <w:rPr>
          <w:rFonts w:asciiTheme="majorHAnsi" w:hAnsiTheme="majorHAnsi" w:cstheme="majorHAnsi"/>
        </w:rPr>
      </w:pPr>
      <w:r w:rsidRPr="0051136F">
        <w:rPr>
          <w:rFonts w:asciiTheme="majorHAnsi" w:hAnsiTheme="majorHAnsi" w:cstheme="majorHAnsi"/>
        </w:rPr>
        <w:lastRenderedPageBreak/>
        <w:t>US-Tech Convergence/AT: Moghior---1NC</w:t>
      </w:r>
    </w:p>
    <w:p w14:paraId="59F8955D"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Commitment to US-EU tech </w:t>
      </w:r>
      <w:r w:rsidRPr="0051136F">
        <w:rPr>
          <w:rFonts w:asciiTheme="majorHAnsi" w:hAnsiTheme="majorHAnsi" w:cstheme="majorHAnsi"/>
          <w:u w:val="single"/>
        </w:rPr>
        <w:t>now</w:t>
      </w:r>
      <w:r w:rsidRPr="0051136F">
        <w:rPr>
          <w:rFonts w:asciiTheme="majorHAnsi" w:hAnsiTheme="majorHAnsi" w:cstheme="majorHAnsi"/>
        </w:rPr>
        <w:t xml:space="preserve">---plan </w:t>
      </w:r>
      <w:r w:rsidRPr="0051136F">
        <w:rPr>
          <w:rFonts w:asciiTheme="majorHAnsi" w:hAnsiTheme="majorHAnsi" w:cstheme="majorHAnsi"/>
          <w:u w:val="single"/>
        </w:rPr>
        <w:t>doesn’t solve</w:t>
      </w:r>
      <w:r w:rsidRPr="0051136F">
        <w:rPr>
          <w:rFonts w:asciiTheme="majorHAnsi" w:hAnsiTheme="majorHAnsi" w:cstheme="majorHAnsi"/>
        </w:rPr>
        <w:t xml:space="preserve"> the causes of protectionism.</w:t>
      </w:r>
    </w:p>
    <w:p w14:paraId="3086EADA"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Cosmina </w:t>
      </w:r>
      <w:r w:rsidRPr="0051136F">
        <w:rPr>
          <w:rStyle w:val="Style13ptBold"/>
          <w:rFonts w:asciiTheme="majorHAnsi" w:hAnsiTheme="majorHAnsi" w:cstheme="majorHAnsi"/>
        </w:rPr>
        <w:t>Moghior 21</w:t>
      </w:r>
      <w:r w:rsidRPr="0051136F">
        <w:rPr>
          <w:rFonts w:asciiTheme="majorHAnsi" w:hAnsiTheme="majorHAnsi" w:cstheme="majorHAnsi"/>
        </w:rPr>
        <w:t xml:space="preserve">, Denton Fellow with the Transatlantic Leadership program at the Center for European Policy Analysis, Protectionism Threatens To Torpedo The Transatlantic Technology Alliance, CEPA, </w:t>
      </w:r>
      <w:hyperlink r:id="rId20" w:history="1">
        <w:r w:rsidRPr="0051136F">
          <w:rPr>
            <w:rStyle w:val="Hyperlink"/>
            <w:rFonts w:asciiTheme="majorHAnsi" w:hAnsiTheme="majorHAnsi" w:cstheme="majorHAnsi"/>
          </w:rPr>
          <w:t>https://cepa.org/protectionism-threatens-to-torpedo-the-transatlantic-technology-alliance/</w:t>
        </w:r>
      </w:hyperlink>
    </w:p>
    <w:p w14:paraId="42EC6D69" w14:textId="77777777" w:rsidR="00D423DA" w:rsidRPr="0051136F" w:rsidRDefault="00D423DA" w:rsidP="00D423DA">
      <w:pPr>
        <w:rPr>
          <w:rStyle w:val="Emphasis"/>
          <w:rFonts w:asciiTheme="majorHAnsi" w:hAnsiTheme="majorHAnsi" w:cstheme="majorHAnsi"/>
        </w:rPr>
      </w:pPr>
      <w:r w:rsidRPr="0051136F">
        <w:rPr>
          <w:rFonts w:asciiTheme="majorHAnsi" w:hAnsiTheme="majorHAnsi" w:cstheme="majorHAnsi"/>
          <w:sz w:val="14"/>
        </w:rPr>
        <w:t xml:space="preserve">The </w:t>
      </w:r>
      <w:r w:rsidRPr="0051136F">
        <w:rPr>
          <w:rStyle w:val="StyleUnderline"/>
          <w:rFonts w:asciiTheme="majorHAnsi" w:hAnsiTheme="majorHAnsi" w:cstheme="majorHAnsi"/>
          <w:highlight w:val="cyan"/>
        </w:rPr>
        <w:t>U</w:t>
      </w:r>
      <w:r w:rsidRPr="0051136F">
        <w:rPr>
          <w:rStyle w:val="StyleUnderline"/>
          <w:rFonts w:asciiTheme="majorHAnsi" w:hAnsiTheme="majorHAnsi" w:cstheme="majorHAnsi"/>
        </w:rPr>
        <w:t xml:space="preserve">nited </w:t>
      </w:r>
      <w:r w:rsidRPr="0051136F">
        <w:rPr>
          <w:rStyle w:val="StyleUnderline"/>
          <w:rFonts w:asciiTheme="majorHAnsi" w:hAnsiTheme="majorHAnsi" w:cstheme="majorHAnsi"/>
          <w:highlight w:val="cyan"/>
        </w:rPr>
        <w:t>S</w:t>
      </w:r>
      <w:r w:rsidRPr="0051136F">
        <w:rPr>
          <w:rStyle w:val="StyleUnderline"/>
          <w:rFonts w:asciiTheme="majorHAnsi" w:hAnsiTheme="majorHAnsi" w:cstheme="majorHAnsi"/>
        </w:rPr>
        <w:t xml:space="preserve">tates </w:t>
      </w:r>
      <w:r w:rsidRPr="0051136F">
        <w:rPr>
          <w:rStyle w:val="StyleUnderline"/>
          <w:rFonts w:asciiTheme="majorHAnsi" w:hAnsiTheme="majorHAnsi" w:cstheme="majorHAnsi"/>
          <w:highlight w:val="cyan"/>
        </w:rPr>
        <w:t>and Europe</w:t>
      </w:r>
      <w:r w:rsidRPr="0051136F">
        <w:rPr>
          <w:rStyle w:val="StyleUnderline"/>
          <w:rFonts w:asciiTheme="majorHAnsi" w:hAnsiTheme="majorHAnsi" w:cstheme="majorHAnsi"/>
        </w:rPr>
        <w:t xml:space="preserve"> have </w:t>
      </w:r>
      <w:r w:rsidRPr="0051136F">
        <w:rPr>
          <w:rStyle w:val="Emphasis"/>
          <w:rFonts w:asciiTheme="majorHAnsi" w:hAnsiTheme="majorHAnsi" w:cstheme="majorHAnsi"/>
          <w:highlight w:val="cyan"/>
        </w:rPr>
        <w:t>pledged</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to build</w:t>
      </w:r>
      <w:r w:rsidRPr="0051136F">
        <w:rPr>
          <w:rStyle w:val="Emphasis"/>
          <w:rFonts w:asciiTheme="majorHAnsi" w:hAnsiTheme="majorHAnsi" w:cstheme="majorHAnsi"/>
        </w:rPr>
        <w:t xml:space="preserve"> a </w:t>
      </w:r>
      <w:r w:rsidRPr="0051136F">
        <w:rPr>
          <w:rStyle w:val="Emphasis"/>
          <w:rFonts w:asciiTheme="majorHAnsi" w:hAnsiTheme="majorHAnsi" w:cstheme="majorHAnsi"/>
          <w:highlight w:val="cyan"/>
        </w:rPr>
        <w:t>tech alliance</w:t>
      </w:r>
      <w:r w:rsidRPr="0051136F">
        <w:rPr>
          <w:rStyle w:val="StyleUnderline"/>
          <w:rFonts w:asciiTheme="majorHAnsi" w:hAnsiTheme="majorHAnsi" w:cstheme="majorHAnsi"/>
        </w:rPr>
        <w:t xml:space="preserve"> to counter authoritarian politics</w:t>
      </w:r>
      <w:r w:rsidRPr="0051136F">
        <w:rPr>
          <w:rFonts w:asciiTheme="majorHAnsi" w:hAnsiTheme="majorHAnsi" w:cstheme="majorHAnsi"/>
          <w:sz w:val="14"/>
        </w:rPr>
        <w:t xml:space="preserve">. But </w:t>
      </w:r>
      <w:r w:rsidRPr="0051136F">
        <w:rPr>
          <w:rStyle w:val="StyleUnderline"/>
          <w:rFonts w:asciiTheme="majorHAnsi" w:hAnsiTheme="majorHAnsi" w:cstheme="majorHAnsi"/>
        </w:rPr>
        <w:t xml:space="preserve">protectionism on both sides of the Atlantic threatens to undermine this important initiative. At the </w:t>
      </w:r>
      <w:hyperlink r:id="rId21" w:history="1">
        <w:r w:rsidRPr="0051136F">
          <w:rPr>
            <w:rStyle w:val="StyleUnderline"/>
            <w:rFonts w:asciiTheme="majorHAnsi" w:hAnsiTheme="majorHAnsi" w:cstheme="majorHAnsi"/>
          </w:rPr>
          <w:t>U.S.-EU Summit</w:t>
        </w:r>
      </w:hyperlink>
      <w:r w:rsidRPr="0051136F">
        <w:rPr>
          <w:rStyle w:val="StyleUnderline"/>
          <w:rFonts w:asciiTheme="majorHAnsi" w:hAnsiTheme="majorHAnsi" w:cstheme="majorHAnsi"/>
        </w:rPr>
        <w:t xml:space="preserve"> in mid-June, Washington and Brussels vowed to work together on “promoting a democratic model of digital governance.” They created a new Trade and Technology Alliance designed to align their strategies on supply chain challenges, research, standards, regulatory policy, and innovation. A launch meeting is scheduled for September, with delegations led by U.S. Secretary of State Anthony Blinken and European Commission Vice President Margrethe Vestager. </w:t>
      </w:r>
      <w:r w:rsidRPr="0051136F">
        <w:rPr>
          <w:rStyle w:val="Emphasis"/>
          <w:rFonts w:asciiTheme="majorHAnsi" w:hAnsiTheme="majorHAnsi" w:cstheme="majorHAnsi"/>
          <w:highlight w:val="cyan"/>
        </w:rPr>
        <w:t>Broad support exists</w:t>
      </w:r>
      <w:r w:rsidRPr="0051136F">
        <w:rPr>
          <w:rStyle w:val="StyleUnderline"/>
          <w:rFonts w:asciiTheme="majorHAnsi" w:hAnsiTheme="majorHAnsi" w:cstheme="majorHAnsi"/>
          <w:highlight w:val="cyan"/>
        </w:rPr>
        <w:t xml:space="preserve"> on both sides</w:t>
      </w:r>
      <w:r w:rsidRPr="0051136F">
        <w:rPr>
          <w:rStyle w:val="StyleUnderline"/>
          <w:rFonts w:asciiTheme="majorHAnsi" w:hAnsiTheme="majorHAnsi" w:cstheme="majorHAnsi"/>
        </w:rPr>
        <w:t xml:space="preserve"> of the Atlantic </w:t>
      </w:r>
      <w:r w:rsidRPr="0051136F">
        <w:rPr>
          <w:rStyle w:val="StyleUnderline"/>
          <w:rFonts w:asciiTheme="majorHAnsi" w:hAnsiTheme="majorHAnsi" w:cstheme="majorHAnsi"/>
          <w:highlight w:val="cyan"/>
        </w:rPr>
        <w:t>for</w:t>
      </w:r>
      <w:r w:rsidRPr="0051136F">
        <w:rPr>
          <w:rStyle w:val="StyleUnderline"/>
          <w:rFonts w:asciiTheme="majorHAnsi" w:hAnsiTheme="majorHAnsi" w:cstheme="majorHAnsi"/>
        </w:rPr>
        <w:t xml:space="preserve"> tech </w:t>
      </w:r>
      <w:r w:rsidRPr="0051136F">
        <w:rPr>
          <w:rStyle w:val="StyleUnderline"/>
          <w:rFonts w:asciiTheme="majorHAnsi" w:hAnsiTheme="majorHAnsi" w:cstheme="majorHAnsi"/>
          <w:highlight w:val="cyan"/>
        </w:rPr>
        <w:t>cooperation</w:t>
      </w:r>
      <w:r w:rsidRPr="0051136F">
        <w:rPr>
          <w:rFonts w:asciiTheme="majorHAnsi" w:hAnsiTheme="majorHAnsi" w:cstheme="majorHAnsi"/>
          <w:sz w:val="14"/>
        </w:rPr>
        <w:t xml:space="preserve">. The </w:t>
      </w:r>
      <w:r w:rsidRPr="0051136F">
        <w:rPr>
          <w:rStyle w:val="StyleUnderline"/>
          <w:rFonts w:asciiTheme="majorHAnsi" w:hAnsiTheme="majorHAnsi" w:cstheme="majorHAnsi"/>
          <w:highlight w:val="cyan"/>
        </w:rPr>
        <w:t>E</w:t>
      </w:r>
      <w:r w:rsidRPr="0051136F">
        <w:rPr>
          <w:rStyle w:val="StyleUnderline"/>
          <w:rFonts w:asciiTheme="majorHAnsi" w:hAnsiTheme="majorHAnsi" w:cstheme="majorHAnsi"/>
        </w:rPr>
        <w:t xml:space="preserve">uropean </w:t>
      </w:r>
      <w:r w:rsidRPr="0051136F">
        <w:rPr>
          <w:rStyle w:val="StyleUnderline"/>
          <w:rFonts w:asciiTheme="majorHAnsi" w:hAnsiTheme="majorHAnsi" w:cstheme="majorHAnsi"/>
          <w:highlight w:val="cyan"/>
        </w:rPr>
        <w:t>U</w:t>
      </w:r>
      <w:r w:rsidRPr="0051136F">
        <w:rPr>
          <w:rStyle w:val="StyleUnderline"/>
          <w:rFonts w:asciiTheme="majorHAnsi" w:hAnsiTheme="majorHAnsi" w:cstheme="majorHAnsi"/>
        </w:rPr>
        <w:t xml:space="preserve">nion </w:t>
      </w:r>
      <w:r w:rsidRPr="0051136F">
        <w:rPr>
          <w:rStyle w:val="StyleUnderline"/>
          <w:rFonts w:asciiTheme="majorHAnsi" w:hAnsiTheme="majorHAnsi" w:cstheme="majorHAnsi"/>
          <w:highlight w:val="cyan"/>
        </w:rPr>
        <w:t>first proposed</w:t>
      </w:r>
      <w:r w:rsidRPr="0051136F">
        <w:rPr>
          <w:rStyle w:val="StyleUnderline"/>
          <w:rFonts w:asciiTheme="majorHAnsi" w:hAnsiTheme="majorHAnsi" w:cstheme="majorHAnsi"/>
        </w:rPr>
        <w:t xml:space="preserve"> the Trade and Technology Alliance. </w:t>
      </w:r>
      <w:hyperlink r:id="rId22" w:history="1">
        <w:r w:rsidRPr="0051136F">
          <w:rPr>
            <w:rStyle w:val="StyleUnderline"/>
            <w:rFonts w:asciiTheme="majorHAnsi" w:hAnsiTheme="majorHAnsi" w:cstheme="majorHAnsi"/>
          </w:rPr>
          <w:t>Google</w:t>
        </w:r>
      </w:hyperlink>
      <w:r w:rsidRPr="0051136F">
        <w:rPr>
          <w:rStyle w:val="StyleUnderline"/>
          <w:rFonts w:asciiTheme="majorHAnsi" w:hAnsiTheme="majorHAnsi" w:cstheme="majorHAnsi"/>
        </w:rPr>
        <w:t xml:space="preserve"> and other U</w:t>
      </w:r>
      <w:r w:rsidRPr="0051136F">
        <w:rPr>
          <w:rStyle w:val="StyleUnderline"/>
          <w:rFonts w:asciiTheme="majorHAnsi" w:hAnsiTheme="majorHAnsi" w:cstheme="majorHAnsi"/>
          <w:highlight w:val="cyan"/>
        </w:rPr>
        <w:t>.S. tech companies endorsed</w:t>
      </w:r>
      <w:r w:rsidRPr="0051136F">
        <w:rPr>
          <w:rStyle w:val="StyleUnderline"/>
          <w:rFonts w:asciiTheme="majorHAnsi" w:hAnsiTheme="majorHAnsi" w:cstheme="majorHAnsi"/>
        </w:rPr>
        <w:t xml:space="preserve"> it. The </w:t>
      </w:r>
      <w:r w:rsidRPr="0051136F">
        <w:rPr>
          <w:rStyle w:val="StyleUnderline"/>
          <w:rFonts w:asciiTheme="majorHAnsi" w:hAnsiTheme="majorHAnsi" w:cstheme="majorHAnsi"/>
          <w:highlight w:val="cyan"/>
        </w:rPr>
        <w:t>Biden</w:t>
      </w:r>
      <w:r w:rsidRPr="0051136F">
        <w:rPr>
          <w:rStyle w:val="StyleUnderline"/>
          <w:rFonts w:asciiTheme="majorHAnsi" w:hAnsiTheme="majorHAnsi" w:cstheme="majorHAnsi"/>
        </w:rPr>
        <w:t xml:space="preserve"> Administration </w:t>
      </w:r>
      <w:r w:rsidRPr="0051136F">
        <w:rPr>
          <w:rStyle w:val="StyleUnderline"/>
          <w:rFonts w:asciiTheme="majorHAnsi" w:hAnsiTheme="majorHAnsi" w:cstheme="majorHAnsi"/>
          <w:highlight w:val="cyan"/>
        </w:rPr>
        <w:t>agreed</w:t>
      </w:r>
      <w:r w:rsidRPr="0051136F">
        <w:rPr>
          <w:rFonts w:asciiTheme="majorHAnsi" w:hAnsiTheme="majorHAnsi" w:cstheme="majorHAnsi"/>
          <w:sz w:val="14"/>
        </w:rPr>
        <w:t xml:space="preserve">, seeing the project as a way of repairing and reinvigorating cooperation with traditional allies after the tumultuous Trump years. On a broad level, the U.S. and Europe agree on the need for new regulations to limit dangers from the authoritarian digital model. They want to reign in tech monopolies. They want to protect privacy. They want to combat disinformation that threatens democracy. </w:t>
      </w:r>
      <w:r w:rsidRPr="0051136F">
        <w:rPr>
          <w:rStyle w:val="StyleUnderline"/>
          <w:rFonts w:asciiTheme="majorHAnsi" w:hAnsiTheme="majorHAnsi" w:cstheme="majorHAnsi"/>
        </w:rPr>
        <w:t>On a practical level, both favors strengthened export controls of dangerous technology. A good example of cooperation concerns semiconductors.</w:t>
      </w:r>
      <w:r w:rsidRPr="0051136F">
        <w:rPr>
          <w:rFonts w:asciiTheme="majorHAnsi" w:hAnsiTheme="majorHAnsi" w:cstheme="majorHAnsi"/>
          <w:sz w:val="14"/>
        </w:rPr>
        <w:t xml:space="preserve"> While the US is leading in most stages of the semiconductor supply chain, the Dutch company </w:t>
      </w:r>
      <w:hyperlink r:id="rId23" w:history="1">
        <w:r w:rsidRPr="0051136F">
          <w:rPr>
            <w:rStyle w:val="Hyperlink"/>
            <w:rFonts w:asciiTheme="majorHAnsi" w:hAnsiTheme="majorHAnsi" w:cstheme="majorHAnsi"/>
            <w:sz w:val="14"/>
          </w:rPr>
          <w:t>ASML</w:t>
        </w:r>
      </w:hyperlink>
      <w:r w:rsidRPr="0051136F">
        <w:rPr>
          <w:rFonts w:asciiTheme="majorHAnsi" w:hAnsiTheme="majorHAnsi" w:cstheme="majorHAnsi"/>
          <w:sz w:val="14"/>
        </w:rPr>
        <w:t xml:space="preserve"> dominates </w:t>
      </w:r>
      <w:hyperlink r:id="rId24" w:history="1">
        <w:r w:rsidRPr="0051136F">
          <w:rPr>
            <w:rStyle w:val="Hyperlink"/>
            <w:rFonts w:asciiTheme="majorHAnsi" w:hAnsiTheme="majorHAnsi" w:cstheme="majorHAnsi"/>
            <w:sz w:val="14"/>
          </w:rPr>
          <w:t>lithography equipment</w:t>
        </w:r>
      </w:hyperlink>
      <w:r w:rsidRPr="0051136F">
        <w:rPr>
          <w:rFonts w:asciiTheme="majorHAnsi" w:hAnsiTheme="majorHAnsi" w:cstheme="majorHAnsi"/>
          <w:sz w:val="14"/>
        </w:rPr>
        <w:t xml:space="preserve"> production. Even under President Trump, the Dutch government agreed to stop ASML from selling its most advanced machines to China. </w:t>
      </w:r>
      <w:r w:rsidRPr="0051136F">
        <w:rPr>
          <w:rStyle w:val="StyleUnderline"/>
          <w:rFonts w:asciiTheme="majorHAnsi" w:hAnsiTheme="majorHAnsi" w:cstheme="majorHAnsi"/>
        </w:rPr>
        <w:t xml:space="preserve">Unfortunately, though, </w:t>
      </w:r>
      <w:r w:rsidRPr="0051136F">
        <w:rPr>
          <w:rStyle w:val="StyleUnderline"/>
          <w:rFonts w:asciiTheme="majorHAnsi" w:hAnsiTheme="majorHAnsi" w:cstheme="majorHAnsi"/>
          <w:highlight w:val="cyan"/>
        </w:rPr>
        <w:t>protectionism</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 xml:space="preserve">threatens to </w:t>
      </w:r>
      <w:r w:rsidRPr="0051136F">
        <w:rPr>
          <w:rStyle w:val="Emphasis"/>
          <w:rFonts w:asciiTheme="majorHAnsi" w:hAnsiTheme="majorHAnsi" w:cstheme="majorHAnsi"/>
          <w:highlight w:val="cyan"/>
        </w:rPr>
        <w:t>undermine future progress</w:t>
      </w:r>
      <w:r w:rsidRPr="0051136F">
        <w:rPr>
          <w:rStyle w:val="StyleUnderline"/>
          <w:rFonts w:asciiTheme="majorHAnsi" w:hAnsiTheme="majorHAnsi" w:cstheme="majorHAnsi"/>
        </w:rPr>
        <w:t>.</w:t>
      </w:r>
      <w:r w:rsidRPr="0051136F">
        <w:rPr>
          <w:rFonts w:asciiTheme="majorHAnsi" w:hAnsiTheme="majorHAnsi" w:cstheme="majorHAnsi"/>
          <w:sz w:val="14"/>
        </w:rPr>
        <w:t xml:space="preserve"> The </w:t>
      </w:r>
      <w:r w:rsidRPr="0051136F">
        <w:rPr>
          <w:rStyle w:val="StyleUnderline"/>
          <w:rFonts w:asciiTheme="majorHAnsi" w:hAnsiTheme="majorHAnsi" w:cstheme="majorHAnsi"/>
          <w:highlight w:val="cyan"/>
        </w:rPr>
        <w:t>Biden</w:t>
      </w:r>
      <w:r w:rsidRPr="0051136F">
        <w:rPr>
          <w:rStyle w:val="StyleUnderline"/>
          <w:rFonts w:asciiTheme="majorHAnsi" w:hAnsiTheme="majorHAnsi" w:cstheme="majorHAnsi"/>
        </w:rPr>
        <w:t xml:space="preserve"> Administration’s </w:t>
      </w:r>
      <w:r w:rsidRPr="0051136F">
        <w:rPr>
          <w:rStyle w:val="Emphasis"/>
          <w:rFonts w:asciiTheme="majorHAnsi" w:hAnsiTheme="majorHAnsi" w:cstheme="majorHAnsi"/>
          <w:highlight w:val="cyan"/>
        </w:rPr>
        <w:t>massive infrastructure plan</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and</w:t>
      </w:r>
      <w:r w:rsidRPr="0051136F">
        <w:rPr>
          <w:rStyle w:val="StyleUnderline"/>
          <w:rFonts w:asciiTheme="majorHAnsi" w:hAnsiTheme="majorHAnsi" w:cstheme="majorHAnsi"/>
        </w:rPr>
        <w:t xml:space="preserve"> new “</w:t>
      </w:r>
      <w:r w:rsidRPr="0051136F">
        <w:rPr>
          <w:rStyle w:val="Emphasis"/>
          <w:rFonts w:asciiTheme="majorHAnsi" w:hAnsiTheme="majorHAnsi" w:cstheme="majorHAnsi"/>
          <w:highlight w:val="cyan"/>
        </w:rPr>
        <w:t>Supply Chain Disruptions Task Force</w:t>
      </w:r>
      <w:r w:rsidRPr="0051136F">
        <w:rPr>
          <w:rStyle w:val="Emphasis"/>
          <w:rFonts w:asciiTheme="majorHAnsi" w:hAnsiTheme="majorHAnsi" w:cstheme="majorHAnsi"/>
        </w:rPr>
        <w:t>”</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aim</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to keep innovation</w:t>
      </w:r>
      <w:r w:rsidRPr="0051136F">
        <w:rPr>
          <w:rStyle w:val="StyleUnderline"/>
          <w:rFonts w:asciiTheme="majorHAnsi" w:hAnsiTheme="majorHAnsi" w:cstheme="majorHAnsi"/>
        </w:rPr>
        <w:t xml:space="preserve"> and production of leading-edge technology </w:t>
      </w:r>
      <w:r w:rsidRPr="0051136F">
        <w:rPr>
          <w:rStyle w:val="StyleUnderline"/>
          <w:rFonts w:asciiTheme="majorHAnsi" w:hAnsiTheme="majorHAnsi" w:cstheme="majorHAnsi"/>
          <w:highlight w:val="cyan"/>
        </w:rPr>
        <w:t>at home</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making</w:t>
      </w:r>
      <w:r w:rsidRPr="0051136F">
        <w:rPr>
          <w:rStyle w:val="StyleUnderline"/>
          <w:rFonts w:asciiTheme="majorHAnsi" w:hAnsiTheme="majorHAnsi" w:cstheme="majorHAnsi"/>
        </w:rPr>
        <w:t xml:space="preserve"> the </w:t>
      </w:r>
      <w:r w:rsidRPr="0051136F">
        <w:rPr>
          <w:rStyle w:val="StyleUnderline"/>
          <w:rFonts w:asciiTheme="majorHAnsi" w:hAnsiTheme="majorHAnsi" w:cstheme="majorHAnsi"/>
          <w:highlight w:val="cyan"/>
        </w:rPr>
        <w:t>U.S.</w:t>
      </w:r>
      <w:r w:rsidRPr="0051136F">
        <w:rPr>
          <w:rStyle w:val="StyleUnderline"/>
          <w:rFonts w:asciiTheme="majorHAnsi" w:hAnsiTheme="majorHAnsi" w:cstheme="majorHAnsi"/>
        </w:rPr>
        <w:t xml:space="preserve"> a </w:t>
      </w:r>
      <w:r w:rsidRPr="0051136F">
        <w:rPr>
          <w:rStyle w:val="StyleUnderline"/>
          <w:rFonts w:asciiTheme="majorHAnsi" w:hAnsiTheme="majorHAnsi" w:cstheme="majorHAnsi"/>
          <w:highlight w:val="cyan"/>
        </w:rPr>
        <w:t>tech</w:t>
      </w:r>
      <w:r w:rsidRPr="0051136F">
        <w:rPr>
          <w:rStyle w:val="StyleUnderline"/>
          <w:rFonts w:asciiTheme="majorHAnsi" w:hAnsiTheme="majorHAnsi" w:cstheme="majorHAnsi"/>
        </w:rPr>
        <w:t xml:space="preserve">nological </w:t>
      </w:r>
      <w:r w:rsidRPr="0051136F">
        <w:rPr>
          <w:rStyle w:val="StyleUnderline"/>
          <w:rFonts w:asciiTheme="majorHAnsi" w:hAnsiTheme="majorHAnsi" w:cstheme="majorHAnsi"/>
          <w:highlight w:val="cyan"/>
        </w:rPr>
        <w:t>leader</w:t>
      </w:r>
      <w:r w:rsidRPr="0051136F">
        <w:rPr>
          <w:rStyle w:val="StyleUnderline"/>
          <w:rFonts w:asciiTheme="majorHAnsi" w:hAnsiTheme="majorHAnsi" w:cstheme="majorHAnsi"/>
        </w:rPr>
        <w:t xml:space="preserve">. </w:t>
      </w:r>
      <w:r w:rsidRPr="0051136F">
        <w:rPr>
          <w:rStyle w:val="Emphasis"/>
          <w:rFonts w:asciiTheme="majorHAnsi" w:hAnsiTheme="majorHAnsi" w:cstheme="majorHAnsi"/>
        </w:rPr>
        <w:t xml:space="preserve">Biden’s </w:t>
      </w:r>
      <w:hyperlink r:id="rId25" w:history="1">
        <w:r w:rsidRPr="0051136F">
          <w:rPr>
            <w:rStyle w:val="Emphasis"/>
            <w:rFonts w:asciiTheme="majorHAnsi" w:hAnsiTheme="majorHAnsi" w:cstheme="majorHAnsi"/>
            <w:highlight w:val="cyan"/>
          </w:rPr>
          <w:t xml:space="preserve">Buy America </w:t>
        </w:r>
        <w:r w:rsidRPr="0051136F">
          <w:rPr>
            <w:rStyle w:val="Emphasis"/>
            <w:rFonts w:asciiTheme="majorHAnsi" w:hAnsiTheme="majorHAnsi" w:cstheme="majorHAnsi"/>
          </w:rPr>
          <w:t>Executive Order</w:t>
        </w:r>
      </w:hyperlink>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EO</w:t>
      </w:r>
      <w:r w:rsidRPr="0051136F">
        <w:rPr>
          <w:rStyle w:val="Emphasis"/>
          <w:rFonts w:asciiTheme="majorHAnsi" w:hAnsiTheme="majorHAnsi" w:cstheme="majorHAnsi"/>
        </w:rPr>
        <w:t xml:space="preserve">) </w:t>
      </w:r>
      <w:r w:rsidRPr="0051136F">
        <w:rPr>
          <w:rStyle w:val="StyleUnderline"/>
          <w:rFonts w:asciiTheme="majorHAnsi" w:hAnsiTheme="majorHAnsi" w:cstheme="majorHAnsi"/>
          <w:highlight w:val="cyan"/>
        </w:rPr>
        <w:t>encourages</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domestic procurement</w:t>
      </w:r>
      <w:r w:rsidRPr="0051136F">
        <w:rPr>
          <w:rStyle w:val="StyleUnderline"/>
          <w:rFonts w:asciiTheme="majorHAnsi" w:hAnsiTheme="majorHAnsi" w:cstheme="majorHAnsi"/>
        </w:rPr>
        <w:t xml:space="preserve"> of “goods, products, materials, and services from sources that help the American businesses compete in strategic industries and help America’s workers thrive”. </w:t>
      </w:r>
      <w:r w:rsidRPr="0051136F">
        <w:rPr>
          <w:rStyle w:val="Emphasis"/>
          <w:rFonts w:asciiTheme="majorHAnsi" w:hAnsiTheme="majorHAnsi" w:cstheme="majorHAnsi"/>
        </w:rPr>
        <w:t xml:space="preserve">The </w:t>
      </w:r>
      <w:r w:rsidRPr="0051136F">
        <w:rPr>
          <w:rStyle w:val="Emphasis"/>
          <w:rFonts w:asciiTheme="majorHAnsi" w:hAnsiTheme="majorHAnsi" w:cstheme="majorHAnsi"/>
          <w:highlight w:val="cyan"/>
        </w:rPr>
        <w:t>Federal Acquisition</w:t>
      </w:r>
      <w:r w:rsidRPr="0051136F">
        <w:rPr>
          <w:rStyle w:val="Emphasis"/>
          <w:rFonts w:asciiTheme="majorHAnsi" w:hAnsiTheme="majorHAnsi" w:cstheme="majorHAnsi"/>
        </w:rPr>
        <w:t xml:space="preserve"> Regulatory Council </w:t>
      </w:r>
      <w:r w:rsidRPr="0051136F">
        <w:rPr>
          <w:rStyle w:val="StyleUnderline"/>
          <w:rFonts w:asciiTheme="majorHAnsi" w:hAnsiTheme="majorHAnsi" w:cstheme="majorHAnsi"/>
        </w:rPr>
        <w:t xml:space="preserve">is </w:t>
      </w:r>
      <w:r w:rsidRPr="0051136F">
        <w:rPr>
          <w:rStyle w:val="StyleUnderline"/>
          <w:rFonts w:asciiTheme="majorHAnsi" w:hAnsiTheme="majorHAnsi" w:cstheme="majorHAnsi"/>
          <w:highlight w:val="cyan"/>
        </w:rPr>
        <w:t>developing</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recommendations</w:t>
      </w:r>
      <w:r w:rsidRPr="0051136F">
        <w:rPr>
          <w:rStyle w:val="StyleUnderline"/>
          <w:rFonts w:asciiTheme="majorHAnsi" w:hAnsiTheme="majorHAnsi" w:cstheme="majorHAnsi"/>
        </w:rPr>
        <w:t xml:space="preserve"> to extend requirements to information technology. </w:t>
      </w:r>
      <w:r w:rsidRPr="0051136F">
        <w:rPr>
          <w:rFonts w:asciiTheme="majorHAnsi" w:hAnsiTheme="majorHAnsi" w:cstheme="majorHAnsi"/>
          <w:sz w:val="14"/>
        </w:rPr>
        <w:t xml:space="preserve">The </w:t>
      </w:r>
      <w:r w:rsidRPr="0051136F">
        <w:rPr>
          <w:rStyle w:val="StyleUnderline"/>
          <w:rFonts w:asciiTheme="majorHAnsi" w:hAnsiTheme="majorHAnsi" w:cstheme="majorHAnsi"/>
          <w:highlight w:val="cyan"/>
        </w:rPr>
        <w:t>U.S.</w:t>
      </w:r>
      <w:r w:rsidRPr="0051136F">
        <w:rPr>
          <w:rStyle w:val="StyleUnderline"/>
          <w:rFonts w:asciiTheme="majorHAnsi" w:hAnsiTheme="majorHAnsi" w:cstheme="majorHAnsi"/>
        </w:rPr>
        <w:t xml:space="preserve"> is </w:t>
      </w:r>
      <w:r w:rsidRPr="0051136F">
        <w:rPr>
          <w:rStyle w:val="Emphasis"/>
          <w:rFonts w:asciiTheme="majorHAnsi" w:hAnsiTheme="majorHAnsi" w:cstheme="majorHAnsi"/>
          <w:highlight w:val="cyan"/>
        </w:rPr>
        <w:t>pouring</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public money into</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strategic</w:t>
      </w:r>
      <w:r w:rsidRPr="0051136F">
        <w:rPr>
          <w:rStyle w:val="Emphasis"/>
          <w:rFonts w:asciiTheme="majorHAnsi" w:hAnsiTheme="majorHAnsi" w:cstheme="majorHAnsi"/>
        </w:rPr>
        <w:t xml:space="preserve"> digital </w:t>
      </w:r>
      <w:r w:rsidRPr="0051136F">
        <w:rPr>
          <w:rStyle w:val="Emphasis"/>
          <w:rFonts w:asciiTheme="majorHAnsi" w:hAnsiTheme="majorHAnsi" w:cstheme="majorHAnsi"/>
          <w:highlight w:val="cyan"/>
        </w:rPr>
        <w:t>industries</w:t>
      </w:r>
      <w:r w:rsidRPr="0051136F">
        <w:rPr>
          <w:rStyle w:val="StyleUnderline"/>
          <w:rFonts w:asciiTheme="majorHAnsi" w:hAnsiTheme="majorHAnsi" w:cstheme="majorHAnsi"/>
        </w:rPr>
        <w:t xml:space="preserve">. In a rare </w:t>
      </w:r>
      <w:hyperlink r:id="rId26" w:history="1">
        <w:r w:rsidRPr="0051136F">
          <w:rPr>
            <w:rStyle w:val="StyleUnderline"/>
            <w:rFonts w:asciiTheme="majorHAnsi" w:hAnsiTheme="majorHAnsi" w:cstheme="majorHAnsi"/>
          </w:rPr>
          <w:t>bipartisan vote</w:t>
        </w:r>
      </w:hyperlink>
      <w:r w:rsidRPr="0051136F">
        <w:rPr>
          <w:rStyle w:val="StyleUnderline"/>
          <w:rFonts w:asciiTheme="majorHAnsi" w:hAnsiTheme="majorHAnsi" w:cstheme="majorHAnsi"/>
        </w:rPr>
        <w:t xml:space="preserve">, Congress approved $52 billion in subsidies in June for chip research and manufacturing. States from Wisconsin, Texas, and Nevada are </w:t>
      </w:r>
      <w:hyperlink r:id="rId27" w:history="1">
        <w:r w:rsidRPr="0051136F">
          <w:rPr>
            <w:rStyle w:val="StyleUnderline"/>
            <w:rFonts w:asciiTheme="majorHAnsi" w:hAnsiTheme="majorHAnsi" w:cstheme="majorHAnsi"/>
          </w:rPr>
          <w:t>showering</w:t>
        </w:r>
      </w:hyperlink>
      <w:r w:rsidRPr="0051136F">
        <w:rPr>
          <w:rStyle w:val="StyleUnderline"/>
          <w:rFonts w:asciiTheme="majorHAnsi" w:hAnsiTheme="majorHAnsi" w:cstheme="majorHAnsi"/>
        </w:rPr>
        <w:t xml:space="preserve"> tax benefits on digital tech giants including Amazon, Apple, and Google to build factories and data centers. </w:t>
      </w:r>
      <w:r w:rsidRPr="0051136F">
        <w:rPr>
          <w:rStyle w:val="StyleUnderline"/>
          <w:rFonts w:asciiTheme="majorHAnsi" w:hAnsiTheme="majorHAnsi" w:cstheme="majorHAnsi"/>
          <w:highlight w:val="cyan"/>
        </w:rPr>
        <w:t>Europe</w:t>
      </w:r>
      <w:r w:rsidRPr="0051136F">
        <w:rPr>
          <w:rStyle w:val="StyleUnderline"/>
          <w:rFonts w:asciiTheme="majorHAnsi" w:hAnsiTheme="majorHAnsi" w:cstheme="majorHAnsi"/>
        </w:rPr>
        <w:t xml:space="preserve"> similarly is </w:t>
      </w:r>
      <w:r w:rsidRPr="0051136F">
        <w:rPr>
          <w:rStyle w:val="Emphasis"/>
          <w:rFonts w:asciiTheme="majorHAnsi" w:hAnsiTheme="majorHAnsi" w:cstheme="majorHAnsi"/>
          <w:highlight w:val="cyan"/>
        </w:rPr>
        <w:t>determined to build</w:t>
      </w:r>
      <w:r w:rsidRPr="0051136F">
        <w:rPr>
          <w:rStyle w:val="Emphasis"/>
          <w:rFonts w:asciiTheme="majorHAnsi" w:hAnsiTheme="majorHAnsi" w:cstheme="majorHAnsi"/>
        </w:rPr>
        <w:t xml:space="preserve"> its </w:t>
      </w:r>
      <w:r w:rsidRPr="0051136F">
        <w:rPr>
          <w:rStyle w:val="Emphasis"/>
          <w:rFonts w:asciiTheme="majorHAnsi" w:hAnsiTheme="majorHAnsi" w:cstheme="majorHAnsi"/>
          <w:highlight w:val="cyan"/>
        </w:rPr>
        <w:t>own tech capacities</w:t>
      </w:r>
      <w:r w:rsidRPr="0051136F">
        <w:rPr>
          <w:rStyle w:val="StyleUnderline"/>
          <w:rFonts w:asciiTheme="majorHAnsi" w:hAnsiTheme="majorHAnsi" w:cstheme="majorHAnsi"/>
        </w:rPr>
        <w:t>.</w:t>
      </w:r>
      <w:r w:rsidRPr="0051136F">
        <w:rPr>
          <w:rFonts w:asciiTheme="majorHAnsi" w:hAnsiTheme="majorHAnsi" w:cstheme="majorHAnsi"/>
          <w:sz w:val="14"/>
        </w:rPr>
        <w:t xml:space="preserve"> </w:t>
      </w:r>
      <w:r w:rsidRPr="0051136F">
        <w:rPr>
          <w:rStyle w:val="StyleUnderline"/>
          <w:rFonts w:asciiTheme="majorHAnsi" w:hAnsiTheme="majorHAnsi" w:cstheme="majorHAnsi"/>
        </w:rPr>
        <w:t xml:space="preserve">It </w:t>
      </w:r>
      <w:r w:rsidRPr="0051136F">
        <w:rPr>
          <w:rStyle w:val="StyleUnderline"/>
          <w:rFonts w:asciiTheme="majorHAnsi" w:hAnsiTheme="majorHAnsi" w:cstheme="majorHAnsi"/>
          <w:highlight w:val="cyan"/>
        </w:rPr>
        <w:t>promotes</w:t>
      </w:r>
      <w:r w:rsidRPr="0051136F">
        <w:rPr>
          <w:rStyle w:val="StyleUnderline"/>
          <w:rFonts w:asciiTheme="majorHAnsi" w:hAnsiTheme="majorHAnsi" w:cstheme="majorHAnsi"/>
        </w:rPr>
        <w:t xml:space="preserve"> the concept of </w:t>
      </w:r>
      <w:hyperlink r:id="rId28" w:history="1">
        <w:r w:rsidRPr="0051136F">
          <w:rPr>
            <w:rStyle w:val="Emphasis"/>
            <w:rFonts w:asciiTheme="majorHAnsi" w:hAnsiTheme="majorHAnsi" w:cstheme="majorHAnsi"/>
            <w:highlight w:val="cyan"/>
          </w:rPr>
          <w:t>digital sovereignty</w:t>
        </w:r>
      </w:hyperlink>
      <w:r w:rsidRPr="0051136F">
        <w:rPr>
          <w:rStyle w:val="StyleUnderline"/>
          <w:rFonts w:asciiTheme="majorHAnsi" w:hAnsiTheme="majorHAnsi" w:cstheme="majorHAnsi"/>
        </w:rPr>
        <w:t xml:space="preserve"> aimed at providing the continent the capacity to make “autonomous technological choices.” Several projects promote domestic production of critical technologies ranging from next-generation mobile phone production to quantum computing. </w:t>
      </w:r>
      <w:r w:rsidRPr="0051136F">
        <w:rPr>
          <w:rFonts w:asciiTheme="majorHAnsi" w:hAnsiTheme="majorHAnsi" w:cstheme="majorHAnsi"/>
          <w:sz w:val="14"/>
        </w:rPr>
        <w:t xml:space="preserve">Public funds already are being spent on the European cloud computing project GAIA-X aims to break the U.S. stranglehold on cloud computing. </w:t>
      </w:r>
      <w:r w:rsidRPr="0051136F">
        <w:rPr>
          <w:rStyle w:val="StyleUnderline"/>
          <w:rFonts w:asciiTheme="majorHAnsi" w:hAnsiTheme="majorHAnsi" w:cstheme="majorHAnsi"/>
        </w:rPr>
        <w:t xml:space="preserve">While Europe insists that its actions are not protectionist, designed instead to promote and safeguard European values, GAIA-X aims to ensure data protection and </w:t>
      </w:r>
      <w:r w:rsidRPr="0051136F">
        <w:rPr>
          <w:rStyle w:val="StyleUnderline"/>
          <w:rFonts w:asciiTheme="majorHAnsi" w:hAnsiTheme="majorHAnsi" w:cstheme="majorHAnsi"/>
          <w:highlight w:val="cyan"/>
        </w:rPr>
        <w:t>limit access of U.S. intelligence</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to European data</w:t>
      </w:r>
      <w:r w:rsidRPr="0051136F">
        <w:rPr>
          <w:rStyle w:val="StyleUnderline"/>
          <w:rFonts w:asciiTheme="majorHAnsi" w:hAnsiTheme="majorHAnsi" w:cstheme="majorHAnsi"/>
        </w:rPr>
        <w:t xml:space="preserve">. U.S. </w:t>
      </w:r>
      <w:r w:rsidRPr="0051136F">
        <w:rPr>
          <w:rStyle w:val="StyleUnderline"/>
          <w:rFonts w:asciiTheme="majorHAnsi" w:hAnsiTheme="majorHAnsi" w:cstheme="majorHAnsi"/>
          <w:highlight w:val="cyan"/>
        </w:rPr>
        <w:t>tech</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giants</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rPr>
        <w:lastRenderedPageBreak/>
        <w:t xml:space="preserve">including Amazon, Google, and Microsoft have been invited to join, but are </w:t>
      </w:r>
      <w:r w:rsidRPr="0051136F">
        <w:rPr>
          <w:rStyle w:val="Emphasis"/>
          <w:rFonts w:asciiTheme="majorHAnsi" w:hAnsiTheme="majorHAnsi" w:cstheme="majorHAnsi"/>
          <w:highlight w:val="cyan"/>
        </w:rPr>
        <w:t>banned</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from joining</w:t>
      </w:r>
      <w:r w:rsidRPr="0051136F">
        <w:rPr>
          <w:rStyle w:val="Emphasis"/>
          <w:rFonts w:asciiTheme="majorHAnsi" w:hAnsiTheme="majorHAnsi" w:cstheme="majorHAnsi"/>
        </w:rPr>
        <w:t xml:space="preserve"> the board.</w:t>
      </w:r>
    </w:p>
    <w:p w14:paraId="032E222D"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Status quo </w:t>
      </w:r>
      <w:r w:rsidRPr="0051136F">
        <w:rPr>
          <w:rFonts w:asciiTheme="majorHAnsi" w:hAnsiTheme="majorHAnsi" w:cstheme="majorHAnsi"/>
          <w:u w:val="single"/>
        </w:rPr>
        <w:t>solves</w:t>
      </w:r>
      <w:r w:rsidRPr="0051136F">
        <w:rPr>
          <w:rFonts w:asciiTheme="majorHAnsi" w:hAnsiTheme="majorHAnsi" w:cstheme="majorHAnsi"/>
        </w:rPr>
        <w:t xml:space="preserve"> EU-US convergence.</w:t>
      </w:r>
    </w:p>
    <w:p w14:paraId="1BE1C156"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Daniel </w:t>
      </w:r>
      <w:r w:rsidRPr="0051136F">
        <w:rPr>
          <w:rStyle w:val="Style13ptBold"/>
          <w:rFonts w:asciiTheme="majorHAnsi" w:hAnsiTheme="majorHAnsi" w:cstheme="majorHAnsi"/>
        </w:rPr>
        <w:t>Michaels</w:t>
      </w:r>
      <w:r w:rsidRPr="0051136F">
        <w:rPr>
          <w:rFonts w:asciiTheme="majorHAnsi" w:hAnsiTheme="majorHAnsi" w:cstheme="majorHAnsi"/>
        </w:rPr>
        <w:t xml:space="preserve"> and Brent </w:t>
      </w:r>
      <w:r w:rsidRPr="0051136F">
        <w:rPr>
          <w:rStyle w:val="Style13ptBold"/>
          <w:rFonts w:asciiTheme="majorHAnsi" w:hAnsiTheme="majorHAnsi" w:cstheme="majorHAnsi"/>
        </w:rPr>
        <w:t>Kendall</w:t>
      </w:r>
      <w:r w:rsidRPr="0051136F">
        <w:rPr>
          <w:rFonts w:asciiTheme="majorHAnsi" w:hAnsiTheme="majorHAnsi" w:cstheme="majorHAnsi"/>
        </w:rPr>
        <w:t xml:space="preserve"> 7-15-</w:t>
      </w:r>
      <w:r w:rsidRPr="0051136F">
        <w:rPr>
          <w:rStyle w:val="Style13ptBold"/>
          <w:rFonts w:asciiTheme="majorHAnsi" w:hAnsiTheme="majorHAnsi" w:cstheme="majorHAnsi"/>
        </w:rPr>
        <w:t>21</w:t>
      </w:r>
      <w:r w:rsidRPr="0051136F">
        <w:rPr>
          <w:rFonts w:asciiTheme="majorHAnsi" w:hAnsiTheme="majorHAnsi" w:cstheme="majorHAnsi"/>
        </w:rPr>
        <w:t>. Michaels is a Brussels Bureau Chief for The Wall Street Journal. Previously German Business Editor, also overseeing coverage of the European Central Bank. Journal’s Aerospace &amp; Aviation Editor for Europe, covering airlines, aviation and aerospace industries in Europe, Africa and the Middle East. Legal affairs reporter in the Washington bureau of The Wall Street Journal, where he covers the Justice Department, the Federal Trade Commission and the federal courts, including the Supreme Court. "WSJ News Exclusive," WSJ, https://www.wsj.com/articles/u-s-competition-policy-is-aligning-with-europe-and-deeper-cooperation-could-follow-11626334844</w:t>
      </w:r>
    </w:p>
    <w:p w14:paraId="3EC2C16F" w14:textId="77777777" w:rsidR="00D423DA" w:rsidRPr="0051136F" w:rsidRDefault="00D423DA" w:rsidP="00D423DA">
      <w:pPr>
        <w:rPr>
          <w:rFonts w:asciiTheme="majorHAnsi" w:hAnsiTheme="majorHAnsi" w:cstheme="majorHAnsi"/>
          <w:sz w:val="14"/>
        </w:rPr>
      </w:pPr>
      <w:r w:rsidRPr="0051136F">
        <w:rPr>
          <w:rFonts w:asciiTheme="majorHAnsi" w:hAnsiTheme="majorHAnsi" w:cstheme="majorHAnsi"/>
          <w:sz w:val="14"/>
        </w:rPr>
        <w:t xml:space="preserve">The </w:t>
      </w:r>
      <w:r w:rsidRPr="0051136F">
        <w:rPr>
          <w:rStyle w:val="StyleUnderline"/>
          <w:rFonts w:asciiTheme="majorHAnsi" w:hAnsiTheme="majorHAnsi" w:cstheme="majorHAnsi"/>
          <w:highlight w:val="cyan"/>
        </w:rPr>
        <w:t>European Union</w:t>
      </w:r>
      <w:r w:rsidRPr="0051136F">
        <w:rPr>
          <w:rStyle w:val="StyleUnderline"/>
          <w:rFonts w:asciiTheme="majorHAnsi" w:hAnsiTheme="majorHAnsi" w:cstheme="majorHAnsi"/>
        </w:rPr>
        <w:t xml:space="preserve">’s top antitrust regulator </w:t>
      </w:r>
      <w:r w:rsidRPr="0051136F">
        <w:rPr>
          <w:rStyle w:val="Emphasis"/>
          <w:rFonts w:asciiTheme="majorHAnsi" w:hAnsiTheme="majorHAnsi" w:cstheme="majorHAnsi"/>
          <w:highlight w:val="cyan"/>
        </w:rPr>
        <w:t>foresees</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greater alignment with</w:t>
      </w:r>
      <w:r w:rsidRPr="0051136F">
        <w:rPr>
          <w:rStyle w:val="Emphasis"/>
          <w:rFonts w:asciiTheme="majorHAnsi" w:hAnsiTheme="majorHAnsi" w:cstheme="majorHAnsi"/>
        </w:rPr>
        <w:t xml:space="preserve"> the </w:t>
      </w:r>
      <w:r w:rsidRPr="0051136F">
        <w:rPr>
          <w:rStyle w:val="Emphasis"/>
          <w:rFonts w:asciiTheme="majorHAnsi" w:hAnsiTheme="majorHAnsi" w:cstheme="majorHAnsi"/>
          <w:highlight w:val="cyan"/>
        </w:rPr>
        <w:t>U.S.</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on competition</w:t>
      </w:r>
      <w:r w:rsidRPr="0051136F">
        <w:rPr>
          <w:rStyle w:val="StyleUnderline"/>
          <w:rFonts w:asciiTheme="majorHAnsi" w:hAnsiTheme="majorHAnsi" w:cstheme="majorHAnsi"/>
        </w:rPr>
        <w:t xml:space="preserve"> enforcement, </w:t>
      </w:r>
      <w:r w:rsidRPr="0051136F">
        <w:rPr>
          <w:rStyle w:val="Emphasis"/>
          <w:rFonts w:asciiTheme="majorHAnsi" w:hAnsiTheme="majorHAnsi" w:cstheme="majorHAnsi"/>
          <w:highlight w:val="cyan"/>
        </w:rPr>
        <w:t>particularly</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in</w:t>
      </w:r>
      <w:r w:rsidRPr="0051136F">
        <w:rPr>
          <w:rStyle w:val="Emphasis"/>
          <w:rFonts w:asciiTheme="majorHAnsi" w:hAnsiTheme="majorHAnsi" w:cstheme="majorHAnsi"/>
        </w:rPr>
        <w:t xml:space="preserve"> the </w:t>
      </w:r>
      <w:r w:rsidRPr="0051136F">
        <w:rPr>
          <w:rStyle w:val="Emphasis"/>
          <w:rFonts w:asciiTheme="majorHAnsi" w:hAnsiTheme="majorHAnsi" w:cstheme="majorHAnsi"/>
          <w:highlight w:val="cyan"/>
        </w:rPr>
        <w:t>tech sector</w:t>
      </w:r>
      <w:r w:rsidRPr="0051136F">
        <w:rPr>
          <w:rStyle w:val="StyleUnderline"/>
          <w:rFonts w:asciiTheme="majorHAnsi" w:hAnsiTheme="majorHAnsi" w:cstheme="majorHAnsi"/>
        </w:rPr>
        <w:t xml:space="preserve">, amid a broader policy reorientation under the Biden administration. </w:t>
      </w:r>
      <w:r w:rsidRPr="0051136F">
        <w:rPr>
          <w:rFonts w:asciiTheme="majorHAnsi" w:hAnsiTheme="majorHAnsi" w:cstheme="majorHAnsi"/>
          <w:sz w:val="14"/>
        </w:rPr>
        <w:t xml:space="preserve">EU Executive Vice President Margrethe Vestager, the bloc’s competition commissioner, said she expects “much more intense work when it comes to technology and the digitized market” between her team and Washington. </w:t>
      </w:r>
      <w:r w:rsidRPr="0051136F">
        <w:rPr>
          <w:rStyle w:val="StyleUnderline"/>
          <w:rFonts w:asciiTheme="majorHAnsi" w:hAnsiTheme="majorHAnsi" w:cstheme="majorHAnsi"/>
        </w:rPr>
        <w:t xml:space="preserve">President Biden’s policy statements and appointments, plus legislative proposals from Congress, indicate the </w:t>
      </w:r>
      <w:r w:rsidRPr="0051136F">
        <w:rPr>
          <w:rStyle w:val="Emphasis"/>
          <w:rFonts w:asciiTheme="majorHAnsi" w:hAnsiTheme="majorHAnsi" w:cstheme="majorHAnsi"/>
          <w:highlight w:val="cyan"/>
        </w:rPr>
        <w:t>U.S. is moving closer to positions long held</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in the EU</w:t>
      </w:r>
      <w:r w:rsidRPr="0051136F">
        <w:rPr>
          <w:rStyle w:val="StyleUnderline"/>
          <w:rFonts w:asciiTheme="majorHAnsi" w:hAnsiTheme="majorHAnsi" w:cstheme="majorHAnsi"/>
          <w:highlight w:val="cyan"/>
        </w:rPr>
        <w:t xml:space="preserve"> regarding internet giants</w:t>
      </w:r>
      <w:r w:rsidRPr="0051136F">
        <w:rPr>
          <w:rStyle w:val="StyleUnderline"/>
          <w:rFonts w:asciiTheme="majorHAnsi" w:hAnsiTheme="majorHAnsi" w:cstheme="majorHAnsi"/>
        </w:rPr>
        <w:t xml:space="preserve">, pharmaceutical firms and other industries with diminishing competition. </w:t>
      </w:r>
      <w:r w:rsidRPr="0051136F">
        <w:rPr>
          <w:rFonts w:asciiTheme="majorHAnsi" w:hAnsiTheme="majorHAnsi" w:cstheme="majorHAnsi"/>
          <w:sz w:val="14"/>
        </w:rPr>
        <w:t xml:space="preserve">As the world’s two most powerful antitrust regulators, the U.S. and the EU can shape global competition discourse and rein in many of the world’s largest companies, so greater cooperation could have significant impact. For supporters of aggressive enforcement, “it will certainly be a marriage made in heaven,” said Jeffrey Jacobovitz, a Washington-based antitrust lawyer with Arnall Golden Gregory LLP. “I think they’ll work hand in hand. Increased coordination makes enforcement stronger.” That alignment will make it even more incumbent on companies in the crosshairs to develop broad, cross-Atlantic strategies on how to respond to that scrutiny, Mr. Jacobovitz said. While tech companies say similar policies in multiple jurisdictions can simplify operations, some worry about the U.S. adopting some of Europe’s more aggressive positions. “The U.S. should be wary of copying EU-style experimental regulation,” said Christian Borggreen, vice president and head of the Brussels office at the Computer &amp; Communications Industry Association, which represents companies including </w:t>
      </w:r>
      <w:hyperlink r:id="rId29" w:history="1">
        <w:r w:rsidRPr="0051136F">
          <w:rPr>
            <w:rStyle w:val="Hyperlink"/>
            <w:rFonts w:asciiTheme="majorHAnsi" w:hAnsiTheme="majorHAnsi" w:cstheme="majorHAnsi"/>
            <w:sz w:val="14"/>
          </w:rPr>
          <w:t>Amazon.com</w:t>
        </w:r>
      </w:hyperlink>
      <w:r w:rsidRPr="0051136F">
        <w:rPr>
          <w:rFonts w:asciiTheme="majorHAnsi" w:hAnsiTheme="majorHAnsi" w:cstheme="majorHAnsi"/>
          <w:sz w:val="14"/>
        </w:rPr>
        <w:t xml:space="preserve"> Inc., </w:t>
      </w:r>
      <w:hyperlink r:id="rId30" w:history="1">
        <w:r w:rsidRPr="0051136F">
          <w:rPr>
            <w:rStyle w:val="Hyperlink"/>
            <w:rFonts w:asciiTheme="majorHAnsi" w:hAnsiTheme="majorHAnsi" w:cstheme="majorHAnsi"/>
            <w:sz w:val="14"/>
          </w:rPr>
          <w:t>Facebook</w:t>
        </w:r>
      </w:hyperlink>
      <w:r w:rsidRPr="0051136F">
        <w:rPr>
          <w:rFonts w:asciiTheme="majorHAnsi" w:hAnsiTheme="majorHAnsi" w:cstheme="majorHAnsi"/>
          <w:sz w:val="14"/>
        </w:rPr>
        <w:t xml:space="preserve"> Inc. and Google. “As a leader in tech innovation, the U.S. would have much more to lose if they get it wrong.” Mr. </w:t>
      </w:r>
      <w:r w:rsidRPr="0051136F">
        <w:rPr>
          <w:rStyle w:val="StyleUnderline"/>
          <w:rFonts w:asciiTheme="majorHAnsi" w:hAnsiTheme="majorHAnsi" w:cstheme="majorHAnsi"/>
          <w:highlight w:val="cyan"/>
        </w:rPr>
        <w:t>Biden’s appointments</w:t>
      </w:r>
      <w:r w:rsidRPr="0051136F">
        <w:rPr>
          <w:rStyle w:val="StyleUnderline"/>
          <w:rFonts w:asciiTheme="majorHAnsi" w:hAnsiTheme="majorHAnsi" w:cstheme="majorHAnsi"/>
        </w:rPr>
        <w:t xml:space="preserve"> of high-profile U.S. progressives who have criticized tech giants—</w:t>
      </w:r>
      <w:hyperlink r:id="rId31" w:tgtFrame="_blank" w:history="1">
        <w:r w:rsidRPr="0051136F">
          <w:rPr>
            <w:rStyle w:val="StyleUnderline"/>
            <w:rFonts w:asciiTheme="majorHAnsi" w:hAnsiTheme="majorHAnsi" w:cstheme="majorHAnsi"/>
          </w:rPr>
          <w:t>Lina Khan</w:t>
        </w:r>
      </w:hyperlink>
      <w:r w:rsidRPr="0051136F">
        <w:rPr>
          <w:rStyle w:val="StyleUnderline"/>
          <w:rFonts w:asciiTheme="majorHAnsi" w:hAnsiTheme="majorHAnsi" w:cstheme="majorHAnsi"/>
        </w:rPr>
        <w:t xml:space="preserve"> to run the Federal Trade Commission, and </w:t>
      </w:r>
      <w:hyperlink r:id="rId32" w:tgtFrame="_blank" w:history="1">
        <w:r w:rsidRPr="0051136F">
          <w:rPr>
            <w:rStyle w:val="StyleUnderline"/>
            <w:rFonts w:asciiTheme="majorHAnsi" w:hAnsiTheme="majorHAnsi" w:cstheme="majorHAnsi"/>
          </w:rPr>
          <w:t>Tim Wu</w:t>
        </w:r>
      </w:hyperlink>
      <w:r w:rsidRPr="0051136F">
        <w:rPr>
          <w:rStyle w:val="StyleUnderline"/>
          <w:rFonts w:asciiTheme="majorHAnsi" w:hAnsiTheme="majorHAnsi" w:cstheme="majorHAnsi"/>
        </w:rPr>
        <w:t xml:space="preserve"> to the White House Economic Council—have been </w:t>
      </w:r>
      <w:r w:rsidRPr="0051136F">
        <w:rPr>
          <w:rStyle w:val="Emphasis"/>
          <w:rFonts w:asciiTheme="majorHAnsi" w:hAnsiTheme="majorHAnsi" w:cstheme="majorHAnsi"/>
        </w:rPr>
        <w:t xml:space="preserve">widely </w:t>
      </w:r>
      <w:r w:rsidRPr="0051136F">
        <w:rPr>
          <w:rStyle w:val="Emphasis"/>
          <w:rFonts w:asciiTheme="majorHAnsi" w:hAnsiTheme="majorHAnsi" w:cstheme="majorHAnsi"/>
          <w:highlight w:val="cyan"/>
        </w:rPr>
        <w:t>seen as indicating</w:t>
      </w:r>
      <w:r w:rsidRPr="0051136F">
        <w:rPr>
          <w:rStyle w:val="Emphasis"/>
          <w:rFonts w:asciiTheme="majorHAnsi" w:hAnsiTheme="majorHAnsi" w:cstheme="majorHAnsi"/>
        </w:rPr>
        <w:t xml:space="preserve"> that Mr. Biden </w:t>
      </w:r>
      <w:r w:rsidRPr="0051136F">
        <w:rPr>
          <w:rStyle w:val="Emphasis"/>
          <w:rFonts w:asciiTheme="majorHAnsi" w:hAnsiTheme="majorHAnsi" w:cstheme="majorHAnsi"/>
          <w:highlight w:val="cyan"/>
        </w:rPr>
        <w:t>plans to turn up</w:t>
      </w:r>
      <w:r w:rsidRPr="0051136F">
        <w:rPr>
          <w:rStyle w:val="Emphasis"/>
          <w:rFonts w:asciiTheme="majorHAnsi" w:hAnsiTheme="majorHAnsi" w:cstheme="majorHAnsi"/>
        </w:rPr>
        <w:t xml:space="preserve"> the </w:t>
      </w:r>
      <w:r w:rsidRPr="0051136F">
        <w:rPr>
          <w:rStyle w:val="Emphasis"/>
          <w:rFonts w:asciiTheme="majorHAnsi" w:hAnsiTheme="majorHAnsi" w:cstheme="majorHAnsi"/>
          <w:highlight w:val="cyan"/>
        </w:rPr>
        <w:t>heat on internet</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conglomerates</w:t>
      </w:r>
      <w:r w:rsidRPr="0051136F">
        <w:rPr>
          <w:rStyle w:val="Emphasis"/>
          <w:rFonts w:asciiTheme="majorHAnsi" w:hAnsiTheme="majorHAnsi" w:cstheme="majorHAnsi"/>
        </w:rPr>
        <w:t>.</w:t>
      </w:r>
      <w:r w:rsidRPr="0051136F">
        <w:rPr>
          <w:rFonts w:asciiTheme="majorHAnsi" w:hAnsiTheme="majorHAnsi" w:cstheme="majorHAnsi"/>
          <w:sz w:val="14"/>
        </w:rPr>
        <w:t xml:space="preserve"> Companies such as </w:t>
      </w:r>
      <w:hyperlink r:id="rId33" w:history="1">
        <w:r w:rsidRPr="0051136F">
          <w:rPr>
            <w:rStyle w:val="Hyperlink"/>
            <w:rFonts w:asciiTheme="majorHAnsi" w:hAnsiTheme="majorHAnsi" w:cstheme="majorHAnsi"/>
            <w:sz w:val="14"/>
          </w:rPr>
          <w:t>Microsoft</w:t>
        </w:r>
      </w:hyperlink>
      <w:r w:rsidRPr="0051136F">
        <w:rPr>
          <w:rFonts w:asciiTheme="majorHAnsi" w:hAnsiTheme="majorHAnsi" w:cstheme="majorHAnsi"/>
          <w:sz w:val="14"/>
        </w:rPr>
        <w:t xml:space="preserve"> Corp. , </w:t>
      </w:r>
      <w:hyperlink r:id="rId34" w:history="1">
        <w:r w:rsidRPr="0051136F">
          <w:rPr>
            <w:rStyle w:val="Hyperlink"/>
            <w:rFonts w:asciiTheme="majorHAnsi" w:hAnsiTheme="majorHAnsi" w:cstheme="majorHAnsi"/>
            <w:sz w:val="14"/>
          </w:rPr>
          <w:t>Apple</w:t>
        </w:r>
      </w:hyperlink>
      <w:r w:rsidRPr="0051136F">
        <w:rPr>
          <w:rFonts w:asciiTheme="majorHAnsi" w:hAnsiTheme="majorHAnsi" w:cstheme="majorHAnsi"/>
          <w:sz w:val="14"/>
        </w:rPr>
        <w:t xml:space="preserve"> Inc. and Google parent </w:t>
      </w:r>
      <w:hyperlink r:id="rId35" w:history="1">
        <w:r w:rsidRPr="0051136F">
          <w:rPr>
            <w:rStyle w:val="Hyperlink"/>
            <w:rFonts w:asciiTheme="majorHAnsi" w:hAnsiTheme="majorHAnsi" w:cstheme="majorHAnsi"/>
            <w:sz w:val="14"/>
          </w:rPr>
          <w:t>Alphabet</w:t>
        </w:r>
      </w:hyperlink>
      <w:r w:rsidRPr="0051136F">
        <w:rPr>
          <w:rFonts w:asciiTheme="majorHAnsi" w:hAnsiTheme="majorHAnsi" w:cstheme="majorHAnsi"/>
          <w:sz w:val="14"/>
        </w:rPr>
        <w:t xml:space="preserve"> Inc. previously felt little pressure from Democrats, including former President Barack Obama, who criticized past EU efforts to restrain U.S. tech companies. Ms. Vestager held an initial meeting with Ms. Khan by videoconference on July 2. Mr. Biden has yet to appoint someone to lead antitrust enforcement at the Justice Department. That nomination could provide further clues to his administration’s approach. In parallel, </w:t>
      </w:r>
      <w:r w:rsidRPr="0051136F">
        <w:rPr>
          <w:rStyle w:val="StyleUnderline"/>
          <w:rFonts w:asciiTheme="majorHAnsi" w:hAnsiTheme="majorHAnsi" w:cstheme="majorHAnsi"/>
        </w:rPr>
        <w:t>House Democrats recently introduced a package of bills with bipartisan support that target big tech companies’ practices considered by critics as anticompetitive.</w:t>
      </w:r>
      <w:r w:rsidRPr="0051136F">
        <w:rPr>
          <w:rFonts w:asciiTheme="majorHAnsi" w:hAnsiTheme="majorHAnsi" w:cstheme="majorHAnsi"/>
          <w:sz w:val="14"/>
        </w:rPr>
        <w:t xml:space="preserve"> The </w:t>
      </w:r>
      <w:hyperlink r:id="rId36" w:tgtFrame="_blank" w:history="1">
        <w:r w:rsidRPr="0051136F">
          <w:rPr>
            <w:rStyle w:val="Hyperlink"/>
            <w:rFonts w:asciiTheme="majorHAnsi" w:hAnsiTheme="majorHAnsi" w:cstheme="majorHAnsi"/>
            <w:sz w:val="14"/>
          </w:rPr>
          <w:t>proposed legislation</w:t>
        </w:r>
      </w:hyperlink>
      <w:r w:rsidRPr="0051136F">
        <w:rPr>
          <w:rFonts w:asciiTheme="majorHAnsi" w:hAnsiTheme="majorHAnsi" w:cstheme="majorHAnsi"/>
          <w:sz w:val="14"/>
        </w:rPr>
        <w:t xml:space="preserve"> could go as far as breaking up, or at least shrinking, Amazon and other top tech companies. New York state </w:t>
      </w:r>
      <w:r w:rsidRPr="0051136F">
        <w:rPr>
          <w:rStyle w:val="StyleUnderline"/>
          <w:rFonts w:asciiTheme="majorHAnsi" w:hAnsiTheme="majorHAnsi" w:cstheme="majorHAnsi"/>
        </w:rPr>
        <w:t xml:space="preserve">could go a step further with </w:t>
      </w:r>
      <w:hyperlink r:id="rId37" w:tgtFrame="_blank" w:history="1">
        <w:r w:rsidRPr="0051136F">
          <w:rPr>
            <w:rStyle w:val="StyleUnderline"/>
            <w:rFonts w:asciiTheme="majorHAnsi" w:hAnsiTheme="majorHAnsi" w:cstheme="majorHAnsi"/>
          </w:rPr>
          <w:t>proposed antitrust legislation</w:t>
        </w:r>
      </w:hyperlink>
      <w:r w:rsidRPr="0051136F">
        <w:rPr>
          <w:rStyle w:val="StyleUnderline"/>
          <w:rFonts w:asciiTheme="majorHAnsi" w:hAnsiTheme="majorHAnsi" w:cstheme="majorHAnsi"/>
        </w:rPr>
        <w:t xml:space="preserve"> that would forbid companies from abusing a dominant market position—a prohibition central to EU competition regulation that is much stricter than U.S. federal antitrust rules. </w:t>
      </w:r>
      <w:r w:rsidRPr="0051136F">
        <w:rPr>
          <w:rFonts w:asciiTheme="majorHAnsi" w:hAnsiTheme="majorHAnsi" w:cstheme="majorHAnsi"/>
          <w:sz w:val="14"/>
        </w:rPr>
        <w:t xml:space="preserve">Mr. Biden last week </w:t>
      </w:r>
      <w:hyperlink r:id="rId38" w:tgtFrame="_blank" w:history="1">
        <w:r w:rsidRPr="0051136F">
          <w:rPr>
            <w:rStyle w:val="Hyperlink"/>
            <w:rFonts w:asciiTheme="majorHAnsi" w:hAnsiTheme="majorHAnsi" w:cstheme="majorHAnsi"/>
            <w:sz w:val="14"/>
          </w:rPr>
          <w:t>issued an executive order</w:t>
        </w:r>
      </w:hyperlink>
      <w:r w:rsidRPr="0051136F">
        <w:rPr>
          <w:rFonts w:asciiTheme="majorHAnsi" w:hAnsiTheme="majorHAnsi" w:cstheme="majorHAnsi"/>
          <w:sz w:val="14"/>
        </w:rPr>
        <w:t xml:space="preserve"> seeking to curb the power of companies across the U.S. economy that dominate their markets. The jockeying for new policy approaches comes as officials on both continents have faced enforcement challenges in limiting digital giants’ activities. Ms. Vestager has imposed billions of dollars in penalties on U.S. tech companies but </w:t>
      </w:r>
      <w:hyperlink r:id="rId39" w:tgtFrame="_blank" w:history="1">
        <w:r w:rsidRPr="0051136F">
          <w:rPr>
            <w:rStyle w:val="Hyperlink"/>
            <w:rFonts w:asciiTheme="majorHAnsi" w:hAnsiTheme="majorHAnsi" w:cstheme="majorHAnsi"/>
            <w:sz w:val="14"/>
          </w:rPr>
          <w:t>had little impact</w:t>
        </w:r>
      </w:hyperlink>
      <w:r w:rsidRPr="0051136F">
        <w:rPr>
          <w:rFonts w:asciiTheme="majorHAnsi" w:hAnsiTheme="majorHAnsi" w:cstheme="majorHAnsi"/>
          <w:sz w:val="14"/>
        </w:rPr>
        <w:t xml:space="preserve"> on their ability to control markets, according to critics including consumer advocates and some smaller competitors. In the U.S., a federal judge last month </w:t>
      </w:r>
      <w:hyperlink r:id="rId40" w:tgtFrame="_blank" w:history="1">
        <w:r w:rsidRPr="0051136F">
          <w:rPr>
            <w:rStyle w:val="Hyperlink"/>
            <w:rFonts w:asciiTheme="majorHAnsi" w:hAnsiTheme="majorHAnsi" w:cstheme="majorHAnsi"/>
            <w:sz w:val="14"/>
          </w:rPr>
          <w:t>dismissed cases</w:t>
        </w:r>
      </w:hyperlink>
      <w:r w:rsidRPr="0051136F">
        <w:rPr>
          <w:rFonts w:asciiTheme="majorHAnsi" w:hAnsiTheme="majorHAnsi" w:cstheme="majorHAnsi"/>
          <w:sz w:val="14"/>
        </w:rPr>
        <w:t xml:space="preserve"> brought by the FTC and most U.S. states against Facebook, though the FTC is expected to try again with an amended lawsuit. “I believe there is a greater consensus that competition enforcement has not always delivered on its promise,” said University of Oxford law professor Ariel Ezrachi, who is director of Oxford’s Centre for Competition Law and Policy. </w:t>
      </w:r>
      <w:r w:rsidRPr="0051136F">
        <w:rPr>
          <w:rStyle w:val="Emphasis"/>
          <w:rFonts w:asciiTheme="majorHAnsi" w:hAnsiTheme="majorHAnsi" w:cstheme="majorHAnsi"/>
        </w:rPr>
        <w:t xml:space="preserve">He </w:t>
      </w:r>
      <w:r w:rsidRPr="0051136F">
        <w:rPr>
          <w:rStyle w:val="Emphasis"/>
          <w:rFonts w:asciiTheme="majorHAnsi" w:hAnsiTheme="majorHAnsi" w:cstheme="majorHAnsi"/>
          <w:highlight w:val="cyan"/>
        </w:rPr>
        <w:t>said the new U.S. approach</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is</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a real tectonic shift</w:t>
      </w:r>
      <w:r w:rsidRPr="0051136F">
        <w:rPr>
          <w:rStyle w:val="Emphasis"/>
          <w:rFonts w:asciiTheme="majorHAnsi" w:hAnsiTheme="majorHAnsi" w:cstheme="majorHAnsi"/>
        </w:rPr>
        <w:t xml:space="preserve">.” </w:t>
      </w:r>
      <w:r w:rsidRPr="0051136F">
        <w:rPr>
          <w:rFonts w:asciiTheme="majorHAnsi" w:hAnsiTheme="majorHAnsi" w:cstheme="majorHAnsi"/>
          <w:sz w:val="14"/>
        </w:rPr>
        <w:t xml:space="preserve">In a </w:t>
      </w:r>
      <w:r w:rsidRPr="0051136F">
        <w:rPr>
          <w:rStyle w:val="StyleUnderline"/>
          <w:rFonts w:asciiTheme="majorHAnsi" w:hAnsiTheme="majorHAnsi" w:cstheme="majorHAnsi"/>
        </w:rPr>
        <w:t xml:space="preserve">sign of the new alignment, the U.S. and EU during Mr. Biden’s trip to Brussels last month announced the </w:t>
      </w:r>
      <w:r w:rsidRPr="0051136F">
        <w:rPr>
          <w:rStyle w:val="Emphasis"/>
          <w:rFonts w:asciiTheme="majorHAnsi" w:hAnsiTheme="majorHAnsi" w:cstheme="majorHAnsi"/>
          <w:highlight w:val="cyan"/>
        </w:rPr>
        <w:t>creation of</w:t>
      </w:r>
      <w:r w:rsidRPr="0051136F">
        <w:rPr>
          <w:rStyle w:val="Emphasis"/>
          <w:rFonts w:asciiTheme="majorHAnsi" w:hAnsiTheme="majorHAnsi" w:cstheme="majorHAnsi"/>
        </w:rPr>
        <w:t xml:space="preserve"> a </w:t>
      </w:r>
      <w:r w:rsidRPr="0051136F">
        <w:rPr>
          <w:rStyle w:val="Emphasis"/>
          <w:rFonts w:asciiTheme="majorHAnsi" w:hAnsiTheme="majorHAnsi" w:cstheme="majorHAnsi"/>
          <w:highlight w:val="cyan"/>
        </w:rPr>
        <w:t xml:space="preserve">Joint Technology </w:t>
      </w:r>
      <w:r w:rsidRPr="0051136F">
        <w:rPr>
          <w:rStyle w:val="Emphasis"/>
          <w:rFonts w:asciiTheme="majorHAnsi" w:hAnsiTheme="majorHAnsi" w:cstheme="majorHAnsi"/>
          <w:highlight w:val="cyan"/>
        </w:rPr>
        <w:lastRenderedPageBreak/>
        <w:t>Competition Policy Dialog</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alongside</w:t>
      </w:r>
      <w:r w:rsidRPr="0051136F">
        <w:rPr>
          <w:rStyle w:val="StyleUnderline"/>
          <w:rFonts w:asciiTheme="majorHAnsi" w:hAnsiTheme="majorHAnsi" w:cstheme="majorHAnsi"/>
        </w:rPr>
        <w:t xml:space="preserve"> their </w:t>
      </w:r>
      <w:hyperlink r:id="rId41" w:tgtFrame="_blank" w:history="1">
        <w:r w:rsidRPr="0051136F">
          <w:rPr>
            <w:rStyle w:val="StyleUnderline"/>
            <w:rFonts w:asciiTheme="majorHAnsi" w:hAnsiTheme="majorHAnsi" w:cstheme="majorHAnsi"/>
          </w:rPr>
          <w:t>new EU-U.S.</w:t>
        </w:r>
        <w:r w:rsidRPr="0051136F">
          <w:rPr>
            <w:rStyle w:val="StyleUnderline"/>
            <w:rFonts w:asciiTheme="majorHAnsi" w:hAnsiTheme="majorHAnsi" w:cstheme="majorHAnsi"/>
            <w:highlight w:val="cyan"/>
          </w:rPr>
          <w:t xml:space="preserve"> Trade and Technology Council</w:t>
        </w:r>
      </w:hyperlink>
      <w:r w:rsidRPr="0051136F">
        <w:rPr>
          <w:rStyle w:val="StyleUnderline"/>
          <w:rFonts w:asciiTheme="majorHAnsi" w:hAnsiTheme="majorHAnsi" w:cstheme="majorHAnsi"/>
        </w:rPr>
        <w:t xml:space="preserve">. Coordinated enforcement plans </w:t>
      </w:r>
      <w:r w:rsidRPr="0051136F">
        <w:rPr>
          <w:rStyle w:val="Emphasis"/>
          <w:rFonts w:asciiTheme="majorHAnsi" w:hAnsiTheme="majorHAnsi" w:cstheme="majorHAnsi"/>
          <w:highlight w:val="cyan"/>
        </w:rPr>
        <w:t>extend beyond tech</w:t>
      </w:r>
      <w:r w:rsidRPr="0051136F">
        <w:rPr>
          <w:rFonts w:asciiTheme="majorHAnsi" w:hAnsiTheme="majorHAnsi" w:cstheme="majorHAnsi"/>
          <w:sz w:val="14"/>
        </w:rPr>
        <w:t xml:space="preserve">. The FTC in March announced the formation of an international working group to share best practices on pharmaceutical mergers that will include competition enforcers from the EU, U.K., Canada and several U.S. states. Ms. Vestager, who has voiced concerns about deals in the sector, welcomed the FTC’s initiative, which came before Ms. Khan took office. The FTC also recently </w:t>
      </w:r>
      <w:r w:rsidRPr="0051136F">
        <w:rPr>
          <w:rStyle w:val="Emphasis"/>
          <w:rFonts w:asciiTheme="majorHAnsi" w:hAnsiTheme="majorHAnsi" w:cstheme="majorHAnsi"/>
          <w:highlight w:val="cyan"/>
        </w:rPr>
        <w:t>cited</w:t>
      </w:r>
      <w:r w:rsidRPr="0051136F">
        <w:rPr>
          <w:rStyle w:val="Emphasis"/>
          <w:rFonts w:asciiTheme="majorHAnsi" w:hAnsiTheme="majorHAnsi" w:cstheme="majorHAnsi"/>
        </w:rPr>
        <w:t xml:space="preserve"> an </w:t>
      </w:r>
      <w:r w:rsidRPr="0051136F">
        <w:rPr>
          <w:rStyle w:val="Emphasis"/>
          <w:rFonts w:asciiTheme="majorHAnsi" w:hAnsiTheme="majorHAnsi" w:cstheme="majorHAnsi"/>
          <w:highlight w:val="cyan"/>
        </w:rPr>
        <w:t>EU antitrust review of life-sciences company</w:t>
      </w:r>
      <w:r w:rsidRPr="0051136F">
        <w:rPr>
          <w:rStyle w:val="StyleUnderline"/>
          <w:rFonts w:asciiTheme="majorHAnsi" w:hAnsiTheme="majorHAnsi" w:cstheme="majorHAnsi"/>
        </w:rPr>
        <w:t xml:space="preserve"> </w:t>
      </w:r>
      <w:hyperlink r:id="rId42" w:history="1">
        <w:r w:rsidRPr="0051136F">
          <w:rPr>
            <w:rStyle w:val="StyleUnderline"/>
            <w:rFonts w:asciiTheme="majorHAnsi" w:hAnsiTheme="majorHAnsi" w:cstheme="majorHAnsi"/>
          </w:rPr>
          <w:t>Illumina</w:t>
        </w:r>
      </w:hyperlink>
      <w:r w:rsidRPr="0051136F">
        <w:rPr>
          <w:rStyle w:val="StyleUnderline"/>
          <w:rFonts w:asciiTheme="majorHAnsi" w:hAnsiTheme="majorHAnsi" w:cstheme="majorHAnsi"/>
        </w:rPr>
        <w:t xml:space="preserve"> Inc.’s planned acquisition of Grail Inc. in persuading a judge to </w:t>
      </w:r>
      <w:hyperlink r:id="rId43" w:tgtFrame="_blank" w:history="1">
        <w:r w:rsidRPr="0051136F">
          <w:rPr>
            <w:rStyle w:val="StyleUnderline"/>
            <w:rFonts w:asciiTheme="majorHAnsi" w:hAnsiTheme="majorHAnsi" w:cstheme="majorHAnsi"/>
          </w:rPr>
          <w:t>reject the companies’ bid</w:t>
        </w:r>
      </w:hyperlink>
      <w:r w:rsidRPr="0051136F">
        <w:rPr>
          <w:rStyle w:val="StyleUnderline"/>
          <w:rFonts w:asciiTheme="majorHAnsi" w:hAnsiTheme="majorHAnsi" w:cstheme="majorHAnsi"/>
        </w:rPr>
        <w:t xml:space="preserve"> for a quick U.S. court hearing. U.S. and European </w:t>
      </w:r>
      <w:r w:rsidRPr="0051136F">
        <w:rPr>
          <w:rStyle w:val="StyleUnderline"/>
          <w:rFonts w:asciiTheme="majorHAnsi" w:hAnsiTheme="majorHAnsi" w:cstheme="majorHAnsi"/>
          <w:highlight w:val="cyan"/>
        </w:rPr>
        <w:t>enforcers</w:t>
      </w:r>
      <w:r w:rsidRPr="0051136F">
        <w:rPr>
          <w:rStyle w:val="StyleUnderline"/>
          <w:rFonts w:asciiTheme="majorHAnsi" w:hAnsiTheme="majorHAnsi" w:cstheme="majorHAnsi"/>
        </w:rPr>
        <w:t xml:space="preserve"> </w:t>
      </w:r>
      <w:r w:rsidRPr="0051136F">
        <w:rPr>
          <w:rStyle w:val="Emphasis"/>
          <w:rFonts w:asciiTheme="majorHAnsi" w:hAnsiTheme="majorHAnsi" w:cstheme="majorHAnsi"/>
          <w:highlight w:val="cyan"/>
        </w:rPr>
        <w:t>won’t always align</w:t>
      </w:r>
      <w:r w:rsidRPr="0051136F">
        <w:rPr>
          <w:rStyle w:val="StyleUnderline"/>
          <w:rFonts w:asciiTheme="majorHAnsi" w:hAnsiTheme="majorHAnsi" w:cstheme="majorHAnsi"/>
        </w:rPr>
        <w:t xml:space="preserve">, given their different markets and different laws. The proposed merger of insurance brokers Aon PLC and </w:t>
      </w:r>
      <w:hyperlink r:id="rId44" w:history="1">
        <w:r w:rsidRPr="0051136F">
          <w:rPr>
            <w:rStyle w:val="StyleUnderline"/>
            <w:rFonts w:asciiTheme="majorHAnsi" w:hAnsiTheme="majorHAnsi" w:cstheme="majorHAnsi"/>
          </w:rPr>
          <w:t>Willis Towers Watson</w:t>
        </w:r>
      </w:hyperlink>
      <w:r w:rsidRPr="0051136F">
        <w:rPr>
          <w:rStyle w:val="StyleUnderline"/>
          <w:rFonts w:asciiTheme="majorHAnsi" w:hAnsiTheme="majorHAnsi" w:cstheme="majorHAnsi"/>
        </w:rPr>
        <w:t xml:space="preserve"> PLC, for example, last week won EU approval, even as it faces </w:t>
      </w:r>
      <w:hyperlink r:id="rId45" w:tgtFrame="_blank" w:history="1">
        <w:r w:rsidRPr="0051136F">
          <w:rPr>
            <w:rStyle w:val="StyleUnderline"/>
            <w:rFonts w:asciiTheme="majorHAnsi" w:hAnsiTheme="majorHAnsi" w:cstheme="majorHAnsi"/>
          </w:rPr>
          <w:t>a U.S. lawsuit</w:t>
        </w:r>
      </w:hyperlink>
      <w:r w:rsidRPr="0051136F">
        <w:rPr>
          <w:rStyle w:val="StyleUnderline"/>
          <w:rFonts w:asciiTheme="majorHAnsi" w:hAnsiTheme="majorHAnsi" w:cstheme="majorHAnsi"/>
        </w:rPr>
        <w:t xml:space="preserve"> from the Justice Department. EU and European national competition </w:t>
      </w:r>
      <w:r w:rsidRPr="0051136F">
        <w:rPr>
          <w:rStyle w:val="StyleUnderline"/>
          <w:rFonts w:asciiTheme="majorHAnsi" w:hAnsiTheme="majorHAnsi" w:cstheme="majorHAnsi"/>
          <w:highlight w:val="cyan"/>
        </w:rPr>
        <w:t>regulators</w:t>
      </w:r>
      <w:r w:rsidRPr="0051136F">
        <w:rPr>
          <w:rStyle w:val="StyleUnderline"/>
          <w:rFonts w:asciiTheme="majorHAnsi" w:hAnsiTheme="majorHAnsi" w:cstheme="majorHAnsi"/>
        </w:rPr>
        <w:t xml:space="preserve"> </w:t>
      </w:r>
      <w:r w:rsidRPr="0051136F">
        <w:rPr>
          <w:rStyle w:val="Emphasis"/>
          <w:rFonts w:asciiTheme="majorHAnsi" w:hAnsiTheme="majorHAnsi" w:cstheme="majorHAnsi"/>
          <w:highlight w:val="cyan"/>
        </w:rPr>
        <w:t>already work closely</w:t>
      </w:r>
      <w:r w:rsidRPr="0051136F">
        <w:rPr>
          <w:rStyle w:val="StyleUnderline"/>
          <w:rFonts w:asciiTheme="majorHAnsi" w:hAnsiTheme="majorHAnsi" w:cstheme="majorHAnsi"/>
        </w:rPr>
        <w:t xml:space="preserve"> with the Justice Department, FTC and U.S. states, say officials on both sides of the Atlantic</w:t>
      </w:r>
      <w:r w:rsidRPr="0051136F">
        <w:rPr>
          <w:rFonts w:asciiTheme="majorHAnsi" w:hAnsiTheme="majorHAnsi" w:cstheme="majorHAnsi"/>
          <w:sz w:val="14"/>
        </w:rPr>
        <w:t xml:space="preserve">. </w:t>
      </w:r>
      <w:r w:rsidRPr="0051136F">
        <w:rPr>
          <w:rStyle w:val="StyleUnderline"/>
          <w:rFonts w:asciiTheme="majorHAnsi" w:hAnsiTheme="majorHAnsi" w:cstheme="majorHAnsi"/>
          <w:highlight w:val="cyan"/>
        </w:rPr>
        <w:t>Coope</w:t>
      </w:r>
      <w:r w:rsidRPr="0051136F">
        <w:rPr>
          <w:rStyle w:val="StyleUnderline"/>
          <w:rFonts w:asciiTheme="majorHAnsi" w:hAnsiTheme="majorHAnsi" w:cstheme="majorHAnsi"/>
        </w:rPr>
        <w:t xml:space="preserve">ration has </w:t>
      </w:r>
      <w:r w:rsidRPr="0051136F">
        <w:rPr>
          <w:rStyle w:val="Emphasis"/>
          <w:rFonts w:asciiTheme="majorHAnsi" w:hAnsiTheme="majorHAnsi" w:cstheme="majorHAnsi"/>
          <w:highlight w:val="cyan"/>
        </w:rPr>
        <w:t>deepened over</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recent years</w:t>
      </w:r>
      <w:r w:rsidRPr="0051136F">
        <w:rPr>
          <w:rStyle w:val="StyleUnderline"/>
          <w:rFonts w:asciiTheme="majorHAnsi" w:hAnsiTheme="majorHAnsi" w:cstheme="majorHAnsi"/>
        </w:rPr>
        <w:t>—</w:t>
      </w:r>
      <w:r w:rsidRPr="0051136F">
        <w:rPr>
          <w:rStyle w:val="Emphasis"/>
          <w:rFonts w:asciiTheme="majorHAnsi" w:hAnsiTheme="majorHAnsi" w:cstheme="majorHAnsi"/>
        </w:rPr>
        <w:t xml:space="preserve">even </w:t>
      </w:r>
      <w:r w:rsidRPr="0051136F">
        <w:rPr>
          <w:rStyle w:val="Emphasis"/>
          <w:rFonts w:asciiTheme="majorHAnsi" w:hAnsiTheme="majorHAnsi" w:cstheme="majorHAnsi"/>
          <w:highlight w:val="cyan"/>
        </w:rPr>
        <w:t>amid broader</w:t>
      </w:r>
      <w:r w:rsidRPr="0051136F">
        <w:rPr>
          <w:rStyle w:val="Emphasis"/>
          <w:rFonts w:asciiTheme="majorHAnsi" w:hAnsiTheme="majorHAnsi" w:cstheme="majorHAnsi"/>
        </w:rPr>
        <w:t xml:space="preserve"> U.S.-EU </w:t>
      </w:r>
      <w:r w:rsidRPr="0051136F">
        <w:rPr>
          <w:rStyle w:val="Emphasis"/>
          <w:rFonts w:asciiTheme="majorHAnsi" w:hAnsiTheme="majorHAnsi" w:cstheme="majorHAnsi"/>
          <w:highlight w:val="cyan"/>
        </w:rPr>
        <w:t>friction</w:t>
      </w:r>
      <w:r w:rsidRPr="0051136F">
        <w:rPr>
          <w:rStyle w:val="StyleUnderline"/>
          <w:rFonts w:asciiTheme="majorHAnsi" w:hAnsiTheme="majorHAnsi" w:cstheme="majorHAnsi"/>
        </w:rPr>
        <w:t xml:space="preserve"> under former President </w:t>
      </w:r>
      <w:hyperlink r:id="rId46" w:history="1">
        <w:r w:rsidRPr="0051136F">
          <w:rPr>
            <w:rStyle w:val="StyleUnderline"/>
            <w:rFonts w:asciiTheme="majorHAnsi" w:hAnsiTheme="majorHAnsi" w:cstheme="majorHAnsi"/>
          </w:rPr>
          <w:t>Donald Trump</w:t>
        </w:r>
      </w:hyperlink>
      <w:r w:rsidRPr="0051136F">
        <w:rPr>
          <w:rStyle w:val="StyleUnderline"/>
          <w:rFonts w:asciiTheme="majorHAnsi" w:hAnsiTheme="majorHAnsi" w:cstheme="majorHAnsi"/>
        </w:rPr>
        <w:t xml:space="preserve"> —as U.S. authorities began suing the EU’s longtime targets such as Google and Facebook. </w:t>
      </w:r>
      <w:r w:rsidRPr="0051136F">
        <w:rPr>
          <w:rFonts w:asciiTheme="majorHAnsi" w:hAnsiTheme="majorHAnsi" w:cstheme="majorHAnsi"/>
          <w:sz w:val="14"/>
        </w:rPr>
        <w:t xml:space="preserve">Trans-Atlantic cooperation “becomes obviously even more intense when both the DOJ and the FTC have their own tech cases,” Ms. Vestager said in an interview. Some cases require targeted companies to grant waivers for authorities to cooperate. With waivers, case teams discuss their work in seminars or weekly calls, getting “really specific and concrete,” Ms. Vestager said. EU Competition Commission Director-General Olivier Guersent, the most senior antitrust regulator under Ms. Vestager, said their team advised U.S. state and federal counterparts on the cases they opened last year. “When DOJ decided to move, we explained the traps we fell into and the problems we had, so they would benefit from our learning curve and gain time,” Mr. Guersent said. </w:t>
      </w:r>
      <w:r w:rsidRPr="0051136F">
        <w:rPr>
          <w:rStyle w:val="StyleUnderline"/>
          <w:rFonts w:asciiTheme="majorHAnsi" w:hAnsiTheme="majorHAnsi" w:cstheme="majorHAnsi"/>
        </w:rPr>
        <w:t xml:space="preserve">The </w:t>
      </w:r>
      <w:r w:rsidRPr="0051136F">
        <w:rPr>
          <w:rStyle w:val="Emphasis"/>
          <w:rFonts w:asciiTheme="majorHAnsi" w:hAnsiTheme="majorHAnsi" w:cstheme="majorHAnsi"/>
          <w:highlight w:val="cyan"/>
        </w:rPr>
        <w:t>narrowing</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gap in approaches</w:t>
      </w:r>
      <w:r w:rsidRPr="0051136F">
        <w:rPr>
          <w:rStyle w:val="StyleUnderline"/>
          <w:rFonts w:asciiTheme="majorHAnsi" w:hAnsiTheme="majorHAnsi" w:cstheme="majorHAnsi"/>
        </w:rPr>
        <w:t xml:space="preserve"> is transcending “some deeply embedded differences of philosophy,” said Mr. Guersent. The U.S., he said, has traditionally relied more on the power of markets—such as the rise of upstarts—to rein in companies that developed disproportionate competitive strength. </w:t>
      </w:r>
      <w:r w:rsidRPr="0051136F">
        <w:rPr>
          <w:rFonts w:asciiTheme="majorHAnsi" w:hAnsiTheme="majorHAnsi" w:cstheme="majorHAnsi"/>
          <w:sz w:val="14"/>
        </w:rPr>
        <w:t>“We’re less confident [so] we tend to be more interventionist,” he said, ascribing the difference to culture. “The question is how long you are prepared to suffer a loss of welfare to consumers due to excessive market power.” Mr. Guersent said, “In a way, the risk has become too big by American standards as well, and that’s why we’re converging, in my view.”</w:t>
      </w:r>
    </w:p>
    <w:p w14:paraId="50838ADA" w14:textId="77777777" w:rsidR="00D423DA" w:rsidRPr="0051136F" w:rsidRDefault="00D423DA" w:rsidP="00D423DA">
      <w:pPr>
        <w:rPr>
          <w:rFonts w:asciiTheme="majorHAnsi" w:hAnsiTheme="majorHAnsi" w:cstheme="majorHAnsi"/>
        </w:rPr>
      </w:pPr>
    </w:p>
    <w:p w14:paraId="6172AAA1" w14:textId="77777777" w:rsidR="00D423DA" w:rsidRPr="0051136F" w:rsidRDefault="00D423DA" w:rsidP="00D423DA">
      <w:pPr>
        <w:rPr>
          <w:rFonts w:asciiTheme="majorHAnsi" w:hAnsiTheme="majorHAnsi" w:cstheme="majorHAnsi"/>
        </w:rPr>
      </w:pPr>
    </w:p>
    <w:p w14:paraId="0708CFBD" w14:textId="77777777" w:rsidR="00D423DA" w:rsidRPr="0051136F" w:rsidRDefault="00D423DA" w:rsidP="00D423DA">
      <w:pPr>
        <w:pStyle w:val="Heading3"/>
        <w:rPr>
          <w:rFonts w:asciiTheme="majorHAnsi" w:hAnsiTheme="majorHAnsi" w:cstheme="majorHAnsi"/>
        </w:rPr>
      </w:pPr>
      <w:r w:rsidRPr="0051136F">
        <w:rPr>
          <w:rFonts w:asciiTheme="majorHAnsi" w:hAnsiTheme="majorHAnsi" w:cstheme="majorHAnsi"/>
        </w:rPr>
        <w:lastRenderedPageBreak/>
        <w:t xml:space="preserve">AT: Bollinger---1NC </w:t>
      </w:r>
    </w:p>
    <w:p w14:paraId="781632B0"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Alt causes to </w:t>
      </w:r>
      <w:r w:rsidRPr="0051136F">
        <w:rPr>
          <w:rFonts w:asciiTheme="majorHAnsi" w:hAnsiTheme="majorHAnsi" w:cstheme="majorHAnsi"/>
          <w:u w:val="single"/>
        </w:rPr>
        <w:t>internet openness</w:t>
      </w:r>
      <w:r w:rsidRPr="0051136F">
        <w:rPr>
          <w:rFonts w:asciiTheme="majorHAnsi" w:hAnsiTheme="majorHAnsi" w:cstheme="majorHAnsi"/>
        </w:rPr>
        <w:t xml:space="preserve">. </w:t>
      </w:r>
    </w:p>
    <w:p w14:paraId="06A39083"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Lee C. </w:t>
      </w:r>
      <w:r w:rsidRPr="0051136F">
        <w:rPr>
          <w:rStyle w:val="Style13ptBold"/>
          <w:rFonts w:asciiTheme="majorHAnsi" w:hAnsiTheme="majorHAnsi" w:cstheme="majorHAnsi"/>
        </w:rPr>
        <w:t>1AC Bollinger 13</w:t>
      </w:r>
      <w:r w:rsidRPr="0051136F">
        <w:rPr>
          <w:rFonts w:asciiTheme="majorHAnsi" w:hAnsiTheme="majorHAnsi" w:cstheme="majorHAnsi"/>
        </w:rPr>
        <w:t>, President of Columbia University in New York City and a Member of the Faculty of the Law School, Graduate of the University of Oregon and Columbia Law School, and Julius Genachowski, Former FCC Chair, JD from Harvard Law School, Managing Director at The Carlyle Group, “The Plot to Block Internet Freedom”, Foreign Policy, 4/16/2013, https://foreignpolicy.com/2013/04/16/the-plot-to-block-internet-freedom/</w:t>
      </w:r>
    </w:p>
    <w:p w14:paraId="4BEBADC2" w14:textId="77777777" w:rsidR="00D423DA" w:rsidRPr="0051136F" w:rsidRDefault="00D423DA" w:rsidP="00D423DA">
      <w:pPr>
        <w:rPr>
          <w:rFonts w:asciiTheme="majorHAnsi" w:hAnsiTheme="majorHAnsi" w:cstheme="majorHAnsi"/>
          <w:szCs w:val="22"/>
          <w:u w:val="single"/>
        </w:rPr>
      </w:pPr>
      <w:r w:rsidRPr="0051136F">
        <w:rPr>
          <w:rFonts w:asciiTheme="majorHAnsi" w:hAnsiTheme="majorHAnsi" w:cstheme="majorHAnsi"/>
          <w:szCs w:val="22"/>
          <w:u w:val="single"/>
        </w:rPr>
        <w:t xml:space="preserve">Second, the </w:t>
      </w:r>
      <w:r w:rsidRPr="0051136F">
        <w:rPr>
          <w:rFonts w:asciiTheme="majorHAnsi" w:hAnsiTheme="majorHAnsi" w:cstheme="majorHAnsi"/>
          <w:szCs w:val="22"/>
          <w:highlight w:val="cyan"/>
          <w:u w:val="single"/>
        </w:rPr>
        <w:t>basic commercial</w:t>
      </w:r>
      <w:r w:rsidRPr="0051136F">
        <w:rPr>
          <w:rFonts w:asciiTheme="majorHAnsi" w:hAnsiTheme="majorHAnsi" w:cstheme="majorHAnsi"/>
          <w:szCs w:val="22"/>
          <w:u w:val="single"/>
        </w:rPr>
        <w:t xml:space="preserve"> </w:t>
      </w:r>
      <w:r w:rsidRPr="0051136F">
        <w:rPr>
          <w:rFonts w:asciiTheme="majorHAnsi" w:hAnsiTheme="majorHAnsi" w:cstheme="majorHAnsi"/>
          <w:szCs w:val="22"/>
          <w:highlight w:val="cyan"/>
          <w:u w:val="single"/>
        </w:rPr>
        <w:t>model underlying</w:t>
      </w:r>
      <w:r w:rsidRPr="0051136F">
        <w:rPr>
          <w:rFonts w:asciiTheme="majorHAnsi" w:hAnsiTheme="majorHAnsi" w:cstheme="majorHAnsi"/>
          <w:szCs w:val="22"/>
          <w:u w:val="single"/>
        </w:rPr>
        <w:t xml:space="preserve"> the </w:t>
      </w:r>
      <w:r w:rsidRPr="0051136F">
        <w:rPr>
          <w:rFonts w:asciiTheme="majorHAnsi" w:hAnsiTheme="majorHAnsi" w:cstheme="majorHAnsi"/>
          <w:szCs w:val="22"/>
          <w:highlight w:val="cyan"/>
          <w:u w:val="single"/>
        </w:rPr>
        <w:t xml:space="preserve">open Internet </w:t>
      </w:r>
      <w:r w:rsidRPr="0051136F">
        <w:rPr>
          <w:rFonts w:asciiTheme="majorHAnsi" w:hAnsiTheme="majorHAnsi" w:cstheme="majorHAnsi"/>
          <w:szCs w:val="22"/>
          <w:u w:val="single"/>
        </w:rPr>
        <w:t xml:space="preserve">is </w:t>
      </w:r>
      <w:r w:rsidRPr="0051136F">
        <w:rPr>
          <w:rFonts w:asciiTheme="majorHAnsi" w:hAnsiTheme="majorHAnsi" w:cstheme="majorHAnsi"/>
          <w:szCs w:val="22"/>
          <w:highlight w:val="cyan"/>
          <w:u w:val="single"/>
        </w:rPr>
        <w:t xml:space="preserve">also </w:t>
      </w:r>
      <w:r w:rsidRPr="0051136F">
        <w:rPr>
          <w:rStyle w:val="Emphasis"/>
          <w:rFonts w:asciiTheme="majorHAnsi" w:hAnsiTheme="majorHAnsi" w:cstheme="majorHAnsi"/>
          <w:highlight w:val="cyan"/>
        </w:rPr>
        <w:t>under threat</w:t>
      </w:r>
      <w:r w:rsidRPr="0051136F">
        <w:rPr>
          <w:rFonts w:asciiTheme="majorHAnsi" w:hAnsiTheme="majorHAnsi" w:cstheme="majorHAnsi"/>
          <w:szCs w:val="22"/>
          <w:u w:val="single"/>
        </w:rPr>
        <w:t xml:space="preserve">. In particular, some </w:t>
      </w:r>
      <w:r w:rsidRPr="0051136F">
        <w:rPr>
          <w:rFonts w:asciiTheme="majorHAnsi" w:hAnsiTheme="majorHAnsi" w:cstheme="majorHAnsi"/>
          <w:szCs w:val="22"/>
          <w:highlight w:val="cyan"/>
          <w:u w:val="single"/>
        </w:rPr>
        <w:t>proposals</w:t>
      </w:r>
      <w:r w:rsidRPr="0051136F">
        <w:rPr>
          <w:rFonts w:asciiTheme="majorHAnsi" w:hAnsiTheme="majorHAnsi" w:cstheme="majorHAnsi"/>
          <w:szCs w:val="22"/>
          <w:u w:val="single"/>
        </w:rPr>
        <w:t xml:space="preserve">, </w:t>
      </w:r>
      <w:r w:rsidRPr="0051136F">
        <w:rPr>
          <w:rFonts w:asciiTheme="majorHAnsi" w:hAnsiTheme="majorHAnsi" w:cstheme="majorHAnsi"/>
          <w:szCs w:val="22"/>
          <w:highlight w:val="cyan"/>
          <w:u w:val="single"/>
        </w:rPr>
        <w:t>like</w:t>
      </w:r>
      <w:r w:rsidRPr="0051136F">
        <w:rPr>
          <w:rFonts w:asciiTheme="majorHAnsi" w:hAnsiTheme="majorHAnsi" w:cstheme="majorHAnsi"/>
          <w:szCs w:val="22"/>
          <w:u w:val="single"/>
        </w:rPr>
        <w:t xml:space="preserve"> the </w:t>
      </w:r>
      <w:r w:rsidRPr="0051136F">
        <w:rPr>
          <w:rFonts w:asciiTheme="majorHAnsi" w:hAnsiTheme="majorHAnsi" w:cstheme="majorHAnsi"/>
          <w:szCs w:val="22"/>
          <w:highlight w:val="cyan"/>
          <w:u w:val="single"/>
        </w:rPr>
        <w:t>one</w:t>
      </w:r>
      <w:r w:rsidRPr="0051136F">
        <w:rPr>
          <w:rFonts w:asciiTheme="majorHAnsi" w:hAnsiTheme="majorHAnsi" w:cstheme="majorHAnsi"/>
          <w:szCs w:val="22"/>
          <w:u w:val="single"/>
        </w:rPr>
        <w:t xml:space="preserve"> made last year </w:t>
      </w:r>
      <w:r w:rsidRPr="0051136F">
        <w:rPr>
          <w:rFonts w:asciiTheme="majorHAnsi" w:hAnsiTheme="majorHAnsi" w:cstheme="majorHAnsi"/>
          <w:szCs w:val="22"/>
          <w:highlight w:val="cyan"/>
          <w:u w:val="single"/>
        </w:rPr>
        <w:t>by</w:t>
      </w:r>
      <w:r w:rsidRPr="0051136F">
        <w:rPr>
          <w:rFonts w:asciiTheme="majorHAnsi" w:hAnsiTheme="majorHAnsi" w:cstheme="majorHAnsi"/>
          <w:szCs w:val="22"/>
          <w:u w:val="single"/>
        </w:rPr>
        <w:t xml:space="preserve"> </w:t>
      </w:r>
      <w:r w:rsidRPr="0051136F">
        <w:rPr>
          <w:rStyle w:val="Emphasis"/>
          <w:rFonts w:asciiTheme="majorHAnsi" w:hAnsiTheme="majorHAnsi" w:cstheme="majorHAnsi"/>
          <w:highlight w:val="cyan"/>
        </w:rPr>
        <w:t>major European network operators</w:t>
      </w:r>
      <w:r w:rsidRPr="0051136F">
        <w:rPr>
          <w:rFonts w:asciiTheme="majorHAnsi" w:hAnsiTheme="majorHAnsi" w:cstheme="majorHAnsi"/>
          <w:szCs w:val="22"/>
          <w:u w:val="single"/>
        </w:rPr>
        <w:t xml:space="preserve">, would </w:t>
      </w:r>
      <w:r w:rsidRPr="0051136F">
        <w:rPr>
          <w:rFonts w:asciiTheme="majorHAnsi" w:hAnsiTheme="majorHAnsi" w:cstheme="majorHAnsi"/>
          <w:szCs w:val="22"/>
          <w:highlight w:val="cyan"/>
          <w:u w:val="single"/>
        </w:rPr>
        <w:t>change</w:t>
      </w:r>
      <w:r w:rsidRPr="0051136F">
        <w:rPr>
          <w:rFonts w:asciiTheme="majorHAnsi" w:hAnsiTheme="majorHAnsi" w:cstheme="majorHAnsi"/>
          <w:szCs w:val="22"/>
          <w:u w:val="single"/>
        </w:rPr>
        <w:t xml:space="preserve"> the ground rules for </w:t>
      </w:r>
      <w:r w:rsidRPr="0051136F">
        <w:rPr>
          <w:rFonts w:asciiTheme="majorHAnsi" w:hAnsiTheme="majorHAnsi" w:cstheme="majorHAnsi"/>
          <w:szCs w:val="22"/>
          <w:highlight w:val="cyan"/>
          <w:u w:val="single"/>
        </w:rPr>
        <w:t>payments</w:t>
      </w:r>
      <w:r w:rsidRPr="0051136F">
        <w:rPr>
          <w:rFonts w:asciiTheme="majorHAnsi" w:hAnsiTheme="majorHAnsi" w:cstheme="majorHAnsi"/>
          <w:szCs w:val="22"/>
          <w:u w:val="single"/>
        </w:rPr>
        <w:t xml:space="preserve"> </w:t>
      </w:r>
      <w:r w:rsidRPr="0051136F">
        <w:rPr>
          <w:rFonts w:asciiTheme="majorHAnsi" w:hAnsiTheme="majorHAnsi" w:cstheme="majorHAnsi"/>
          <w:szCs w:val="22"/>
          <w:highlight w:val="cyan"/>
          <w:u w:val="single"/>
        </w:rPr>
        <w:t>for</w:t>
      </w:r>
      <w:r w:rsidRPr="0051136F">
        <w:rPr>
          <w:rFonts w:asciiTheme="majorHAnsi" w:hAnsiTheme="majorHAnsi" w:cstheme="majorHAnsi"/>
          <w:szCs w:val="22"/>
          <w:u w:val="single"/>
        </w:rPr>
        <w:t xml:space="preserve"> </w:t>
      </w:r>
      <w:r w:rsidRPr="0051136F">
        <w:rPr>
          <w:rFonts w:asciiTheme="majorHAnsi" w:hAnsiTheme="majorHAnsi" w:cstheme="majorHAnsi"/>
          <w:szCs w:val="22"/>
          <w:highlight w:val="cyan"/>
          <w:u w:val="single"/>
        </w:rPr>
        <w:t>transferring Internet content</w:t>
      </w:r>
      <w:r w:rsidRPr="0051136F">
        <w:rPr>
          <w:rFonts w:asciiTheme="majorHAnsi" w:hAnsiTheme="majorHAnsi" w:cstheme="majorHAnsi"/>
          <w:szCs w:val="22"/>
          <w:u w:val="single"/>
        </w:rPr>
        <w:t xml:space="preserve">. One species of these proposals is </w:t>
      </w:r>
      <w:r w:rsidRPr="0051136F">
        <w:rPr>
          <w:rFonts w:asciiTheme="majorHAnsi" w:hAnsiTheme="majorHAnsi" w:cstheme="majorHAnsi"/>
          <w:szCs w:val="22"/>
          <w:highlight w:val="cyan"/>
          <w:u w:val="single"/>
        </w:rPr>
        <w:t>called "sender pays</w:t>
      </w:r>
      <w:r w:rsidRPr="0051136F">
        <w:rPr>
          <w:rFonts w:asciiTheme="majorHAnsi" w:hAnsiTheme="majorHAnsi" w:cstheme="majorHAnsi"/>
          <w:szCs w:val="22"/>
          <w:u w:val="single"/>
        </w:rPr>
        <w:t>" or "sending party pays." Since the beginning of the Internet, content creators — individuals, news outlets, search engines, social media sites — have been able to make their content available to Internet users without paying a fee to Internet service providers. A sender-pays rule would change that, empowering governments to require Internet content creators to pay a fee to connect with an end user in that country.</w:t>
      </w:r>
    </w:p>
    <w:p w14:paraId="2B75BFD9" w14:textId="77777777" w:rsidR="00D423DA" w:rsidRPr="0051136F" w:rsidRDefault="00D423DA" w:rsidP="00D423DA">
      <w:pPr>
        <w:rPr>
          <w:rFonts w:asciiTheme="majorHAnsi" w:hAnsiTheme="majorHAnsi" w:cstheme="majorHAnsi"/>
          <w:szCs w:val="22"/>
          <w:u w:val="single"/>
        </w:rPr>
      </w:pPr>
      <w:r w:rsidRPr="0051136F">
        <w:rPr>
          <w:rFonts w:asciiTheme="majorHAnsi" w:hAnsiTheme="majorHAnsi" w:cstheme="majorHAnsi"/>
          <w:szCs w:val="22"/>
          <w:u w:val="single"/>
        </w:rPr>
        <w:t xml:space="preserve">Sender pays may look merely like a commercial issue, a different way to divide the pie. And proponents of sender pays and similar changes claim they would benefit Internet deployment and Internet users. But the </w:t>
      </w:r>
      <w:r w:rsidRPr="0051136F">
        <w:rPr>
          <w:rStyle w:val="Emphasis"/>
          <w:rFonts w:asciiTheme="majorHAnsi" w:hAnsiTheme="majorHAnsi" w:cstheme="majorHAnsi"/>
          <w:highlight w:val="cyan"/>
        </w:rPr>
        <w:t>opposite is true</w:t>
      </w:r>
      <w:r w:rsidRPr="0051136F">
        <w:rPr>
          <w:rFonts w:asciiTheme="majorHAnsi" w:hAnsiTheme="majorHAnsi" w:cstheme="majorHAnsi"/>
          <w:szCs w:val="22"/>
          <w:u w:val="single"/>
        </w:rPr>
        <w:t xml:space="preserve">: </w:t>
      </w:r>
      <w:r w:rsidRPr="0051136F">
        <w:rPr>
          <w:rFonts w:asciiTheme="majorHAnsi" w:hAnsiTheme="majorHAnsi" w:cstheme="majorHAnsi"/>
          <w:szCs w:val="22"/>
          <w:highlight w:val="cyan"/>
          <w:u w:val="single"/>
        </w:rPr>
        <w:t>If</w:t>
      </w:r>
      <w:r w:rsidRPr="0051136F">
        <w:rPr>
          <w:rFonts w:asciiTheme="majorHAnsi" w:hAnsiTheme="majorHAnsi" w:cstheme="majorHAnsi"/>
          <w:szCs w:val="22"/>
          <w:u w:val="single"/>
        </w:rPr>
        <w:t xml:space="preserve"> a </w:t>
      </w:r>
      <w:r w:rsidRPr="0051136F">
        <w:rPr>
          <w:rFonts w:asciiTheme="majorHAnsi" w:hAnsiTheme="majorHAnsi" w:cstheme="majorHAnsi"/>
          <w:szCs w:val="22"/>
          <w:highlight w:val="cyan"/>
          <w:u w:val="single"/>
        </w:rPr>
        <w:t xml:space="preserve">country imposed </w:t>
      </w:r>
      <w:r w:rsidRPr="0051136F">
        <w:rPr>
          <w:rFonts w:asciiTheme="majorHAnsi" w:hAnsiTheme="majorHAnsi" w:cstheme="majorHAnsi"/>
          <w:szCs w:val="22"/>
          <w:u w:val="single"/>
        </w:rPr>
        <w:t xml:space="preserve">a </w:t>
      </w:r>
      <w:r w:rsidRPr="0051136F">
        <w:rPr>
          <w:rFonts w:asciiTheme="majorHAnsi" w:hAnsiTheme="majorHAnsi" w:cstheme="majorHAnsi"/>
          <w:szCs w:val="22"/>
          <w:highlight w:val="cyan"/>
          <w:u w:val="single"/>
        </w:rPr>
        <w:t>payment requirement</w:t>
      </w:r>
      <w:r w:rsidRPr="0051136F">
        <w:rPr>
          <w:rFonts w:asciiTheme="majorHAnsi" w:hAnsiTheme="majorHAnsi" w:cstheme="majorHAnsi"/>
          <w:szCs w:val="22"/>
          <w:u w:val="single"/>
        </w:rPr>
        <w:t xml:space="preserve">, </w:t>
      </w:r>
      <w:r w:rsidRPr="0051136F">
        <w:rPr>
          <w:rFonts w:asciiTheme="majorHAnsi" w:hAnsiTheme="majorHAnsi" w:cstheme="majorHAnsi"/>
          <w:szCs w:val="22"/>
          <w:highlight w:val="cyan"/>
          <w:u w:val="single"/>
        </w:rPr>
        <w:t>content creators</w:t>
      </w:r>
      <w:r w:rsidRPr="0051136F">
        <w:rPr>
          <w:rFonts w:asciiTheme="majorHAnsi" w:hAnsiTheme="majorHAnsi" w:cstheme="majorHAnsi"/>
          <w:szCs w:val="22"/>
          <w:u w:val="single"/>
        </w:rPr>
        <w:t xml:space="preserve"> would be </w:t>
      </w:r>
      <w:r w:rsidRPr="0051136F">
        <w:rPr>
          <w:rStyle w:val="Emphasis"/>
          <w:rFonts w:asciiTheme="majorHAnsi" w:hAnsiTheme="majorHAnsi" w:cstheme="majorHAnsi"/>
          <w:highlight w:val="cyan"/>
        </w:rPr>
        <w:t>less likely to serve</w:t>
      </w:r>
      <w:r w:rsidRPr="0051136F">
        <w:rPr>
          <w:rStyle w:val="Emphasis"/>
          <w:rFonts w:asciiTheme="majorHAnsi" w:hAnsiTheme="majorHAnsi" w:cstheme="majorHAnsi"/>
        </w:rPr>
        <w:t xml:space="preserve"> that </w:t>
      </w:r>
      <w:r w:rsidRPr="0051136F">
        <w:rPr>
          <w:rStyle w:val="Emphasis"/>
          <w:rFonts w:asciiTheme="majorHAnsi" w:hAnsiTheme="majorHAnsi" w:cstheme="majorHAnsi"/>
          <w:highlight w:val="cyan"/>
        </w:rPr>
        <w:t>country</w:t>
      </w:r>
      <w:r w:rsidRPr="0051136F">
        <w:rPr>
          <w:rFonts w:asciiTheme="majorHAnsi" w:hAnsiTheme="majorHAnsi" w:cstheme="majorHAnsi"/>
          <w:szCs w:val="22"/>
          <w:u w:val="single"/>
        </w:rPr>
        <w:t xml:space="preserve">. The </w:t>
      </w:r>
      <w:r w:rsidRPr="0051136F">
        <w:rPr>
          <w:rFonts w:asciiTheme="majorHAnsi" w:hAnsiTheme="majorHAnsi" w:cstheme="majorHAnsi"/>
          <w:szCs w:val="22"/>
          <w:highlight w:val="cyan"/>
          <w:u w:val="single"/>
        </w:rPr>
        <w:t>loss</w:t>
      </w:r>
      <w:r w:rsidRPr="0051136F">
        <w:rPr>
          <w:rFonts w:asciiTheme="majorHAnsi" w:hAnsiTheme="majorHAnsi" w:cstheme="majorHAnsi"/>
          <w:szCs w:val="22"/>
          <w:u w:val="single"/>
        </w:rPr>
        <w:t xml:space="preserve"> of content would </w:t>
      </w:r>
      <w:r w:rsidRPr="0051136F">
        <w:rPr>
          <w:rFonts w:asciiTheme="majorHAnsi" w:hAnsiTheme="majorHAnsi" w:cstheme="majorHAnsi"/>
          <w:szCs w:val="22"/>
          <w:highlight w:val="cyan"/>
          <w:u w:val="single"/>
        </w:rPr>
        <w:t>make</w:t>
      </w:r>
      <w:r w:rsidRPr="0051136F">
        <w:rPr>
          <w:rFonts w:asciiTheme="majorHAnsi" w:hAnsiTheme="majorHAnsi" w:cstheme="majorHAnsi"/>
          <w:szCs w:val="22"/>
          <w:u w:val="single"/>
        </w:rPr>
        <w:t xml:space="preserve"> the </w:t>
      </w:r>
      <w:r w:rsidRPr="0051136F">
        <w:rPr>
          <w:rFonts w:asciiTheme="majorHAnsi" w:hAnsiTheme="majorHAnsi" w:cstheme="majorHAnsi"/>
          <w:szCs w:val="22"/>
          <w:highlight w:val="cyan"/>
          <w:u w:val="single"/>
        </w:rPr>
        <w:t>Internet</w:t>
      </w:r>
      <w:r w:rsidRPr="0051136F">
        <w:rPr>
          <w:rFonts w:asciiTheme="majorHAnsi" w:hAnsiTheme="majorHAnsi" w:cstheme="majorHAnsi"/>
          <w:szCs w:val="22"/>
          <w:u w:val="single"/>
        </w:rPr>
        <w:t xml:space="preserve"> </w:t>
      </w:r>
      <w:r w:rsidRPr="0051136F">
        <w:rPr>
          <w:rFonts w:asciiTheme="majorHAnsi" w:hAnsiTheme="majorHAnsi" w:cstheme="majorHAnsi"/>
          <w:szCs w:val="22"/>
          <w:highlight w:val="cyan"/>
          <w:u w:val="single"/>
        </w:rPr>
        <w:t>less attractive</w:t>
      </w:r>
      <w:r w:rsidRPr="0051136F">
        <w:rPr>
          <w:rFonts w:asciiTheme="majorHAnsi" w:hAnsiTheme="majorHAnsi" w:cstheme="majorHAnsi"/>
          <w:szCs w:val="22"/>
          <w:u w:val="single"/>
        </w:rPr>
        <w:t xml:space="preserve"> </w:t>
      </w:r>
      <w:r w:rsidRPr="0051136F">
        <w:rPr>
          <w:rFonts w:asciiTheme="majorHAnsi" w:hAnsiTheme="majorHAnsi" w:cstheme="majorHAnsi"/>
          <w:szCs w:val="22"/>
          <w:highlight w:val="cyan"/>
          <w:u w:val="single"/>
        </w:rPr>
        <w:t>and</w:t>
      </w:r>
      <w:r w:rsidRPr="0051136F">
        <w:rPr>
          <w:rFonts w:asciiTheme="majorHAnsi" w:hAnsiTheme="majorHAnsi" w:cstheme="majorHAnsi"/>
          <w:szCs w:val="22"/>
          <w:u w:val="single"/>
        </w:rPr>
        <w:t xml:space="preserve"> would </w:t>
      </w:r>
      <w:r w:rsidRPr="0051136F">
        <w:rPr>
          <w:rStyle w:val="Emphasis"/>
          <w:rFonts w:asciiTheme="majorHAnsi" w:hAnsiTheme="majorHAnsi" w:cstheme="majorHAnsi"/>
          <w:highlight w:val="cyan"/>
        </w:rPr>
        <w:t>lessen</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demand</w:t>
      </w:r>
      <w:r w:rsidRPr="0051136F">
        <w:rPr>
          <w:rFonts w:asciiTheme="majorHAnsi" w:hAnsiTheme="majorHAnsi" w:cstheme="majorHAnsi"/>
          <w:szCs w:val="22"/>
          <w:u w:val="single"/>
        </w:rPr>
        <w:t xml:space="preserve"> </w:t>
      </w:r>
      <w:r w:rsidRPr="0051136F">
        <w:rPr>
          <w:rFonts w:asciiTheme="majorHAnsi" w:hAnsiTheme="majorHAnsi" w:cstheme="majorHAnsi"/>
          <w:szCs w:val="22"/>
          <w:highlight w:val="cyan"/>
          <w:u w:val="single"/>
        </w:rPr>
        <w:t>for</w:t>
      </w:r>
      <w:r w:rsidRPr="0051136F">
        <w:rPr>
          <w:rFonts w:asciiTheme="majorHAnsi" w:hAnsiTheme="majorHAnsi" w:cstheme="majorHAnsi"/>
          <w:szCs w:val="22"/>
          <w:u w:val="single"/>
        </w:rPr>
        <w:t xml:space="preserve"> the deployment of </w:t>
      </w:r>
      <w:r w:rsidRPr="0051136F">
        <w:rPr>
          <w:rFonts w:asciiTheme="majorHAnsi" w:hAnsiTheme="majorHAnsi" w:cstheme="majorHAnsi"/>
          <w:szCs w:val="22"/>
          <w:highlight w:val="cyan"/>
          <w:u w:val="single"/>
        </w:rPr>
        <w:t>Internet</w:t>
      </w:r>
      <w:r w:rsidRPr="0051136F">
        <w:rPr>
          <w:rFonts w:asciiTheme="majorHAnsi" w:hAnsiTheme="majorHAnsi" w:cstheme="majorHAnsi"/>
          <w:szCs w:val="22"/>
          <w:u w:val="single"/>
        </w:rPr>
        <w:t xml:space="preserve"> </w:t>
      </w:r>
      <w:r w:rsidRPr="0051136F">
        <w:rPr>
          <w:rFonts w:asciiTheme="majorHAnsi" w:hAnsiTheme="majorHAnsi" w:cstheme="majorHAnsi"/>
          <w:szCs w:val="22"/>
          <w:highlight w:val="cyan"/>
          <w:u w:val="single"/>
        </w:rPr>
        <w:t>infrastructure</w:t>
      </w:r>
      <w:r w:rsidRPr="0051136F">
        <w:rPr>
          <w:rFonts w:asciiTheme="majorHAnsi" w:hAnsiTheme="majorHAnsi" w:cstheme="majorHAnsi"/>
          <w:szCs w:val="22"/>
          <w:u w:val="single"/>
        </w:rPr>
        <w:t xml:space="preserve"> in that country.</w:t>
      </w:r>
    </w:p>
    <w:p w14:paraId="5F4DAF89" w14:textId="77777777" w:rsidR="00D423DA" w:rsidRPr="0051136F" w:rsidRDefault="00D423DA" w:rsidP="00D423DA">
      <w:pPr>
        <w:pStyle w:val="Heading4"/>
        <w:rPr>
          <w:rFonts w:asciiTheme="majorHAnsi" w:hAnsiTheme="majorHAnsi" w:cstheme="majorHAnsi"/>
        </w:rPr>
      </w:pPr>
      <w:r w:rsidRPr="0051136F">
        <w:rPr>
          <w:rFonts w:asciiTheme="majorHAnsi" w:hAnsiTheme="majorHAnsi" w:cstheme="majorHAnsi"/>
        </w:rPr>
        <w:t xml:space="preserve">Can’t </w:t>
      </w:r>
      <w:r w:rsidRPr="0051136F">
        <w:rPr>
          <w:rFonts w:asciiTheme="majorHAnsi" w:hAnsiTheme="majorHAnsi" w:cstheme="majorHAnsi"/>
          <w:u w:val="single"/>
        </w:rPr>
        <w:t>solve</w:t>
      </w:r>
      <w:r w:rsidRPr="0051136F">
        <w:rPr>
          <w:rFonts w:asciiTheme="majorHAnsi" w:hAnsiTheme="majorHAnsi" w:cstheme="majorHAnsi"/>
        </w:rPr>
        <w:t xml:space="preserve"> internet openness---legal </w:t>
      </w:r>
      <w:r w:rsidRPr="0051136F">
        <w:rPr>
          <w:rFonts w:asciiTheme="majorHAnsi" w:hAnsiTheme="majorHAnsi" w:cstheme="majorHAnsi"/>
          <w:u w:val="single"/>
        </w:rPr>
        <w:t>nationalization</w:t>
      </w:r>
      <w:r w:rsidRPr="0051136F">
        <w:rPr>
          <w:rFonts w:asciiTheme="majorHAnsi" w:hAnsiTheme="majorHAnsi" w:cstheme="majorHAnsi"/>
        </w:rPr>
        <w:t xml:space="preserve"> of internet services.</w:t>
      </w:r>
    </w:p>
    <w:p w14:paraId="42541474"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Roger </w:t>
      </w:r>
      <w:r w:rsidRPr="0051136F">
        <w:rPr>
          <w:rStyle w:val="Style13ptBold"/>
          <w:rFonts w:asciiTheme="majorHAnsi" w:hAnsiTheme="majorHAnsi" w:cstheme="majorHAnsi"/>
        </w:rPr>
        <w:t>Cochetti</w:t>
      </w:r>
      <w:r w:rsidRPr="0051136F">
        <w:rPr>
          <w:rFonts w:asciiTheme="majorHAnsi" w:hAnsiTheme="majorHAnsi" w:cstheme="majorHAnsi"/>
        </w:rPr>
        <w:t xml:space="preserve"> 9-29-</w:t>
      </w:r>
      <w:r w:rsidRPr="0051136F">
        <w:rPr>
          <w:rStyle w:val="Style13ptBold"/>
          <w:rFonts w:asciiTheme="majorHAnsi" w:hAnsiTheme="majorHAnsi" w:cstheme="majorHAnsi"/>
        </w:rPr>
        <w:t>20</w:t>
      </w:r>
      <w:r w:rsidRPr="0051136F">
        <w:rPr>
          <w:rFonts w:asciiTheme="majorHAnsi" w:hAnsiTheme="majorHAnsi" w:cstheme="majorHAnsi"/>
        </w:rPr>
        <w:t>. Senior executive with Communications Satellite Corporation (COMSAT) from 1981 through 1994. Directed internet public policy for IBM from 1994 through 2000 and later served as Senior Vice-President &amp; Chief Policy Officer for VeriSign and Group Policy Director for CompTIA. Served on the State Department’s Advisory Committee on International Communications and Information Policy. Has testified on internet policy issues numerous times and served on advisory committees to the FTC and various UN agencies."Is the internet falling apart?," TheHill, https://thehill.com/opinion/technology/518762-is-the-internet-falling-apart</w:t>
      </w:r>
    </w:p>
    <w:p w14:paraId="2EA17F62"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As background, it’s </w:t>
      </w:r>
      <w:r w:rsidRPr="0051136F">
        <w:rPr>
          <w:rStyle w:val="StyleUnderline"/>
          <w:rFonts w:asciiTheme="majorHAnsi" w:hAnsiTheme="majorHAnsi" w:cstheme="majorHAnsi"/>
        </w:rPr>
        <w:t>important to recognize that — by almost any measure — the global internet is controlled by businesses and non-profits subject to the jurisdiction of the United States government.</w:t>
      </w:r>
      <w:r w:rsidRPr="0051136F">
        <w:rPr>
          <w:rFonts w:asciiTheme="majorHAnsi" w:hAnsiTheme="majorHAnsi" w:cstheme="majorHAnsi"/>
        </w:rPr>
        <w:t xml:space="preserve"> Within a roughly 1,000-mile strip of land stretching from San Diego to Seattle lie most major internet businesses and network control or standards bodies (and those that aren’t there likely lie elsewhere in the United States). So — as the governments of China, Russia and Iran never tire of explaining — while </w:t>
      </w:r>
      <w:hyperlink r:id="rId47" w:tgtFrame="_blank" w:history="1">
        <w:r w:rsidRPr="0051136F">
          <w:rPr>
            <w:rStyle w:val="Hyperlink"/>
            <w:rFonts w:asciiTheme="majorHAnsi" w:hAnsiTheme="majorHAnsi" w:cstheme="majorHAnsi"/>
          </w:rPr>
          <w:t>Americans constitute around 310 million out of the world’s 4.3 billion internet users (around 8 percent)</w:t>
        </w:r>
      </w:hyperlink>
      <w:r w:rsidRPr="0051136F">
        <w:rPr>
          <w:rFonts w:asciiTheme="majorHAnsi" w:hAnsiTheme="majorHAnsi" w:cstheme="majorHAnsi"/>
        </w:rPr>
        <w:t xml:space="preserve">, the U.S. government exercises influence or control over more than 70 percent of the internet’s controls and services.      </w:t>
      </w:r>
    </w:p>
    <w:p w14:paraId="04A092E5" w14:textId="77777777" w:rsidR="00D423DA" w:rsidRPr="0051136F" w:rsidRDefault="00D423DA" w:rsidP="00D423DA">
      <w:pPr>
        <w:rPr>
          <w:rStyle w:val="StyleUnderline"/>
          <w:rFonts w:asciiTheme="majorHAnsi" w:hAnsiTheme="majorHAnsi" w:cstheme="majorHAnsi"/>
        </w:rPr>
      </w:pPr>
      <w:r w:rsidRPr="0051136F">
        <w:rPr>
          <w:rFonts w:asciiTheme="majorHAnsi" w:hAnsiTheme="majorHAnsi" w:cstheme="majorHAnsi"/>
        </w:rPr>
        <w:lastRenderedPageBreak/>
        <w:t xml:space="preserve">It took China millions — perhaps billions — of dollars and well over a decade to demonstrate that the inherently </w:t>
      </w:r>
      <w:hyperlink r:id="rId48" w:tgtFrame="_blank" w:history="1">
        <w:r w:rsidRPr="0051136F">
          <w:rPr>
            <w:rStyle w:val="Hyperlink"/>
            <w:rFonts w:asciiTheme="majorHAnsi" w:hAnsiTheme="majorHAnsi" w:cstheme="majorHAnsi"/>
          </w:rPr>
          <w:t>non-nationalistic nature of the internet could be managed through both technical and legal means, sometimes described as “The Great Firewall of China</w:t>
        </w:r>
      </w:hyperlink>
      <w:r w:rsidRPr="0051136F">
        <w:rPr>
          <w:rFonts w:asciiTheme="majorHAnsi" w:hAnsiTheme="majorHAnsi" w:cstheme="majorHAnsi"/>
        </w:rPr>
        <w:t xml:space="preserve">.” </w:t>
      </w:r>
      <w:r w:rsidRPr="0051136F">
        <w:rPr>
          <w:rStyle w:val="StyleUnderline"/>
          <w:rFonts w:asciiTheme="majorHAnsi" w:hAnsiTheme="majorHAnsi" w:cstheme="majorHAnsi"/>
        </w:rPr>
        <w:t xml:space="preserve">Without listing the wide range of methods that </w:t>
      </w:r>
      <w:r w:rsidRPr="0051136F">
        <w:rPr>
          <w:rStyle w:val="StyleUnderline"/>
          <w:rFonts w:asciiTheme="majorHAnsi" w:hAnsiTheme="majorHAnsi" w:cstheme="majorHAnsi"/>
          <w:highlight w:val="cyan"/>
        </w:rPr>
        <w:t xml:space="preserve">China has </w:t>
      </w:r>
      <w:r w:rsidRPr="0051136F">
        <w:rPr>
          <w:rStyle w:val="StyleUnderline"/>
          <w:rFonts w:asciiTheme="majorHAnsi" w:hAnsiTheme="majorHAnsi" w:cstheme="majorHAnsi"/>
        </w:rPr>
        <w:t xml:space="preserve">used to </w:t>
      </w:r>
      <w:r w:rsidRPr="0051136F">
        <w:rPr>
          <w:rStyle w:val="StyleUnderline"/>
          <w:rFonts w:asciiTheme="majorHAnsi" w:hAnsiTheme="majorHAnsi" w:cstheme="majorHAnsi"/>
          <w:highlight w:val="cyan"/>
        </w:rPr>
        <w:t>create</w:t>
      </w:r>
      <w:r w:rsidRPr="0051136F">
        <w:rPr>
          <w:rStyle w:val="StyleUnderline"/>
          <w:rFonts w:asciiTheme="majorHAnsi" w:hAnsiTheme="majorHAnsi" w:cstheme="majorHAnsi"/>
        </w:rPr>
        <w:t xml:space="preserve"> an </w:t>
      </w:r>
      <w:r w:rsidRPr="0051136F">
        <w:rPr>
          <w:rStyle w:val="StyleUnderline"/>
          <w:rFonts w:asciiTheme="majorHAnsi" w:hAnsiTheme="majorHAnsi" w:cstheme="majorHAnsi"/>
          <w:highlight w:val="cyan"/>
        </w:rPr>
        <w:t>internet</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within</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China</w:t>
      </w:r>
      <w:r w:rsidRPr="0051136F">
        <w:rPr>
          <w:rStyle w:val="StyleUnderline"/>
          <w:rFonts w:asciiTheme="majorHAnsi" w:hAnsiTheme="majorHAnsi" w:cstheme="majorHAnsi"/>
        </w:rPr>
        <w:t xml:space="preserve"> that is </w:t>
      </w:r>
      <w:r w:rsidRPr="0051136F">
        <w:rPr>
          <w:rStyle w:val="StyleUnderline"/>
          <w:rFonts w:asciiTheme="majorHAnsi" w:hAnsiTheme="majorHAnsi" w:cstheme="majorHAnsi"/>
          <w:highlight w:val="cyan"/>
        </w:rPr>
        <w:t>different</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from</w:t>
      </w:r>
      <w:r w:rsidRPr="0051136F">
        <w:rPr>
          <w:rStyle w:val="StyleUnderline"/>
          <w:rFonts w:asciiTheme="majorHAnsi" w:hAnsiTheme="majorHAnsi" w:cstheme="majorHAnsi"/>
        </w:rPr>
        <w:t xml:space="preserve"> the “internet” in the </w:t>
      </w:r>
      <w:r w:rsidRPr="0051136F">
        <w:rPr>
          <w:rStyle w:val="StyleUnderline"/>
          <w:rFonts w:asciiTheme="majorHAnsi" w:hAnsiTheme="majorHAnsi" w:cstheme="majorHAnsi"/>
          <w:highlight w:val="cyan"/>
        </w:rPr>
        <w:t>U.S. or Europe</w:t>
      </w:r>
      <w:r w:rsidRPr="0051136F">
        <w:rPr>
          <w:rStyle w:val="StyleUnderline"/>
          <w:rFonts w:asciiTheme="majorHAnsi" w:hAnsiTheme="majorHAnsi" w:cstheme="majorHAnsi"/>
        </w:rPr>
        <w:t>, suffice it to say that unless someone in China has extraordinary technical means and is willing to risk breaking the rules, the internet in China is noticeably different (</w:t>
      </w:r>
      <w:hyperlink r:id="rId49" w:anchor="tumblr-6" w:tgtFrame="_blank" w:history="1">
        <w:r w:rsidRPr="0051136F">
          <w:rPr>
            <w:rStyle w:val="StyleUnderline"/>
            <w:rFonts w:asciiTheme="majorHAnsi" w:hAnsiTheme="majorHAnsi" w:cstheme="majorHAnsi"/>
          </w:rPr>
          <w:t>e.g. no Google, Facebook or Twitter</w:t>
        </w:r>
      </w:hyperlink>
      <w:r w:rsidRPr="0051136F">
        <w:rPr>
          <w:rStyle w:val="StyleUnderline"/>
          <w:rFonts w:asciiTheme="majorHAnsi" w:hAnsiTheme="majorHAnsi" w:cstheme="majorHAnsi"/>
        </w:rPr>
        <w:t xml:space="preserve">). China’s </w:t>
      </w:r>
      <w:r w:rsidRPr="0051136F">
        <w:rPr>
          <w:rStyle w:val="StyleUnderline"/>
          <w:rFonts w:asciiTheme="majorHAnsi" w:hAnsiTheme="majorHAnsi" w:cstheme="majorHAnsi"/>
          <w:highlight w:val="cyan"/>
        </w:rPr>
        <w:t>ability to control</w:t>
      </w:r>
      <w:r w:rsidRPr="0051136F">
        <w:rPr>
          <w:rStyle w:val="StyleUnderline"/>
          <w:rFonts w:asciiTheme="majorHAnsi" w:hAnsiTheme="majorHAnsi" w:cstheme="majorHAnsi"/>
        </w:rPr>
        <w:t xml:space="preserve"> the </w:t>
      </w:r>
      <w:r w:rsidRPr="0051136F">
        <w:rPr>
          <w:rStyle w:val="StyleUnderline"/>
          <w:rFonts w:asciiTheme="majorHAnsi" w:hAnsiTheme="majorHAnsi" w:cstheme="majorHAnsi"/>
          <w:highlight w:val="cyan"/>
        </w:rPr>
        <w:t>internet</w:t>
      </w:r>
      <w:r w:rsidRPr="0051136F">
        <w:rPr>
          <w:rStyle w:val="StyleUnderline"/>
          <w:rFonts w:asciiTheme="majorHAnsi" w:hAnsiTheme="majorHAnsi" w:cstheme="majorHAnsi"/>
        </w:rPr>
        <w:t xml:space="preserve"> experience </w:t>
      </w:r>
      <w:r w:rsidRPr="0051136F">
        <w:rPr>
          <w:rStyle w:val="StyleUnderline"/>
          <w:rFonts w:asciiTheme="majorHAnsi" w:hAnsiTheme="majorHAnsi" w:cstheme="majorHAnsi"/>
          <w:highlight w:val="cyan"/>
        </w:rPr>
        <w:t>within its borders</w:t>
      </w:r>
      <w:r w:rsidRPr="0051136F">
        <w:rPr>
          <w:rStyle w:val="StyleUnderline"/>
          <w:rFonts w:asciiTheme="majorHAnsi" w:hAnsiTheme="majorHAnsi" w:cstheme="majorHAnsi"/>
        </w:rPr>
        <w:t xml:space="preserve"> between roughly 2005 and 2018 taught many other countries that doing so, even if costly, is possible.</w:t>
      </w:r>
      <w:r w:rsidRPr="0051136F">
        <w:rPr>
          <w:rFonts w:asciiTheme="majorHAnsi" w:hAnsiTheme="majorHAnsi" w:cstheme="majorHAnsi"/>
        </w:rPr>
        <w:t xml:space="preserve"> This </w:t>
      </w:r>
      <w:r w:rsidRPr="0051136F">
        <w:rPr>
          <w:rStyle w:val="Emphasis"/>
          <w:rFonts w:asciiTheme="majorHAnsi" w:hAnsiTheme="majorHAnsi" w:cstheme="majorHAnsi"/>
        </w:rPr>
        <w:t xml:space="preserve">lesson </w:t>
      </w:r>
      <w:r w:rsidRPr="0051136F">
        <w:rPr>
          <w:rStyle w:val="Emphasis"/>
          <w:rFonts w:asciiTheme="majorHAnsi" w:hAnsiTheme="majorHAnsi" w:cstheme="majorHAnsi"/>
          <w:highlight w:val="cyan"/>
        </w:rPr>
        <w:t>was not lost</w:t>
      </w:r>
      <w:r w:rsidRPr="0051136F">
        <w:rPr>
          <w:rStyle w:val="StyleUnderline"/>
          <w:rFonts w:asciiTheme="majorHAnsi" w:hAnsiTheme="majorHAnsi" w:cstheme="majorHAnsi"/>
          <w:highlight w:val="cyan"/>
        </w:rPr>
        <w:t xml:space="preserve"> on</w:t>
      </w:r>
      <w:r w:rsidRPr="0051136F">
        <w:rPr>
          <w:rStyle w:val="StyleUnderline"/>
          <w:rFonts w:asciiTheme="majorHAnsi" w:hAnsiTheme="majorHAnsi" w:cstheme="majorHAnsi"/>
        </w:rPr>
        <w:t xml:space="preserve"> </w:t>
      </w:r>
      <w:r w:rsidRPr="0051136F">
        <w:rPr>
          <w:rStyle w:val="Emphasis"/>
          <w:rFonts w:asciiTheme="majorHAnsi" w:hAnsiTheme="majorHAnsi" w:cstheme="majorHAnsi"/>
          <w:highlight w:val="cyan"/>
        </w:rPr>
        <w:t>Russia</w:t>
      </w:r>
      <w:r w:rsidRPr="0051136F">
        <w:rPr>
          <w:rStyle w:val="StyleUnderline"/>
          <w:rFonts w:asciiTheme="majorHAnsi" w:hAnsiTheme="majorHAnsi" w:cstheme="majorHAnsi"/>
        </w:rPr>
        <w:t xml:space="preserve">, </w:t>
      </w:r>
      <w:r w:rsidRPr="0051136F">
        <w:rPr>
          <w:rStyle w:val="Emphasis"/>
          <w:rFonts w:asciiTheme="majorHAnsi" w:hAnsiTheme="majorHAnsi" w:cstheme="majorHAnsi"/>
          <w:highlight w:val="cyan"/>
        </w:rPr>
        <w:t>Iran</w:t>
      </w:r>
      <w:r w:rsidRPr="0051136F">
        <w:rPr>
          <w:rStyle w:val="StyleUnderline"/>
          <w:rFonts w:asciiTheme="majorHAnsi" w:hAnsiTheme="majorHAnsi" w:cstheme="majorHAnsi"/>
        </w:rPr>
        <w:t xml:space="preserve">, </w:t>
      </w:r>
      <w:r w:rsidRPr="0051136F">
        <w:rPr>
          <w:rStyle w:val="Emphasis"/>
          <w:rFonts w:asciiTheme="majorHAnsi" w:hAnsiTheme="majorHAnsi" w:cstheme="majorHAnsi"/>
        </w:rPr>
        <w:t>Australia</w:t>
      </w:r>
      <w:r w:rsidRPr="0051136F">
        <w:rPr>
          <w:rStyle w:val="StyleUnderline"/>
          <w:rFonts w:asciiTheme="majorHAnsi" w:hAnsiTheme="majorHAnsi" w:cstheme="majorHAnsi"/>
        </w:rPr>
        <w:t xml:space="preserve">, </w:t>
      </w:r>
      <w:r w:rsidRPr="0051136F">
        <w:rPr>
          <w:rStyle w:val="Emphasis"/>
          <w:rFonts w:asciiTheme="majorHAnsi" w:hAnsiTheme="majorHAnsi" w:cstheme="majorHAnsi"/>
          <w:highlight w:val="cyan"/>
        </w:rPr>
        <w:t>Turkey</w:t>
      </w:r>
      <w:r w:rsidRPr="0051136F">
        <w:rPr>
          <w:rStyle w:val="StyleUnderline"/>
          <w:rFonts w:asciiTheme="majorHAnsi" w:hAnsiTheme="majorHAnsi" w:cstheme="majorHAnsi"/>
        </w:rPr>
        <w:t xml:space="preserve">, </w:t>
      </w:r>
      <w:r w:rsidRPr="0051136F">
        <w:rPr>
          <w:rStyle w:val="Emphasis"/>
          <w:rFonts w:asciiTheme="majorHAnsi" w:hAnsiTheme="majorHAnsi" w:cstheme="majorHAnsi"/>
          <w:highlight w:val="cyan"/>
        </w:rPr>
        <w:t>Saudi Arabia</w:t>
      </w:r>
      <w:r w:rsidRPr="0051136F">
        <w:rPr>
          <w:rStyle w:val="StyleUnderline"/>
          <w:rFonts w:asciiTheme="majorHAnsi" w:hAnsiTheme="majorHAnsi" w:cstheme="majorHAnsi"/>
        </w:rPr>
        <w:t xml:space="preserve">, the </w:t>
      </w:r>
      <w:r w:rsidRPr="0051136F">
        <w:rPr>
          <w:rStyle w:val="Emphasis"/>
          <w:rFonts w:asciiTheme="majorHAnsi" w:hAnsiTheme="majorHAnsi" w:cstheme="majorHAnsi"/>
          <w:highlight w:val="cyan"/>
        </w:rPr>
        <w:t>EU</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 xml:space="preserve">and </w:t>
      </w:r>
      <w:r w:rsidRPr="0051136F">
        <w:rPr>
          <w:rStyle w:val="Emphasis"/>
          <w:rFonts w:asciiTheme="majorHAnsi" w:hAnsiTheme="majorHAnsi" w:cstheme="majorHAnsi"/>
          <w:highlight w:val="cyan"/>
        </w:rPr>
        <w:t>many other</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countries</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which</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began</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developing</w:t>
      </w:r>
      <w:r w:rsidRPr="0051136F">
        <w:rPr>
          <w:rStyle w:val="StyleUnderline"/>
          <w:rFonts w:asciiTheme="majorHAnsi" w:hAnsiTheme="majorHAnsi" w:cstheme="majorHAnsi"/>
        </w:rPr>
        <w:t xml:space="preserve"> legal (and sometimes technical) </w:t>
      </w:r>
      <w:r w:rsidRPr="0051136F">
        <w:rPr>
          <w:rStyle w:val="StyleUnderline"/>
          <w:rFonts w:asciiTheme="majorHAnsi" w:hAnsiTheme="majorHAnsi" w:cstheme="majorHAnsi"/>
          <w:highlight w:val="cyan"/>
        </w:rPr>
        <w:t xml:space="preserve">means to </w:t>
      </w:r>
      <w:r w:rsidRPr="0051136F">
        <w:rPr>
          <w:rStyle w:val="Emphasis"/>
          <w:rFonts w:asciiTheme="majorHAnsi" w:hAnsiTheme="majorHAnsi" w:cstheme="majorHAnsi"/>
          <w:highlight w:val="cyan"/>
        </w:rPr>
        <w:t>control internet content</w:t>
      </w:r>
      <w:r w:rsidRPr="0051136F">
        <w:rPr>
          <w:rStyle w:val="Emphasis"/>
          <w:rFonts w:asciiTheme="majorHAnsi" w:hAnsiTheme="majorHAnsi" w:cstheme="majorHAnsi"/>
        </w:rPr>
        <w:t xml:space="preserve"> within their borders</w:t>
      </w:r>
      <w:r w:rsidRPr="0051136F">
        <w:rPr>
          <w:rFonts w:asciiTheme="majorHAnsi" w:hAnsiTheme="majorHAnsi" w:cstheme="majorHAnsi"/>
        </w:rPr>
        <w:t xml:space="preserve">. This </w:t>
      </w:r>
      <w:r w:rsidRPr="0051136F">
        <w:rPr>
          <w:rStyle w:val="StyleUnderline"/>
          <w:rFonts w:asciiTheme="majorHAnsi" w:hAnsiTheme="majorHAnsi" w:cstheme="majorHAnsi"/>
        </w:rPr>
        <w:t xml:space="preserve">legal/technical nationalization over the past decade was significantly boosted by the realization that it was actually not very difficult for a government to substantially shut down the internet within a territory. </w:t>
      </w:r>
    </w:p>
    <w:p w14:paraId="1F3008D3" w14:textId="77777777" w:rsidR="00D423DA" w:rsidRPr="0051136F" w:rsidRDefault="00D423DA" w:rsidP="00D423DA">
      <w:pPr>
        <w:rPr>
          <w:rStyle w:val="StyleUnderline"/>
          <w:rFonts w:asciiTheme="majorHAnsi" w:hAnsiTheme="majorHAnsi" w:cstheme="majorHAnsi"/>
        </w:rPr>
      </w:pPr>
      <w:r w:rsidRPr="0051136F">
        <w:rPr>
          <w:rFonts w:asciiTheme="majorHAnsi" w:hAnsiTheme="majorHAnsi" w:cstheme="majorHAnsi"/>
        </w:rPr>
        <w:t xml:space="preserve">This </w:t>
      </w:r>
      <w:r w:rsidRPr="0051136F">
        <w:rPr>
          <w:rStyle w:val="StyleUnderline"/>
          <w:rFonts w:asciiTheme="majorHAnsi" w:hAnsiTheme="majorHAnsi" w:cstheme="majorHAnsi"/>
          <w:highlight w:val="cyan"/>
        </w:rPr>
        <w:t>sledgehammer approach</w:t>
      </w:r>
      <w:r w:rsidRPr="0051136F">
        <w:rPr>
          <w:rStyle w:val="StyleUnderline"/>
          <w:rFonts w:asciiTheme="majorHAnsi" w:hAnsiTheme="majorHAnsi" w:cstheme="majorHAnsi"/>
        </w:rPr>
        <w:t xml:space="preserve"> to controlling the internet within a country’s borders was </w:t>
      </w:r>
      <w:r w:rsidRPr="0051136F">
        <w:rPr>
          <w:rStyle w:val="Emphasis"/>
          <w:rFonts w:asciiTheme="majorHAnsi" w:hAnsiTheme="majorHAnsi" w:cstheme="majorHAnsi"/>
          <w:highlight w:val="cyan"/>
        </w:rPr>
        <w:t>made possible</w:t>
      </w:r>
      <w:r w:rsidRPr="0051136F">
        <w:rPr>
          <w:rStyle w:val="Emphasis"/>
          <w:rFonts w:asciiTheme="majorHAnsi" w:hAnsiTheme="majorHAnsi" w:cstheme="majorHAnsi"/>
        </w:rPr>
        <w:t xml:space="preserve"> in part </w:t>
      </w:r>
      <w:r w:rsidRPr="0051136F">
        <w:rPr>
          <w:rStyle w:val="Emphasis"/>
          <w:rFonts w:asciiTheme="majorHAnsi" w:hAnsiTheme="majorHAnsi" w:cstheme="majorHAnsi"/>
          <w:highlight w:val="cyan"/>
        </w:rPr>
        <w:t>by</w:t>
      </w:r>
      <w:r w:rsidRPr="0051136F">
        <w:rPr>
          <w:rStyle w:val="Emphasis"/>
          <w:rFonts w:asciiTheme="majorHAnsi" w:hAnsiTheme="majorHAnsi" w:cstheme="majorHAnsi"/>
        </w:rPr>
        <w:t xml:space="preserve"> the </w:t>
      </w:r>
      <w:r w:rsidRPr="0051136F">
        <w:rPr>
          <w:rStyle w:val="Emphasis"/>
          <w:rFonts w:asciiTheme="majorHAnsi" w:hAnsiTheme="majorHAnsi" w:cstheme="majorHAnsi"/>
          <w:highlight w:val="cyan"/>
        </w:rPr>
        <w:t>prevalence</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of smartphones</w:t>
      </w:r>
      <w:r w:rsidRPr="0051136F">
        <w:rPr>
          <w:rStyle w:val="StyleUnderline"/>
          <w:rFonts w:asciiTheme="majorHAnsi" w:hAnsiTheme="majorHAnsi" w:cstheme="majorHAnsi"/>
        </w:rPr>
        <w:t xml:space="preserve"> </w:t>
      </w:r>
      <w:r w:rsidRPr="0051136F">
        <w:rPr>
          <w:rFonts w:asciiTheme="majorHAnsi" w:hAnsiTheme="majorHAnsi" w:cstheme="majorHAnsi"/>
        </w:rPr>
        <w:t xml:space="preserve">— which meant that simply closing any cell phone tower to data would shut off the internet within that tower’s reach. The result has been that, all of a sudden, a </w:t>
      </w:r>
      <w:r w:rsidRPr="0051136F">
        <w:rPr>
          <w:rStyle w:val="StyleUnderline"/>
          <w:rFonts w:asciiTheme="majorHAnsi" w:hAnsiTheme="majorHAnsi" w:cstheme="majorHAnsi"/>
        </w:rPr>
        <w:t>country that could never afford a “Great Firewall” had the ability to simply shut down the internet within defined territories; and countries ranging from India to Zimbabwe have done so.</w:t>
      </w:r>
    </w:p>
    <w:p w14:paraId="10CF51E2"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And, </w:t>
      </w:r>
      <w:r w:rsidRPr="0051136F">
        <w:rPr>
          <w:rStyle w:val="StyleUnderline"/>
          <w:rFonts w:asciiTheme="majorHAnsi" w:hAnsiTheme="majorHAnsi" w:cstheme="majorHAnsi"/>
        </w:rPr>
        <w:t xml:space="preserve">so, the </w:t>
      </w:r>
      <w:r w:rsidRPr="0051136F">
        <w:rPr>
          <w:rStyle w:val="StyleUnderline"/>
          <w:rFonts w:asciiTheme="majorHAnsi" w:hAnsiTheme="majorHAnsi" w:cstheme="majorHAnsi"/>
          <w:highlight w:val="cyan"/>
        </w:rPr>
        <w:t>original open</w:t>
      </w:r>
      <w:r w:rsidRPr="0051136F">
        <w:rPr>
          <w:rStyle w:val="StyleUnderline"/>
          <w:rFonts w:asciiTheme="majorHAnsi" w:hAnsiTheme="majorHAnsi" w:cstheme="majorHAnsi"/>
        </w:rPr>
        <w:t xml:space="preserve"> global nature of </w:t>
      </w:r>
      <w:r w:rsidRPr="0051136F">
        <w:rPr>
          <w:rStyle w:val="StyleUnderline"/>
          <w:rFonts w:asciiTheme="majorHAnsi" w:hAnsiTheme="majorHAnsi" w:cstheme="majorHAnsi"/>
          <w:highlight w:val="cyan"/>
        </w:rPr>
        <w:t>internet</w:t>
      </w:r>
      <w:r w:rsidRPr="0051136F">
        <w:rPr>
          <w:rStyle w:val="StyleUnderline"/>
          <w:rFonts w:asciiTheme="majorHAnsi" w:hAnsiTheme="majorHAnsi" w:cstheme="majorHAnsi"/>
        </w:rPr>
        <w:t xml:space="preserve"> services has </w:t>
      </w:r>
      <w:r w:rsidRPr="0051136F">
        <w:rPr>
          <w:rStyle w:val="Emphasis"/>
          <w:rFonts w:asciiTheme="majorHAnsi" w:hAnsiTheme="majorHAnsi" w:cstheme="majorHAnsi"/>
          <w:highlight w:val="cyan"/>
        </w:rPr>
        <w:t>slowly been subjected to national controls</w:t>
      </w:r>
      <w:r w:rsidRPr="0051136F">
        <w:rPr>
          <w:rStyle w:val="StyleUnderline"/>
          <w:rFonts w:asciiTheme="majorHAnsi" w:hAnsiTheme="majorHAnsi" w:cstheme="majorHAnsi"/>
        </w:rPr>
        <w:t>, but only at either great cost or through the use of a sledgehammer.</w:t>
      </w:r>
      <w:r w:rsidRPr="0051136F">
        <w:rPr>
          <w:rFonts w:asciiTheme="majorHAnsi" w:hAnsiTheme="majorHAnsi" w:cstheme="majorHAnsi"/>
        </w:rPr>
        <w:t xml:space="preserve"> The next major step in this process will up the stakes: </w:t>
      </w:r>
      <w:hyperlink r:id="rId50" w:tgtFrame="_blank" w:history="1">
        <w:r w:rsidRPr="0051136F">
          <w:rPr>
            <w:rStyle w:val="Hyperlink"/>
            <w:rFonts w:asciiTheme="majorHAnsi" w:hAnsiTheme="majorHAnsi" w:cstheme="majorHAnsi"/>
          </w:rPr>
          <w:t>As early as 2018, former Google CEO Eric Schmidt predicted that the internet would split in two</w:t>
        </w:r>
      </w:hyperlink>
      <w:r w:rsidRPr="0051136F">
        <w:rPr>
          <w:rFonts w:asciiTheme="majorHAnsi" w:hAnsiTheme="majorHAnsi" w:cstheme="majorHAnsi"/>
        </w:rPr>
        <w:t xml:space="preserve">, with an American-led internet coexisting with a new China/Russia-led internet. Schmidt’s prediction should come as no surprise to anyone who has followed China’s Belt and Road initiative or its stated public goal of playing a leading global role in information and communications technology (ICT) or its annual </w:t>
      </w:r>
      <w:hyperlink r:id="rId51" w:tgtFrame="_blank" w:history="1">
        <w:r w:rsidRPr="0051136F">
          <w:rPr>
            <w:rStyle w:val="Hyperlink"/>
            <w:rFonts w:asciiTheme="majorHAnsi" w:hAnsiTheme="majorHAnsi" w:cstheme="majorHAnsi"/>
          </w:rPr>
          <w:t>World Internet Conferences</w:t>
        </w:r>
      </w:hyperlink>
      <w:r w:rsidRPr="0051136F">
        <w:rPr>
          <w:rFonts w:asciiTheme="majorHAnsi" w:hAnsiTheme="majorHAnsi" w:cstheme="majorHAnsi"/>
        </w:rPr>
        <w:t xml:space="preserve">. </w:t>
      </w:r>
    </w:p>
    <w:p w14:paraId="7C850CA9" w14:textId="77777777" w:rsidR="00D423DA" w:rsidRPr="0051136F" w:rsidRDefault="00D423DA" w:rsidP="00D423DA">
      <w:pPr>
        <w:rPr>
          <w:rStyle w:val="StyleUnderline"/>
          <w:rFonts w:asciiTheme="majorHAnsi" w:hAnsiTheme="majorHAnsi" w:cstheme="majorHAnsi"/>
        </w:rPr>
      </w:pPr>
      <w:r w:rsidRPr="0051136F">
        <w:rPr>
          <w:rFonts w:asciiTheme="majorHAnsi" w:hAnsiTheme="majorHAnsi" w:cstheme="majorHAnsi"/>
        </w:rPr>
        <w:t xml:space="preserve">The </w:t>
      </w:r>
      <w:r w:rsidRPr="0051136F">
        <w:rPr>
          <w:rStyle w:val="StyleUnderline"/>
          <w:rFonts w:asciiTheme="majorHAnsi" w:hAnsiTheme="majorHAnsi" w:cstheme="majorHAnsi"/>
          <w:highlight w:val="cyan"/>
        </w:rPr>
        <w:t>first major step in</w:t>
      </w:r>
      <w:r w:rsidRPr="0051136F">
        <w:rPr>
          <w:rStyle w:val="StyleUnderline"/>
          <w:rFonts w:asciiTheme="majorHAnsi" w:hAnsiTheme="majorHAnsi" w:cstheme="majorHAnsi"/>
        </w:rPr>
        <w:t xml:space="preserve"> the </w:t>
      </w:r>
      <w:r w:rsidRPr="0051136F">
        <w:rPr>
          <w:rStyle w:val="Emphasis"/>
          <w:rFonts w:asciiTheme="majorHAnsi" w:hAnsiTheme="majorHAnsi" w:cstheme="majorHAnsi"/>
          <w:highlight w:val="cyan"/>
        </w:rPr>
        <w:t>introduction of a new, China-centric internet</w:t>
      </w:r>
      <w:r w:rsidRPr="0051136F">
        <w:rPr>
          <w:rStyle w:val="StyleUnderline"/>
          <w:rFonts w:asciiTheme="majorHAnsi" w:hAnsiTheme="majorHAnsi" w:cstheme="majorHAnsi"/>
        </w:rPr>
        <w:t xml:space="preserve"> may have </w:t>
      </w:r>
      <w:r w:rsidRPr="0051136F">
        <w:rPr>
          <w:rStyle w:val="StyleUnderline"/>
          <w:rFonts w:asciiTheme="majorHAnsi" w:hAnsiTheme="majorHAnsi" w:cstheme="majorHAnsi"/>
          <w:highlight w:val="cyan"/>
        </w:rPr>
        <w:t>taken place last year</w:t>
      </w:r>
      <w:r w:rsidRPr="0051136F">
        <w:rPr>
          <w:rStyle w:val="StyleUnderline"/>
          <w:rFonts w:asciiTheme="majorHAnsi" w:hAnsiTheme="majorHAnsi" w:cstheme="majorHAnsi"/>
        </w:rPr>
        <w:t xml:space="preserve"> when </w:t>
      </w:r>
      <w:hyperlink r:id="rId52" w:tgtFrame="_blank" w:history="1">
        <w:r w:rsidRPr="0051136F">
          <w:rPr>
            <w:rStyle w:val="StyleUnderline"/>
            <w:rFonts w:asciiTheme="majorHAnsi" w:hAnsiTheme="majorHAnsi" w:cstheme="majorHAnsi"/>
          </w:rPr>
          <w:t>China introduced to the UN’s International Telecommunications Union a proposal for a new type of protocol that would connect networks</w:t>
        </w:r>
      </w:hyperlink>
      <w:r w:rsidRPr="0051136F">
        <w:rPr>
          <w:rStyle w:val="StyleUnderline"/>
          <w:rFonts w:asciiTheme="majorHAnsi" w:hAnsiTheme="majorHAnsi" w:cstheme="majorHAnsi"/>
        </w:rPr>
        <w:t xml:space="preserve"> in a way comparable to, but different from, the way that the internet protocols have done. This was quickly dubbed </w:t>
      </w:r>
      <w:hyperlink r:id="rId53" w:tgtFrame="_blank" w:history="1">
        <w:r w:rsidRPr="0051136F">
          <w:rPr>
            <w:rStyle w:val="StyleUnderline"/>
            <w:rFonts w:asciiTheme="majorHAnsi" w:hAnsiTheme="majorHAnsi" w:cstheme="majorHAnsi"/>
          </w:rPr>
          <w:t>China’s New IP</w:t>
        </w:r>
      </w:hyperlink>
      <w:r w:rsidRPr="0051136F">
        <w:rPr>
          <w:rStyle w:val="StyleUnderline"/>
          <w:rFonts w:asciiTheme="majorHAnsi" w:hAnsiTheme="majorHAnsi" w:cstheme="majorHAnsi"/>
        </w:rPr>
        <w:t>, and it has been the subject of major controversy as the nations and companies decide how to react</w:t>
      </w:r>
      <w:r w:rsidRPr="0051136F">
        <w:rPr>
          <w:rFonts w:asciiTheme="majorHAnsi" w:hAnsiTheme="majorHAnsi" w:cstheme="majorHAnsi"/>
        </w:rPr>
        <w:t xml:space="preserve">. Whether a new Chinese-centric internet is based on a new series of protocols or is simply based on a new set of internet domain names and numbers, it seems likely that this alternate internet will give national governments quite a bit more control over what happens within their territories than does the global, open internet. This </w:t>
      </w:r>
      <w:r w:rsidRPr="0051136F">
        <w:rPr>
          <w:rStyle w:val="StyleUnderline"/>
          <w:rFonts w:asciiTheme="majorHAnsi" w:hAnsiTheme="majorHAnsi" w:cstheme="majorHAnsi"/>
          <w:highlight w:val="cyan"/>
        </w:rPr>
        <w:t>feature</w:t>
      </w:r>
      <w:r w:rsidRPr="0051136F">
        <w:rPr>
          <w:rStyle w:val="StyleUnderline"/>
          <w:rFonts w:asciiTheme="majorHAnsi" w:hAnsiTheme="majorHAnsi" w:cstheme="majorHAnsi"/>
        </w:rPr>
        <w:t xml:space="preserve"> will </w:t>
      </w:r>
      <w:r w:rsidRPr="0051136F">
        <w:rPr>
          <w:rStyle w:val="Emphasis"/>
          <w:rFonts w:asciiTheme="majorHAnsi" w:hAnsiTheme="majorHAnsi" w:cstheme="majorHAnsi"/>
          <w:highlight w:val="cyan"/>
        </w:rPr>
        <w:t>attract</w:t>
      </w:r>
      <w:r w:rsidRPr="0051136F">
        <w:rPr>
          <w:rStyle w:val="Emphasis"/>
          <w:rFonts w:asciiTheme="majorHAnsi" w:hAnsiTheme="majorHAnsi" w:cstheme="majorHAnsi"/>
        </w:rPr>
        <w:t xml:space="preserve"> quite a few </w:t>
      </w:r>
      <w:r w:rsidRPr="0051136F">
        <w:rPr>
          <w:rStyle w:val="Emphasis"/>
          <w:rFonts w:asciiTheme="majorHAnsi" w:hAnsiTheme="majorHAnsi" w:cstheme="majorHAnsi"/>
          <w:highlight w:val="cyan"/>
        </w:rPr>
        <w:t>national governments to join in</w:t>
      </w:r>
      <w:r w:rsidRPr="0051136F">
        <w:rPr>
          <w:rStyle w:val="StyleUnderline"/>
          <w:rFonts w:asciiTheme="majorHAnsi" w:hAnsiTheme="majorHAnsi" w:cstheme="majorHAnsi"/>
        </w:rPr>
        <w:t xml:space="preserve"> — not least </w:t>
      </w:r>
      <w:r w:rsidRPr="0051136F">
        <w:rPr>
          <w:rStyle w:val="Emphasis"/>
          <w:rFonts w:asciiTheme="majorHAnsi" w:hAnsiTheme="majorHAnsi" w:cstheme="majorHAnsi"/>
        </w:rPr>
        <w:t>Russia</w:t>
      </w:r>
      <w:r w:rsidRPr="0051136F">
        <w:rPr>
          <w:rStyle w:val="StyleUnderline"/>
          <w:rFonts w:asciiTheme="majorHAnsi" w:hAnsiTheme="majorHAnsi" w:cstheme="majorHAnsi"/>
        </w:rPr>
        <w:t xml:space="preserve">, </w:t>
      </w:r>
      <w:r w:rsidRPr="0051136F">
        <w:rPr>
          <w:rStyle w:val="Emphasis"/>
          <w:rFonts w:asciiTheme="majorHAnsi" w:hAnsiTheme="majorHAnsi" w:cstheme="majorHAnsi"/>
        </w:rPr>
        <w:t>Iran</w:t>
      </w:r>
      <w:r w:rsidRPr="0051136F">
        <w:rPr>
          <w:rStyle w:val="StyleUnderline"/>
          <w:rFonts w:asciiTheme="majorHAnsi" w:hAnsiTheme="majorHAnsi" w:cstheme="majorHAnsi"/>
        </w:rPr>
        <w:t xml:space="preserve"> and perhaps </w:t>
      </w:r>
      <w:r w:rsidRPr="0051136F">
        <w:rPr>
          <w:rStyle w:val="Emphasis"/>
          <w:rFonts w:asciiTheme="majorHAnsi" w:hAnsiTheme="majorHAnsi" w:cstheme="majorHAnsi"/>
        </w:rPr>
        <w:t>Turkey</w:t>
      </w:r>
      <w:r w:rsidRPr="0051136F">
        <w:rPr>
          <w:rStyle w:val="StyleUnderline"/>
          <w:rFonts w:asciiTheme="majorHAnsi" w:hAnsiTheme="majorHAnsi" w:cstheme="majorHAnsi"/>
        </w:rPr>
        <w:t xml:space="preserve"> and </w:t>
      </w:r>
      <w:r w:rsidRPr="0051136F">
        <w:rPr>
          <w:rStyle w:val="Emphasis"/>
          <w:rFonts w:asciiTheme="majorHAnsi" w:hAnsiTheme="majorHAnsi" w:cstheme="majorHAnsi"/>
        </w:rPr>
        <w:t>India</w:t>
      </w:r>
      <w:r w:rsidRPr="0051136F">
        <w:rPr>
          <w:rStyle w:val="StyleUnderline"/>
          <w:rFonts w:asciiTheme="majorHAnsi" w:hAnsiTheme="majorHAnsi" w:cstheme="majorHAnsi"/>
        </w:rPr>
        <w:t xml:space="preserve">. The combined market power of those participating countries would make it difficult for any global </w:t>
      </w:r>
      <w:r w:rsidRPr="0051136F">
        <w:rPr>
          <w:rStyle w:val="StyleUnderline"/>
          <w:rFonts w:asciiTheme="majorHAnsi" w:hAnsiTheme="majorHAnsi" w:cstheme="majorHAnsi"/>
        </w:rPr>
        <w:lastRenderedPageBreak/>
        <w:t xml:space="preserve">internet business to avoid such a new medium. The likely </w:t>
      </w:r>
      <w:r w:rsidRPr="0051136F">
        <w:rPr>
          <w:rStyle w:val="Emphasis"/>
          <w:rFonts w:asciiTheme="majorHAnsi" w:hAnsiTheme="majorHAnsi" w:cstheme="majorHAnsi"/>
          <w:highlight w:val="cyan"/>
        </w:rPr>
        <w:t>result being two</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parallel</w:t>
      </w:r>
      <w:r w:rsidRPr="0051136F">
        <w:rPr>
          <w:rStyle w:val="Emphasis"/>
          <w:rFonts w:asciiTheme="majorHAnsi" w:hAnsiTheme="majorHAnsi" w:cstheme="majorHAnsi"/>
        </w:rPr>
        <w:t xml:space="preserve"> global computer inter-networking </w:t>
      </w:r>
      <w:r w:rsidRPr="0051136F">
        <w:rPr>
          <w:rStyle w:val="Emphasis"/>
          <w:rFonts w:asciiTheme="majorHAnsi" w:hAnsiTheme="majorHAnsi" w:cstheme="majorHAnsi"/>
          <w:highlight w:val="cyan"/>
        </w:rPr>
        <w:t>systems</w:t>
      </w:r>
      <w:r w:rsidRPr="0051136F">
        <w:rPr>
          <w:rStyle w:val="StyleUnderline"/>
          <w:rFonts w:asciiTheme="majorHAnsi" w:hAnsiTheme="majorHAnsi" w:cstheme="majorHAnsi"/>
        </w:rPr>
        <w:t xml:space="preserve"> … which is pretty much what Schmidt predicted. </w:t>
      </w:r>
    </w:p>
    <w:p w14:paraId="1743AD21" w14:textId="77777777" w:rsidR="00D423DA" w:rsidRPr="0051136F" w:rsidRDefault="00D423DA" w:rsidP="00D423DA">
      <w:pPr>
        <w:rPr>
          <w:rFonts w:asciiTheme="majorHAnsi" w:hAnsiTheme="majorHAnsi" w:cstheme="majorHAnsi"/>
        </w:rPr>
      </w:pPr>
      <w:r w:rsidRPr="0051136F">
        <w:rPr>
          <w:rStyle w:val="StyleUnderline"/>
          <w:rFonts w:asciiTheme="majorHAnsi" w:hAnsiTheme="majorHAnsi" w:cstheme="majorHAnsi"/>
          <w:highlight w:val="cyan"/>
        </w:rPr>
        <w:t>At one time</w:t>
      </w:r>
      <w:r w:rsidRPr="0051136F">
        <w:rPr>
          <w:rStyle w:val="StyleUnderline"/>
          <w:rFonts w:asciiTheme="majorHAnsi" w:hAnsiTheme="majorHAnsi" w:cstheme="majorHAnsi"/>
        </w:rPr>
        <w:t xml:space="preserve">, the </w:t>
      </w:r>
      <w:r w:rsidRPr="0051136F">
        <w:rPr>
          <w:rStyle w:val="StyleUnderline"/>
          <w:rFonts w:asciiTheme="majorHAnsi" w:hAnsiTheme="majorHAnsi" w:cstheme="majorHAnsi"/>
          <w:highlight w:val="cyan"/>
        </w:rPr>
        <w:t>U</w:t>
      </w:r>
      <w:r w:rsidRPr="0051136F">
        <w:rPr>
          <w:rStyle w:val="StyleUnderline"/>
          <w:rFonts w:asciiTheme="majorHAnsi" w:hAnsiTheme="majorHAnsi" w:cstheme="majorHAnsi"/>
        </w:rPr>
        <w:t xml:space="preserve">nited </w:t>
      </w:r>
      <w:r w:rsidRPr="0051136F">
        <w:rPr>
          <w:rStyle w:val="StyleUnderline"/>
          <w:rFonts w:asciiTheme="majorHAnsi" w:hAnsiTheme="majorHAnsi" w:cstheme="majorHAnsi"/>
          <w:highlight w:val="cyan"/>
        </w:rPr>
        <w:t>S</w:t>
      </w:r>
      <w:r w:rsidRPr="0051136F">
        <w:rPr>
          <w:rStyle w:val="StyleUnderline"/>
          <w:rFonts w:asciiTheme="majorHAnsi" w:hAnsiTheme="majorHAnsi" w:cstheme="majorHAnsi"/>
        </w:rPr>
        <w:t xml:space="preserve">tates </w:t>
      </w:r>
      <w:r w:rsidRPr="0051136F">
        <w:rPr>
          <w:rStyle w:val="Emphasis"/>
          <w:rFonts w:asciiTheme="majorHAnsi" w:hAnsiTheme="majorHAnsi" w:cstheme="majorHAnsi"/>
          <w:highlight w:val="cyan"/>
        </w:rPr>
        <w:t>would have been</w:t>
      </w:r>
      <w:r w:rsidRPr="0051136F">
        <w:rPr>
          <w:rStyle w:val="StyleUnderline"/>
          <w:rFonts w:asciiTheme="majorHAnsi" w:hAnsiTheme="majorHAnsi" w:cstheme="majorHAnsi"/>
        </w:rPr>
        <w:t xml:space="preserve">, by both policy and example, a powerful force </w:t>
      </w:r>
      <w:r w:rsidRPr="0051136F">
        <w:rPr>
          <w:rStyle w:val="StyleUnderline"/>
          <w:rFonts w:asciiTheme="majorHAnsi" w:hAnsiTheme="majorHAnsi" w:cstheme="majorHAnsi"/>
          <w:highlight w:val="cyan"/>
        </w:rPr>
        <w:t>opposed to national controls</w:t>
      </w:r>
      <w:r w:rsidRPr="0051136F">
        <w:rPr>
          <w:rStyle w:val="StyleUnderline"/>
          <w:rFonts w:asciiTheme="majorHAnsi" w:hAnsiTheme="majorHAnsi" w:cstheme="majorHAnsi"/>
        </w:rPr>
        <w:t xml:space="preserve"> over the internet within its territory</w:t>
      </w:r>
      <w:r w:rsidRPr="0051136F">
        <w:rPr>
          <w:rFonts w:asciiTheme="majorHAnsi" w:hAnsiTheme="majorHAnsi" w:cstheme="majorHAnsi"/>
        </w:rPr>
        <w:t>. “</w:t>
      </w:r>
      <w:hyperlink r:id="rId54" w:tgtFrame="_blank" w:history="1">
        <w:r w:rsidRPr="0051136F">
          <w:rPr>
            <w:rStyle w:val="Hyperlink"/>
            <w:rFonts w:asciiTheme="majorHAnsi" w:hAnsiTheme="majorHAnsi" w:cstheme="majorHAnsi"/>
          </w:rPr>
          <w:t>The Free Flow of Information” on the internet has been a cornerstone of U.S. international internet policy</w:t>
        </w:r>
      </w:hyperlink>
      <w:r w:rsidRPr="0051136F">
        <w:rPr>
          <w:rFonts w:asciiTheme="majorHAnsi" w:hAnsiTheme="majorHAnsi" w:cstheme="majorHAnsi"/>
        </w:rPr>
        <w:t xml:space="preserve"> for decades, which critics would allege was easy for the Americans since nearly all information on the internet was flowing from the United States into other countries. </w:t>
      </w:r>
      <w:r w:rsidRPr="0051136F">
        <w:rPr>
          <w:rStyle w:val="StyleUnderline"/>
          <w:rFonts w:asciiTheme="majorHAnsi" w:hAnsiTheme="majorHAnsi" w:cstheme="majorHAnsi"/>
          <w:highlight w:val="cyan"/>
        </w:rPr>
        <w:t>However</w:t>
      </w:r>
      <w:r w:rsidRPr="0051136F">
        <w:rPr>
          <w:rStyle w:val="StyleUnderline"/>
          <w:rFonts w:asciiTheme="majorHAnsi" w:hAnsiTheme="majorHAnsi" w:cstheme="majorHAnsi"/>
        </w:rPr>
        <w:t xml:space="preserve">, </w:t>
      </w:r>
      <w:r w:rsidRPr="0051136F">
        <w:rPr>
          <w:rStyle w:val="Emphasis"/>
          <w:rFonts w:asciiTheme="majorHAnsi" w:hAnsiTheme="majorHAnsi" w:cstheme="majorHAnsi"/>
          <w:highlight w:val="cyan"/>
        </w:rPr>
        <w:t>2020</w:t>
      </w:r>
      <w:r w:rsidRPr="0051136F">
        <w:rPr>
          <w:rStyle w:val="Emphasis"/>
          <w:rFonts w:asciiTheme="majorHAnsi" w:hAnsiTheme="majorHAnsi" w:cstheme="majorHAnsi"/>
        </w:rPr>
        <w:t xml:space="preserve"> has </w:t>
      </w:r>
      <w:r w:rsidRPr="0051136F">
        <w:rPr>
          <w:rStyle w:val="Emphasis"/>
          <w:rFonts w:asciiTheme="majorHAnsi" w:hAnsiTheme="majorHAnsi" w:cstheme="majorHAnsi"/>
          <w:highlight w:val="cyan"/>
        </w:rPr>
        <w:t>seen a dramatic shift in</w:t>
      </w:r>
      <w:r w:rsidRPr="0051136F">
        <w:rPr>
          <w:rStyle w:val="Emphasis"/>
          <w:rFonts w:asciiTheme="majorHAnsi" w:hAnsiTheme="majorHAnsi" w:cstheme="majorHAnsi"/>
        </w:rPr>
        <w:t xml:space="preserve"> U.S. international internet </w:t>
      </w:r>
      <w:r w:rsidRPr="0051136F">
        <w:rPr>
          <w:rStyle w:val="Emphasis"/>
          <w:rFonts w:asciiTheme="majorHAnsi" w:hAnsiTheme="majorHAnsi" w:cstheme="majorHAnsi"/>
          <w:highlight w:val="cyan"/>
        </w:rPr>
        <w:t>policies</w:t>
      </w:r>
      <w:r w:rsidRPr="0051136F">
        <w:rPr>
          <w:rStyle w:val="StyleUnderline"/>
          <w:rFonts w:asciiTheme="majorHAnsi" w:hAnsiTheme="majorHAnsi" w:cstheme="majorHAnsi"/>
        </w:rPr>
        <w:t xml:space="preserve"> (</w:t>
      </w:r>
      <w:r w:rsidRPr="0051136F">
        <w:rPr>
          <w:rFonts w:asciiTheme="majorHAnsi" w:hAnsiTheme="majorHAnsi" w:cstheme="majorHAnsi"/>
        </w:rPr>
        <w:t>just as the past few years have seen the beginning of a shift in the market power of American internet companies).</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Through</w:t>
      </w:r>
      <w:r w:rsidRPr="0051136F">
        <w:rPr>
          <w:rStyle w:val="StyleUnderline"/>
          <w:rFonts w:asciiTheme="majorHAnsi" w:hAnsiTheme="majorHAnsi" w:cstheme="majorHAnsi"/>
        </w:rPr>
        <w:t xml:space="preserve"> the </w:t>
      </w:r>
      <w:r w:rsidRPr="0051136F">
        <w:rPr>
          <w:rStyle w:val="StyleUnderline"/>
          <w:rFonts w:asciiTheme="majorHAnsi" w:hAnsiTheme="majorHAnsi" w:cstheme="majorHAnsi"/>
          <w:highlight w:val="cyan"/>
        </w:rPr>
        <w:t>U.S.</w:t>
      </w:r>
      <w:r w:rsidRPr="0051136F">
        <w:rPr>
          <w:rStyle w:val="StyleUnderline"/>
          <w:rFonts w:asciiTheme="majorHAnsi" w:hAnsiTheme="majorHAnsi" w:cstheme="majorHAnsi"/>
        </w:rPr>
        <w:t xml:space="preserve"> “</w:t>
      </w:r>
      <w:r w:rsidRPr="0051136F">
        <w:rPr>
          <w:rStyle w:val="Emphasis"/>
          <w:rFonts w:asciiTheme="majorHAnsi" w:hAnsiTheme="majorHAnsi" w:cstheme="majorHAnsi"/>
          <w:highlight w:val="cyan"/>
        </w:rPr>
        <w:t>clean network” initiative</w:t>
      </w:r>
      <w:r w:rsidRPr="0051136F">
        <w:rPr>
          <w:rStyle w:val="StyleUnderline"/>
          <w:rFonts w:asciiTheme="majorHAnsi" w:hAnsiTheme="majorHAnsi" w:cstheme="majorHAnsi"/>
        </w:rPr>
        <w:t>, the U.S. government seeks “</w:t>
      </w:r>
      <w:hyperlink r:id="rId55" w:tgtFrame="_blank" w:history="1">
        <w:r w:rsidRPr="0051136F">
          <w:rPr>
            <w:rStyle w:val="StyleUnderline"/>
            <w:rFonts w:asciiTheme="majorHAnsi" w:hAnsiTheme="majorHAnsi" w:cstheme="majorHAnsi"/>
          </w:rPr>
          <w:t>To prevent U.S. citizens’ most sensitive personal information and our businesses’ most valuable intellectual property… from being stored and processed on cloud-based systems accessible to our foreign adversaries</w:t>
        </w:r>
      </w:hyperlink>
      <w:r w:rsidRPr="0051136F">
        <w:rPr>
          <w:rStyle w:val="StyleUnderline"/>
          <w:rFonts w:asciiTheme="majorHAnsi" w:hAnsiTheme="majorHAnsi" w:cstheme="majorHAnsi"/>
        </w:rPr>
        <w:t xml:space="preserve">.” In the </w:t>
      </w:r>
      <w:r w:rsidRPr="0051136F">
        <w:rPr>
          <w:rStyle w:val="Emphasis"/>
          <w:rFonts w:asciiTheme="majorHAnsi" w:hAnsiTheme="majorHAnsi" w:cstheme="majorHAnsi"/>
          <w:highlight w:val="cyan"/>
        </w:rPr>
        <w:t>TikTok and WeChat executive orders</w:t>
      </w:r>
      <w:r w:rsidRPr="0051136F">
        <w:rPr>
          <w:rStyle w:val="StyleUnderline"/>
          <w:rFonts w:asciiTheme="majorHAnsi" w:hAnsiTheme="majorHAnsi" w:cstheme="majorHAnsi"/>
        </w:rPr>
        <w:t xml:space="preserve">, the U.S. government proposed to prohibit </w:t>
      </w:r>
      <w:hyperlink r:id="rId56" w:tgtFrame="_blank" w:history="1">
        <w:r w:rsidRPr="0051136F">
          <w:rPr>
            <w:rStyle w:val="StyleUnderline"/>
            <w:rFonts w:asciiTheme="majorHAnsi" w:hAnsiTheme="majorHAnsi" w:cstheme="majorHAnsi"/>
          </w:rPr>
          <w:t>“…any transaction by any person, or with respect to any property, subject to the jurisdiction of the United States…”</w:t>
        </w:r>
      </w:hyperlink>
      <w:r w:rsidRPr="0051136F">
        <w:rPr>
          <w:rStyle w:val="StyleUnderline"/>
          <w:rFonts w:asciiTheme="majorHAnsi" w:hAnsiTheme="majorHAnsi" w:cstheme="majorHAnsi"/>
        </w:rPr>
        <w:t xml:space="preserve"> with TikTok or WeChat.</w:t>
      </w:r>
      <w:r w:rsidRPr="0051136F">
        <w:rPr>
          <w:rFonts w:asciiTheme="majorHAnsi" w:hAnsiTheme="majorHAnsi" w:cstheme="majorHAnsi"/>
        </w:rPr>
        <w:t xml:space="preserve"> </w:t>
      </w:r>
    </w:p>
    <w:p w14:paraId="1A5576AD"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The </w:t>
      </w:r>
      <w:r w:rsidRPr="0051136F">
        <w:rPr>
          <w:rStyle w:val="StyleUnderline"/>
          <w:rFonts w:asciiTheme="majorHAnsi" w:hAnsiTheme="majorHAnsi" w:cstheme="majorHAnsi"/>
        </w:rPr>
        <w:t>important new approach underlying these initiatives is the firm assertion by the U.S. Government of its control over content on the internet within U.S. territory. This is fundamentally different than prohibiting content on the internet because it violates established international or domestic law, such as child predation or copyright infringement. It rests on the assertion that national governments, like the U.S., have every right to select content on the global internet and declare specific content illegal within its borders</w:t>
      </w:r>
      <w:r w:rsidRPr="0051136F">
        <w:rPr>
          <w:rFonts w:asciiTheme="majorHAnsi" w:hAnsiTheme="majorHAnsi" w:cstheme="majorHAnsi"/>
        </w:rPr>
        <w:t xml:space="preserve">. For many countries, however, it is difficult to distinguish between </w:t>
      </w:r>
      <w:hyperlink r:id="rId57" w:tgtFrame="_blank" w:history="1">
        <w:r w:rsidRPr="0051136F">
          <w:rPr>
            <w:rStyle w:val="Hyperlink"/>
            <w:rFonts w:asciiTheme="majorHAnsi" w:hAnsiTheme="majorHAnsi" w:cstheme="majorHAnsi"/>
          </w:rPr>
          <w:t>China’s 2014 “clean up”</w:t>
        </w:r>
      </w:hyperlink>
      <w:r w:rsidRPr="0051136F">
        <w:rPr>
          <w:rFonts w:asciiTheme="majorHAnsi" w:hAnsiTheme="majorHAnsi" w:cstheme="majorHAnsi"/>
        </w:rPr>
        <w:t xml:space="preserve"> campaign and America’s 2020 “clean network” campaign, since they both flatly reject the old notion of “free flow of information” and rely instead on national control of content within a country’s borders.</w:t>
      </w:r>
    </w:p>
    <w:p w14:paraId="5BB67A5A" w14:textId="77777777" w:rsidR="00D423DA" w:rsidRPr="0051136F" w:rsidRDefault="00D423DA" w:rsidP="00D423DA">
      <w:pPr>
        <w:rPr>
          <w:rFonts w:asciiTheme="majorHAnsi" w:hAnsiTheme="majorHAnsi" w:cstheme="majorHAnsi"/>
        </w:rPr>
      </w:pPr>
      <w:r w:rsidRPr="0051136F">
        <w:rPr>
          <w:rFonts w:asciiTheme="majorHAnsi" w:hAnsiTheme="majorHAnsi" w:cstheme="majorHAnsi"/>
        </w:rPr>
        <w:t xml:space="preserve">If we are now </w:t>
      </w:r>
      <w:r w:rsidRPr="0051136F">
        <w:rPr>
          <w:rStyle w:val="Emphasis"/>
          <w:rFonts w:asciiTheme="majorHAnsi" w:hAnsiTheme="majorHAnsi" w:cstheme="majorHAnsi"/>
          <w:highlight w:val="cyan"/>
        </w:rPr>
        <w:t>heading towards</w:t>
      </w:r>
      <w:r w:rsidRPr="0051136F">
        <w:rPr>
          <w:rStyle w:val="Emphasis"/>
          <w:rFonts w:asciiTheme="majorHAnsi" w:hAnsiTheme="majorHAnsi" w:cstheme="majorHAnsi"/>
        </w:rPr>
        <w:t xml:space="preserve"> a </w:t>
      </w:r>
      <w:r w:rsidRPr="0051136F">
        <w:rPr>
          <w:rStyle w:val="Emphasis"/>
          <w:rFonts w:asciiTheme="majorHAnsi" w:hAnsiTheme="majorHAnsi" w:cstheme="majorHAnsi"/>
          <w:highlight w:val="cyan"/>
        </w:rPr>
        <w:t>world made up of nationally-controlled internets</w:t>
      </w:r>
      <w:r w:rsidRPr="0051136F">
        <w:rPr>
          <w:rFonts w:asciiTheme="majorHAnsi" w:hAnsiTheme="majorHAnsi" w:cstheme="majorHAnsi"/>
        </w:rPr>
        <w:t xml:space="preserve"> with two global inter-networking groups, one American-led and the other Chinese-led, it’s likely that most global businesses and most governments will seek to participate in both — and many end users may wind up doing so as well.</w:t>
      </w:r>
    </w:p>
    <w:p w14:paraId="772DC6A3" w14:textId="00C62632" w:rsidR="00405B95" w:rsidRDefault="00405B95" w:rsidP="00405B95">
      <w:pPr>
        <w:pStyle w:val="Heading2"/>
      </w:pPr>
      <w:r>
        <w:lastRenderedPageBreak/>
        <w:t>Block</w:t>
      </w:r>
    </w:p>
    <w:p w14:paraId="0C603DF0" w14:textId="74988AB6" w:rsidR="00E42E4C" w:rsidRDefault="00405B95" w:rsidP="00405B95">
      <w:pPr>
        <w:pStyle w:val="Heading3"/>
      </w:pPr>
      <w:r>
        <w:lastRenderedPageBreak/>
        <w:t xml:space="preserve">Prohibit Pic </w:t>
      </w:r>
    </w:p>
    <w:p w14:paraId="1032A13B" w14:textId="77777777" w:rsidR="00405B95" w:rsidRPr="00DA1F3C" w:rsidRDefault="00405B95" w:rsidP="00405B95">
      <w:pPr>
        <w:pStyle w:val="Heading4"/>
      </w:pPr>
      <w:r>
        <w:t xml:space="preserve">The plan </w:t>
      </w:r>
      <w:r w:rsidRPr="00DA1F3C">
        <w:rPr>
          <w:u w:val="single"/>
        </w:rPr>
        <w:t>amends the statute</w:t>
      </w:r>
      <w:r>
        <w:t xml:space="preserve"> to </w:t>
      </w:r>
      <w:r w:rsidRPr="00DA1F3C">
        <w:rPr>
          <w:u w:val="single"/>
        </w:rPr>
        <w:t>supersede presidential authority</w:t>
      </w:r>
      <w:r>
        <w:t xml:space="preserve">. </w:t>
      </w:r>
    </w:p>
    <w:p w14:paraId="0160060A" w14:textId="77777777" w:rsidR="00405B95" w:rsidRPr="00B90E95" w:rsidRDefault="00405B95" w:rsidP="00405B95">
      <w:r>
        <w:t xml:space="preserve">Michael H. </w:t>
      </w:r>
      <w:r w:rsidRPr="00B90E95">
        <w:rPr>
          <w:rStyle w:val="Style13ptBold"/>
        </w:rPr>
        <w:t>Cecire and</w:t>
      </w:r>
      <w:r>
        <w:t xml:space="preserve"> Heidi M. </w:t>
      </w:r>
      <w:r w:rsidRPr="00B90E95">
        <w:rPr>
          <w:rStyle w:val="Style13ptBold"/>
        </w:rPr>
        <w:t>Peters 20</w:t>
      </w:r>
      <w:r>
        <w:t>. Michael H. Cecire,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5BD46A8C" w14:textId="77777777" w:rsidR="00405B95" w:rsidRDefault="00405B95" w:rsidP="00405B95">
      <w:pPr>
        <w:rPr>
          <w:sz w:val="16"/>
        </w:rPr>
      </w:pPr>
      <w:r w:rsidRPr="00DA1F3C">
        <w:rPr>
          <w:rStyle w:val="StyleUnderline"/>
          <w:highlight w:val="cyan"/>
        </w:rPr>
        <w:t>Congress may</w:t>
      </w:r>
      <w:r w:rsidRPr="00DA1F3C">
        <w:rPr>
          <w:rStyle w:val="StyleUnderline"/>
        </w:rPr>
        <w:t xml:space="preserve"> consider </w:t>
      </w:r>
      <w:r w:rsidRPr="00DA1F3C">
        <w:rPr>
          <w:rStyle w:val="Emphasis"/>
          <w:highlight w:val="cyan"/>
        </w:rPr>
        <w:t>enhanc</w:t>
      </w:r>
      <w:r w:rsidRPr="00DA1F3C">
        <w:rPr>
          <w:rStyle w:val="Emphasis"/>
        </w:rPr>
        <w:t>ing</w:t>
      </w:r>
      <w:r w:rsidRPr="00DA1F3C">
        <w:rPr>
          <w:sz w:val="16"/>
        </w:rPr>
        <w:t xml:space="preserve"> its </w:t>
      </w:r>
      <w:r w:rsidRPr="00DA1F3C">
        <w:rPr>
          <w:rStyle w:val="Emphasis"/>
          <w:highlight w:val="cyan"/>
        </w:rPr>
        <w:t xml:space="preserve">oversight of </w:t>
      </w:r>
      <w:r w:rsidRPr="00DA1F3C">
        <w:rPr>
          <w:rStyle w:val="Emphasis"/>
        </w:rPr>
        <w:t>executive</w:t>
      </w:r>
      <w:r w:rsidRPr="00DA1F3C">
        <w:rPr>
          <w:sz w:val="16"/>
        </w:rPr>
        <w:t xml:space="preserve"> branch </w:t>
      </w:r>
      <w:r w:rsidRPr="00DA1F3C">
        <w:rPr>
          <w:rStyle w:val="Emphasis"/>
          <w:highlight w:val="cyan"/>
        </w:rPr>
        <w:t>activities related to the DPA</w:t>
      </w:r>
      <w:r w:rsidRPr="00DA1F3C">
        <w:rPr>
          <w:sz w:val="16"/>
          <w:highlight w:val="cyan"/>
        </w:rPr>
        <w:t xml:space="preserve"> </w:t>
      </w:r>
      <w:r w:rsidRPr="00DA1F3C">
        <w:rPr>
          <w:sz w:val="16"/>
        </w:rPr>
        <w:t xml:space="preserve">in a number of ways. To enhance oversight, Congress could expand executive branch reporting requirements, track and enforce rulemaking requirements, review the activities of the Defense Production Act Committee, and broaden the committee oversight jurisdiction of the DPA in Congress. </w:t>
      </w:r>
      <w:r w:rsidRPr="00DA1F3C">
        <w:rPr>
          <w:rStyle w:val="StyleUnderline"/>
        </w:rPr>
        <w:t>Congress may</w:t>
      </w:r>
      <w:r w:rsidRPr="00DA1F3C">
        <w:rPr>
          <w:sz w:val="16"/>
        </w:rPr>
        <w:t xml:space="preserve"> also consider </w:t>
      </w:r>
      <w:r w:rsidRPr="00DA1F3C">
        <w:rPr>
          <w:rStyle w:val="Emphasis"/>
        </w:rPr>
        <w:t>amend</w:t>
      </w:r>
      <w:r w:rsidRPr="00DA1F3C">
        <w:rPr>
          <w:sz w:val="16"/>
        </w:rPr>
        <w:t xml:space="preserve">ing </w:t>
      </w:r>
      <w:r w:rsidRPr="00DA1F3C">
        <w:rPr>
          <w:rStyle w:val="Emphasis"/>
        </w:rPr>
        <w:t>the DPA</w:t>
      </w:r>
      <w:r w:rsidRPr="00DA1F3C">
        <w:rPr>
          <w:sz w:val="16"/>
        </w:rPr>
        <w:t xml:space="preserve">, either </w:t>
      </w:r>
      <w:r w:rsidRPr="00DA1F3C">
        <w:rPr>
          <w:rStyle w:val="StyleUnderline"/>
          <w:highlight w:val="cyan"/>
        </w:rPr>
        <w:t xml:space="preserve">by </w:t>
      </w:r>
      <w:r w:rsidRPr="00DA1F3C">
        <w:rPr>
          <w:rStyle w:val="StyleUnderline"/>
        </w:rPr>
        <w:t xml:space="preserve">creating new authorities or </w:t>
      </w:r>
      <w:r w:rsidRPr="00DA1F3C">
        <w:rPr>
          <w:rStyle w:val="Emphasis"/>
          <w:highlight w:val="cyan"/>
        </w:rPr>
        <w:t xml:space="preserve">repealing </w:t>
      </w:r>
      <w:r w:rsidRPr="00DA1F3C">
        <w:rPr>
          <w:rStyle w:val="Emphasis"/>
        </w:rPr>
        <w:t xml:space="preserve">existing </w:t>
      </w:r>
      <w:r w:rsidRPr="00DA1F3C">
        <w:rPr>
          <w:rStyle w:val="Emphasis"/>
          <w:highlight w:val="cyan"/>
        </w:rPr>
        <w:t>ones</w:t>
      </w:r>
      <w:r w:rsidRPr="00DA1F3C">
        <w:rPr>
          <w:sz w:val="16"/>
        </w:rPr>
        <w:t xml:space="preserve">. In addition, </w:t>
      </w:r>
      <w:r w:rsidRPr="00DA1F3C">
        <w:rPr>
          <w:rStyle w:val="StyleUnderline"/>
        </w:rPr>
        <w:t>Congress may consider amending the definitions of the DPA</w:t>
      </w:r>
      <w:r w:rsidRPr="00DA1F3C">
        <w:rPr>
          <w:sz w:val="16"/>
        </w:rPr>
        <w:t xml:space="preserve"> to expand or restrict the DPA’s scope, </w:t>
      </w:r>
      <w:r w:rsidRPr="00DA1F3C">
        <w:rPr>
          <w:rStyle w:val="StyleUnderline"/>
          <w:highlight w:val="cyan"/>
        </w:rPr>
        <w:t xml:space="preserve">amending the statute to </w:t>
      </w:r>
      <w:r w:rsidRPr="00DA1F3C">
        <w:rPr>
          <w:rStyle w:val="Emphasis"/>
          <w:highlight w:val="cyan"/>
        </w:rPr>
        <w:t xml:space="preserve">supersede the President’s </w:t>
      </w:r>
      <w:r w:rsidRPr="00DA1F3C">
        <w:rPr>
          <w:rStyle w:val="Emphasis"/>
        </w:rPr>
        <w:t xml:space="preserve">delegation of DPA </w:t>
      </w:r>
      <w:r w:rsidRPr="00DA1F3C">
        <w:rPr>
          <w:rStyle w:val="Emphasis"/>
          <w:highlight w:val="cyan"/>
        </w:rPr>
        <w:t>authorities</w:t>
      </w:r>
      <w:r w:rsidRPr="00DA1F3C">
        <w:rPr>
          <w:sz w:val="16"/>
          <w:highlight w:val="cyan"/>
        </w:rPr>
        <w:t xml:space="preserve"> </w:t>
      </w:r>
      <w:r w:rsidRPr="00DA1F3C">
        <w:rPr>
          <w:sz w:val="16"/>
        </w:rPr>
        <w:t>made in E.O. 13603, or consider adjusting future appropriations to the DPA Fund in order to manage the scope of Title III projects initiated by the President.</w:t>
      </w:r>
    </w:p>
    <w:p w14:paraId="7F08708C" w14:textId="77777777" w:rsidR="00405B95" w:rsidRDefault="00405B95" w:rsidP="00405B95">
      <w:pPr>
        <w:pStyle w:val="Heading4"/>
      </w:pPr>
      <w:r>
        <w:t xml:space="preserve">That’s </w:t>
      </w:r>
      <w:r w:rsidRPr="006F26D2">
        <w:rPr>
          <w:u w:val="single"/>
        </w:rPr>
        <w:t>implicitly repeals</w:t>
      </w:r>
      <w:r>
        <w:t xml:space="preserve"> the DPA. </w:t>
      </w:r>
    </w:p>
    <w:p w14:paraId="01D2A18D" w14:textId="77777777" w:rsidR="00405B95" w:rsidRPr="00612F05" w:rsidRDefault="00405B95" w:rsidP="00405B95">
      <w:r>
        <w:t xml:space="preserve">Jesse W. </w:t>
      </w:r>
      <w:r w:rsidRPr="00612F05">
        <w:rPr>
          <w:rStyle w:val="Style13ptBold"/>
        </w:rPr>
        <w:t>Markham</w:t>
      </w:r>
      <w:r>
        <w:t xml:space="preserve"> Jr. </w:t>
      </w:r>
      <w:r w:rsidRPr="00612F05">
        <w:rPr>
          <w:rStyle w:val="Style13ptBold"/>
        </w:rPr>
        <w:t>09</w:t>
      </w:r>
      <w:r>
        <w:t>. Marshall P. Madison Professor of Law, University of San Francisco School of Law. “The Supreme Court's New Implied Repeal Doctrine: Expanding Judicial Power to Rewrite Legislation under the Ballooning Conception of Plain.” Repugnancy, 45 GONZ. L. REV. 437 (2009).</w:t>
      </w:r>
    </w:p>
    <w:p w14:paraId="088C46EA" w14:textId="77777777" w:rsidR="00405B95" w:rsidRPr="00612F05" w:rsidRDefault="00405B95" w:rsidP="00405B95">
      <w:pPr>
        <w:rPr>
          <w:rStyle w:val="StyleUnderline"/>
        </w:rPr>
      </w:pPr>
      <w:r w:rsidRPr="00612F05">
        <w:rPr>
          <w:sz w:val="16"/>
        </w:rPr>
        <w:t xml:space="preserve">In Credit Suisse, the Court lurched past the traditional narrow confines of the doctrine and recast it in terms that will most likely give rise to more frequent displacements of legislative enactments.14 Credit Suisse acknowledges no departure from precedent.' 5 However, </w:t>
      </w:r>
      <w:r w:rsidRPr="006F26D2">
        <w:rPr>
          <w:rStyle w:val="StyleUnderline"/>
          <w:highlight w:val="cyan"/>
        </w:rPr>
        <w:t xml:space="preserve">the Court </w:t>
      </w:r>
      <w:r w:rsidRPr="00612F05">
        <w:rPr>
          <w:rStyle w:val="StyleUnderline"/>
        </w:rPr>
        <w:t>has</w:t>
      </w:r>
      <w:r w:rsidRPr="00612F05">
        <w:rPr>
          <w:sz w:val="16"/>
        </w:rPr>
        <w:t xml:space="preserve">, in fact, </w:t>
      </w:r>
      <w:r w:rsidRPr="00612F05">
        <w:rPr>
          <w:rStyle w:val="Emphasis"/>
        </w:rPr>
        <w:t xml:space="preserve">greatly </w:t>
      </w:r>
      <w:r w:rsidRPr="006F26D2">
        <w:rPr>
          <w:rStyle w:val="Emphasis"/>
          <w:highlight w:val="cyan"/>
        </w:rPr>
        <w:t xml:space="preserve">expanded </w:t>
      </w:r>
      <w:r w:rsidRPr="00612F05">
        <w:rPr>
          <w:rStyle w:val="Emphasis"/>
        </w:rPr>
        <w:t xml:space="preserve">the </w:t>
      </w:r>
      <w:r w:rsidRPr="006F26D2">
        <w:rPr>
          <w:rStyle w:val="Emphasis"/>
          <w:highlight w:val="cyan"/>
        </w:rPr>
        <w:t xml:space="preserve">implied repeal </w:t>
      </w:r>
      <w:r w:rsidRPr="00612F05">
        <w:rPr>
          <w:rStyle w:val="Emphasis"/>
        </w:rPr>
        <w:t>doctrine</w:t>
      </w:r>
      <w:r w:rsidRPr="00612F05">
        <w:rPr>
          <w:sz w:val="16"/>
        </w:rPr>
        <w:t xml:space="preserve">. As it is currently employed by the Court, the new doctrine bears little resemblance to precedent, obscures a previously simple rule, and exhibits a profound disregard for the sound policy underpinnings of this particular canon of legislative interpretation. </w:t>
      </w:r>
      <w:r w:rsidRPr="00612F05">
        <w:rPr>
          <w:rStyle w:val="Emphasis"/>
        </w:rPr>
        <w:t xml:space="preserve">By </w:t>
      </w:r>
      <w:r w:rsidRPr="006F26D2">
        <w:rPr>
          <w:rStyle w:val="Emphasis"/>
          <w:highlight w:val="cyan"/>
        </w:rPr>
        <w:t>expanding</w:t>
      </w:r>
      <w:r w:rsidRPr="00612F05">
        <w:rPr>
          <w:sz w:val="16"/>
        </w:rPr>
        <w:t xml:space="preserve">, and even rewording, </w:t>
      </w:r>
      <w:r w:rsidRPr="00612F05">
        <w:rPr>
          <w:rStyle w:val="Emphasis"/>
        </w:rPr>
        <w:t>the "</w:t>
      </w:r>
      <w:r w:rsidRPr="006F26D2">
        <w:rPr>
          <w:rStyle w:val="Emphasis"/>
          <w:highlight w:val="cyan"/>
        </w:rPr>
        <w:t>plain repugnancy</w:t>
      </w:r>
      <w:r w:rsidRPr="00612F05">
        <w:rPr>
          <w:rStyle w:val="Emphasis"/>
        </w:rPr>
        <w:t>" standard</w:t>
      </w:r>
      <w:r w:rsidRPr="00612F05">
        <w:rPr>
          <w:sz w:val="16"/>
        </w:rPr>
        <w:t xml:space="preserve"> and introducing a vague factor-based approach, </w:t>
      </w:r>
      <w:r w:rsidRPr="006F26D2">
        <w:rPr>
          <w:rStyle w:val="StyleUnderline"/>
          <w:highlight w:val="cyan"/>
        </w:rPr>
        <w:t xml:space="preserve">the Court invites the judiciary to </w:t>
      </w:r>
      <w:r w:rsidRPr="006F26D2">
        <w:rPr>
          <w:rStyle w:val="Emphasis"/>
          <w:highlight w:val="cyan"/>
        </w:rPr>
        <w:t>find legislative inconsistencies</w:t>
      </w:r>
      <w:r w:rsidRPr="006F26D2">
        <w:rPr>
          <w:sz w:val="16"/>
          <w:highlight w:val="cyan"/>
        </w:rPr>
        <w:t xml:space="preserve"> </w:t>
      </w:r>
      <w:r w:rsidRPr="00612F05">
        <w:rPr>
          <w:sz w:val="16"/>
        </w:rPr>
        <w:t xml:space="preserve">in new and creative ways, placing the courts in an enlarged role of refashioning legislative enactments to resolve these "inconsistencies."' 6 Moreover, the Court has dismantled the traditional implied repeal rule without explaining why it believes the traditional doctrine should be abandoned. Indeed, one of the Court's vaguely expressed rationales for displacing antitrust rules in Credit Suisse-an assertion that antitrust courts are particularly error-prone-is offered without empirical or theoretical support.'7 </w:t>
      </w:r>
      <w:r w:rsidRPr="00612F05">
        <w:rPr>
          <w:rStyle w:val="StyleUnderline"/>
        </w:rPr>
        <w:t>Viewed more broadly beyond</w:t>
      </w:r>
      <w:r w:rsidRPr="00612F05">
        <w:rPr>
          <w:sz w:val="16"/>
        </w:rPr>
        <w:t xml:space="preserve"> the </w:t>
      </w:r>
      <w:r w:rsidRPr="00612F05">
        <w:rPr>
          <w:rStyle w:val="Emphasis"/>
        </w:rPr>
        <w:t>antitrust</w:t>
      </w:r>
      <w:r w:rsidRPr="00612F05">
        <w:rPr>
          <w:sz w:val="16"/>
        </w:rPr>
        <w:t xml:space="preserve"> law context in Credit Suisse, </w:t>
      </w:r>
      <w:r w:rsidRPr="00612F05">
        <w:rPr>
          <w:rStyle w:val="StyleUnderline"/>
        </w:rPr>
        <w:t>the restated implied repeal doctrine lacks an analytical justification for its departure from precedent.</w:t>
      </w:r>
    </w:p>
    <w:p w14:paraId="08892454" w14:textId="77777777" w:rsidR="00405B95" w:rsidRPr="00612F05" w:rsidRDefault="00405B95" w:rsidP="00405B95">
      <w:pPr>
        <w:rPr>
          <w:sz w:val="16"/>
        </w:rPr>
      </w:pPr>
      <w:r w:rsidRPr="00612F05">
        <w:rPr>
          <w:sz w:val="16"/>
        </w:rPr>
        <w:t xml:space="preserve">The Court's reformulation of the implied repeal doctrine is bad law, bad policy, and should be undone. In Credit Suisse, the Court divested private plaintiffs of antitrust remedies for conduct that securities regulators had already concluded were both anticompetitive and subversive of public confidence in capital markets. 8 Unequivocally, the antitrust case challenged conduct that was illegal under securities regulatory law.19 Although securities regulation and antitrust rules prohibited the conduct in question for overlapping reasons, the revised implied repeal doctrine employed by the Court allowed it to find these congruent laws to be "plainly inconsistent" with one another.20 </w:t>
      </w:r>
      <w:r w:rsidRPr="00612F05">
        <w:rPr>
          <w:rStyle w:val="StyleUnderline"/>
        </w:rPr>
        <w:t xml:space="preserve">Taking direction from the Supreme Court's new implied repeal doctrine, </w:t>
      </w:r>
      <w:r w:rsidRPr="006F26D2">
        <w:rPr>
          <w:rStyle w:val="StyleUnderline"/>
          <w:highlight w:val="cyan"/>
        </w:rPr>
        <w:t xml:space="preserve">courts </w:t>
      </w:r>
      <w:r w:rsidRPr="00612F05">
        <w:rPr>
          <w:rStyle w:val="StyleUnderline"/>
        </w:rPr>
        <w:t xml:space="preserve">are </w:t>
      </w:r>
      <w:r w:rsidRPr="00612F05">
        <w:rPr>
          <w:rStyle w:val="Emphasis"/>
        </w:rPr>
        <w:t>encouraged</w:t>
      </w:r>
      <w:r w:rsidRPr="00612F05">
        <w:rPr>
          <w:sz w:val="16"/>
        </w:rPr>
        <w:t>-or at least no longer discouraged--</w:t>
      </w:r>
      <w:r w:rsidRPr="00612F05">
        <w:rPr>
          <w:rStyle w:val="Emphasis"/>
        </w:rPr>
        <w:t xml:space="preserve">to </w:t>
      </w:r>
      <w:r w:rsidRPr="006F26D2">
        <w:rPr>
          <w:rStyle w:val="Emphasis"/>
          <w:highlight w:val="cyan"/>
        </w:rPr>
        <w:t xml:space="preserve">find inconsistencies </w:t>
      </w:r>
      <w:r w:rsidRPr="00612F05">
        <w:rPr>
          <w:rStyle w:val="Emphasis"/>
        </w:rPr>
        <w:t>between laws</w:t>
      </w:r>
      <w:r w:rsidRPr="00612F05">
        <w:rPr>
          <w:sz w:val="16"/>
        </w:rPr>
        <w:t xml:space="preserve"> they do not like and laws they prefer </w:t>
      </w:r>
      <w:r w:rsidRPr="006F26D2">
        <w:rPr>
          <w:rStyle w:val="Emphasis"/>
          <w:highlight w:val="cyan"/>
        </w:rPr>
        <w:t>and</w:t>
      </w:r>
      <w:r w:rsidRPr="00612F05">
        <w:rPr>
          <w:rStyle w:val="Emphasis"/>
        </w:rPr>
        <w:t>, then</w:t>
      </w:r>
      <w:r w:rsidRPr="00612F05">
        <w:rPr>
          <w:sz w:val="16"/>
        </w:rPr>
        <w:t xml:space="preserve">, narrow or </w:t>
      </w:r>
      <w:r w:rsidRPr="006F26D2">
        <w:rPr>
          <w:rStyle w:val="Emphasis"/>
          <w:highlight w:val="cyan"/>
        </w:rPr>
        <w:t xml:space="preserve">repeal the disfavored statutes </w:t>
      </w:r>
      <w:r w:rsidRPr="00612F05">
        <w:rPr>
          <w:rStyle w:val="Emphasis"/>
        </w:rPr>
        <w:t>accordingly</w:t>
      </w:r>
      <w:r w:rsidRPr="00612F05">
        <w:rPr>
          <w:sz w:val="16"/>
        </w:rPr>
        <w:t xml:space="preserve">. Indeed, Justice Stevens's concurrence suggests that this </w:t>
      </w:r>
      <w:r w:rsidRPr="00612F05">
        <w:rPr>
          <w:sz w:val="16"/>
        </w:rPr>
        <w:lastRenderedPageBreak/>
        <w:t>is essentially what the Court did in Credit Suisse when it disparaged the private antitrust enforcement process as error prone and found it 21 displaced by securities regulation the Court applied with undisguised reverence.</w:t>
      </w:r>
    </w:p>
    <w:p w14:paraId="10436028" w14:textId="77777777" w:rsidR="00405B95" w:rsidRDefault="00405B95" w:rsidP="00405B95">
      <w:pPr>
        <w:pStyle w:val="Heading4"/>
      </w:pPr>
      <w:r>
        <w:t>2---Rolls back the FEMA plan---they are currently giving antitrust immunity that is not competitive---Key to private sector response to pandemics. [</w:t>
      </w:r>
      <w:r w:rsidRPr="0062337A">
        <w:rPr>
          <w:highlight w:val="cyan"/>
        </w:rPr>
        <w:t>IF NOT READ IN THE DPA 708 KEY SECTION</w:t>
      </w:r>
      <w:r>
        <w:t>]</w:t>
      </w:r>
    </w:p>
    <w:p w14:paraId="03CCAB37" w14:textId="77777777" w:rsidR="00405B95" w:rsidRPr="003C0B31" w:rsidRDefault="00405B95" w:rsidP="00405B95">
      <w:r>
        <w:t xml:space="preserve">Peter </w:t>
      </w:r>
      <w:r w:rsidRPr="003C0B31">
        <w:rPr>
          <w:rStyle w:val="Style13ptBold"/>
        </w:rPr>
        <w:t>Gaynor 20</w:t>
      </w:r>
      <w:r>
        <w:t>. Administrator Federal Emergency Management Agency U.S. Department of Homeland Security Before the Committee on Homeland Security United States House of Representatives Washington, D.C. “Examining the National Response to the Worsening Coronavirus Pandemic”. https://www.fema.gov/fact-sheet/examining-national-response-worsening-coronavirus-pandemic</w:t>
      </w:r>
    </w:p>
    <w:p w14:paraId="5DD110E7" w14:textId="77777777" w:rsidR="00405B95" w:rsidRPr="003C0B31" w:rsidRDefault="00405B95" w:rsidP="00405B95">
      <w:pPr>
        <w:rPr>
          <w:sz w:val="16"/>
        </w:rPr>
      </w:pPr>
      <w:r w:rsidRPr="0045295C">
        <w:rPr>
          <w:rStyle w:val="Emphasis"/>
        </w:rPr>
        <w:t>DPA Title VII</w:t>
      </w:r>
      <w:r w:rsidRPr="003C0B31">
        <w:rPr>
          <w:sz w:val="16"/>
        </w:rPr>
        <w:t xml:space="preserve"> – Voluntary Agreements with Private Sector Partners:</w:t>
      </w:r>
    </w:p>
    <w:p w14:paraId="38826967" w14:textId="77777777" w:rsidR="00405B95" w:rsidRPr="003C0B31" w:rsidRDefault="00405B95" w:rsidP="00405B95">
      <w:pPr>
        <w:rPr>
          <w:sz w:val="16"/>
        </w:rPr>
      </w:pPr>
      <w:r w:rsidRPr="0045295C">
        <w:rPr>
          <w:rStyle w:val="StyleUnderline"/>
        </w:rPr>
        <w:t>Based on</w:t>
      </w:r>
      <w:r w:rsidRPr="003C0B31">
        <w:rPr>
          <w:sz w:val="16"/>
        </w:rPr>
        <w:t xml:space="preserve"> a finding that </w:t>
      </w:r>
      <w:r w:rsidRPr="00A11C6A">
        <w:rPr>
          <w:rStyle w:val="StyleUnderline"/>
          <w:highlight w:val="cyan"/>
        </w:rPr>
        <w:t>COVID</w:t>
      </w:r>
      <w:r w:rsidRPr="003C0B31">
        <w:rPr>
          <w:sz w:val="16"/>
        </w:rPr>
        <w:t xml:space="preserve">-19 </w:t>
      </w:r>
      <w:r w:rsidRPr="00A11C6A">
        <w:rPr>
          <w:rStyle w:val="StyleUnderline"/>
          <w:highlight w:val="cyan"/>
        </w:rPr>
        <w:t xml:space="preserve">presents a </w:t>
      </w:r>
      <w:r w:rsidRPr="00A11C6A">
        <w:rPr>
          <w:rStyle w:val="Emphasis"/>
          <w:highlight w:val="cyan"/>
        </w:rPr>
        <w:t>direct threat to the national defense</w:t>
      </w:r>
      <w:r w:rsidRPr="003C0B31">
        <w:rPr>
          <w:sz w:val="16"/>
        </w:rPr>
        <w:t xml:space="preserve"> and its preparedness programs, </w:t>
      </w:r>
      <w:r w:rsidRPr="0045295C">
        <w:rPr>
          <w:rStyle w:val="StyleUnderline"/>
        </w:rPr>
        <w:t>FEMA</w:t>
      </w:r>
      <w:r w:rsidRPr="003C0B31">
        <w:rPr>
          <w:sz w:val="16"/>
        </w:rPr>
        <w:t xml:space="preserve"> has also </w:t>
      </w:r>
      <w:r w:rsidRPr="0045295C">
        <w:rPr>
          <w:rStyle w:val="StyleUnderline"/>
        </w:rPr>
        <w:t>initiated</w:t>
      </w:r>
      <w:r w:rsidRPr="003C0B31">
        <w:rPr>
          <w:sz w:val="16"/>
        </w:rPr>
        <w:t xml:space="preserve"> efforts </w:t>
      </w:r>
      <w:r w:rsidRPr="00A11C6A">
        <w:rPr>
          <w:rStyle w:val="StyleUnderline"/>
          <w:highlight w:val="cyan"/>
        </w:rPr>
        <w:t xml:space="preserve">under </w:t>
      </w:r>
      <w:r w:rsidRPr="0045295C">
        <w:rPr>
          <w:rStyle w:val="StyleUnderline"/>
        </w:rPr>
        <w:t xml:space="preserve">Title VII of the DPA to establish a </w:t>
      </w:r>
      <w:r w:rsidRPr="00A11C6A">
        <w:rPr>
          <w:rStyle w:val="StyleUnderline"/>
          <w:highlight w:val="cyan"/>
        </w:rPr>
        <w:t xml:space="preserve">Section 708 </w:t>
      </w:r>
      <w:r w:rsidRPr="0045295C">
        <w:rPr>
          <w:rStyle w:val="StyleUnderline"/>
        </w:rPr>
        <w:t>voluntary agreement</w:t>
      </w:r>
      <w:r w:rsidRPr="003C0B31">
        <w:rPr>
          <w:sz w:val="16"/>
        </w:rPr>
        <w:t xml:space="preserve"> for the response to COVID-19 and future pandemics.  Under Title VII, </w:t>
      </w:r>
      <w:r w:rsidRPr="00A11C6A">
        <w:rPr>
          <w:rStyle w:val="StyleUnderline"/>
          <w:highlight w:val="cyan"/>
        </w:rPr>
        <w:t>FEMA plans to enter into a voluntary agreement with private sector</w:t>
      </w:r>
      <w:r w:rsidRPr="003C0B31">
        <w:rPr>
          <w:rStyle w:val="StyleUnderline"/>
        </w:rPr>
        <w:t xml:space="preserve"> manufacturers and distributors</w:t>
      </w:r>
      <w:r w:rsidRPr="003C0B31">
        <w:rPr>
          <w:sz w:val="16"/>
        </w:rPr>
        <w:t xml:space="preserve"> of critical healthcare resources necessary in a pandemic.  </w:t>
      </w:r>
      <w:r w:rsidRPr="00A11C6A">
        <w:rPr>
          <w:rStyle w:val="StyleUnderline"/>
          <w:highlight w:val="cyan"/>
        </w:rPr>
        <w:t xml:space="preserve">Participants </w:t>
      </w:r>
      <w:r w:rsidRPr="003C0B31">
        <w:rPr>
          <w:rStyle w:val="StyleUnderline"/>
        </w:rPr>
        <w:t xml:space="preserve">in a voluntary agreement </w:t>
      </w:r>
      <w:r w:rsidRPr="00A11C6A">
        <w:rPr>
          <w:rStyle w:val="StyleUnderline"/>
          <w:highlight w:val="cyan"/>
        </w:rPr>
        <w:t xml:space="preserve">are granted </w:t>
      </w:r>
      <w:r w:rsidRPr="00A11C6A">
        <w:rPr>
          <w:rStyle w:val="Emphasis"/>
          <w:highlight w:val="cyan"/>
        </w:rPr>
        <w:t>relief from antitrust</w:t>
      </w:r>
      <w:r w:rsidRPr="00A11C6A">
        <w:rPr>
          <w:sz w:val="16"/>
          <w:highlight w:val="cyan"/>
        </w:rPr>
        <w:t xml:space="preserve"> </w:t>
      </w:r>
      <w:r w:rsidRPr="003C0B31">
        <w:rPr>
          <w:sz w:val="16"/>
        </w:rPr>
        <w:t>laws for actions taken pursuant to a voluntary agreement at the direction of the federal government.</w:t>
      </w:r>
    </w:p>
    <w:p w14:paraId="7E125514" w14:textId="77777777" w:rsidR="00405B95" w:rsidRPr="0062337A" w:rsidRDefault="00405B95" w:rsidP="00405B95">
      <w:pPr>
        <w:rPr>
          <w:u w:val="single"/>
        </w:rPr>
      </w:pPr>
      <w:r w:rsidRPr="003C0B31">
        <w:rPr>
          <w:sz w:val="16"/>
        </w:rPr>
        <w:t xml:space="preserve">As part of the effort to develop a voluntary agreement, FEMA held an open meeting on May 21st to present the draft agreement and solicit stakeholder feedback. Consistent with positive feedback and interest expressed by industry partners, FEMA is in the process of finalizing the agreement.  </w:t>
      </w:r>
      <w:r w:rsidRPr="003C0B31">
        <w:rPr>
          <w:rStyle w:val="StyleUnderline"/>
        </w:rPr>
        <w:t>If</w:t>
      </w:r>
      <w:r w:rsidRPr="003C0B31">
        <w:rPr>
          <w:sz w:val="16"/>
        </w:rPr>
        <w:t xml:space="preserve"> this agreement is </w:t>
      </w:r>
      <w:r w:rsidRPr="003C0B31">
        <w:rPr>
          <w:rStyle w:val="StyleUnderline"/>
        </w:rPr>
        <w:t>approved</w:t>
      </w:r>
      <w:r w:rsidRPr="003C0B31">
        <w:rPr>
          <w:sz w:val="16"/>
        </w:rPr>
        <w:t xml:space="preserve"> by the Attorney General and the Federal Trade Commission, </w:t>
      </w:r>
      <w:r w:rsidRPr="00A11C6A">
        <w:rPr>
          <w:rStyle w:val="StyleUnderline"/>
          <w:highlight w:val="cyan"/>
        </w:rPr>
        <w:t xml:space="preserve">this </w:t>
      </w:r>
      <w:r w:rsidRPr="003C0B31">
        <w:rPr>
          <w:rStyle w:val="StyleUnderline"/>
        </w:rPr>
        <w:t xml:space="preserve">agreement </w:t>
      </w:r>
      <w:r w:rsidRPr="00A11C6A">
        <w:rPr>
          <w:rStyle w:val="StyleUnderline"/>
          <w:highlight w:val="cyan"/>
        </w:rPr>
        <w:t xml:space="preserve">would formalize </w:t>
      </w:r>
      <w:r w:rsidRPr="003C0B31">
        <w:rPr>
          <w:rStyle w:val="StyleUnderline"/>
        </w:rPr>
        <w:t xml:space="preserve">the </w:t>
      </w:r>
      <w:r w:rsidRPr="00A11C6A">
        <w:rPr>
          <w:rStyle w:val="StyleUnderline"/>
          <w:highlight w:val="cyan"/>
        </w:rPr>
        <w:t xml:space="preserve">unity of </w:t>
      </w:r>
      <w:r w:rsidRPr="003C0B31">
        <w:rPr>
          <w:rStyle w:val="StyleUnderline"/>
        </w:rPr>
        <w:t xml:space="preserve">effort between </w:t>
      </w:r>
      <w:r w:rsidRPr="00A11C6A">
        <w:rPr>
          <w:rStyle w:val="StyleUnderline"/>
          <w:highlight w:val="cyan"/>
        </w:rPr>
        <w:t xml:space="preserve">the private sector </w:t>
      </w:r>
      <w:r w:rsidRPr="003C0B31">
        <w:rPr>
          <w:rStyle w:val="StyleUnderline"/>
        </w:rPr>
        <w:t xml:space="preserve">and the federal government for integrated </w:t>
      </w:r>
      <w:r w:rsidRPr="00A11C6A">
        <w:rPr>
          <w:rStyle w:val="Emphasis"/>
          <w:highlight w:val="cyan"/>
        </w:rPr>
        <w:t>coordination</w:t>
      </w:r>
      <w:r w:rsidRPr="00A11C6A">
        <w:rPr>
          <w:rStyle w:val="StyleUnderline"/>
          <w:highlight w:val="cyan"/>
        </w:rPr>
        <w:t xml:space="preserve">, </w:t>
      </w:r>
      <w:r w:rsidRPr="00A11C6A">
        <w:rPr>
          <w:rStyle w:val="StyleUnderline"/>
        </w:rPr>
        <w:t>planning, and information sharing for the manufacture and distribution of PPE, pharmaceuticals, and critical healthcare</w:t>
      </w:r>
      <w:r w:rsidRPr="003C0B31">
        <w:rPr>
          <w:rStyle w:val="StyleUnderline"/>
        </w:rPr>
        <w:t xml:space="preserve"> resources identified as </w:t>
      </w:r>
      <w:r w:rsidRPr="00A11C6A">
        <w:rPr>
          <w:rStyle w:val="Emphasis"/>
          <w:highlight w:val="cyan"/>
        </w:rPr>
        <w:t>necessary to respond to COVID</w:t>
      </w:r>
      <w:r w:rsidRPr="003C0B31">
        <w:rPr>
          <w:rStyle w:val="Emphasis"/>
        </w:rPr>
        <w:t xml:space="preserve">-19 </w:t>
      </w:r>
      <w:r w:rsidRPr="00A11C6A">
        <w:rPr>
          <w:rStyle w:val="Emphasis"/>
          <w:highlight w:val="cyan"/>
        </w:rPr>
        <w:t>and future pandemics</w:t>
      </w:r>
      <w:r w:rsidRPr="003C0B31">
        <w:rPr>
          <w:rStyle w:val="StyleUnderline"/>
        </w:rPr>
        <w:t>.</w:t>
      </w:r>
    </w:p>
    <w:p w14:paraId="2056D71B" w14:textId="77777777" w:rsidR="00405B95" w:rsidRDefault="00405B95" w:rsidP="00405B95">
      <w:pPr>
        <w:pStyle w:val="Heading4"/>
      </w:pPr>
      <w:r>
        <w:t>3---</w:t>
      </w:r>
      <w:r w:rsidRPr="00D94773">
        <w:rPr>
          <w:u w:val="single"/>
        </w:rPr>
        <w:t>Signal</w:t>
      </w:r>
      <w:r>
        <w:t xml:space="preserve">---companies are </w:t>
      </w:r>
      <w:r w:rsidRPr="00D94773">
        <w:rPr>
          <w:u w:val="single"/>
        </w:rPr>
        <w:t>watching</w:t>
      </w:r>
      <w:r>
        <w:t xml:space="preserve"> the </w:t>
      </w:r>
      <w:r w:rsidRPr="00D94773">
        <w:rPr>
          <w:u w:val="single"/>
        </w:rPr>
        <w:t>DPA’s immunity</w:t>
      </w:r>
      <w:r>
        <w:t xml:space="preserve">---the plan says it </w:t>
      </w:r>
      <w:r w:rsidRPr="00D94773">
        <w:rPr>
          <w:u w:val="single"/>
        </w:rPr>
        <w:t>won’t apply</w:t>
      </w:r>
      <w:r>
        <w:t xml:space="preserve"> in the </w:t>
      </w:r>
      <w:r w:rsidRPr="00D94773">
        <w:rPr>
          <w:u w:val="single"/>
        </w:rPr>
        <w:t>next pandemic</w:t>
      </w:r>
      <w:r>
        <w:t xml:space="preserve">. </w:t>
      </w:r>
    </w:p>
    <w:p w14:paraId="3E86DD95" w14:textId="77777777" w:rsidR="00405B95" w:rsidRDefault="00405B95" w:rsidP="00405B95">
      <w:r>
        <w:t xml:space="preserve">Kathleen </w:t>
      </w:r>
      <w:r w:rsidRPr="00D94773">
        <w:rPr>
          <w:rStyle w:val="Style13ptBold"/>
        </w:rPr>
        <w:t>Murphy 9/20/21</w:t>
      </w:r>
      <w:r>
        <w:t>. Senior Reporter, FTC Watch. "As pandemic persists, companies can still collaborate, new memo says". No Publication. 9-20-2021. https://www.mlexwatch.com/articles/13511/print?section=ftcwatch</w:t>
      </w:r>
    </w:p>
    <w:p w14:paraId="56EF6E80" w14:textId="77777777" w:rsidR="00405B95" w:rsidRPr="00D94773" w:rsidRDefault="00405B95" w:rsidP="00405B95">
      <w:pPr>
        <w:rPr>
          <w:sz w:val="16"/>
        </w:rPr>
      </w:pPr>
      <w:r w:rsidRPr="00D94773">
        <w:rPr>
          <w:rStyle w:val="StyleUnderline"/>
        </w:rPr>
        <w:t xml:space="preserve">For </w:t>
      </w:r>
      <w:r w:rsidRPr="000122F5">
        <w:rPr>
          <w:rStyle w:val="StyleUnderline"/>
          <w:highlight w:val="cyan"/>
        </w:rPr>
        <w:t xml:space="preserve">companies </w:t>
      </w:r>
      <w:r w:rsidRPr="00D94773">
        <w:rPr>
          <w:rStyle w:val="StyleUnderline"/>
        </w:rPr>
        <w:t xml:space="preserve">authorized to </w:t>
      </w:r>
      <w:r w:rsidRPr="000122F5">
        <w:rPr>
          <w:rStyle w:val="StyleUnderline"/>
          <w:highlight w:val="cyan"/>
        </w:rPr>
        <w:t>work together in response to</w:t>
      </w:r>
      <w:r w:rsidRPr="000122F5">
        <w:rPr>
          <w:sz w:val="16"/>
          <w:highlight w:val="cyan"/>
        </w:rPr>
        <w:t xml:space="preserve"> </w:t>
      </w:r>
      <w:r w:rsidRPr="00D94773">
        <w:rPr>
          <w:sz w:val="16"/>
        </w:rPr>
        <w:t xml:space="preserve">the </w:t>
      </w:r>
      <w:r w:rsidRPr="000122F5">
        <w:rPr>
          <w:rStyle w:val="Emphasis"/>
          <w:highlight w:val="cyan"/>
        </w:rPr>
        <w:t>Covid</w:t>
      </w:r>
      <w:r w:rsidRPr="00D94773">
        <w:rPr>
          <w:sz w:val="16"/>
        </w:rPr>
        <w:t xml:space="preserve">-19 </w:t>
      </w:r>
      <w:r w:rsidRPr="00D94773">
        <w:rPr>
          <w:rStyle w:val="Emphasis"/>
        </w:rPr>
        <w:t>pandemic</w:t>
      </w:r>
      <w:r w:rsidRPr="00D94773">
        <w:rPr>
          <w:sz w:val="16"/>
        </w:rPr>
        <w:t xml:space="preserve"> </w:t>
      </w:r>
      <w:r w:rsidRPr="000122F5">
        <w:rPr>
          <w:rStyle w:val="StyleUnderline"/>
          <w:highlight w:val="cyan"/>
        </w:rPr>
        <w:t xml:space="preserve">under the </w:t>
      </w:r>
      <w:r w:rsidRPr="000122F5">
        <w:rPr>
          <w:rStyle w:val="Emphasis"/>
          <w:highlight w:val="cyan"/>
        </w:rPr>
        <w:t>Defense Production Act</w:t>
      </w:r>
      <w:r w:rsidRPr="000122F5">
        <w:rPr>
          <w:sz w:val="16"/>
          <w:highlight w:val="cyan"/>
        </w:rPr>
        <w:t xml:space="preserve">, </w:t>
      </w:r>
      <w:r w:rsidRPr="000122F5">
        <w:rPr>
          <w:rStyle w:val="StyleUnderline"/>
          <w:highlight w:val="cyan"/>
        </w:rPr>
        <w:t xml:space="preserve">immunity from </w:t>
      </w:r>
      <w:r w:rsidRPr="000122F5">
        <w:rPr>
          <w:rStyle w:val="Emphasis"/>
          <w:highlight w:val="cyan"/>
        </w:rPr>
        <w:t>antitrust</w:t>
      </w:r>
      <w:r w:rsidRPr="000122F5">
        <w:rPr>
          <w:sz w:val="16"/>
          <w:highlight w:val="cyan"/>
        </w:rPr>
        <w:t xml:space="preserve"> </w:t>
      </w:r>
      <w:r w:rsidRPr="00D94773">
        <w:rPr>
          <w:sz w:val="16"/>
        </w:rPr>
        <w:t xml:space="preserve">prosecution </w:t>
      </w:r>
      <w:r w:rsidRPr="00D94773">
        <w:rPr>
          <w:rStyle w:val="StyleUnderline"/>
        </w:rPr>
        <w:t>is a perk</w:t>
      </w:r>
      <w:r w:rsidRPr="00D94773">
        <w:rPr>
          <w:sz w:val="16"/>
        </w:rPr>
        <w:t>.</w:t>
      </w:r>
    </w:p>
    <w:p w14:paraId="3A6F0861" w14:textId="77777777" w:rsidR="00405B95" w:rsidRPr="00D94773" w:rsidRDefault="00405B95" w:rsidP="00405B95">
      <w:pPr>
        <w:rPr>
          <w:sz w:val="16"/>
          <w:szCs w:val="16"/>
        </w:rPr>
      </w:pPr>
      <w:r w:rsidRPr="00D94773">
        <w:rPr>
          <w:sz w:val="16"/>
          <w:szCs w:val="16"/>
        </w:rPr>
        <w:t>In combating a virus that has killed more than 660,380 US citizens, the government-sponsored voluntary agreements allow companies to collaborate in ways that otherwise would expose them to antitrust liability.</w:t>
      </w:r>
    </w:p>
    <w:p w14:paraId="50A14FF2" w14:textId="77777777" w:rsidR="00405B95" w:rsidRPr="000122F5" w:rsidRDefault="00405B95" w:rsidP="00405B95">
      <w:pPr>
        <w:rPr>
          <w:sz w:val="16"/>
        </w:rPr>
      </w:pPr>
      <w:r w:rsidRPr="00D94773">
        <w:rPr>
          <w:rStyle w:val="StyleUnderline"/>
        </w:rPr>
        <w:t xml:space="preserve">The Federal Trade Commission said the country’s </w:t>
      </w:r>
      <w:r w:rsidRPr="000122F5">
        <w:rPr>
          <w:rStyle w:val="Emphasis"/>
          <w:highlight w:val="cyan"/>
        </w:rPr>
        <w:t xml:space="preserve">defense </w:t>
      </w:r>
      <w:r w:rsidRPr="00D94773">
        <w:rPr>
          <w:rStyle w:val="Emphasis"/>
        </w:rPr>
        <w:t xml:space="preserve">against the coronavirus </w:t>
      </w:r>
      <w:r w:rsidRPr="000122F5">
        <w:rPr>
          <w:rStyle w:val="Emphasis"/>
          <w:highlight w:val="cyan"/>
        </w:rPr>
        <w:t>couldn’t be achieved</w:t>
      </w:r>
      <w:r w:rsidRPr="000122F5">
        <w:rPr>
          <w:rStyle w:val="StyleUnderline"/>
          <w:highlight w:val="cyan"/>
        </w:rPr>
        <w:t xml:space="preserve"> with less anticompetitive effects</w:t>
      </w:r>
      <w:r w:rsidRPr="000122F5">
        <w:rPr>
          <w:sz w:val="16"/>
          <w:highlight w:val="cyan"/>
        </w:rPr>
        <w:t xml:space="preserve"> </w:t>
      </w:r>
      <w:r w:rsidRPr="00D94773">
        <w:rPr>
          <w:sz w:val="16"/>
        </w:rPr>
        <w:t xml:space="preserve">in a </w:t>
      </w:r>
      <w:r w:rsidRPr="000122F5">
        <w:rPr>
          <w:sz w:val="16"/>
        </w:rPr>
        <w:t xml:space="preserve">recent memo to the Department of Justice, while </w:t>
      </w:r>
      <w:r w:rsidRPr="000122F5">
        <w:rPr>
          <w:rStyle w:val="StyleUnderline"/>
        </w:rPr>
        <w:t xml:space="preserve">recognizing defense plans could allow </w:t>
      </w:r>
      <w:r w:rsidRPr="000122F5">
        <w:rPr>
          <w:rStyle w:val="Emphasis"/>
        </w:rPr>
        <w:t>anticompetitive concerted action</w:t>
      </w:r>
      <w:r w:rsidRPr="000122F5">
        <w:rPr>
          <w:sz w:val="16"/>
        </w:rPr>
        <w:t>. In other words, the 1950 DPA law that lets the president direct “materials, services and facilities” can be leveraged in the vaccination and test kit supply chain.</w:t>
      </w:r>
    </w:p>
    <w:p w14:paraId="5784E788" w14:textId="77777777" w:rsidR="00405B95" w:rsidRPr="000122F5" w:rsidRDefault="00405B95" w:rsidP="00405B95">
      <w:pPr>
        <w:rPr>
          <w:rStyle w:val="StyleUnderline"/>
        </w:rPr>
      </w:pPr>
      <w:r w:rsidRPr="000122F5">
        <w:rPr>
          <w:sz w:val="16"/>
        </w:rPr>
        <w:lastRenderedPageBreak/>
        <w:t xml:space="preserve">Competitors who might usually be at each other’s throats can find a way to share information, facilities, or intellectual property they may not normally share. </w:t>
      </w:r>
      <w:r w:rsidRPr="000122F5">
        <w:rPr>
          <w:rStyle w:val="StyleUnderline"/>
        </w:rPr>
        <w:t xml:space="preserve">The DPA enables the president to award contracts that </w:t>
      </w:r>
      <w:r w:rsidRPr="000122F5">
        <w:rPr>
          <w:rStyle w:val="Emphasis"/>
        </w:rPr>
        <w:t>supersede</w:t>
      </w:r>
      <w:r w:rsidRPr="000122F5">
        <w:rPr>
          <w:rStyle w:val="StyleUnderline"/>
        </w:rPr>
        <w:t xml:space="preserve"> any other contract to “promote the national defense.”</w:t>
      </w:r>
    </w:p>
    <w:p w14:paraId="20B32679" w14:textId="77777777" w:rsidR="00405B95" w:rsidRPr="00D94773" w:rsidRDefault="00405B95" w:rsidP="00405B95">
      <w:pPr>
        <w:rPr>
          <w:sz w:val="16"/>
        </w:rPr>
      </w:pPr>
      <w:r w:rsidRPr="000122F5">
        <w:rPr>
          <w:sz w:val="16"/>
        </w:rPr>
        <w:t xml:space="preserve">But </w:t>
      </w:r>
      <w:r w:rsidRPr="000122F5">
        <w:rPr>
          <w:rStyle w:val="StyleUnderline"/>
        </w:rPr>
        <w:t xml:space="preserve">the pandemic has unveiled </w:t>
      </w:r>
      <w:r w:rsidRPr="000122F5">
        <w:rPr>
          <w:rStyle w:val="Emphasis"/>
        </w:rPr>
        <w:t>questions</w:t>
      </w:r>
      <w:r w:rsidRPr="000122F5">
        <w:rPr>
          <w:sz w:val="16"/>
        </w:rPr>
        <w:t xml:space="preserve"> about how closely competitors should work together when they’re united for the common good, </w:t>
      </w:r>
      <w:r w:rsidRPr="000122F5">
        <w:rPr>
          <w:rStyle w:val="StyleUnderline"/>
        </w:rPr>
        <w:t>with the DPA empowering the government to prioritize company production to further national security goals</w:t>
      </w:r>
      <w:r w:rsidRPr="000122F5">
        <w:rPr>
          <w:sz w:val="16"/>
        </w:rPr>
        <w:t>, said Kathryn Mims, an antitrust partner at White</w:t>
      </w:r>
      <w:r w:rsidRPr="00D94773">
        <w:rPr>
          <w:sz w:val="16"/>
        </w:rPr>
        <w:t xml:space="preserve"> &amp; Case LLP.</w:t>
      </w:r>
    </w:p>
    <w:p w14:paraId="13D7B02C" w14:textId="77777777" w:rsidR="00405B95" w:rsidRPr="00D94773" w:rsidRDefault="00405B95" w:rsidP="00405B95">
      <w:pPr>
        <w:rPr>
          <w:sz w:val="16"/>
        </w:rPr>
      </w:pPr>
      <w:r w:rsidRPr="000122F5">
        <w:rPr>
          <w:rStyle w:val="Emphasis"/>
          <w:highlight w:val="cyan"/>
        </w:rPr>
        <w:t>Section 708</w:t>
      </w:r>
      <w:r w:rsidRPr="000122F5">
        <w:rPr>
          <w:sz w:val="16"/>
          <w:highlight w:val="cyan"/>
        </w:rPr>
        <w:t xml:space="preserve"> </w:t>
      </w:r>
      <w:r w:rsidRPr="00D94773">
        <w:rPr>
          <w:sz w:val="16"/>
        </w:rPr>
        <w:t xml:space="preserve">of the DPA </w:t>
      </w:r>
      <w:r w:rsidRPr="000122F5">
        <w:rPr>
          <w:rStyle w:val="Emphasis"/>
          <w:highlight w:val="cyan"/>
        </w:rPr>
        <w:t>offers antitrust immunity</w:t>
      </w:r>
      <w:r w:rsidRPr="00D94773">
        <w:rPr>
          <w:rStyle w:val="Emphasis"/>
        </w:rPr>
        <w:t>.</w:t>
      </w:r>
      <w:r w:rsidRPr="00D94773">
        <w:rPr>
          <w:sz w:val="16"/>
        </w:rPr>
        <w:t xml:space="preserve"> “It's certainly not a carte blanche to do any kind of collaboration that you want. You have to stay within the borders of the authorized, voluntary agreement,” Mims said.</w:t>
      </w:r>
    </w:p>
    <w:p w14:paraId="548E5502" w14:textId="77777777" w:rsidR="00405B95" w:rsidRPr="00D94773" w:rsidRDefault="00405B95" w:rsidP="00405B95">
      <w:pPr>
        <w:rPr>
          <w:sz w:val="10"/>
          <w:szCs w:val="10"/>
        </w:rPr>
      </w:pPr>
      <w:r w:rsidRPr="00D94773">
        <w:rPr>
          <w:sz w:val="10"/>
          <w:szCs w:val="10"/>
        </w:rPr>
        <w:t>The law establishes a limited antitrust exemption, which allows companies to get to the front of the line on orders for ingredients and supplies. In March 2021, the Biden administration brokered a deal between pharmaceutical rivals Merck &amp; Co. and Johnson &amp; Johnson to increase the vaccine supply.</w:t>
      </w:r>
    </w:p>
    <w:p w14:paraId="73602370" w14:textId="77777777" w:rsidR="00405B95" w:rsidRPr="00D94773" w:rsidRDefault="00405B95" w:rsidP="00405B95">
      <w:pPr>
        <w:rPr>
          <w:sz w:val="10"/>
          <w:szCs w:val="10"/>
        </w:rPr>
      </w:pPr>
      <w:r w:rsidRPr="00D94773">
        <w:rPr>
          <w:sz w:val="10"/>
          <w:szCs w:val="10"/>
        </w:rPr>
        <w:t>President Joe Biden also invoked the DPA to equip Merck facilities for manufacturing the J&amp;J vaccine. Test kit manufacturers are next. On Sept. 9, Biden said he’ll “use the Defense Production Act to increase production of rapid tests, including those that you can use at home.”</w:t>
      </w:r>
    </w:p>
    <w:p w14:paraId="4A3C673D" w14:textId="77777777" w:rsidR="00405B95" w:rsidRPr="00D94773" w:rsidRDefault="00405B95" w:rsidP="00405B95">
      <w:pPr>
        <w:rPr>
          <w:sz w:val="10"/>
          <w:szCs w:val="10"/>
        </w:rPr>
      </w:pPr>
      <w:r w:rsidRPr="00D94773">
        <w:rPr>
          <w:sz w:val="10"/>
          <w:szCs w:val="10"/>
        </w:rPr>
        <w:t>FTC signed off</w:t>
      </w:r>
    </w:p>
    <w:p w14:paraId="0A516A34" w14:textId="77777777" w:rsidR="00405B95" w:rsidRPr="00D94773" w:rsidRDefault="00405B95" w:rsidP="00405B95">
      <w:pPr>
        <w:rPr>
          <w:sz w:val="10"/>
          <w:szCs w:val="10"/>
        </w:rPr>
      </w:pPr>
      <w:r w:rsidRPr="00D94773">
        <w:rPr>
          <w:sz w:val="10"/>
          <w:szCs w:val="10"/>
        </w:rPr>
        <w:t>US defense against the Covid-19 pandemic, including making test kits and vaccines, meant the DOJ had to consult with the FTC on whether the defense purposes of the plans could be achieved through less anticompetitive effects. The Federal Emergency Management Agency initiated the inquiry to DOJ under the law, requiring the FTC to make the determination regarding preparedness.</w:t>
      </w:r>
    </w:p>
    <w:p w14:paraId="7063F49A" w14:textId="77777777" w:rsidR="00405B95" w:rsidRPr="00D94773" w:rsidRDefault="00405B95" w:rsidP="00405B95">
      <w:pPr>
        <w:rPr>
          <w:sz w:val="10"/>
          <w:szCs w:val="10"/>
        </w:rPr>
      </w:pPr>
      <w:r w:rsidRPr="00D94773">
        <w:rPr>
          <w:sz w:val="10"/>
          <w:szCs w:val="10"/>
        </w:rPr>
        <w:t>Companies ineligible for the DPA’s Section 708 antitrust immunity may still gain protection from antitrust prosecution through an expedited business review letter from DOJ or the FTC. The DOJ’s antitrust division committed to responding to these pandemic-related letter requests in seven days.</w:t>
      </w:r>
    </w:p>
    <w:p w14:paraId="45AB9C20" w14:textId="77777777" w:rsidR="00405B95" w:rsidRPr="00D94773" w:rsidRDefault="00405B95" w:rsidP="00405B95">
      <w:pPr>
        <w:rPr>
          <w:sz w:val="10"/>
          <w:szCs w:val="10"/>
        </w:rPr>
      </w:pPr>
      <w:r w:rsidRPr="00D94773">
        <w:rPr>
          <w:sz w:val="10"/>
          <w:szCs w:val="10"/>
        </w:rPr>
        <w:t>The caveat is that specific requirements of the DPA must be met, and the letter doesn’t provide statutory antitrust immunity, just negates any criminal intent to commit an antitrust violation. The DOJ has never prosecuted a case after approving a business review letter, offering a sort of de facto antitrust immunity.</w:t>
      </w:r>
    </w:p>
    <w:p w14:paraId="63914BEB" w14:textId="77777777" w:rsidR="00405B95" w:rsidRPr="00D94773" w:rsidRDefault="00405B95" w:rsidP="00405B95">
      <w:pPr>
        <w:rPr>
          <w:sz w:val="10"/>
          <w:szCs w:val="10"/>
        </w:rPr>
      </w:pPr>
      <w:r w:rsidRPr="00D94773">
        <w:rPr>
          <w:sz w:val="10"/>
          <w:szCs w:val="10"/>
        </w:rPr>
        <w:t>‘Anticompetitive concerted action’</w:t>
      </w:r>
    </w:p>
    <w:p w14:paraId="581A5D79" w14:textId="77777777" w:rsidR="00405B95" w:rsidRPr="00D94773" w:rsidRDefault="00405B95" w:rsidP="00405B95">
      <w:pPr>
        <w:rPr>
          <w:sz w:val="10"/>
          <w:szCs w:val="10"/>
        </w:rPr>
      </w:pPr>
      <w:r w:rsidRPr="00D94773">
        <w:rPr>
          <w:sz w:val="10"/>
          <w:szCs w:val="10"/>
        </w:rPr>
        <w:t>At the FTC, implementation of the DPA has entailed verifying it’s a real emergency. Then-acting Chair Rebecca Kelly Slaughter told DOJ in May 2021 that while the plans are “still potentially allowing anticompetitive concerted action, the plans of action limit that behavior to circumstances with legitimate exigencies.”</w:t>
      </w:r>
    </w:p>
    <w:p w14:paraId="0680C267" w14:textId="77777777" w:rsidR="00405B95" w:rsidRPr="00D94773" w:rsidRDefault="00405B95" w:rsidP="00405B95">
      <w:pPr>
        <w:rPr>
          <w:sz w:val="10"/>
          <w:szCs w:val="10"/>
        </w:rPr>
      </w:pPr>
      <w:r w:rsidRPr="00D94773">
        <w:rPr>
          <w:sz w:val="10"/>
          <w:szCs w:val="10"/>
        </w:rPr>
        <w:t>Slaughter’s memo to Richard Powers, acting assistant attorney general for antitrust, released via a Freedom of Information Act request, helps clear the way for companies to team up to resolve the pandemic.</w:t>
      </w:r>
    </w:p>
    <w:p w14:paraId="14AE9BEC" w14:textId="77777777" w:rsidR="00405B95" w:rsidRPr="00D94773" w:rsidRDefault="00405B95" w:rsidP="00405B95">
      <w:pPr>
        <w:rPr>
          <w:sz w:val="16"/>
        </w:rPr>
      </w:pPr>
      <w:r w:rsidRPr="00D94773">
        <w:rPr>
          <w:sz w:val="16"/>
        </w:rPr>
        <w:t xml:space="preserve">Meanwhile, </w:t>
      </w:r>
      <w:r w:rsidRPr="000122F5">
        <w:rPr>
          <w:rStyle w:val="StyleUnderline"/>
          <w:highlight w:val="cyan"/>
        </w:rPr>
        <w:t xml:space="preserve">the law’s implementation has </w:t>
      </w:r>
      <w:r w:rsidRPr="000122F5">
        <w:rPr>
          <w:rStyle w:val="Emphasis"/>
          <w:szCs w:val="26"/>
          <w:highlight w:val="cyan"/>
        </w:rPr>
        <w:t>potential long-term effects</w:t>
      </w:r>
      <w:r w:rsidRPr="000122F5">
        <w:rPr>
          <w:sz w:val="16"/>
          <w:highlight w:val="cyan"/>
        </w:rPr>
        <w:t xml:space="preserve"> </w:t>
      </w:r>
      <w:r w:rsidRPr="00D94773">
        <w:rPr>
          <w:sz w:val="16"/>
        </w:rPr>
        <w:t xml:space="preserve">on companies’ relationships with customers and suppliers, and the </w:t>
      </w:r>
      <w:r w:rsidRPr="000122F5">
        <w:rPr>
          <w:rStyle w:val="StyleUnderline"/>
          <w:highlight w:val="cyan"/>
        </w:rPr>
        <w:t xml:space="preserve">law can have </w:t>
      </w:r>
      <w:r w:rsidRPr="000122F5">
        <w:rPr>
          <w:rStyle w:val="Emphasis"/>
          <w:szCs w:val="26"/>
          <w:highlight w:val="cyan"/>
        </w:rPr>
        <w:t>wide-ranging applications</w:t>
      </w:r>
      <w:r w:rsidRPr="00D94773">
        <w:rPr>
          <w:sz w:val="16"/>
        </w:rPr>
        <w:t>.</w:t>
      </w:r>
    </w:p>
    <w:p w14:paraId="09A0708C" w14:textId="77777777" w:rsidR="00405B95" w:rsidRPr="00D94773" w:rsidRDefault="00405B95" w:rsidP="00405B95">
      <w:pPr>
        <w:rPr>
          <w:rStyle w:val="StyleUnderline"/>
        </w:rPr>
      </w:pPr>
      <w:r w:rsidRPr="00D94773">
        <w:rPr>
          <w:rStyle w:val="StyleUnderline"/>
        </w:rPr>
        <w:t>Is it something that manufacturers worry about?</w:t>
      </w:r>
    </w:p>
    <w:p w14:paraId="6B0A6D18" w14:textId="77777777" w:rsidR="00405B95" w:rsidRDefault="00405B95" w:rsidP="00405B95">
      <w:pPr>
        <w:rPr>
          <w:sz w:val="16"/>
        </w:rPr>
      </w:pPr>
      <w:r w:rsidRPr="00D94773">
        <w:rPr>
          <w:sz w:val="16"/>
        </w:rPr>
        <w:t xml:space="preserve">Anne Pritchett of the Pharmaceutical Research and Manufacturers of America said </w:t>
      </w:r>
      <w:r w:rsidRPr="000122F5">
        <w:rPr>
          <w:rStyle w:val="StyleUnderline"/>
          <w:highlight w:val="cyan"/>
        </w:rPr>
        <w:t xml:space="preserve">there is concern over </w:t>
      </w:r>
      <w:r w:rsidRPr="000122F5">
        <w:rPr>
          <w:rStyle w:val="Emphasis"/>
          <w:highlight w:val="cyan"/>
        </w:rPr>
        <w:t xml:space="preserve">how </w:t>
      </w:r>
      <w:r w:rsidRPr="00D94773">
        <w:rPr>
          <w:rStyle w:val="Emphasis"/>
        </w:rPr>
        <w:t xml:space="preserve">broadly or </w:t>
      </w:r>
      <w:r w:rsidRPr="000122F5">
        <w:rPr>
          <w:rStyle w:val="Emphasis"/>
          <w:highlight w:val="cyan"/>
        </w:rPr>
        <w:t xml:space="preserve">narrowly </w:t>
      </w:r>
      <w:r w:rsidRPr="00D94773">
        <w:rPr>
          <w:rStyle w:val="Emphasis"/>
        </w:rPr>
        <w:t>the</w:t>
      </w:r>
      <w:r w:rsidRPr="00D94773">
        <w:rPr>
          <w:sz w:val="16"/>
        </w:rPr>
        <w:t xml:space="preserve"> various </w:t>
      </w:r>
      <w:r w:rsidRPr="000122F5">
        <w:rPr>
          <w:rStyle w:val="Emphasis"/>
          <w:highlight w:val="cyan"/>
        </w:rPr>
        <w:t>authorities under the DPA could be extended</w:t>
      </w:r>
      <w:r w:rsidRPr="00D94773">
        <w:rPr>
          <w:sz w:val="16"/>
        </w:rPr>
        <w:t xml:space="preserve">, </w:t>
      </w:r>
      <w:r w:rsidRPr="000122F5">
        <w:rPr>
          <w:rStyle w:val="StyleUnderline"/>
          <w:highlight w:val="cyan"/>
        </w:rPr>
        <w:t xml:space="preserve">including for </w:t>
      </w:r>
      <w:r w:rsidRPr="000122F5">
        <w:rPr>
          <w:rStyle w:val="Emphasis"/>
          <w:highlight w:val="cyan"/>
        </w:rPr>
        <w:t>future pandemic preparedness</w:t>
      </w:r>
      <w:r w:rsidRPr="00D94773">
        <w:rPr>
          <w:sz w:val="16"/>
        </w:rPr>
        <w:t>.</w:t>
      </w:r>
    </w:p>
    <w:p w14:paraId="0A082171" w14:textId="77777777" w:rsidR="00405B95" w:rsidRDefault="00405B95" w:rsidP="00405B95">
      <w:pPr>
        <w:pStyle w:val="Heading4"/>
      </w:pPr>
      <w:r>
        <w:t xml:space="preserve">Ambiguity means they’ll carefully watch DPA antitrust enforcement---key to solve COVID. </w:t>
      </w:r>
    </w:p>
    <w:p w14:paraId="74F798EE" w14:textId="77777777" w:rsidR="00405B95" w:rsidRPr="00A860EF" w:rsidRDefault="00405B95" w:rsidP="00405B95">
      <w:r>
        <w:t xml:space="preserve">Jeffrey S. </w:t>
      </w:r>
      <w:r w:rsidRPr="00A860EF">
        <w:rPr>
          <w:rStyle w:val="Style13ptBold"/>
        </w:rPr>
        <w:t>Jacobovitz and</w:t>
      </w:r>
      <w:r>
        <w:t xml:space="preserve"> Micah </w:t>
      </w:r>
      <w:r w:rsidRPr="00A860EF">
        <w:rPr>
          <w:rStyle w:val="Style13ptBold"/>
        </w:rPr>
        <w:t>Kanters 20</w:t>
      </w:r>
      <w:r>
        <w:t xml:space="preserve">. Jeffrey S. Jacobovitz, Partner @ Arnall Golden Gregory. Micah Kanters, Associate. "The Impact of Antitrust Enforcement in a COVID-19 Environment". Arnall Golden Gregory LLP. 3-24-2020. https://www.agg.com/news-insights/publications/the-impact-of-antitrust-enforcement-in-a-covid-19-environment/ </w:t>
      </w:r>
    </w:p>
    <w:p w14:paraId="59B2DB18" w14:textId="77777777" w:rsidR="00405B95" w:rsidRPr="00A860EF" w:rsidRDefault="00405B95" w:rsidP="00405B95">
      <w:pPr>
        <w:rPr>
          <w:sz w:val="16"/>
        </w:rPr>
      </w:pPr>
      <w:r w:rsidRPr="00A860EF">
        <w:rPr>
          <w:sz w:val="16"/>
        </w:rPr>
        <w:t xml:space="preserve">Further, </w:t>
      </w:r>
      <w:r w:rsidRPr="000122F5">
        <w:rPr>
          <w:rStyle w:val="StyleUnderline"/>
          <w:highlight w:val="cyan"/>
        </w:rPr>
        <w:t>there remains significant potential for increased use of the</w:t>
      </w:r>
      <w:r w:rsidRPr="000122F5">
        <w:rPr>
          <w:sz w:val="16"/>
          <w:highlight w:val="cyan"/>
        </w:rPr>
        <w:t xml:space="preserve"> </w:t>
      </w:r>
      <w:r w:rsidRPr="00A860EF">
        <w:rPr>
          <w:sz w:val="16"/>
        </w:rPr>
        <w:t>Defense Production Act (“</w:t>
      </w:r>
      <w:r w:rsidRPr="000122F5">
        <w:rPr>
          <w:rStyle w:val="StyleUnderline"/>
          <w:highlight w:val="cyan"/>
        </w:rPr>
        <w:t>DPA</w:t>
      </w:r>
      <w:r w:rsidRPr="00A860EF">
        <w:rPr>
          <w:sz w:val="16"/>
        </w:rPr>
        <w:t xml:space="preserve">”), </w:t>
      </w:r>
      <w:r w:rsidRPr="00A860EF">
        <w:rPr>
          <w:rStyle w:val="StyleUnderline"/>
        </w:rPr>
        <w:t xml:space="preserve">which provides the President authority to </w:t>
      </w:r>
      <w:r w:rsidRPr="00A860EF">
        <w:rPr>
          <w:rStyle w:val="Emphasis"/>
        </w:rPr>
        <w:t>approve “associations of private interests”</w:t>
      </w:r>
      <w:r w:rsidRPr="00A860EF">
        <w:rPr>
          <w:rStyle w:val="StyleUnderline"/>
        </w:rPr>
        <w:t xml:space="preserve"> </w:t>
      </w:r>
      <w:r w:rsidRPr="000122F5">
        <w:rPr>
          <w:rStyle w:val="StyleUnderline"/>
          <w:highlight w:val="cyan"/>
        </w:rPr>
        <w:t xml:space="preserve">in support of national defense and </w:t>
      </w:r>
      <w:r w:rsidRPr="000122F5">
        <w:rPr>
          <w:rStyle w:val="Emphasis"/>
          <w:highlight w:val="cyan"/>
        </w:rPr>
        <w:t xml:space="preserve">exempt </w:t>
      </w:r>
      <w:r w:rsidRPr="00A860EF">
        <w:rPr>
          <w:rStyle w:val="Emphasis"/>
        </w:rPr>
        <w:t xml:space="preserve">those </w:t>
      </w:r>
      <w:r w:rsidRPr="000122F5">
        <w:rPr>
          <w:rStyle w:val="Emphasis"/>
          <w:highlight w:val="cyan"/>
        </w:rPr>
        <w:t xml:space="preserve">associations from antitrust </w:t>
      </w:r>
      <w:r w:rsidRPr="00A860EF">
        <w:rPr>
          <w:rStyle w:val="Emphasis"/>
        </w:rPr>
        <w:t>liability</w:t>
      </w:r>
      <w:r w:rsidRPr="00A860EF">
        <w:rPr>
          <w:sz w:val="16"/>
        </w:rPr>
        <w:t xml:space="preserve">. While use of that authority has been somewhat limited, </w:t>
      </w:r>
      <w:r w:rsidRPr="00A860EF">
        <w:rPr>
          <w:rStyle w:val="StyleUnderline"/>
        </w:rPr>
        <w:t xml:space="preserve">recent actions indicate </w:t>
      </w:r>
      <w:r w:rsidRPr="000122F5">
        <w:rPr>
          <w:rStyle w:val="StyleUnderline"/>
          <w:highlight w:val="cyan"/>
        </w:rPr>
        <w:t xml:space="preserve">it may be </w:t>
      </w:r>
      <w:r w:rsidRPr="000122F5">
        <w:rPr>
          <w:rStyle w:val="Emphasis"/>
          <w:highlight w:val="cyan"/>
        </w:rPr>
        <w:t>increasingly relied upon</w:t>
      </w:r>
      <w:r w:rsidRPr="000122F5">
        <w:rPr>
          <w:sz w:val="16"/>
          <w:highlight w:val="cyan"/>
        </w:rPr>
        <w:t xml:space="preserve"> </w:t>
      </w:r>
      <w:r w:rsidRPr="000122F5">
        <w:rPr>
          <w:rStyle w:val="StyleUnderline"/>
          <w:highlight w:val="cyan"/>
        </w:rPr>
        <w:t>to address shortages</w:t>
      </w:r>
      <w:r w:rsidRPr="00A860EF">
        <w:rPr>
          <w:rStyle w:val="StyleUnderline"/>
        </w:rPr>
        <w:t xml:space="preserve"> of </w:t>
      </w:r>
      <w:r w:rsidRPr="00A860EF">
        <w:rPr>
          <w:rStyle w:val="Emphasis"/>
        </w:rPr>
        <w:t>COVID</w:t>
      </w:r>
      <w:r w:rsidRPr="00A860EF">
        <w:rPr>
          <w:sz w:val="16"/>
        </w:rPr>
        <w:t xml:space="preserve">-19 related supplies. For example, on April 2, 2020, President Trump invoked the DPA directing 3M and six major medical device companies to produce PPE </w:t>
      </w:r>
      <w:r w:rsidRPr="00A860EF">
        <w:rPr>
          <w:sz w:val="16"/>
        </w:rPr>
        <w:lastRenderedPageBreak/>
        <w:t>and ventilators. The federal government is likely to continue utilizing this authority in the coming months, particularly as the CARES Act amended the DPA to remove certain funding limitations.</w:t>
      </w:r>
    </w:p>
    <w:p w14:paraId="3D8C12A4" w14:textId="77777777" w:rsidR="00405B95" w:rsidRPr="000122F5" w:rsidRDefault="00405B95" w:rsidP="00405B95">
      <w:pPr>
        <w:rPr>
          <w:rStyle w:val="Emphasis"/>
          <w:highlight w:val="cyan"/>
        </w:rPr>
      </w:pPr>
      <w:r w:rsidRPr="00A860EF">
        <w:rPr>
          <w:rStyle w:val="StyleUnderline"/>
        </w:rPr>
        <w:t>While</w:t>
      </w:r>
      <w:r w:rsidRPr="00A860EF">
        <w:rPr>
          <w:sz w:val="16"/>
        </w:rPr>
        <w:t xml:space="preserve"> the </w:t>
      </w:r>
      <w:r w:rsidRPr="00A860EF">
        <w:rPr>
          <w:rStyle w:val="StyleUnderline"/>
        </w:rPr>
        <w:t>COVID</w:t>
      </w:r>
      <w:r w:rsidRPr="00A860EF">
        <w:rPr>
          <w:sz w:val="16"/>
        </w:rPr>
        <w:t xml:space="preserve">-19 pandemic </w:t>
      </w:r>
      <w:r w:rsidRPr="00A860EF">
        <w:rPr>
          <w:rStyle w:val="StyleUnderline"/>
        </w:rPr>
        <w:t>has thrust both businesses and governments into uncharted territory</w:t>
      </w:r>
      <w:r w:rsidRPr="00A860EF">
        <w:rPr>
          <w:sz w:val="16"/>
        </w:rPr>
        <w:t xml:space="preserve">, the long standing </w:t>
      </w:r>
      <w:r w:rsidRPr="00A860EF">
        <w:rPr>
          <w:rStyle w:val="StyleUnderline"/>
        </w:rPr>
        <w:t>antitrust statutes</w:t>
      </w:r>
      <w:r w:rsidRPr="00A860EF">
        <w:rPr>
          <w:sz w:val="16"/>
        </w:rPr>
        <w:t xml:space="preserve"> in the United States </w:t>
      </w:r>
      <w:r w:rsidRPr="00A860EF">
        <w:rPr>
          <w:rStyle w:val="StyleUnderline"/>
        </w:rPr>
        <w:t xml:space="preserve">remain unchanged. </w:t>
      </w:r>
      <w:r w:rsidRPr="000122F5">
        <w:rPr>
          <w:rStyle w:val="Emphasis"/>
          <w:highlight w:val="cyan"/>
        </w:rPr>
        <w:t xml:space="preserve">Businesses </w:t>
      </w:r>
      <w:r w:rsidRPr="00A860EF">
        <w:rPr>
          <w:rStyle w:val="Emphasis"/>
        </w:rPr>
        <w:t xml:space="preserve">must </w:t>
      </w:r>
      <w:r w:rsidRPr="000122F5">
        <w:rPr>
          <w:rStyle w:val="Emphasis"/>
          <w:highlight w:val="cyan"/>
        </w:rPr>
        <w:t xml:space="preserve">remain </w:t>
      </w:r>
      <w:r w:rsidRPr="000122F5">
        <w:rPr>
          <w:rStyle w:val="Emphasis"/>
          <w:szCs w:val="26"/>
          <w:highlight w:val="cyan"/>
        </w:rPr>
        <w:t>vigilant</w:t>
      </w:r>
      <w:r w:rsidRPr="000122F5">
        <w:rPr>
          <w:sz w:val="16"/>
          <w:highlight w:val="cyan"/>
        </w:rPr>
        <w:t xml:space="preserve"> </w:t>
      </w:r>
      <w:r w:rsidRPr="00A860EF">
        <w:rPr>
          <w:sz w:val="16"/>
        </w:rPr>
        <w:t xml:space="preserve">in ensuring they avoid crossing the line from appropriate cooperation into anticompetitive behaviors that may ultimately result in civil or criminal penalties. </w:t>
      </w:r>
      <w:r w:rsidRPr="00A860EF">
        <w:rPr>
          <w:rStyle w:val="StyleUnderline"/>
        </w:rPr>
        <w:t xml:space="preserve">To that end, prospective </w:t>
      </w:r>
      <w:r w:rsidRPr="000122F5">
        <w:rPr>
          <w:rStyle w:val="StyleUnderline"/>
          <w:highlight w:val="cyan"/>
        </w:rPr>
        <w:t>joint ventures</w:t>
      </w:r>
      <w:r w:rsidRPr="00A860EF">
        <w:rPr>
          <w:rStyle w:val="StyleUnderline"/>
        </w:rPr>
        <w:t xml:space="preserve"> and collaborative activities </w:t>
      </w:r>
      <w:r w:rsidRPr="000122F5">
        <w:rPr>
          <w:rStyle w:val="StyleUnderline"/>
          <w:highlight w:val="cyan"/>
        </w:rPr>
        <w:t>should be submitted</w:t>
      </w:r>
      <w:r w:rsidRPr="00A860EF">
        <w:rPr>
          <w:sz w:val="16"/>
        </w:rPr>
        <w:t xml:space="preserve"> to the Department of Justice and Federal Trade Commission whenever possible. </w:t>
      </w:r>
      <w:r w:rsidRPr="00A860EF">
        <w:rPr>
          <w:rStyle w:val="StyleUnderline"/>
        </w:rPr>
        <w:t xml:space="preserve">While there are indications of somewhat relaxed restrictions, the </w:t>
      </w:r>
      <w:r w:rsidRPr="000122F5">
        <w:rPr>
          <w:rStyle w:val="Emphasis"/>
          <w:szCs w:val="26"/>
          <w:highlight w:val="cyan"/>
        </w:rPr>
        <w:t xml:space="preserve">ambiguity of </w:t>
      </w:r>
      <w:r w:rsidRPr="000122F5">
        <w:rPr>
          <w:rStyle w:val="Emphasis"/>
          <w:szCs w:val="26"/>
        </w:rPr>
        <w:t xml:space="preserve">that </w:t>
      </w:r>
      <w:r w:rsidRPr="000122F5">
        <w:rPr>
          <w:rStyle w:val="Emphasis"/>
          <w:szCs w:val="26"/>
          <w:highlight w:val="cyan"/>
        </w:rPr>
        <w:t>shift</w:t>
      </w:r>
      <w:r w:rsidRPr="000122F5">
        <w:rPr>
          <w:rStyle w:val="StyleUnderline"/>
          <w:highlight w:val="cyan"/>
        </w:rPr>
        <w:t xml:space="preserve"> necessitates </w:t>
      </w:r>
      <w:r w:rsidRPr="00A860EF">
        <w:rPr>
          <w:rStyle w:val="StyleUnderline"/>
        </w:rPr>
        <w:t xml:space="preserve">continued </w:t>
      </w:r>
      <w:r w:rsidRPr="000122F5">
        <w:rPr>
          <w:rStyle w:val="Emphasis"/>
          <w:szCs w:val="26"/>
          <w:highlight w:val="cyan"/>
        </w:rPr>
        <w:t>careful attention to antitrust</w:t>
      </w:r>
      <w:r w:rsidRPr="000122F5">
        <w:rPr>
          <w:rStyle w:val="Emphasis"/>
          <w:highlight w:val="cyan"/>
        </w:rPr>
        <w:t xml:space="preserve"> statutes and enforcement.</w:t>
      </w:r>
    </w:p>
    <w:p w14:paraId="1B0E572A" w14:textId="77777777" w:rsidR="00405B95" w:rsidRPr="00405B95" w:rsidRDefault="00405B95" w:rsidP="00405B95"/>
    <w:p w14:paraId="147B0971" w14:textId="77777777" w:rsidR="00405B95" w:rsidRDefault="00405B95" w:rsidP="00405B95">
      <w:pPr>
        <w:pStyle w:val="Heading4"/>
      </w:pPr>
      <w:r>
        <w:t xml:space="preserve">1. It’s most </w:t>
      </w:r>
      <w:r w:rsidRPr="00490065">
        <w:rPr>
          <w:u w:val="single"/>
        </w:rPr>
        <w:t>predictable</w:t>
      </w:r>
      <w:r>
        <w:t xml:space="preserve">---we have the </w:t>
      </w:r>
      <w:r w:rsidRPr="006F26D2">
        <w:rPr>
          <w:u w:val="single"/>
        </w:rPr>
        <w:t>common</w:t>
      </w:r>
      <w:r>
        <w:t xml:space="preserve"> and </w:t>
      </w:r>
      <w:r w:rsidRPr="006F26D2">
        <w:rPr>
          <w:u w:val="single"/>
        </w:rPr>
        <w:t>precise</w:t>
      </w:r>
      <w:r>
        <w:t xml:space="preserve"> definition.</w:t>
      </w:r>
    </w:p>
    <w:p w14:paraId="4F25EA39" w14:textId="77777777" w:rsidR="00405B95" w:rsidRPr="00E05D63" w:rsidRDefault="00405B95" w:rsidP="00405B95">
      <w:r w:rsidRPr="00E05D63">
        <w:rPr>
          <w:rStyle w:val="Style13ptBold"/>
        </w:rPr>
        <w:t>Dictionary.com</w:t>
      </w:r>
      <w:r>
        <w:t xml:space="preserve"> “Inhibit vs. Prohibit”. https://www.dictionary.com/e/inhibit-vs-prohibit/</w:t>
      </w:r>
    </w:p>
    <w:p w14:paraId="7C97730E" w14:textId="77777777" w:rsidR="00405B95" w:rsidRPr="00E05D63" w:rsidRDefault="00405B95" w:rsidP="00405B95">
      <w:pPr>
        <w:rPr>
          <w:sz w:val="16"/>
        </w:rPr>
      </w:pPr>
      <w:r w:rsidRPr="00E05D63">
        <w:rPr>
          <w:rStyle w:val="StyleUnderline"/>
          <w:highlight w:val="cyan"/>
        </w:rPr>
        <w:t>Prohibit</w:t>
      </w:r>
      <w:r w:rsidRPr="00E05D63">
        <w:rPr>
          <w:sz w:val="16"/>
          <w:highlight w:val="cyan"/>
        </w:rPr>
        <w:t xml:space="preserve"> </w:t>
      </w:r>
      <w:r w:rsidRPr="00E05D63">
        <w:rPr>
          <w:sz w:val="16"/>
        </w:rPr>
        <w:t xml:space="preserve">is a transitive verb that </w:t>
      </w:r>
      <w:r w:rsidRPr="00E05D63">
        <w:rPr>
          <w:rStyle w:val="StyleUnderline"/>
          <w:highlight w:val="cyan"/>
        </w:rPr>
        <w:t>means</w:t>
      </w:r>
      <w:r w:rsidRPr="00E05D63">
        <w:rPr>
          <w:sz w:val="16"/>
          <w:highlight w:val="cyan"/>
        </w:rPr>
        <w:t xml:space="preserve"> </w:t>
      </w:r>
      <w:r w:rsidRPr="00E05D63">
        <w:rPr>
          <w:sz w:val="16"/>
        </w:rPr>
        <w:t xml:space="preserve">to </w:t>
      </w:r>
      <w:r w:rsidRPr="00E05D63">
        <w:rPr>
          <w:rStyle w:val="StyleUnderline"/>
          <w:highlight w:val="cyan"/>
        </w:rPr>
        <w:t>forbid</w:t>
      </w:r>
      <w:r w:rsidRPr="00E05D63">
        <w:rPr>
          <w:sz w:val="16"/>
          <w:highlight w:val="cyan"/>
        </w:rPr>
        <w:t xml:space="preserve"> </w:t>
      </w:r>
      <w:r w:rsidRPr="00E05D63">
        <w:rPr>
          <w:sz w:val="16"/>
        </w:rPr>
        <w:t xml:space="preserve">or prevent. Unlike inhibit, </w:t>
      </w:r>
      <w:r w:rsidRPr="00E05D63">
        <w:rPr>
          <w:rStyle w:val="StyleUnderline"/>
          <w:highlight w:val="cyan"/>
        </w:rPr>
        <w:t>the word</w:t>
      </w:r>
      <w:r w:rsidRPr="00E05D63">
        <w:rPr>
          <w:rStyle w:val="StyleUnderline"/>
        </w:rPr>
        <w:t xml:space="preserve"> prohibit </w:t>
      </w:r>
      <w:r w:rsidRPr="00E05D63">
        <w:rPr>
          <w:rStyle w:val="StyleUnderline"/>
          <w:highlight w:val="cyan"/>
        </w:rPr>
        <w:t>means</w:t>
      </w:r>
      <w:r w:rsidRPr="00E05D63">
        <w:rPr>
          <w:rStyle w:val="StyleUnderline"/>
        </w:rPr>
        <w:t xml:space="preserve"> that an action is being </w:t>
      </w:r>
      <w:r w:rsidRPr="00E05D63">
        <w:rPr>
          <w:rStyle w:val="Emphasis"/>
          <w:highlight w:val="cyan"/>
        </w:rPr>
        <w:t>completely prevented</w:t>
      </w:r>
      <w:r w:rsidRPr="00E05D63">
        <w:rPr>
          <w:sz w:val="16"/>
        </w:rPr>
        <w:t xml:space="preserve">. For example: “Angie’s coat was so tight, </w:t>
      </w:r>
      <w:r w:rsidRPr="00E05D63">
        <w:rPr>
          <w:rStyle w:val="StyleUnderline"/>
        </w:rPr>
        <w:t xml:space="preserve">it </w:t>
      </w:r>
      <w:r w:rsidRPr="00E05D63">
        <w:rPr>
          <w:rStyle w:val="StyleUnderline"/>
          <w:highlight w:val="cyan"/>
        </w:rPr>
        <w:t xml:space="preserve">prohibited </w:t>
      </w:r>
      <w:r w:rsidRPr="00E05D63">
        <w:rPr>
          <w:rStyle w:val="Emphasis"/>
        </w:rPr>
        <w:t>any</w:t>
      </w:r>
      <w:r w:rsidRPr="00E05D63">
        <w:rPr>
          <w:sz w:val="16"/>
        </w:rPr>
        <w:t xml:space="preserve"> arm </w:t>
      </w:r>
      <w:r w:rsidRPr="00E05D63">
        <w:rPr>
          <w:rStyle w:val="Emphasis"/>
        </w:rPr>
        <w:t>movement</w:t>
      </w:r>
      <w:r w:rsidRPr="00E05D63">
        <w:rPr>
          <w:rStyle w:val="StyleUnderline"/>
        </w:rPr>
        <w:t xml:space="preserve">.” In this case, Angie </w:t>
      </w:r>
      <w:r w:rsidRPr="00E05D63">
        <w:rPr>
          <w:rStyle w:val="StyleUnderline"/>
          <w:highlight w:val="cyan"/>
        </w:rPr>
        <w:t xml:space="preserve">isn’t able to move </w:t>
      </w:r>
      <w:r w:rsidRPr="00E05D63">
        <w:rPr>
          <w:rStyle w:val="StyleUnderline"/>
        </w:rPr>
        <w:t xml:space="preserve">her arms </w:t>
      </w:r>
      <w:r w:rsidRPr="00E05D63">
        <w:rPr>
          <w:rStyle w:val="Emphasis"/>
          <w:highlight w:val="cyan"/>
        </w:rPr>
        <w:t>at all</w:t>
      </w:r>
      <w:r w:rsidRPr="00E05D63">
        <w:rPr>
          <w:sz w:val="16"/>
        </w:rPr>
        <w:t xml:space="preserve">. </w:t>
      </w:r>
      <w:r w:rsidRPr="00E05D63">
        <w:rPr>
          <w:rStyle w:val="StyleUnderline"/>
        </w:rPr>
        <w:t>Prohibit is often used to describe the actions of authority figures</w:t>
      </w:r>
      <w:r w:rsidRPr="00E05D63">
        <w:rPr>
          <w:sz w:val="16"/>
        </w:rPr>
        <w:t xml:space="preserve">. It can explain a rule or law. For example, “School rules prohibit cellphone use during class.” A street sign may say “Parking prohibited,” while a sign in a building lobby might say “Smoking prohibited by law.” </w:t>
      </w:r>
      <w:r w:rsidRPr="00E05D63">
        <w:rPr>
          <w:rStyle w:val="StyleUnderline"/>
          <w:highlight w:val="cyan"/>
        </w:rPr>
        <w:t>All of these</w:t>
      </w:r>
      <w:r w:rsidRPr="00E05D63">
        <w:rPr>
          <w:rStyle w:val="StyleUnderline"/>
        </w:rPr>
        <w:t xml:space="preserve"> cases </w:t>
      </w:r>
      <w:r w:rsidRPr="00E05D63">
        <w:rPr>
          <w:rStyle w:val="StyleUnderline"/>
          <w:highlight w:val="cyan"/>
        </w:rPr>
        <w:t>mean</w:t>
      </w:r>
      <w:r w:rsidRPr="00E05D63">
        <w:rPr>
          <w:sz w:val="16"/>
        </w:rPr>
        <w:t xml:space="preserve"> that cell phone use, parking in a certain area, or smoking are </w:t>
      </w:r>
      <w:r w:rsidRPr="00E05D63">
        <w:rPr>
          <w:rStyle w:val="Emphasis"/>
          <w:highlight w:val="cyan"/>
        </w:rPr>
        <w:t>completely forbidden</w:t>
      </w:r>
      <w:r w:rsidRPr="00E05D63">
        <w:rPr>
          <w:sz w:val="16"/>
        </w:rPr>
        <w:t xml:space="preserve"> by their given authority figures, </w:t>
      </w:r>
      <w:r w:rsidRPr="00E05D63">
        <w:rPr>
          <w:rStyle w:val="Emphasis"/>
          <w:highlight w:val="cyan"/>
        </w:rPr>
        <w:t>and can’t be done at al</w:t>
      </w:r>
      <w:r w:rsidRPr="00E05D63">
        <w:rPr>
          <w:sz w:val="16"/>
        </w:rPr>
        <w:t>l.</w:t>
      </w:r>
    </w:p>
    <w:p w14:paraId="5925E4EF" w14:textId="77777777" w:rsidR="00405B95" w:rsidRDefault="00405B95" w:rsidP="00405B95">
      <w:pPr>
        <w:pStyle w:val="Heading4"/>
      </w:pPr>
      <w:r>
        <w:t xml:space="preserve">2. Prohibitions are </w:t>
      </w:r>
      <w:r w:rsidRPr="006F26D2">
        <w:rPr>
          <w:u w:val="single"/>
        </w:rPr>
        <w:t>absolute bans</w:t>
      </w:r>
      <w:r w:rsidRPr="006F26D2">
        <w:t xml:space="preserve"> without </w:t>
      </w:r>
      <w:r>
        <w:rPr>
          <w:u w:val="single"/>
        </w:rPr>
        <w:t>exemption</w:t>
      </w:r>
      <w:r>
        <w:t xml:space="preserve">. </w:t>
      </w:r>
    </w:p>
    <w:p w14:paraId="1DCC809D" w14:textId="77777777" w:rsidR="00405B95" w:rsidRPr="00C52D16" w:rsidRDefault="00405B95" w:rsidP="00405B95">
      <w:r w:rsidRPr="00C52D16">
        <w:rPr>
          <w:rStyle w:val="Style13ptBold"/>
        </w:rPr>
        <w:t>PEDIAA 15</w:t>
      </w:r>
      <w:r>
        <w:t>. “Difference Between Prohibited and Restricted”. https://pediaa.com/difference-between-prohibited-and-restricted/</w:t>
      </w:r>
    </w:p>
    <w:p w14:paraId="496ECE11" w14:textId="77777777" w:rsidR="00405B95" w:rsidRPr="00C52D16" w:rsidRDefault="00405B95" w:rsidP="00405B95">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3AE44382" w14:textId="77777777" w:rsidR="00405B95" w:rsidRPr="00C52D16" w:rsidRDefault="00405B95" w:rsidP="00405B95">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61FEAA31" w14:textId="77777777" w:rsidR="00405B95" w:rsidRPr="00C52D16" w:rsidRDefault="00405B95" w:rsidP="00405B95">
      <w:pPr>
        <w:rPr>
          <w:sz w:val="16"/>
          <w:szCs w:val="16"/>
        </w:rPr>
      </w:pPr>
      <w:r w:rsidRPr="00C52D16">
        <w:rPr>
          <w:sz w:val="16"/>
          <w:szCs w:val="16"/>
        </w:rPr>
        <w:t>What Does Prohibited Mean</w:t>
      </w:r>
    </w:p>
    <w:p w14:paraId="01D3FD16" w14:textId="77777777" w:rsidR="00405B95" w:rsidRPr="00C52D16" w:rsidRDefault="00405B95" w:rsidP="00405B95">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3CA0DBF5" w14:textId="77777777" w:rsidR="00405B95" w:rsidRPr="00C52D16" w:rsidRDefault="00405B95" w:rsidP="00405B95">
      <w:pPr>
        <w:rPr>
          <w:sz w:val="10"/>
          <w:szCs w:val="10"/>
        </w:rPr>
      </w:pPr>
      <w:r w:rsidRPr="00C52D16">
        <w:rPr>
          <w:sz w:val="10"/>
          <w:szCs w:val="10"/>
        </w:rPr>
        <w:t>Inter-racial marriages were not prohibited by the government.</w:t>
      </w:r>
    </w:p>
    <w:p w14:paraId="02230ADF" w14:textId="77777777" w:rsidR="00405B95" w:rsidRPr="00C52D16" w:rsidRDefault="00405B95" w:rsidP="00405B95">
      <w:pPr>
        <w:rPr>
          <w:sz w:val="10"/>
          <w:szCs w:val="10"/>
        </w:rPr>
      </w:pPr>
      <w:r w:rsidRPr="00C52D16">
        <w:rPr>
          <w:sz w:val="10"/>
          <w:szCs w:val="10"/>
        </w:rPr>
        <w:lastRenderedPageBreak/>
        <w:t>He was proved guilty of using prohibited substances.</w:t>
      </w:r>
    </w:p>
    <w:p w14:paraId="1564AE5C" w14:textId="77777777" w:rsidR="00405B95" w:rsidRPr="00C52D16" w:rsidRDefault="00405B95" w:rsidP="00405B95">
      <w:pPr>
        <w:rPr>
          <w:sz w:val="10"/>
          <w:szCs w:val="10"/>
        </w:rPr>
      </w:pPr>
      <w:r w:rsidRPr="00C52D16">
        <w:rPr>
          <w:sz w:val="10"/>
          <w:szCs w:val="10"/>
        </w:rPr>
        <w:t>No one was allowed to enter the grounds; entry was prohibited.</w:t>
      </w:r>
    </w:p>
    <w:p w14:paraId="5281AC61" w14:textId="77777777" w:rsidR="00405B95" w:rsidRPr="00C52D16" w:rsidRDefault="00405B95" w:rsidP="00405B95">
      <w:pPr>
        <w:rPr>
          <w:sz w:val="10"/>
          <w:szCs w:val="10"/>
        </w:rPr>
      </w:pPr>
      <w:r w:rsidRPr="00C52D16">
        <w:rPr>
          <w:sz w:val="10"/>
          <w:szCs w:val="10"/>
        </w:rPr>
        <w:t>Prohibited imports are the items that are not allowed to enter a country.Difference Between Prohibited and Restricted</w:t>
      </w:r>
    </w:p>
    <w:p w14:paraId="53BEF57B" w14:textId="77777777" w:rsidR="00405B95" w:rsidRPr="00C52D16" w:rsidRDefault="00405B95" w:rsidP="00405B95">
      <w:pPr>
        <w:rPr>
          <w:sz w:val="10"/>
          <w:szCs w:val="10"/>
        </w:rPr>
      </w:pPr>
      <w:r w:rsidRPr="00C52D16">
        <w:rPr>
          <w:sz w:val="10"/>
          <w:szCs w:val="10"/>
        </w:rPr>
        <w:t>What Does Restricted Mean</w:t>
      </w:r>
    </w:p>
    <w:p w14:paraId="5FDC4D44" w14:textId="77777777" w:rsidR="00405B95" w:rsidRPr="00C52D16" w:rsidRDefault="00405B95" w:rsidP="00405B95">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218D24E3" w14:textId="77777777" w:rsidR="00405B95" w:rsidRPr="00C52D16" w:rsidRDefault="00405B95" w:rsidP="00405B95">
      <w:pPr>
        <w:rPr>
          <w:sz w:val="10"/>
          <w:szCs w:val="10"/>
        </w:rPr>
      </w:pPr>
      <w:r w:rsidRPr="00C52D16">
        <w:rPr>
          <w:sz w:val="10"/>
          <w:szCs w:val="10"/>
        </w:rPr>
        <w:t>The new regulations restricted the free movement of people.</w:t>
      </w:r>
    </w:p>
    <w:p w14:paraId="3ECCE39E" w14:textId="77777777" w:rsidR="00405B95" w:rsidRPr="00C52D16" w:rsidRDefault="00405B95" w:rsidP="00405B95">
      <w:pPr>
        <w:rPr>
          <w:sz w:val="10"/>
          <w:szCs w:val="10"/>
        </w:rPr>
      </w:pPr>
      <w:r w:rsidRPr="00C52D16">
        <w:rPr>
          <w:sz w:val="10"/>
          <w:szCs w:val="10"/>
        </w:rPr>
        <w:t>The club was restricted to its members and their family members.</w:t>
      </w:r>
    </w:p>
    <w:p w14:paraId="5545055B" w14:textId="77777777" w:rsidR="00405B95" w:rsidRPr="00C52D16" w:rsidRDefault="00405B95" w:rsidP="00405B95">
      <w:pPr>
        <w:rPr>
          <w:sz w:val="10"/>
          <w:szCs w:val="10"/>
        </w:rPr>
      </w:pPr>
      <w:r w:rsidRPr="00C52D16">
        <w:rPr>
          <w:sz w:val="10"/>
          <w:szCs w:val="10"/>
        </w:rPr>
        <w:t>Only the highest military personnel had access to the restricted area.</w:t>
      </w:r>
    </w:p>
    <w:p w14:paraId="53EB4F8C" w14:textId="77777777" w:rsidR="00405B95" w:rsidRPr="00C52D16" w:rsidRDefault="00405B95" w:rsidP="00405B95">
      <w:pPr>
        <w:rPr>
          <w:sz w:val="10"/>
          <w:szCs w:val="10"/>
        </w:rPr>
      </w:pPr>
      <w:r w:rsidRPr="00C52D16">
        <w:rPr>
          <w:sz w:val="10"/>
          <w:szCs w:val="10"/>
        </w:rPr>
        <w:t>American scientists had only restricted access to the area.Main difference - Prohibited vs Restricted</w:t>
      </w:r>
    </w:p>
    <w:p w14:paraId="05577F63" w14:textId="77777777" w:rsidR="00405B95" w:rsidRPr="00C52D16" w:rsidRDefault="00405B95" w:rsidP="00405B95">
      <w:pPr>
        <w:rPr>
          <w:sz w:val="10"/>
          <w:szCs w:val="10"/>
        </w:rPr>
      </w:pPr>
      <w:r w:rsidRPr="00C52D16">
        <w:rPr>
          <w:sz w:val="10"/>
          <w:szCs w:val="10"/>
        </w:rPr>
        <w:t>Difference Between Prohibited and Restricted</w:t>
      </w:r>
    </w:p>
    <w:p w14:paraId="08BE9E0F" w14:textId="77777777" w:rsidR="00405B95" w:rsidRPr="00C52D16" w:rsidRDefault="00405B95" w:rsidP="00405B95">
      <w:pPr>
        <w:rPr>
          <w:sz w:val="10"/>
          <w:szCs w:val="10"/>
        </w:rPr>
      </w:pPr>
      <w:r w:rsidRPr="00C52D16">
        <w:rPr>
          <w:sz w:val="10"/>
          <w:szCs w:val="10"/>
        </w:rPr>
        <w:t>Meaning</w:t>
      </w:r>
    </w:p>
    <w:p w14:paraId="13C2558E" w14:textId="77777777" w:rsidR="00405B95" w:rsidRPr="00C52D16" w:rsidRDefault="00405B95" w:rsidP="00405B95">
      <w:pPr>
        <w:rPr>
          <w:sz w:val="16"/>
        </w:rPr>
      </w:pPr>
      <w:r w:rsidRPr="00C52D16">
        <w:rPr>
          <w:rStyle w:val="StyleUnderline"/>
        </w:rPr>
        <w:t>Prohibited means banned</w:t>
      </w:r>
      <w:r w:rsidRPr="00C52D16">
        <w:rPr>
          <w:sz w:val="16"/>
        </w:rPr>
        <w:t xml:space="preserve"> or forbidden.</w:t>
      </w:r>
    </w:p>
    <w:p w14:paraId="2158F397" w14:textId="77777777" w:rsidR="00405B95" w:rsidRPr="00C52D16" w:rsidRDefault="00405B95" w:rsidP="00405B95">
      <w:pPr>
        <w:rPr>
          <w:sz w:val="16"/>
          <w:szCs w:val="16"/>
        </w:rPr>
      </w:pPr>
      <w:r w:rsidRPr="00C52D16">
        <w:rPr>
          <w:sz w:val="16"/>
          <w:szCs w:val="16"/>
        </w:rPr>
        <w:t>Restricted means limited in  extent, number,  scope, or action</w:t>
      </w:r>
    </w:p>
    <w:p w14:paraId="6C85BAE0" w14:textId="77777777" w:rsidR="00405B95" w:rsidRPr="00C52D16" w:rsidRDefault="00405B95" w:rsidP="00405B95">
      <w:pPr>
        <w:rPr>
          <w:sz w:val="16"/>
          <w:szCs w:val="16"/>
        </w:rPr>
      </w:pPr>
      <w:r w:rsidRPr="00C52D16">
        <w:rPr>
          <w:sz w:val="16"/>
          <w:szCs w:val="16"/>
        </w:rPr>
        <w:t>Possibility</w:t>
      </w:r>
    </w:p>
    <w:p w14:paraId="615F071A" w14:textId="77777777" w:rsidR="00405B95" w:rsidRPr="00C52D16" w:rsidRDefault="00405B95" w:rsidP="00405B95">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15A067A9" w14:textId="77777777" w:rsidR="00405B95" w:rsidRPr="00C52D16" w:rsidRDefault="00405B95" w:rsidP="00405B95">
      <w:pPr>
        <w:rPr>
          <w:sz w:val="16"/>
          <w:szCs w:val="16"/>
        </w:rPr>
      </w:pPr>
      <w:r w:rsidRPr="00C52D16">
        <w:rPr>
          <w:sz w:val="16"/>
          <w:szCs w:val="16"/>
        </w:rPr>
        <w:t>Restricted means that something can be done under certain conditions.</w:t>
      </w:r>
    </w:p>
    <w:p w14:paraId="45B5717F" w14:textId="77777777" w:rsidR="00405B95" w:rsidRPr="00C52D16" w:rsidRDefault="00405B95" w:rsidP="00405B95">
      <w:pPr>
        <w:rPr>
          <w:sz w:val="16"/>
          <w:szCs w:val="16"/>
        </w:rPr>
      </w:pPr>
      <w:r w:rsidRPr="00C52D16">
        <w:rPr>
          <w:sz w:val="16"/>
          <w:szCs w:val="16"/>
        </w:rPr>
        <w:t>Adjective</w:t>
      </w:r>
    </w:p>
    <w:p w14:paraId="5CCFEA54" w14:textId="77777777" w:rsidR="00405B95" w:rsidRPr="00C52D16" w:rsidRDefault="00405B95" w:rsidP="00405B95">
      <w:pPr>
        <w:rPr>
          <w:sz w:val="16"/>
          <w:szCs w:val="16"/>
        </w:rPr>
      </w:pPr>
      <w:r w:rsidRPr="00C52D16">
        <w:rPr>
          <w:sz w:val="16"/>
          <w:szCs w:val="16"/>
        </w:rPr>
        <w:t>Prohibited functions as an adjective derived from prohibit.</w:t>
      </w:r>
    </w:p>
    <w:p w14:paraId="2F5D8683" w14:textId="77777777" w:rsidR="00405B95" w:rsidRPr="00C52D16" w:rsidRDefault="00405B95" w:rsidP="00405B95">
      <w:pPr>
        <w:rPr>
          <w:sz w:val="16"/>
          <w:szCs w:val="16"/>
        </w:rPr>
      </w:pPr>
      <w:r w:rsidRPr="00C52D16">
        <w:rPr>
          <w:sz w:val="16"/>
          <w:szCs w:val="16"/>
        </w:rPr>
        <w:t>Restricted functions as an adjective derived from restrict.</w:t>
      </w:r>
    </w:p>
    <w:p w14:paraId="31FE1BF1" w14:textId="77777777" w:rsidR="00405B95" w:rsidRPr="00C52D16" w:rsidRDefault="00405B95" w:rsidP="00405B95">
      <w:pPr>
        <w:rPr>
          <w:sz w:val="16"/>
          <w:szCs w:val="16"/>
        </w:rPr>
      </w:pPr>
      <w:r w:rsidRPr="00C52D16">
        <w:rPr>
          <w:sz w:val="16"/>
          <w:szCs w:val="16"/>
        </w:rPr>
        <w:t>Past tense</w:t>
      </w:r>
    </w:p>
    <w:p w14:paraId="7C82C9E8" w14:textId="77777777" w:rsidR="00405B95" w:rsidRPr="00C52D16" w:rsidRDefault="00405B95" w:rsidP="00405B95">
      <w:pPr>
        <w:rPr>
          <w:sz w:val="16"/>
          <w:szCs w:val="16"/>
        </w:rPr>
      </w:pPr>
      <w:r w:rsidRPr="00C52D16">
        <w:rPr>
          <w:sz w:val="16"/>
          <w:szCs w:val="16"/>
        </w:rPr>
        <w:t>Prohibited is the past tense and past participle of prohibit.</w:t>
      </w:r>
    </w:p>
    <w:p w14:paraId="4088D5EC" w14:textId="77777777" w:rsidR="00405B95" w:rsidRPr="006F26D2" w:rsidRDefault="00405B95" w:rsidP="00405B95">
      <w:pPr>
        <w:rPr>
          <w:sz w:val="16"/>
          <w:szCs w:val="16"/>
        </w:rPr>
      </w:pPr>
      <w:r w:rsidRPr="00C52D16">
        <w:rPr>
          <w:sz w:val="16"/>
          <w:szCs w:val="16"/>
        </w:rPr>
        <w:t>Restricted is the past tense and past participle of restrict.</w:t>
      </w:r>
    </w:p>
    <w:p w14:paraId="5C839653" w14:textId="77777777" w:rsidR="00405B95" w:rsidRPr="009C1E9F" w:rsidRDefault="00405B95" w:rsidP="00405B95">
      <w:pPr>
        <w:pStyle w:val="Heading4"/>
      </w:pPr>
      <w:r>
        <w:t xml:space="preserve">3. That means the counterplan is plan minus. </w:t>
      </w:r>
    </w:p>
    <w:p w14:paraId="3F2AD4F4" w14:textId="77777777" w:rsidR="00405B95" w:rsidRDefault="00405B95" w:rsidP="00405B95">
      <w:r w:rsidRPr="009C1E9F">
        <w:rPr>
          <w:rStyle w:val="Style13ptBold"/>
        </w:rPr>
        <w:t>Antitrust Modernization Commission 07</w:t>
      </w:r>
      <w:r>
        <w:rPr>
          <w:rStyle w:val="Style13ptBold"/>
        </w:rPr>
        <w:t xml:space="preserve"> </w:t>
      </w:r>
      <w:r>
        <w:t>Deborah A. Garza, Chair. Jonathan R. Yarowsky, Vice-Chair. Bobby R. Burchfield. W. Stephen Cannon. Dennis W. Carlton. Makan Delrahim. Jonathan M. Jacobson. Donald G. Kempf, Jr. Sanford M. Litvack. John H. Shenefield. Debra A. Valentine. John L. Warden. “Report and Recommendations”. https://govinfo.library.unt.edu/amc/report_recommendation/amc_final_report.pdf</w:t>
      </w:r>
    </w:p>
    <w:p w14:paraId="69387692" w14:textId="77777777" w:rsidR="00405B95" w:rsidRDefault="00405B95" w:rsidP="00405B95">
      <w:pPr>
        <w:rPr>
          <w:sz w:val="16"/>
        </w:rPr>
      </w:pPr>
      <w:r w:rsidRPr="009C1E9F">
        <w:rPr>
          <w:sz w:val="16"/>
        </w:rPr>
        <w:t xml:space="preserve">Other </w:t>
      </w:r>
      <w:r w:rsidRPr="006F26D2">
        <w:rPr>
          <w:rStyle w:val="StyleUnderline"/>
          <w:highlight w:val="cyan"/>
        </w:rPr>
        <w:t>exemptions</w:t>
      </w:r>
      <w:r w:rsidRPr="006F26D2">
        <w:rPr>
          <w:sz w:val="16"/>
          <w:highlight w:val="cyan"/>
        </w:rPr>
        <w:t xml:space="preserve"> </w:t>
      </w:r>
      <w:r w:rsidRPr="009C1E9F">
        <w:rPr>
          <w:sz w:val="16"/>
        </w:rPr>
        <w:t xml:space="preserve">apply to narrow areas but </w:t>
      </w:r>
      <w:r w:rsidRPr="006F26D2">
        <w:rPr>
          <w:rStyle w:val="StyleUnderline"/>
          <w:highlight w:val="cyan"/>
        </w:rPr>
        <w:t>provide</w:t>
      </w:r>
      <w:r w:rsidRPr="006F26D2">
        <w:rPr>
          <w:sz w:val="16"/>
          <w:highlight w:val="cyan"/>
        </w:rPr>
        <w:t xml:space="preserve"> </w:t>
      </w:r>
      <w:r w:rsidRPr="009C1E9F">
        <w:rPr>
          <w:sz w:val="16"/>
        </w:rPr>
        <w:t xml:space="preserve">a </w:t>
      </w:r>
      <w:r w:rsidRPr="009C1E9F">
        <w:rPr>
          <w:rStyle w:val="Emphasis"/>
        </w:rPr>
        <w:t xml:space="preserve">broader </w:t>
      </w:r>
      <w:r w:rsidRPr="006F26D2">
        <w:rPr>
          <w:rStyle w:val="Emphasis"/>
          <w:highlight w:val="cyan"/>
        </w:rPr>
        <w:t>immunity</w:t>
      </w:r>
      <w:r w:rsidRPr="009C1E9F">
        <w:rPr>
          <w:sz w:val="16"/>
        </w:rPr>
        <w:t xml:space="preserve">—often complete immunity from the antitrust laws. Examples include antitrust immunity for marketing alliances between domestic and foreign airlines that are approved by the Department of Transportation;79 the Charitable Donation Antitrust Immunity Act, which gives antitrust immunity to charitable institutions that set the annuity rate for gift annuities or charitable remainder trust agreements;80 </w:t>
      </w:r>
      <w:r w:rsidRPr="006F26D2">
        <w:rPr>
          <w:rStyle w:val="Emphasis"/>
          <w:highlight w:val="cyan"/>
        </w:rPr>
        <w:t>the Defense Production Act</w:t>
      </w:r>
      <w:r w:rsidRPr="009C1E9F">
        <w:rPr>
          <w:sz w:val="16"/>
        </w:rPr>
        <w:t xml:space="preserve">, which </w:t>
      </w:r>
      <w:r w:rsidRPr="006F26D2">
        <w:rPr>
          <w:rStyle w:val="StyleUnderline"/>
          <w:highlight w:val="cyan"/>
        </w:rPr>
        <w:t xml:space="preserve">provides </w:t>
      </w:r>
      <w:r w:rsidRPr="006F26D2">
        <w:rPr>
          <w:rStyle w:val="Emphasis"/>
          <w:highlight w:val="cyan"/>
        </w:rPr>
        <w:t>antitrust immunity</w:t>
      </w:r>
      <w:r w:rsidRPr="006F26D2">
        <w:rPr>
          <w:sz w:val="16"/>
          <w:highlight w:val="cyan"/>
        </w:rPr>
        <w:t xml:space="preserve"> </w:t>
      </w:r>
      <w:r w:rsidRPr="006F26D2">
        <w:rPr>
          <w:rStyle w:val="StyleUnderline"/>
          <w:highlight w:val="cyan"/>
        </w:rPr>
        <w:t xml:space="preserve">for </w:t>
      </w:r>
      <w:r w:rsidRPr="009C1E9F">
        <w:rPr>
          <w:rStyle w:val="StyleUnderline"/>
        </w:rPr>
        <w:t xml:space="preserve">conduct undertaken in developing or carrying out a voluntary </w:t>
      </w:r>
      <w:r w:rsidRPr="006F26D2">
        <w:rPr>
          <w:rStyle w:val="StyleUnderline"/>
          <w:highlight w:val="cyan"/>
        </w:rPr>
        <w:t>agreement</w:t>
      </w:r>
      <w:r w:rsidRPr="006F26D2">
        <w:rPr>
          <w:sz w:val="16"/>
          <w:highlight w:val="cyan"/>
        </w:rPr>
        <w:t xml:space="preserve"> </w:t>
      </w:r>
      <w:r w:rsidRPr="009C1E9F">
        <w:rPr>
          <w:sz w:val="16"/>
        </w:rPr>
        <w:t xml:space="preserve">or plan of action for the President </w:t>
      </w:r>
      <w:r w:rsidRPr="006F26D2">
        <w:rPr>
          <w:rStyle w:val="StyleUnderline"/>
          <w:highlight w:val="cyan"/>
        </w:rPr>
        <w:t xml:space="preserve">that is </w:t>
      </w:r>
      <w:r w:rsidRPr="006F26D2">
        <w:rPr>
          <w:rStyle w:val="Emphasis"/>
          <w:highlight w:val="cyan"/>
        </w:rPr>
        <w:t xml:space="preserve">necessary for </w:t>
      </w:r>
      <w:r w:rsidRPr="009C1E9F">
        <w:rPr>
          <w:rStyle w:val="Emphasis"/>
        </w:rPr>
        <w:t xml:space="preserve">the </w:t>
      </w:r>
      <w:r w:rsidRPr="006F26D2">
        <w:rPr>
          <w:rStyle w:val="Emphasis"/>
          <w:highlight w:val="cyan"/>
        </w:rPr>
        <w:t xml:space="preserve">defense </w:t>
      </w:r>
      <w:r w:rsidRPr="009C1E9F">
        <w:rPr>
          <w:rStyle w:val="Emphasis"/>
        </w:rPr>
        <w:t>of the United States</w:t>
      </w:r>
      <w:r w:rsidRPr="009C1E9F">
        <w:rPr>
          <w:sz w:val="16"/>
        </w:rPr>
        <w:t>;81 the NeedBased Educational Aid Act, which provides an antitrust exemption to certain joint actions taken by institutions of higher education regarding awards of financial aid to students;82 and the Soft Drink Interbrand Competition Act, which provides an antitrust exemption for the grant of exclusive territories to soft-drink bottlers by soft-drink trademark holders in trademark licensing agreements.83</w:t>
      </w:r>
    </w:p>
    <w:p w14:paraId="51898293" w14:textId="77777777" w:rsidR="00405B95" w:rsidRDefault="00405B95" w:rsidP="00405B95">
      <w:pPr>
        <w:pStyle w:val="Heading4"/>
      </w:pPr>
      <w:r>
        <w:lastRenderedPageBreak/>
        <w:t xml:space="preserve">Perm links to the </w:t>
      </w:r>
      <w:r w:rsidRPr="00674AA2">
        <w:rPr>
          <w:u w:val="single"/>
        </w:rPr>
        <w:t>Pandemic Response DA</w:t>
      </w:r>
      <w:r>
        <w:t>. The net benefit is “</w:t>
      </w:r>
      <w:r w:rsidRPr="00674AA2">
        <w:rPr>
          <w:u w:val="single"/>
        </w:rPr>
        <w:t>plan bad</w:t>
      </w:r>
      <w:r>
        <w:t xml:space="preserve">” not </w:t>
      </w:r>
      <w:r w:rsidRPr="00674AA2">
        <w:rPr>
          <w:u w:val="single"/>
        </w:rPr>
        <w:t>internal</w:t>
      </w:r>
      <w:r>
        <w:t xml:space="preserve">. The plan </w:t>
      </w:r>
      <w:r w:rsidRPr="00674AA2">
        <w:rPr>
          <w:u w:val="single"/>
        </w:rPr>
        <w:t>violates the DPA</w:t>
      </w:r>
      <w:r>
        <w:t xml:space="preserve">---it protects ANY antitrust violation.  </w:t>
      </w:r>
    </w:p>
    <w:p w14:paraId="2363315A" w14:textId="77777777" w:rsidR="00405B95" w:rsidRDefault="00405B95" w:rsidP="00405B95">
      <w:r w:rsidRPr="00037CAF">
        <w:rPr>
          <w:rStyle w:val="Style13ptBold"/>
        </w:rPr>
        <w:t>FEMA 21</w:t>
      </w:r>
      <w:r>
        <w:t>. Posted by the Federal Emergency Management Agency on May 28, 2021. “Pandemic Response Voluntary Agreement Under Section 708 of the Defense Production Act; Plans of Action To Respond to COVID-19”. https://www.regulations.gov/document/FEMA-2020-0016-0053</w:t>
      </w:r>
    </w:p>
    <w:p w14:paraId="2F68FC0C" w14:textId="77777777" w:rsidR="00405B95" w:rsidRDefault="00405B95" w:rsidP="00405B95">
      <w:r>
        <w:t xml:space="preserve">IV. </w:t>
      </w:r>
      <w:r w:rsidRPr="00EC3DEE">
        <w:rPr>
          <w:rStyle w:val="Emphasis"/>
        </w:rPr>
        <w:t>Antitrust Defense</w:t>
      </w:r>
    </w:p>
    <w:p w14:paraId="699A3498" w14:textId="77777777" w:rsidR="00405B95" w:rsidRPr="00EC3DEE" w:rsidRDefault="00405B95" w:rsidP="00405B95">
      <w:pPr>
        <w:rPr>
          <w:sz w:val="16"/>
        </w:rPr>
      </w:pPr>
      <w:r w:rsidRPr="00EC3DEE">
        <w:rPr>
          <w:rStyle w:val="StyleUnderline"/>
          <w:highlight w:val="cyan"/>
        </w:rPr>
        <w:t>Under the</w:t>
      </w:r>
      <w:r w:rsidRPr="00EC3DEE">
        <w:rPr>
          <w:sz w:val="16"/>
          <w:highlight w:val="cyan"/>
        </w:rPr>
        <w:t xml:space="preserve"> </w:t>
      </w:r>
      <w:r w:rsidRPr="00EC3DEE">
        <w:rPr>
          <w:sz w:val="16"/>
        </w:rPr>
        <w:t xml:space="preserve">provisions of </w:t>
      </w:r>
      <w:r w:rsidRPr="00EC3DEE">
        <w:rPr>
          <w:rStyle w:val="StyleUnderline"/>
          <w:highlight w:val="cyan"/>
        </w:rPr>
        <w:t>DPA</w:t>
      </w:r>
      <w:r w:rsidRPr="00EC3DEE">
        <w:rPr>
          <w:sz w:val="16"/>
          <w:highlight w:val="cyan"/>
        </w:rPr>
        <w:t xml:space="preserve"> </w:t>
      </w:r>
      <w:r w:rsidRPr="00EC3DEE">
        <w:rPr>
          <w:sz w:val="16"/>
        </w:rPr>
        <w:t xml:space="preserve">subsection 708(j), </w:t>
      </w:r>
      <w:r w:rsidRPr="00EC3DEE">
        <w:rPr>
          <w:rStyle w:val="StyleUnderline"/>
          <w:highlight w:val="cyan"/>
        </w:rPr>
        <w:t xml:space="preserve">each </w:t>
      </w:r>
      <w:r w:rsidRPr="00EC3DEE">
        <w:rPr>
          <w:rStyle w:val="StyleUnderline"/>
        </w:rPr>
        <w:t xml:space="preserve">Sub-Committee </w:t>
      </w:r>
      <w:r w:rsidRPr="00EC3DEE">
        <w:rPr>
          <w:rStyle w:val="StyleUnderline"/>
          <w:highlight w:val="cyan"/>
        </w:rPr>
        <w:t xml:space="preserve">Participant </w:t>
      </w:r>
      <w:r w:rsidRPr="00EC3DEE">
        <w:rPr>
          <w:rStyle w:val="StyleUnderline"/>
        </w:rPr>
        <w:t xml:space="preserve">in this Plan </w:t>
      </w:r>
      <w:r w:rsidRPr="00EC3DEE">
        <w:rPr>
          <w:rStyle w:val="StyleUnderline"/>
          <w:highlight w:val="cyan"/>
        </w:rPr>
        <w:t xml:space="preserve">shall have </w:t>
      </w:r>
      <w:r w:rsidRPr="00EC3DEE">
        <w:rPr>
          <w:rStyle w:val="StyleUnderline"/>
        </w:rPr>
        <w:t xml:space="preserve">available as a </w:t>
      </w:r>
      <w:r w:rsidRPr="00EC3DEE">
        <w:rPr>
          <w:rStyle w:val="StyleUnderline"/>
          <w:highlight w:val="cyan"/>
        </w:rPr>
        <w:t xml:space="preserve">defense to </w:t>
      </w:r>
      <w:r w:rsidRPr="00EC3DEE">
        <w:rPr>
          <w:rStyle w:val="Emphasis"/>
          <w:highlight w:val="cyan"/>
        </w:rPr>
        <w:t xml:space="preserve">any </w:t>
      </w:r>
      <w:r w:rsidRPr="00EC3DEE">
        <w:rPr>
          <w:rStyle w:val="Emphasis"/>
        </w:rPr>
        <w:t xml:space="preserve">civil or criminal </w:t>
      </w:r>
      <w:r w:rsidRPr="00EC3DEE">
        <w:rPr>
          <w:rStyle w:val="Emphasis"/>
          <w:highlight w:val="cyan"/>
        </w:rPr>
        <w:t>action brought for violation of the antitrust laws</w:t>
      </w:r>
      <w:r w:rsidRPr="00EC3DEE">
        <w:rPr>
          <w:sz w:val="16"/>
        </w:rPr>
        <w:t xml:space="preserve"> (or any similar law of any State) </w:t>
      </w:r>
      <w:r w:rsidRPr="00EC3DEE">
        <w:rPr>
          <w:rStyle w:val="StyleUnderline"/>
        </w:rPr>
        <w:t>with respect to any action to develop or carry out this Plan, that such action was taken</w:t>
      </w:r>
      <w:r w:rsidRPr="00EC3DEE">
        <w:rPr>
          <w:sz w:val="16"/>
        </w:rPr>
        <w:t xml:space="preserve"> by the Sub-Committee Participant </w:t>
      </w:r>
      <w:r w:rsidRPr="00EC3DEE">
        <w:rPr>
          <w:rStyle w:val="StyleUnderline"/>
        </w:rPr>
        <w:t>in</w:t>
      </w:r>
      <w:r w:rsidRPr="00EC3DEE">
        <w:rPr>
          <w:sz w:val="16"/>
        </w:rPr>
        <w:t xml:space="preserve"> the course of </w:t>
      </w:r>
      <w:r w:rsidRPr="00EC3DEE">
        <w:rPr>
          <w:rStyle w:val="StyleUnderline"/>
        </w:rPr>
        <w:t>developing or carrying out this Plan</w:t>
      </w:r>
      <w:r w:rsidRPr="00EC3DEE">
        <w:rPr>
          <w:sz w:val="16"/>
        </w:rPr>
        <w:t>, that the Sub-Committee Participant complied with the provisions of DPA section 708 and the rules promulgated thereunder, and that the Sub-Committee Participant acted in accordance with the terms of the Voluntary Agreement and this Plan. Except in the case of actions taken to develop this Plan, this defense shall be available only to the extent the Sub-Committee Participant asserting the defense demonstrates that the action was specified in, or was within the scope of, this Plan and within the scope of the appropriate Sub-Committee(s), including being taken at the direction and under the active supervision of FEMA.</w:t>
      </w:r>
    </w:p>
    <w:p w14:paraId="5BA77010" w14:textId="77777777" w:rsidR="00405B95" w:rsidRDefault="00405B95" w:rsidP="00405B95">
      <w:pPr>
        <w:pStyle w:val="Heading4"/>
      </w:pPr>
      <w:r>
        <w:t xml:space="preserve">Their Holtse evidence is about the lack of legal certainty and predictability in the status quo due to 1) lack of geographic boundaries 2) lack of regulatory tools including safe harbours and 3) the CURRENT EU system being best and 4) advocates a CASE BY CASE basis---it takes out solvency for the aff but not the CP. </w:t>
      </w:r>
    </w:p>
    <w:p w14:paraId="4182F39F" w14:textId="77777777" w:rsidR="00405B95" w:rsidRDefault="00405B95" w:rsidP="00405B95"/>
    <w:p w14:paraId="57C9047C" w14:textId="77777777" w:rsidR="00405B95" w:rsidRDefault="00405B95" w:rsidP="00405B95">
      <w:r>
        <w:t xml:space="preserve">Camilla Jain </w:t>
      </w:r>
      <w:r w:rsidRPr="00ED2C3E">
        <w:rPr>
          <w:rStyle w:val="Style13ptBold"/>
        </w:rPr>
        <w:t>Holtse 20</w:t>
      </w:r>
      <w:r>
        <w:t xml:space="preserve">, Associate General Counsel - Head of Competition Law &amp; Policy in A.P. Moller-Maersk (Maersk), based in Copenhagen, “Navigating Through Uncertain Waters—The Importance of Legal Certainty, Predictability, and Transparency in Future Antitrust Enforcement,” Journal of European Competition Law &amp; Practice, vol. 11, no. 8, 11/14/2020, pp. 446–449 </w:t>
      </w:r>
    </w:p>
    <w:p w14:paraId="55BDEE33" w14:textId="77777777" w:rsidR="00405B95" w:rsidRDefault="00405B95" w:rsidP="00405B95"/>
    <w:p w14:paraId="7267FC9B" w14:textId="77777777" w:rsidR="00405B95" w:rsidRPr="00AB2DAD" w:rsidRDefault="00405B95" w:rsidP="00405B95">
      <w:pPr>
        <w:rPr>
          <w:sz w:val="16"/>
        </w:rPr>
      </w:pPr>
      <w:r w:rsidRPr="00AB2DAD">
        <w:rPr>
          <w:sz w:val="16"/>
        </w:rPr>
        <w:t xml:space="preserve">Fourthly, procedural rules differ across jurisdictions and </w:t>
      </w:r>
      <w:r w:rsidRPr="00AB2DAD">
        <w:rPr>
          <w:rStyle w:val="Emphasis"/>
        </w:rPr>
        <w:t>due process</w:t>
      </w:r>
      <w:r w:rsidRPr="00AB2DAD">
        <w:rPr>
          <w:sz w:val="16"/>
        </w:rPr>
        <w:t xml:space="preserve"> is </w:t>
      </w:r>
      <w:r w:rsidRPr="00AB2DAD">
        <w:rPr>
          <w:rStyle w:val="StyleUnderline"/>
        </w:rPr>
        <w:t>not</w:t>
      </w:r>
      <w:r w:rsidRPr="00AB2DAD">
        <w:rPr>
          <w:sz w:val="16"/>
        </w:rPr>
        <w:t xml:space="preserve"> </w:t>
      </w:r>
      <w:r w:rsidRPr="00AB2DAD">
        <w:rPr>
          <w:rStyle w:val="Emphasis"/>
        </w:rPr>
        <w:t>always prevailing</w:t>
      </w:r>
      <w:r w:rsidRPr="00AB2DAD">
        <w:rPr>
          <w:sz w:val="16"/>
        </w:rPr>
        <w:t xml:space="preserve">, </w:t>
      </w:r>
      <w:r w:rsidRPr="00AB2DAD">
        <w:rPr>
          <w:rStyle w:val="Emphasis"/>
        </w:rPr>
        <w:t>add</w:t>
      </w:r>
      <w:r w:rsidRPr="00AB2DAD">
        <w:rPr>
          <w:sz w:val="16"/>
        </w:rPr>
        <w:t xml:space="preserve">ing </w:t>
      </w:r>
      <w:r w:rsidRPr="00AB2DAD">
        <w:rPr>
          <w:rStyle w:val="StyleUnderline"/>
        </w:rPr>
        <w:t>to</w:t>
      </w:r>
      <w:r w:rsidRPr="00AB2DAD">
        <w:rPr>
          <w:sz w:val="16"/>
        </w:rPr>
        <w:t xml:space="preserve"> the </w:t>
      </w:r>
      <w:r w:rsidRPr="00414FED">
        <w:rPr>
          <w:rStyle w:val="Emphasis"/>
          <w:highlight w:val="yellow"/>
        </w:rPr>
        <w:t>unpredictability</w:t>
      </w:r>
      <w:r w:rsidRPr="00414FED">
        <w:rPr>
          <w:sz w:val="16"/>
          <w:highlight w:val="yellow"/>
        </w:rPr>
        <w:t xml:space="preserve"> </w:t>
      </w:r>
      <w:r w:rsidRPr="00414FED">
        <w:rPr>
          <w:rStyle w:val="StyleUnderline"/>
          <w:highlight w:val="yellow"/>
        </w:rPr>
        <w:t>and</w:t>
      </w:r>
      <w:r w:rsidRPr="00414FED">
        <w:rPr>
          <w:sz w:val="16"/>
          <w:highlight w:val="yellow"/>
        </w:rPr>
        <w:t xml:space="preserve"> </w:t>
      </w:r>
      <w:r w:rsidRPr="00414FED">
        <w:rPr>
          <w:rStyle w:val="Emphasis"/>
          <w:highlight w:val="yellow"/>
        </w:rPr>
        <w:t>uncertainty</w:t>
      </w:r>
      <w:r w:rsidRPr="00414FED">
        <w:rPr>
          <w:sz w:val="16"/>
          <w:highlight w:val="yellow"/>
        </w:rPr>
        <w:t xml:space="preserve"> </w:t>
      </w:r>
      <w:r w:rsidRPr="00414FED">
        <w:rPr>
          <w:rStyle w:val="StyleUnderline"/>
          <w:highlight w:val="yellow"/>
        </w:rPr>
        <w:t>about</w:t>
      </w:r>
      <w:r w:rsidRPr="00AB2DAD">
        <w:rPr>
          <w:sz w:val="16"/>
        </w:rPr>
        <w:t xml:space="preserve"> the </w:t>
      </w:r>
      <w:r w:rsidRPr="00414FED">
        <w:rPr>
          <w:rStyle w:val="Emphasis"/>
          <w:highlight w:val="yellow"/>
        </w:rPr>
        <w:t>process</w:t>
      </w:r>
      <w:r w:rsidRPr="00414FED">
        <w:rPr>
          <w:sz w:val="16"/>
          <w:highlight w:val="yellow"/>
        </w:rPr>
        <w:t xml:space="preserve"> </w:t>
      </w:r>
      <w:r w:rsidRPr="00414FED">
        <w:rPr>
          <w:rStyle w:val="StyleUnderline"/>
          <w:highlight w:val="yellow"/>
        </w:rPr>
        <w:t>and</w:t>
      </w:r>
      <w:r w:rsidRPr="00414FED">
        <w:rPr>
          <w:sz w:val="16"/>
          <w:highlight w:val="yellow"/>
        </w:rPr>
        <w:t xml:space="preserve"> </w:t>
      </w:r>
      <w:r w:rsidRPr="00414FED">
        <w:rPr>
          <w:rStyle w:val="Emphasis"/>
          <w:highlight w:val="yellow"/>
        </w:rPr>
        <w:t>outcomes</w:t>
      </w:r>
      <w:r w:rsidRPr="00AB2DAD">
        <w:rPr>
          <w:sz w:val="16"/>
        </w:rPr>
        <w:t>. The focus on international cooperation and coordination has predominantly been on the substantive legal framework and less so on procedural matters.</w:t>
      </w:r>
    </w:p>
    <w:p w14:paraId="1A52BD99" w14:textId="77777777" w:rsidR="00405B95" w:rsidRPr="00730A66" w:rsidRDefault="00405B95" w:rsidP="00405B95">
      <w:pPr>
        <w:rPr>
          <w:rStyle w:val="Emphasis"/>
        </w:rPr>
      </w:pPr>
      <w:r w:rsidRPr="00730A66">
        <w:rPr>
          <w:rStyle w:val="Emphasis"/>
        </w:rPr>
        <w:t xml:space="preserve">Fifthly, the </w:t>
      </w:r>
      <w:r w:rsidRPr="00730A66">
        <w:rPr>
          <w:rStyle w:val="Emphasis"/>
          <w:highlight w:val="cyan"/>
        </w:rPr>
        <w:t>geographic boundaries of national competition</w:t>
      </w:r>
      <w:r w:rsidRPr="00730A66">
        <w:rPr>
          <w:rStyle w:val="Emphasis"/>
        </w:rPr>
        <w:t xml:space="preserve"> laws </w:t>
      </w:r>
      <w:r w:rsidRPr="00730A66">
        <w:rPr>
          <w:rStyle w:val="Emphasis"/>
          <w:highlight w:val="cyan"/>
        </w:rPr>
        <w:t>are becoming more and</w:t>
      </w:r>
      <w:r w:rsidRPr="00730A66">
        <w:rPr>
          <w:rStyle w:val="Emphasis"/>
        </w:rPr>
        <w:t xml:space="preserve"> </w:t>
      </w:r>
      <w:r w:rsidRPr="00730A66">
        <w:rPr>
          <w:rStyle w:val="Emphasis"/>
          <w:highlight w:val="cyan"/>
        </w:rPr>
        <w:t>more blurry</w:t>
      </w:r>
      <w:r w:rsidRPr="00730A66">
        <w:rPr>
          <w:rStyle w:val="Emphasis"/>
        </w:rPr>
        <w:t xml:space="preserve">. For example, in the USA, we have seen a move towards the extra-territorial effect of US antitrust laws for foreign conduct. The </w:t>
      </w:r>
      <w:r w:rsidRPr="00730A66">
        <w:rPr>
          <w:rStyle w:val="Emphasis"/>
          <w:highlight w:val="cyan"/>
        </w:rPr>
        <w:t>same can be said about the</w:t>
      </w:r>
      <w:r w:rsidRPr="00730A66">
        <w:rPr>
          <w:rStyle w:val="Emphasis"/>
        </w:rPr>
        <w:t xml:space="preserve"> </w:t>
      </w:r>
      <w:r w:rsidRPr="00730A66">
        <w:rPr>
          <w:rStyle w:val="Emphasis"/>
          <w:highlight w:val="cyan"/>
        </w:rPr>
        <w:t>EU</w:t>
      </w:r>
      <w:r w:rsidRPr="00730A66">
        <w:rPr>
          <w:rStyle w:val="Emphasis"/>
        </w:rPr>
        <w:t xml:space="preserve"> </w:t>
      </w:r>
      <w:r w:rsidRPr="00730A66">
        <w:rPr>
          <w:rStyle w:val="Emphasis"/>
          <w:highlight w:val="cyan"/>
        </w:rPr>
        <w:t>practice of requiring merger notification</w:t>
      </w:r>
      <w:r w:rsidRPr="00730A66">
        <w:rPr>
          <w:rStyle w:val="Emphasis"/>
        </w:rPr>
        <w:t xml:space="preserve"> for non-EEA joint ventures where the parent’s turnover meets the EU turnover thresholds and there are other examples. Furthermore, we </w:t>
      </w:r>
      <w:r w:rsidRPr="00730A66">
        <w:rPr>
          <w:rStyle w:val="Emphasis"/>
          <w:highlight w:val="cyan"/>
        </w:rPr>
        <w:t xml:space="preserve">see that many countries are increasingly </w:t>
      </w:r>
      <w:r w:rsidRPr="00730A66">
        <w:rPr>
          <w:rStyle w:val="Emphasis"/>
          <w:highlight w:val="cyan"/>
        </w:rPr>
        <w:lastRenderedPageBreak/>
        <w:t>claiming ‘indirect effects’ on their territory</w:t>
      </w:r>
      <w:r w:rsidRPr="00730A66">
        <w:rPr>
          <w:rStyle w:val="Emphasis"/>
        </w:rPr>
        <w:t xml:space="preserve"> </w:t>
      </w:r>
      <w:r w:rsidRPr="00730A66">
        <w:rPr>
          <w:rStyle w:val="Emphasis"/>
          <w:highlight w:val="cyan"/>
        </w:rPr>
        <w:t>of a given practice</w:t>
      </w:r>
      <w:r w:rsidRPr="00730A66">
        <w:rPr>
          <w:rStyle w:val="Emphasis"/>
        </w:rPr>
        <w:t>. This uncertainty in geographic outreach of competition laws and the increased focus on indirect effects mean that today companies often must assume that the competition laws of a country may apply everywhere.</w:t>
      </w:r>
    </w:p>
    <w:p w14:paraId="734050A6" w14:textId="77777777" w:rsidR="00405B95" w:rsidRPr="00AB2DAD" w:rsidRDefault="00405B95" w:rsidP="00405B95">
      <w:pPr>
        <w:rPr>
          <w:sz w:val="16"/>
        </w:rPr>
      </w:pPr>
      <w:r w:rsidRPr="00AB2DAD">
        <w:rPr>
          <w:sz w:val="16"/>
        </w:rPr>
        <w:t xml:space="preserve">IV. What do </w:t>
      </w:r>
      <w:r w:rsidRPr="00AB2DAD">
        <w:rPr>
          <w:rStyle w:val="StyleUnderline"/>
        </w:rPr>
        <w:t>markets</w:t>
      </w:r>
      <w:r w:rsidRPr="00AB2DAD">
        <w:rPr>
          <w:sz w:val="16"/>
        </w:rPr>
        <w:t xml:space="preserve"> </w:t>
      </w:r>
      <w:r w:rsidRPr="00AB2DAD">
        <w:rPr>
          <w:rStyle w:val="Emphasis"/>
        </w:rPr>
        <w:t>need</w:t>
      </w:r>
      <w:r w:rsidRPr="00AB2DAD">
        <w:rPr>
          <w:sz w:val="16"/>
        </w:rPr>
        <w:t xml:space="preserve">? </w:t>
      </w:r>
      <w:r w:rsidRPr="00AB2DAD">
        <w:rPr>
          <w:rStyle w:val="Emphasis"/>
        </w:rPr>
        <w:t>simplicity</w:t>
      </w:r>
      <w:r w:rsidRPr="00AB2DAD">
        <w:rPr>
          <w:sz w:val="16"/>
        </w:rPr>
        <w:t xml:space="preserve">, transparency, </w:t>
      </w:r>
      <w:r w:rsidRPr="00AB2DAD">
        <w:rPr>
          <w:rStyle w:val="StyleUnderline"/>
        </w:rPr>
        <w:t xml:space="preserve">and </w:t>
      </w:r>
      <w:r w:rsidRPr="00AB2DAD">
        <w:rPr>
          <w:rStyle w:val="Emphasis"/>
        </w:rPr>
        <w:t>predictability</w:t>
      </w:r>
    </w:p>
    <w:p w14:paraId="0562E7BF" w14:textId="77777777" w:rsidR="00405B95" w:rsidRPr="00AB2DAD" w:rsidRDefault="00405B95" w:rsidP="00405B95">
      <w:pPr>
        <w:rPr>
          <w:sz w:val="16"/>
        </w:rPr>
      </w:pPr>
      <w:r w:rsidRPr="00AB2DAD">
        <w:rPr>
          <w:sz w:val="16"/>
        </w:rPr>
        <w:t>With the complexity of today’s world, the need for simplicity, transparency, and predictability is now more compelling than ever.</w:t>
      </w:r>
    </w:p>
    <w:p w14:paraId="3E612C2E" w14:textId="77777777" w:rsidR="00405B95" w:rsidRPr="00AB2DAD" w:rsidRDefault="00405B95" w:rsidP="00405B95">
      <w:pPr>
        <w:rPr>
          <w:sz w:val="16"/>
        </w:rPr>
      </w:pPr>
      <w:r w:rsidRPr="00517AF4">
        <w:rPr>
          <w:sz w:val="16"/>
        </w:rPr>
        <w:t xml:space="preserve">Simple, transparent, and </w:t>
      </w:r>
      <w:r w:rsidRPr="00517AF4">
        <w:rPr>
          <w:rStyle w:val="StyleUnderline"/>
        </w:rPr>
        <w:t xml:space="preserve">predictable rules lead to </w:t>
      </w:r>
      <w:r w:rsidRPr="00517AF4">
        <w:rPr>
          <w:rStyle w:val="Emphasis"/>
        </w:rPr>
        <w:t>level playing fields</w:t>
      </w:r>
      <w:r w:rsidRPr="00517AF4">
        <w:rPr>
          <w:sz w:val="16"/>
        </w:rPr>
        <w:t xml:space="preserve">. Like the sidelines on a football field, </w:t>
      </w:r>
      <w:r w:rsidRPr="00517AF4">
        <w:rPr>
          <w:rStyle w:val="StyleUnderline"/>
        </w:rPr>
        <w:t xml:space="preserve">competition policy enables companies to </w:t>
      </w:r>
      <w:r w:rsidRPr="00517AF4">
        <w:rPr>
          <w:rStyle w:val="Emphasis"/>
        </w:rPr>
        <w:t>analyze strategy</w:t>
      </w:r>
      <w:r w:rsidRPr="00517AF4">
        <w:rPr>
          <w:rStyle w:val="StyleUnderline"/>
        </w:rPr>
        <w:t xml:space="preserve">, and invest in resources designed to effectively counter </w:t>
      </w:r>
      <w:r w:rsidRPr="00517AF4">
        <w:rPr>
          <w:rStyle w:val="Emphasis"/>
        </w:rPr>
        <w:t>rival</w:t>
      </w:r>
      <w:r w:rsidRPr="00517AF4">
        <w:rPr>
          <w:rStyle w:val="StyleUnderline"/>
        </w:rPr>
        <w:t xml:space="preserve"> actions. When boundary lines are </w:t>
      </w:r>
      <w:r w:rsidRPr="00517AF4">
        <w:rPr>
          <w:rStyle w:val="Emphasis"/>
        </w:rPr>
        <w:t>unclear</w:t>
      </w:r>
      <w:r w:rsidRPr="00517AF4">
        <w:rPr>
          <w:sz w:val="16"/>
        </w:rPr>
        <w:t xml:space="preserve">, </w:t>
      </w:r>
      <w:r w:rsidRPr="00414FED">
        <w:rPr>
          <w:rStyle w:val="StyleUnderline"/>
          <w:highlight w:val="yellow"/>
        </w:rPr>
        <w:t>companies</w:t>
      </w:r>
      <w:r w:rsidRPr="00414FED">
        <w:rPr>
          <w:sz w:val="16"/>
          <w:highlight w:val="yellow"/>
        </w:rPr>
        <w:t xml:space="preserve"> </w:t>
      </w:r>
      <w:r w:rsidRPr="00414FED">
        <w:rPr>
          <w:rStyle w:val="Emphasis"/>
          <w:highlight w:val="yellow"/>
        </w:rPr>
        <w:t>lose</w:t>
      </w:r>
      <w:r w:rsidRPr="00517AF4">
        <w:rPr>
          <w:sz w:val="16"/>
        </w:rPr>
        <w:t xml:space="preserve"> </w:t>
      </w:r>
      <w:r w:rsidRPr="00517AF4">
        <w:rPr>
          <w:rStyle w:val="StyleUnderline"/>
        </w:rPr>
        <w:t xml:space="preserve">the </w:t>
      </w:r>
      <w:r w:rsidRPr="00414FED">
        <w:rPr>
          <w:rStyle w:val="StyleUnderline"/>
          <w:highlight w:val="yellow"/>
        </w:rPr>
        <w:t xml:space="preserve">ability to </w:t>
      </w:r>
      <w:r w:rsidRPr="00414FED">
        <w:rPr>
          <w:rStyle w:val="Emphasis"/>
          <w:highlight w:val="yellow"/>
        </w:rPr>
        <w:t>compete</w:t>
      </w:r>
      <w:r w:rsidRPr="00517AF4">
        <w:rPr>
          <w:sz w:val="16"/>
        </w:rPr>
        <w:t xml:space="preserve">—some operate outside the playing field, others receive aid from sponsors to account for perceived ‘unfairness’, and those companies seeking to avoid penalty often miss opportunities that would have been obvious if the field were clearly marked. All of these </w:t>
      </w:r>
      <w:r w:rsidRPr="00517AF4">
        <w:rPr>
          <w:rStyle w:val="Emphasis"/>
        </w:rPr>
        <w:t>inefficiencies</w:t>
      </w:r>
      <w:r w:rsidRPr="00517AF4">
        <w:rPr>
          <w:sz w:val="16"/>
        </w:rPr>
        <w:t xml:space="preserve"> </w:t>
      </w:r>
      <w:r w:rsidRPr="00517AF4">
        <w:rPr>
          <w:rStyle w:val="StyleUnderline"/>
        </w:rPr>
        <w:t>ultimately</w:t>
      </w:r>
      <w:r w:rsidRPr="00517AF4">
        <w:rPr>
          <w:sz w:val="16"/>
        </w:rPr>
        <w:t xml:space="preserve"> </w:t>
      </w:r>
      <w:r w:rsidRPr="00414FED">
        <w:rPr>
          <w:rStyle w:val="Emphasis"/>
          <w:highlight w:val="yellow"/>
        </w:rPr>
        <w:t>hurt consumers</w:t>
      </w:r>
      <w:r w:rsidRPr="00414FED">
        <w:rPr>
          <w:sz w:val="16"/>
          <w:highlight w:val="yellow"/>
        </w:rPr>
        <w:t xml:space="preserve"> </w:t>
      </w:r>
      <w:r w:rsidRPr="00414FED">
        <w:rPr>
          <w:rStyle w:val="StyleUnderline"/>
          <w:highlight w:val="yellow"/>
        </w:rPr>
        <w:t>in</w:t>
      </w:r>
      <w:r w:rsidRPr="00517AF4">
        <w:rPr>
          <w:rStyle w:val="StyleUnderline"/>
        </w:rPr>
        <w:t xml:space="preserve"> the form of higher </w:t>
      </w:r>
      <w:r w:rsidRPr="00414FED">
        <w:rPr>
          <w:rStyle w:val="Emphasis"/>
          <w:highlight w:val="yellow"/>
        </w:rPr>
        <w:t>prices</w:t>
      </w:r>
      <w:r w:rsidRPr="00414FED">
        <w:rPr>
          <w:rStyle w:val="StyleUnderline"/>
          <w:highlight w:val="yellow"/>
        </w:rPr>
        <w:t xml:space="preserve"> and</w:t>
      </w:r>
      <w:r w:rsidRPr="00517AF4">
        <w:rPr>
          <w:rStyle w:val="StyleUnderline"/>
        </w:rPr>
        <w:t xml:space="preserve"> lower </w:t>
      </w:r>
      <w:r w:rsidRPr="00414FED">
        <w:rPr>
          <w:rStyle w:val="Emphasis"/>
          <w:highlight w:val="yellow"/>
        </w:rPr>
        <w:t>innovation</w:t>
      </w:r>
      <w:r w:rsidRPr="00517AF4">
        <w:rPr>
          <w:sz w:val="16"/>
        </w:rPr>
        <w:t>.</w:t>
      </w:r>
    </w:p>
    <w:p w14:paraId="30E8B77B" w14:textId="77777777" w:rsidR="00405B95" w:rsidRPr="00730A66" w:rsidRDefault="00405B95" w:rsidP="00405B95">
      <w:pPr>
        <w:rPr>
          <w:rStyle w:val="Emphasis"/>
        </w:rPr>
      </w:pPr>
      <w:r w:rsidRPr="00730A66">
        <w:rPr>
          <w:rStyle w:val="Emphasis"/>
        </w:rPr>
        <w:t xml:space="preserve">Perhaps </w:t>
      </w:r>
      <w:r w:rsidRPr="00730A66">
        <w:rPr>
          <w:rStyle w:val="Emphasis"/>
          <w:highlight w:val="cyan"/>
        </w:rPr>
        <w:t>the most effective regulatory tools for increasing predictability is the use of</w:t>
      </w:r>
      <w:r w:rsidRPr="00730A66">
        <w:rPr>
          <w:rStyle w:val="Emphasis"/>
        </w:rPr>
        <w:t xml:space="preserve"> </w:t>
      </w:r>
      <w:r w:rsidRPr="00730A66">
        <w:rPr>
          <w:rStyle w:val="Emphasis"/>
          <w:highlight w:val="cyan"/>
        </w:rPr>
        <w:t>safe harbours such as block exemptions</w:t>
      </w:r>
      <w:r w:rsidRPr="00730A66">
        <w:rPr>
          <w:rStyle w:val="Emphasis"/>
        </w:rPr>
        <w:t>, whether by regulation or through enforcement guidelines. Safe harbours encourage efficiency-enhancing behaviour at the lowest regulatory cost. Companies assigning ‘zero’ risk to a venture category are able to innovate more effectively and allocate capital more efficiently to the benefit of all stakeholders.</w:t>
      </w:r>
    </w:p>
    <w:p w14:paraId="6AD3AA32" w14:textId="77777777" w:rsidR="00405B95" w:rsidRPr="00730A66" w:rsidRDefault="00405B95" w:rsidP="00405B95">
      <w:pPr>
        <w:rPr>
          <w:rStyle w:val="Emphasis"/>
        </w:rPr>
      </w:pPr>
      <w:r w:rsidRPr="00730A66">
        <w:rPr>
          <w:rStyle w:val="Emphasis"/>
        </w:rPr>
        <w:t xml:space="preserve">Another </w:t>
      </w:r>
      <w:r w:rsidRPr="00730A66">
        <w:rPr>
          <w:rStyle w:val="Emphasis"/>
          <w:highlight w:val="cyan"/>
        </w:rPr>
        <w:t>effective regulatory tool is the award or predictable</w:t>
      </w:r>
      <w:r w:rsidRPr="00730A66">
        <w:rPr>
          <w:rStyle w:val="Emphasis"/>
        </w:rPr>
        <w:t xml:space="preserve">, </w:t>
      </w:r>
      <w:r w:rsidRPr="00730A66">
        <w:rPr>
          <w:rStyle w:val="Emphasis"/>
          <w:highlight w:val="cyan"/>
        </w:rPr>
        <w:t>transparent benefit for</w:t>
      </w:r>
      <w:r w:rsidRPr="00730A66">
        <w:rPr>
          <w:rStyle w:val="Emphasis"/>
        </w:rPr>
        <w:t xml:space="preserve"> </w:t>
      </w:r>
      <w:r w:rsidRPr="00730A66">
        <w:rPr>
          <w:rStyle w:val="Emphasis"/>
          <w:highlight w:val="cyan"/>
        </w:rPr>
        <w:t>compliance efforts</w:t>
      </w:r>
      <w:r w:rsidRPr="00730A66">
        <w:rPr>
          <w:rStyle w:val="Emphasis"/>
        </w:rPr>
        <w:t xml:space="preserve">. The </w:t>
      </w:r>
      <w:r w:rsidRPr="00730A66">
        <w:rPr>
          <w:rStyle w:val="Emphasis"/>
          <w:highlight w:val="cyan"/>
        </w:rPr>
        <w:t>Commission expects companies to comply with competition</w:t>
      </w:r>
      <w:r w:rsidRPr="00730A66">
        <w:rPr>
          <w:rStyle w:val="Emphasis"/>
        </w:rPr>
        <w:t xml:space="preserve"> </w:t>
      </w:r>
      <w:r w:rsidRPr="00730A66">
        <w:rPr>
          <w:rStyle w:val="Emphasis"/>
          <w:highlight w:val="cyan"/>
        </w:rPr>
        <w:t>rules and evaluates positively</w:t>
      </w:r>
      <w:r w:rsidRPr="00730A66">
        <w:rPr>
          <w:rStyle w:val="Emphasis"/>
        </w:rPr>
        <w:t xml:space="preserve"> any </w:t>
      </w:r>
      <w:r w:rsidRPr="00730A66">
        <w:rPr>
          <w:rStyle w:val="Emphasis"/>
          <w:highlight w:val="cyan"/>
        </w:rPr>
        <w:t>effort</w:t>
      </w:r>
      <w:r w:rsidRPr="00730A66">
        <w:rPr>
          <w:rStyle w:val="Emphasis"/>
        </w:rPr>
        <w:t xml:space="preserve"> </w:t>
      </w:r>
      <w:r w:rsidRPr="00730A66">
        <w:rPr>
          <w:rStyle w:val="Emphasis"/>
          <w:highlight w:val="cyan"/>
        </w:rPr>
        <w:t>made by them</w:t>
      </w:r>
      <w:r w:rsidRPr="00730A66">
        <w:rPr>
          <w:rStyle w:val="Emphasis"/>
        </w:rPr>
        <w:t xml:space="preserve"> in this respect. However, it is reluctant to take into consideration the existence of a competition compliance programme as a mitigating circumstance for the calculation of applicable fines contrary to other jurisdictions that see such programmes as a mitigating factor, as well as provide clear guidance on what is expected of such a programme. It seems clear that transparent and predictable ‘credit’ for an effective compliance programme would serve to devote more resources to compliance efforts, increasing overall compliance, and consumer welfare.</w:t>
      </w:r>
    </w:p>
    <w:p w14:paraId="55352910" w14:textId="77777777" w:rsidR="00405B95" w:rsidRPr="00AB2DAD" w:rsidRDefault="00405B95" w:rsidP="00405B95">
      <w:pPr>
        <w:rPr>
          <w:sz w:val="16"/>
        </w:rPr>
      </w:pPr>
      <w:r w:rsidRPr="00AB2DAD">
        <w:rPr>
          <w:sz w:val="16"/>
        </w:rPr>
        <w:t xml:space="preserve">And when despite all efforts, a government’s </w:t>
      </w:r>
      <w:r w:rsidRPr="00AB2DAD">
        <w:rPr>
          <w:rStyle w:val="StyleUnderline"/>
        </w:rPr>
        <w:t xml:space="preserve">clear and simple </w:t>
      </w:r>
      <w:r w:rsidRPr="00AB2DAD">
        <w:rPr>
          <w:rStyle w:val="Emphasis"/>
        </w:rPr>
        <w:t>rules</w:t>
      </w:r>
      <w:r w:rsidRPr="00AB2DAD">
        <w:rPr>
          <w:rStyle w:val="StyleUnderline"/>
        </w:rPr>
        <w:t xml:space="preserve"> </w:t>
      </w:r>
      <w:r w:rsidRPr="00AB2DAD">
        <w:rPr>
          <w:sz w:val="16"/>
        </w:rPr>
        <w:t xml:space="preserve">lead to enforcement action, </w:t>
      </w:r>
      <w:r w:rsidRPr="00AB2DAD">
        <w:rPr>
          <w:rStyle w:val="StyleUnderline"/>
        </w:rPr>
        <w:t xml:space="preserve">the availability of </w:t>
      </w:r>
      <w:r w:rsidRPr="00414FED">
        <w:rPr>
          <w:rStyle w:val="Emphasis"/>
          <w:highlight w:val="yellow"/>
        </w:rPr>
        <w:t>predictable</w:t>
      </w:r>
      <w:r w:rsidRPr="00AB2DAD">
        <w:rPr>
          <w:sz w:val="16"/>
        </w:rPr>
        <w:t xml:space="preserve">, fair, and transparent investigation and appeals </w:t>
      </w:r>
      <w:r w:rsidRPr="00414FED">
        <w:rPr>
          <w:rStyle w:val="Emphasis"/>
          <w:highlight w:val="yellow"/>
        </w:rPr>
        <w:t>procedures</w:t>
      </w:r>
      <w:r w:rsidRPr="00414FED">
        <w:rPr>
          <w:sz w:val="16"/>
          <w:highlight w:val="yellow"/>
        </w:rPr>
        <w:t xml:space="preserve"> </w:t>
      </w:r>
      <w:r w:rsidRPr="00414FED">
        <w:rPr>
          <w:rStyle w:val="StyleUnderline"/>
          <w:highlight w:val="yellow"/>
        </w:rPr>
        <w:t>are</w:t>
      </w:r>
      <w:r w:rsidRPr="00AB2DAD">
        <w:rPr>
          <w:sz w:val="16"/>
        </w:rPr>
        <w:t xml:space="preserve"> a </w:t>
      </w:r>
      <w:r w:rsidRPr="00414FED">
        <w:rPr>
          <w:rStyle w:val="Emphasis"/>
          <w:highlight w:val="yellow"/>
        </w:rPr>
        <w:t>core</w:t>
      </w:r>
      <w:r w:rsidRPr="00AB2DAD">
        <w:rPr>
          <w:sz w:val="16"/>
        </w:rPr>
        <w:t xml:space="preserve"> element </w:t>
      </w:r>
      <w:r w:rsidRPr="00414FED">
        <w:rPr>
          <w:rStyle w:val="StyleUnderline"/>
          <w:highlight w:val="yellow"/>
        </w:rPr>
        <w:t>in</w:t>
      </w:r>
      <w:r w:rsidRPr="00AB2DAD">
        <w:rPr>
          <w:rStyle w:val="StyleUnderline"/>
        </w:rPr>
        <w:t xml:space="preserve"> a company’s </w:t>
      </w:r>
      <w:r w:rsidRPr="00414FED">
        <w:rPr>
          <w:rStyle w:val="StyleUnderline"/>
          <w:highlight w:val="yellow"/>
        </w:rPr>
        <w:t>assessment of</w:t>
      </w:r>
      <w:r w:rsidRPr="00AB2DAD">
        <w:rPr>
          <w:rStyle w:val="StyleUnderline"/>
        </w:rPr>
        <w:t xml:space="preserve"> overall </w:t>
      </w:r>
      <w:r w:rsidRPr="00414FED">
        <w:rPr>
          <w:rStyle w:val="StyleUnderline"/>
          <w:highlight w:val="yellow"/>
        </w:rPr>
        <w:t>legal risk</w:t>
      </w:r>
      <w:r w:rsidRPr="00AB2DAD">
        <w:rPr>
          <w:sz w:val="16"/>
        </w:rPr>
        <w:t>. Among the more important rights of defense are as follows:</w:t>
      </w:r>
    </w:p>
    <w:p w14:paraId="7375300A" w14:textId="77777777" w:rsidR="00405B95" w:rsidRPr="00AB2DAD" w:rsidRDefault="00405B95" w:rsidP="00405B95">
      <w:pPr>
        <w:ind w:left="720"/>
        <w:rPr>
          <w:sz w:val="16"/>
        </w:rPr>
      </w:pPr>
      <w:r w:rsidRPr="00AB2DAD">
        <w:rPr>
          <w:sz w:val="16"/>
        </w:rPr>
        <w:t>(i) The ability to know, in good time, what are the allegations against you and evidence on the authority’s file that could exonerate.</w:t>
      </w:r>
    </w:p>
    <w:p w14:paraId="71C0D8AE" w14:textId="77777777" w:rsidR="00405B95" w:rsidRPr="00AB2DAD" w:rsidRDefault="00405B95" w:rsidP="00405B95">
      <w:pPr>
        <w:ind w:left="720"/>
        <w:rPr>
          <w:sz w:val="16"/>
        </w:rPr>
      </w:pPr>
      <w:r w:rsidRPr="00AB2DAD">
        <w:rPr>
          <w:sz w:val="16"/>
        </w:rPr>
        <w:lastRenderedPageBreak/>
        <w:t>(ii) The ability to access the evidence on which these allegations rely.</w:t>
      </w:r>
    </w:p>
    <w:p w14:paraId="0E457E87" w14:textId="77777777" w:rsidR="00405B95" w:rsidRPr="00AB2DAD" w:rsidRDefault="00405B95" w:rsidP="00405B95">
      <w:pPr>
        <w:ind w:left="720"/>
        <w:rPr>
          <w:sz w:val="16"/>
        </w:rPr>
      </w:pPr>
      <w:r w:rsidRPr="00AB2DAD">
        <w:rPr>
          <w:sz w:val="16"/>
        </w:rPr>
        <w:t>(iii) The ability to present at a hearing of decision-makers, based on a complete record.</w:t>
      </w:r>
    </w:p>
    <w:p w14:paraId="1B13C980" w14:textId="77777777" w:rsidR="00405B95" w:rsidRPr="00AB2DAD" w:rsidRDefault="00405B95" w:rsidP="00405B95">
      <w:pPr>
        <w:ind w:left="720"/>
        <w:rPr>
          <w:sz w:val="16"/>
        </w:rPr>
      </w:pPr>
      <w:r w:rsidRPr="00AB2DAD">
        <w:rPr>
          <w:sz w:val="16"/>
        </w:rPr>
        <w:t>(iv) The ability to appeal the final decision to an independent court that carries out an in-depth review.</w:t>
      </w:r>
    </w:p>
    <w:p w14:paraId="6125FFC6" w14:textId="77777777" w:rsidR="00405B95" w:rsidRPr="00AB2DAD" w:rsidRDefault="00405B95" w:rsidP="00405B95">
      <w:pPr>
        <w:rPr>
          <w:sz w:val="16"/>
        </w:rPr>
      </w:pPr>
      <w:r w:rsidRPr="00AB2DAD">
        <w:rPr>
          <w:sz w:val="16"/>
        </w:rPr>
        <w:t xml:space="preserve">Many countries, particularly developing agencies, do not have effective basic due process rights, yielding </w:t>
      </w:r>
      <w:r w:rsidRPr="00414FED">
        <w:rPr>
          <w:rStyle w:val="Emphasis"/>
          <w:highlight w:val="yellow"/>
        </w:rPr>
        <w:t>arbitrary</w:t>
      </w:r>
      <w:r w:rsidRPr="00414FED">
        <w:rPr>
          <w:sz w:val="16"/>
          <w:highlight w:val="yellow"/>
        </w:rPr>
        <w:t xml:space="preserve"> </w:t>
      </w:r>
      <w:r w:rsidRPr="00414FED">
        <w:rPr>
          <w:rStyle w:val="StyleUnderline"/>
          <w:highlight w:val="yellow"/>
        </w:rPr>
        <w:t>decisions</w:t>
      </w:r>
      <w:r w:rsidRPr="00AB2DAD">
        <w:rPr>
          <w:sz w:val="16"/>
        </w:rPr>
        <w:t xml:space="preserve"> not based on the rule of law and sound economic evidence. Weak procedural due process also </w:t>
      </w:r>
      <w:r w:rsidRPr="00414FED">
        <w:rPr>
          <w:rStyle w:val="StyleUnderline"/>
          <w:highlight w:val="yellow"/>
        </w:rPr>
        <w:t>provides opportunities</w:t>
      </w:r>
      <w:r w:rsidRPr="00AB2DAD">
        <w:rPr>
          <w:rStyle w:val="StyleUnderline"/>
        </w:rPr>
        <w:t xml:space="preserve"> for governments </w:t>
      </w:r>
      <w:r w:rsidRPr="00414FED">
        <w:rPr>
          <w:rStyle w:val="StyleUnderline"/>
          <w:highlight w:val="yellow"/>
        </w:rPr>
        <w:t xml:space="preserve">to </w:t>
      </w:r>
      <w:r w:rsidRPr="00414FED">
        <w:rPr>
          <w:rStyle w:val="Emphasis"/>
          <w:highlight w:val="yellow"/>
        </w:rPr>
        <w:t>leverage</w:t>
      </w:r>
      <w:r w:rsidRPr="00414FED">
        <w:rPr>
          <w:sz w:val="16"/>
          <w:highlight w:val="yellow"/>
        </w:rPr>
        <w:t xml:space="preserve"> </w:t>
      </w:r>
      <w:r w:rsidRPr="00414FED">
        <w:rPr>
          <w:rStyle w:val="Emphasis"/>
          <w:highlight w:val="yellow"/>
        </w:rPr>
        <w:t>competition</w:t>
      </w:r>
      <w:r w:rsidRPr="00AB2DAD">
        <w:rPr>
          <w:sz w:val="16"/>
        </w:rPr>
        <w:t xml:space="preserve"> law </w:t>
      </w:r>
      <w:r w:rsidRPr="00414FED">
        <w:rPr>
          <w:rStyle w:val="StyleUnderline"/>
          <w:highlight w:val="yellow"/>
        </w:rPr>
        <w:t xml:space="preserve">to achieve </w:t>
      </w:r>
      <w:r w:rsidRPr="00414FED">
        <w:rPr>
          <w:rStyle w:val="Emphasis"/>
          <w:highlight w:val="yellow"/>
        </w:rPr>
        <w:t>political</w:t>
      </w:r>
      <w:r w:rsidRPr="00414FED">
        <w:rPr>
          <w:rStyle w:val="StyleUnderline"/>
          <w:highlight w:val="yellow"/>
        </w:rPr>
        <w:t xml:space="preserve"> objectives</w:t>
      </w:r>
      <w:r w:rsidRPr="00AB2DAD">
        <w:rPr>
          <w:sz w:val="16"/>
        </w:rPr>
        <w:t>. These concerns are particularly serious in those jurisdictions where domestic entities that have economic or strategic importance may benefit from the outcome of an investigation. It is also important to note that while many countries have procedural rights on paper, these are not always applied in practice. Procedural fairness needs to extend beyond words on a page to ensure certainty and an outcome that addresses the concerns raised.</w:t>
      </w:r>
    </w:p>
    <w:p w14:paraId="09D24BB0" w14:textId="77777777" w:rsidR="00405B95" w:rsidRPr="00AB2DAD" w:rsidRDefault="00405B95" w:rsidP="00405B95">
      <w:pPr>
        <w:rPr>
          <w:sz w:val="16"/>
        </w:rPr>
      </w:pPr>
      <w:r w:rsidRPr="00AB2DAD">
        <w:rPr>
          <w:sz w:val="16"/>
        </w:rPr>
        <w:t>V. The EU as a model agency for new competition tools</w:t>
      </w:r>
    </w:p>
    <w:p w14:paraId="63AE62F8" w14:textId="77777777" w:rsidR="00405B95" w:rsidRPr="00730A66" w:rsidRDefault="00405B95" w:rsidP="00405B95">
      <w:pPr>
        <w:rPr>
          <w:rStyle w:val="Emphasis"/>
        </w:rPr>
      </w:pPr>
      <w:r w:rsidRPr="00730A66">
        <w:rPr>
          <w:rStyle w:val="Emphasis"/>
          <w:highlight w:val="cyan"/>
        </w:rPr>
        <w:t>EU competition policy is a model for many other competition authorities</w:t>
      </w:r>
      <w:r w:rsidRPr="00730A66">
        <w:rPr>
          <w:rStyle w:val="Emphasis"/>
        </w:rPr>
        <w:t xml:space="preserve"> worldwide. </w:t>
      </w:r>
      <w:r w:rsidRPr="00730A66">
        <w:rPr>
          <w:rStyle w:val="Emphasis"/>
          <w:highlight w:val="cyan"/>
        </w:rPr>
        <w:t>Countries</w:t>
      </w:r>
      <w:r w:rsidRPr="00730A66">
        <w:rPr>
          <w:rStyle w:val="Emphasis"/>
        </w:rPr>
        <w:t xml:space="preserve"> that have </w:t>
      </w:r>
      <w:r w:rsidRPr="00730A66">
        <w:rPr>
          <w:rStyle w:val="Emphasis"/>
          <w:highlight w:val="cyan"/>
        </w:rPr>
        <w:t>historically struggled</w:t>
      </w:r>
      <w:r w:rsidRPr="00730A66">
        <w:rPr>
          <w:rStyle w:val="Emphasis"/>
        </w:rPr>
        <w:t xml:space="preserve"> with the fair process will almost certainly be </w:t>
      </w:r>
      <w:r w:rsidRPr="00730A66">
        <w:rPr>
          <w:rStyle w:val="Emphasis"/>
          <w:highlight w:val="cyan"/>
        </w:rPr>
        <w:t>inspired</w:t>
      </w:r>
      <w:r w:rsidRPr="00730A66">
        <w:rPr>
          <w:rStyle w:val="Emphasis"/>
        </w:rPr>
        <w:t xml:space="preserve"> </w:t>
      </w:r>
      <w:r w:rsidRPr="00730A66">
        <w:rPr>
          <w:rStyle w:val="Emphasis"/>
          <w:highlight w:val="cyan"/>
        </w:rPr>
        <w:t>by</w:t>
      </w:r>
      <w:r w:rsidRPr="00730A66">
        <w:rPr>
          <w:rStyle w:val="Emphasis"/>
        </w:rPr>
        <w:t xml:space="preserve"> new tools that decrease </w:t>
      </w:r>
      <w:r w:rsidRPr="00730A66">
        <w:rPr>
          <w:rStyle w:val="Emphasis"/>
          <w:highlight w:val="cyan"/>
        </w:rPr>
        <w:t>transparency and predictability</w:t>
      </w:r>
      <w:r w:rsidRPr="00730A66">
        <w:rPr>
          <w:rStyle w:val="Emphasis"/>
        </w:rPr>
        <w:t xml:space="preserve"> in the EU or any other leading competition regimes. Such tools could be used to justify increasingly divergent outcomes abroad or even serve to legitimise arbitrary interventions.</w:t>
      </w:r>
    </w:p>
    <w:p w14:paraId="3417C19A" w14:textId="77777777" w:rsidR="00405B95" w:rsidRPr="00AB2DAD" w:rsidRDefault="00405B95" w:rsidP="00405B95">
      <w:pPr>
        <w:rPr>
          <w:sz w:val="16"/>
        </w:rPr>
      </w:pPr>
      <w:r w:rsidRPr="00AB2DAD">
        <w:rPr>
          <w:sz w:val="16"/>
        </w:rPr>
        <w:t>A potential example of innovation in this area is the proposed new competition enforcement tool which the Commission launched in June 20203 (and which is currently going through public consultation). Under the proposed tool, the standard for Commission intervention could be lowered substantially as the Commission may no longer be required to establish dominance in order to impose behavioural or structural remedies3. The New Competition Tool is not limited and could, therefore, be generally applicable across all sectors of the economy and would allow the Commission to intervene in any given industry where it claims there are structural competition problems. Since any claimed deficiencies would result from the very market structure and not from any wrongdoings, companies would arguably not be able to predict or avoid government intervention and may instead have to live with a constant uncertainty surrounding the application of competition law. The current proposal seems to suggest that a remedy can be imposed without the finding of an infringement (and by an agency not tasked with industry or sector regulation). The fact that practices or behaviour under such a tool may only result in remedies and possibly not fines does not make such tools less problematic. As mentioned, the business implications of remedies and the uncertainty costs can be equally damaging financially and deter investment, development, and innovation.</w:t>
      </w:r>
    </w:p>
    <w:p w14:paraId="0E6AEDF1" w14:textId="77777777" w:rsidR="00405B95" w:rsidRPr="00AB2DAD" w:rsidRDefault="00405B95" w:rsidP="00405B95">
      <w:pPr>
        <w:rPr>
          <w:sz w:val="16"/>
        </w:rPr>
      </w:pPr>
      <w:r w:rsidRPr="00AB2DAD">
        <w:rPr>
          <w:sz w:val="16"/>
        </w:rPr>
        <w:t>As the Commission considers new and expanded powers to account for technological advances, it should be highly cautious of tools granting unclear and expansive discretion. While it may be tempting to simply reserve the unrestrained right to intervene and ‘fix’ market problems, the resulting lack of transparency seems almost certainly to lead to at least two damaging effects. First, law-abiding companies seeking to engage in societally beneficial transactions would be forced to weigh the potential business costs flowing from any unclear rules. As noted, this kind of regulatory drag on efficient allocation of resources is a real and typical consideration in many transactions. Second, government actors outside the EU would almost certainly reserve similar discretion in the application of their own competition laws. Many may feel empowered to use these new tools in arbitrary ways as a means of reciprocity for perceived unfairness to national champions in other cases. The combined weight of over 100 arbitrary systems could be crippling to global business.</w:t>
      </w:r>
    </w:p>
    <w:p w14:paraId="3736E47C" w14:textId="77777777" w:rsidR="00405B95" w:rsidRPr="00730A66" w:rsidRDefault="00405B95" w:rsidP="00405B95">
      <w:pPr>
        <w:rPr>
          <w:rStyle w:val="Emphasis"/>
        </w:rPr>
      </w:pPr>
      <w:r w:rsidRPr="00AB2DAD">
        <w:rPr>
          <w:sz w:val="16"/>
        </w:rPr>
        <w:t xml:space="preserve">Once clear tools are created, the </w:t>
      </w:r>
      <w:r w:rsidRPr="00730A66">
        <w:rPr>
          <w:rStyle w:val="Emphasis"/>
          <w:highlight w:val="cyan"/>
        </w:rPr>
        <w:t>Commission should continue to investigate how best to provide</w:t>
      </w:r>
      <w:r w:rsidRPr="00730A66">
        <w:rPr>
          <w:rStyle w:val="Emphasis"/>
        </w:rPr>
        <w:t xml:space="preserve"> </w:t>
      </w:r>
      <w:r w:rsidRPr="00730A66">
        <w:rPr>
          <w:rStyle w:val="Emphasis"/>
          <w:highlight w:val="cyan"/>
        </w:rPr>
        <w:t>informal guidance on a case by case basis</w:t>
      </w:r>
      <w:r w:rsidRPr="00730A66">
        <w:rPr>
          <w:rStyle w:val="Emphasis"/>
        </w:rPr>
        <w:t xml:space="preserve">. The Commission could encourage companies to make more use of informal (confidential) meetings with the Commission in order to discuss the interpretation of concrete questions in connection with a certain horizontal cooperation project or otherwise. In this respect, it is critical that the Commission provides informal confidential </w:t>
      </w:r>
      <w:r w:rsidRPr="00730A66">
        <w:rPr>
          <w:rStyle w:val="Emphasis"/>
        </w:rPr>
        <w:lastRenderedPageBreak/>
        <w:t>guidance, formally committing that it will not use the information provided for any other purpose than the informal guidance.</w:t>
      </w:r>
    </w:p>
    <w:p w14:paraId="4FE829C9" w14:textId="77777777" w:rsidR="00405B95" w:rsidRPr="00AB2DAD" w:rsidRDefault="00405B95" w:rsidP="00405B95">
      <w:pPr>
        <w:rPr>
          <w:sz w:val="16"/>
        </w:rPr>
      </w:pPr>
      <w:r w:rsidRPr="00414FED">
        <w:rPr>
          <w:rStyle w:val="Emphasis"/>
          <w:highlight w:val="yellow"/>
        </w:rPr>
        <w:t>Properly implemented</w:t>
      </w:r>
      <w:r w:rsidRPr="00AB2DAD">
        <w:rPr>
          <w:sz w:val="16"/>
        </w:rPr>
        <w:t xml:space="preserve">, new </w:t>
      </w:r>
      <w:r w:rsidRPr="00414FED">
        <w:rPr>
          <w:rStyle w:val="StyleUnderline"/>
          <w:highlight w:val="yellow"/>
        </w:rPr>
        <w:t>competition</w:t>
      </w:r>
      <w:r w:rsidRPr="00AB2DAD">
        <w:rPr>
          <w:rStyle w:val="StyleUnderline"/>
        </w:rPr>
        <w:t xml:space="preserve"> tools</w:t>
      </w:r>
      <w:r w:rsidRPr="00AB2DAD">
        <w:rPr>
          <w:sz w:val="16"/>
        </w:rPr>
        <w:t xml:space="preserve"> could </w:t>
      </w:r>
      <w:r w:rsidRPr="00AB2DAD">
        <w:rPr>
          <w:rStyle w:val="Emphasis"/>
        </w:rPr>
        <w:t xml:space="preserve">greatly </w:t>
      </w:r>
      <w:r w:rsidRPr="00414FED">
        <w:rPr>
          <w:rStyle w:val="Emphasis"/>
          <w:highlight w:val="yellow"/>
        </w:rPr>
        <w:t>benefit consumers and companies</w:t>
      </w:r>
      <w:r w:rsidRPr="00AB2DAD">
        <w:rPr>
          <w:sz w:val="16"/>
        </w:rPr>
        <w:t xml:space="preserve"> alike. </w:t>
      </w:r>
      <w:r w:rsidRPr="00414FED">
        <w:rPr>
          <w:rStyle w:val="StyleUnderline"/>
          <w:highlight w:val="yellow"/>
        </w:rPr>
        <w:t>But</w:t>
      </w:r>
      <w:r w:rsidRPr="00AB2DAD">
        <w:rPr>
          <w:rStyle w:val="StyleUnderline"/>
        </w:rPr>
        <w:t xml:space="preserve"> the importance of </w:t>
      </w:r>
      <w:r w:rsidRPr="00414FED">
        <w:rPr>
          <w:rStyle w:val="StyleUnderline"/>
          <w:highlight w:val="yellow"/>
        </w:rPr>
        <w:t>this</w:t>
      </w:r>
      <w:r w:rsidRPr="00AB2DAD">
        <w:rPr>
          <w:rStyle w:val="StyleUnderline"/>
        </w:rPr>
        <w:t xml:space="preserve"> framework </w:t>
      </w:r>
      <w:r w:rsidRPr="00414FED">
        <w:rPr>
          <w:rStyle w:val="StyleUnderline"/>
          <w:highlight w:val="yellow"/>
        </w:rPr>
        <w:t>flows from</w:t>
      </w:r>
      <w:r w:rsidRPr="00AB2DAD">
        <w:rPr>
          <w:rStyle w:val="StyleUnderline"/>
        </w:rPr>
        <w:t xml:space="preserve"> increases in </w:t>
      </w:r>
      <w:r w:rsidRPr="00414FED">
        <w:rPr>
          <w:rStyle w:val="Emphasis"/>
          <w:highlight w:val="yellow"/>
        </w:rPr>
        <w:t>efficiency</w:t>
      </w:r>
      <w:r w:rsidRPr="00AB2DAD">
        <w:rPr>
          <w:sz w:val="16"/>
        </w:rPr>
        <w:t xml:space="preserve">, not from increases in violations. Indeed, </w:t>
      </w:r>
      <w:r w:rsidRPr="00414FED">
        <w:rPr>
          <w:rStyle w:val="StyleUnderline"/>
          <w:highlight w:val="yellow"/>
        </w:rPr>
        <w:t>in</w:t>
      </w:r>
      <w:r w:rsidRPr="00AB2DAD">
        <w:rPr>
          <w:rStyle w:val="StyleUnderline"/>
        </w:rPr>
        <w:t xml:space="preserve"> the creation of </w:t>
      </w:r>
      <w:r w:rsidRPr="00414FED">
        <w:rPr>
          <w:rStyle w:val="Emphasis"/>
          <w:highlight w:val="yellow"/>
        </w:rPr>
        <w:t>new</w:t>
      </w:r>
      <w:r w:rsidRPr="00AB2DAD">
        <w:rPr>
          <w:sz w:val="16"/>
        </w:rPr>
        <w:t xml:space="preserve"> and expanded </w:t>
      </w:r>
      <w:r w:rsidRPr="00414FED">
        <w:rPr>
          <w:rStyle w:val="Emphasis"/>
          <w:highlight w:val="yellow"/>
        </w:rPr>
        <w:t>powers</w:t>
      </w:r>
      <w:r w:rsidRPr="00AB2DAD">
        <w:rPr>
          <w:sz w:val="16"/>
        </w:rPr>
        <w:t xml:space="preserve">, </w:t>
      </w:r>
      <w:r w:rsidRPr="00AB2DAD">
        <w:rPr>
          <w:rStyle w:val="StyleUnderline"/>
        </w:rPr>
        <w:t xml:space="preserve">the </w:t>
      </w:r>
      <w:r w:rsidRPr="00414FED">
        <w:rPr>
          <w:rStyle w:val="Emphasis"/>
          <w:highlight w:val="yellow"/>
        </w:rPr>
        <w:t>most positive</w:t>
      </w:r>
      <w:r w:rsidRPr="00AB2DAD">
        <w:rPr>
          <w:rStyle w:val="Emphasis"/>
        </w:rPr>
        <w:t xml:space="preserve"> result</w:t>
      </w:r>
      <w:r w:rsidRPr="00AB2DAD">
        <w:rPr>
          <w:sz w:val="16"/>
        </w:rPr>
        <w:t xml:space="preserve"> </w:t>
      </w:r>
      <w:r w:rsidRPr="00414FED">
        <w:rPr>
          <w:rStyle w:val="StyleUnderline"/>
          <w:highlight w:val="yellow"/>
        </w:rPr>
        <w:t>would</w:t>
      </w:r>
      <w:r w:rsidRPr="00AB2DAD">
        <w:rPr>
          <w:sz w:val="16"/>
        </w:rPr>
        <w:t xml:space="preserve"> not </w:t>
      </w:r>
      <w:r w:rsidRPr="00414FED">
        <w:rPr>
          <w:rStyle w:val="StyleUnderline"/>
          <w:highlight w:val="yellow"/>
        </w:rPr>
        <w:t>be</w:t>
      </w:r>
      <w:r w:rsidRPr="00AB2DAD">
        <w:rPr>
          <w:sz w:val="16"/>
        </w:rPr>
        <w:t xml:space="preserve"> a rash of new enforcement, but instead the further development and evolution of our </w:t>
      </w:r>
      <w:r w:rsidRPr="00414FED">
        <w:rPr>
          <w:rStyle w:val="Emphasis"/>
          <w:highlight w:val="yellow"/>
        </w:rPr>
        <w:t>clear understanding</w:t>
      </w:r>
      <w:r w:rsidRPr="00AB2DAD">
        <w:rPr>
          <w:sz w:val="16"/>
        </w:rPr>
        <w:t xml:space="preserve"> of what constitutes effective competition under EU law.</w:t>
      </w:r>
    </w:p>
    <w:p w14:paraId="1897DB77" w14:textId="77777777" w:rsidR="00405B95" w:rsidRDefault="00405B95" w:rsidP="00405B95">
      <w:pPr>
        <w:rPr>
          <w:rStyle w:val="Emphasis"/>
        </w:rPr>
      </w:pPr>
      <w:r w:rsidRPr="00AB2DAD">
        <w:rPr>
          <w:sz w:val="16"/>
        </w:rPr>
        <w:t xml:space="preserve">Finally, if tools are created, they should not only be clear in the application (upfront) but also </w:t>
      </w:r>
      <w:r w:rsidRPr="00AB2DAD">
        <w:rPr>
          <w:rStyle w:val="StyleUnderline"/>
        </w:rPr>
        <w:t xml:space="preserve">plainly </w:t>
      </w:r>
      <w:r w:rsidRPr="00414FED">
        <w:rPr>
          <w:rStyle w:val="StyleUnderline"/>
          <w:highlight w:val="yellow"/>
        </w:rPr>
        <w:t xml:space="preserve">focused on </w:t>
      </w:r>
      <w:r w:rsidRPr="00414FED">
        <w:rPr>
          <w:rStyle w:val="Emphasis"/>
          <w:highlight w:val="yellow"/>
        </w:rPr>
        <w:t>economic</w:t>
      </w:r>
      <w:r w:rsidRPr="00414FED">
        <w:rPr>
          <w:rStyle w:val="StyleUnderline"/>
          <w:highlight w:val="yellow"/>
        </w:rPr>
        <w:t xml:space="preserve"> concerns</w:t>
      </w:r>
      <w:r w:rsidRPr="00AB2DAD">
        <w:rPr>
          <w:sz w:val="16"/>
        </w:rPr>
        <w:t xml:space="preserve">. The recent worldwide trend towards protectionism in global trade has created clear and measurable negative impacts on global prosperity. Further embedding these protectionist tendencies into EU competition law has the potential to completely undermine the level playing field for which competition laws were created. This is not to say that national security and industrial policy are not important issues—they clearly are vital. But the </w:t>
      </w:r>
      <w:r w:rsidRPr="00414FED">
        <w:rPr>
          <w:rStyle w:val="Emphasis"/>
          <w:highlight w:val="yellow"/>
        </w:rPr>
        <w:t>co-mingling</w:t>
      </w:r>
      <w:r w:rsidRPr="00AB2DAD">
        <w:rPr>
          <w:sz w:val="16"/>
        </w:rPr>
        <w:t xml:space="preserve"> </w:t>
      </w:r>
      <w:r w:rsidRPr="00AB2DAD">
        <w:rPr>
          <w:rStyle w:val="StyleUnderline"/>
        </w:rPr>
        <w:t>of</w:t>
      </w:r>
      <w:r w:rsidRPr="00AB2DAD">
        <w:rPr>
          <w:sz w:val="16"/>
        </w:rPr>
        <w:t xml:space="preserve"> </w:t>
      </w:r>
      <w:r w:rsidRPr="00AB2DAD">
        <w:rPr>
          <w:rStyle w:val="Emphasis"/>
        </w:rPr>
        <w:t>diverse</w:t>
      </w:r>
      <w:r w:rsidRPr="00AB2DAD">
        <w:rPr>
          <w:sz w:val="16"/>
        </w:rPr>
        <w:t xml:space="preserve"> </w:t>
      </w:r>
      <w:r w:rsidRPr="00AB2DAD">
        <w:rPr>
          <w:rStyle w:val="StyleUnderline"/>
        </w:rPr>
        <w:t>and</w:t>
      </w:r>
      <w:r w:rsidRPr="00AB2DAD">
        <w:rPr>
          <w:sz w:val="16"/>
        </w:rPr>
        <w:t xml:space="preserve"> inherently </w:t>
      </w:r>
      <w:r w:rsidRPr="00414FED">
        <w:rPr>
          <w:rStyle w:val="Emphasis"/>
          <w:highlight w:val="yellow"/>
        </w:rPr>
        <w:t>opaque principles</w:t>
      </w:r>
      <w:r w:rsidRPr="00AB2DAD">
        <w:rPr>
          <w:sz w:val="16"/>
        </w:rPr>
        <w:t xml:space="preserve"> into competition law would </w:t>
      </w:r>
      <w:r w:rsidRPr="00414FED">
        <w:rPr>
          <w:rStyle w:val="StyleUnderline"/>
          <w:highlight w:val="yellow"/>
        </w:rPr>
        <w:t>inject</w:t>
      </w:r>
      <w:r w:rsidRPr="00AB2DAD">
        <w:rPr>
          <w:sz w:val="16"/>
        </w:rPr>
        <w:t xml:space="preserve"> additional and potentially </w:t>
      </w:r>
      <w:r w:rsidRPr="00414FED">
        <w:rPr>
          <w:rStyle w:val="Emphasis"/>
          <w:highlight w:val="yellow"/>
        </w:rPr>
        <w:t>damaging uncertainty</w:t>
      </w:r>
    </w:p>
    <w:p w14:paraId="14CB16BC" w14:textId="77777777" w:rsidR="00405B95" w:rsidRPr="00B72F73" w:rsidRDefault="00405B95" w:rsidP="00405B95"/>
    <w:p w14:paraId="4E33EE1B" w14:textId="77777777" w:rsidR="00405B95" w:rsidRDefault="00405B95" w:rsidP="00405B95">
      <w:pPr>
        <w:pStyle w:val="Heading4"/>
      </w:pPr>
      <w:r>
        <w:t xml:space="preserve">No link to uncertainty or administrability---their evidence is about protectionist intent when carved out exemptions are not made for foreign investment activities AND </w:t>
      </w:r>
    </w:p>
    <w:p w14:paraId="39426A69" w14:textId="77777777" w:rsidR="00405B95" w:rsidRDefault="00405B95" w:rsidP="00405B95">
      <w:pPr>
        <w:pStyle w:val="Heading4"/>
      </w:pPr>
      <w:r>
        <w:t xml:space="preserve">The exemption ends </w:t>
      </w:r>
      <w:r w:rsidRPr="00EC3DEE">
        <w:rPr>
          <w:u w:val="single"/>
        </w:rPr>
        <w:t>outside of</w:t>
      </w:r>
      <w:r>
        <w:t xml:space="preserve"> and </w:t>
      </w:r>
      <w:r w:rsidRPr="00EC3DEE">
        <w:rPr>
          <w:u w:val="single"/>
        </w:rPr>
        <w:t>after emergency</w:t>
      </w:r>
      <w:r>
        <w:t xml:space="preserve"> </w:t>
      </w:r>
    </w:p>
    <w:p w14:paraId="43F90780" w14:textId="77777777" w:rsidR="00405B95" w:rsidRDefault="00405B95" w:rsidP="00405B95">
      <w:r w:rsidRPr="00037CAF">
        <w:rPr>
          <w:rStyle w:val="Style13ptBold"/>
        </w:rPr>
        <w:t>FEMA 21</w:t>
      </w:r>
      <w:r>
        <w:t>. Posted by the Federal Emergency Management Agency on May 28, 2021. “Pandemic Response Voluntary Agreement Under Section 708 of the Defense Production Act; Plans of Action To Respond to COVID-19”. https://www.regulations.gov/document/FEMA-2020-0016-0053</w:t>
      </w:r>
    </w:p>
    <w:p w14:paraId="43A18CAC" w14:textId="77777777" w:rsidR="00405B95" w:rsidRPr="00EC3DEE" w:rsidRDefault="00405B95" w:rsidP="00405B95">
      <w:pPr>
        <w:rPr>
          <w:sz w:val="16"/>
        </w:rPr>
      </w:pPr>
      <w:r w:rsidRPr="00EC3DEE">
        <w:rPr>
          <w:sz w:val="16"/>
        </w:rPr>
        <w:t xml:space="preserve">IV. </w:t>
      </w:r>
      <w:r w:rsidRPr="00EC3DEE">
        <w:rPr>
          <w:rStyle w:val="Emphasis"/>
        </w:rPr>
        <w:t>Antitrust Defense</w:t>
      </w:r>
    </w:p>
    <w:p w14:paraId="279E6DCA" w14:textId="77777777" w:rsidR="00405B95" w:rsidRPr="00EC3DEE" w:rsidRDefault="00405B95" w:rsidP="00405B95">
      <w:pPr>
        <w:rPr>
          <w:sz w:val="16"/>
        </w:rPr>
      </w:pPr>
      <w:r w:rsidRPr="00EC3DEE">
        <w:rPr>
          <w:rStyle w:val="StyleUnderline"/>
          <w:highlight w:val="cyan"/>
        </w:rPr>
        <w:t>Under the</w:t>
      </w:r>
      <w:r w:rsidRPr="00EC3DEE">
        <w:rPr>
          <w:sz w:val="16"/>
          <w:highlight w:val="cyan"/>
        </w:rPr>
        <w:t xml:space="preserve"> </w:t>
      </w:r>
      <w:r w:rsidRPr="00EC3DEE">
        <w:rPr>
          <w:sz w:val="16"/>
        </w:rPr>
        <w:t xml:space="preserve">provisions of </w:t>
      </w:r>
      <w:r w:rsidRPr="00EC3DEE">
        <w:rPr>
          <w:rStyle w:val="StyleUnderline"/>
          <w:highlight w:val="cyan"/>
        </w:rPr>
        <w:t>DPA</w:t>
      </w:r>
      <w:r w:rsidRPr="00EC3DEE">
        <w:rPr>
          <w:sz w:val="16"/>
          <w:highlight w:val="cyan"/>
        </w:rPr>
        <w:t xml:space="preserve"> </w:t>
      </w:r>
      <w:r w:rsidRPr="00EC3DEE">
        <w:rPr>
          <w:sz w:val="16"/>
        </w:rPr>
        <w:t xml:space="preserve">subsection 708(j), </w:t>
      </w:r>
      <w:r w:rsidRPr="00EC3DEE">
        <w:rPr>
          <w:rStyle w:val="StyleUnderline"/>
        </w:rPr>
        <w:t xml:space="preserve">each Sub-Committee Participant in this Plan shall have available as a </w:t>
      </w:r>
      <w:r w:rsidRPr="00EC3DEE">
        <w:rPr>
          <w:rStyle w:val="StyleUnderline"/>
          <w:highlight w:val="cyan"/>
        </w:rPr>
        <w:t xml:space="preserve">defense to </w:t>
      </w:r>
      <w:r w:rsidRPr="00EC3DEE">
        <w:rPr>
          <w:rStyle w:val="Emphasis"/>
        </w:rPr>
        <w:t xml:space="preserve">any civil or criminal action brought for violation of the </w:t>
      </w:r>
      <w:r w:rsidRPr="00EC3DEE">
        <w:rPr>
          <w:rStyle w:val="Emphasis"/>
          <w:highlight w:val="cyan"/>
        </w:rPr>
        <w:t xml:space="preserve">antitrust </w:t>
      </w:r>
      <w:r w:rsidRPr="00EC3DEE">
        <w:rPr>
          <w:rStyle w:val="Emphasis"/>
        </w:rPr>
        <w:t>laws</w:t>
      </w:r>
      <w:r w:rsidRPr="00EC3DEE">
        <w:rPr>
          <w:sz w:val="16"/>
        </w:rPr>
        <w:t xml:space="preserve"> (or any similar law of any State) </w:t>
      </w:r>
      <w:r w:rsidRPr="00EC3DEE">
        <w:rPr>
          <w:rStyle w:val="StyleUnderline"/>
        </w:rPr>
        <w:t>with respect to any action to develop or carry out this Plan, that such action was taken</w:t>
      </w:r>
      <w:r w:rsidRPr="00EC3DEE">
        <w:rPr>
          <w:sz w:val="16"/>
        </w:rPr>
        <w:t xml:space="preserve"> by the Sub-Committee Participant </w:t>
      </w:r>
      <w:r w:rsidRPr="00EC3DEE">
        <w:rPr>
          <w:rStyle w:val="StyleUnderline"/>
        </w:rPr>
        <w:t>in</w:t>
      </w:r>
      <w:r w:rsidRPr="00EC3DEE">
        <w:rPr>
          <w:sz w:val="16"/>
        </w:rPr>
        <w:t xml:space="preserve"> the course of </w:t>
      </w:r>
      <w:r w:rsidRPr="00EC3DEE">
        <w:rPr>
          <w:rStyle w:val="StyleUnderline"/>
        </w:rPr>
        <w:t>developing or carrying out this Plan</w:t>
      </w:r>
      <w:r w:rsidRPr="00EC3DEE">
        <w:rPr>
          <w:sz w:val="16"/>
        </w:rPr>
        <w:t>, that the Sub-Committee Participant complied with the provisions of DPA section 708 and the rules promulgated thereunder, and that the Sub-Committee Participant acted in accordance with the terms of the Voluntary Agreement and this Plan. Except in the case of actions taken to develop this Plan, this defense shall be available only to the extent the Sub-Committee Participant asserting the defense demonstrates that the action was specified in, or was within the scope of, this Plan and within the scope of the appropriate Sub-Committee(s), including being taken at the direction and under the active supervision of FEMA.</w:t>
      </w:r>
    </w:p>
    <w:p w14:paraId="03E6A6EB" w14:textId="77777777" w:rsidR="00405B95" w:rsidRPr="00EC3DEE" w:rsidRDefault="00405B95" w:rsidP="00405B95">
      <w:pPr>
        <w:rPr>
          <w:highlight w:val="cyan"/>
          <w:u w:val="single"/>
        </w:rPr>
      </w:pPr>
      <w:r w:rsidRPr="00EC3DEE">
        <w:rPr>
          <w:rStyle w:val="StyleUnderline"/>
        </w:rPr>
        <w:t xml:space="preserve">This defense </w:t>
      </w:r>
      <w:r w:rsidRPr="00EC3DEE">
        <w:rPr>
          <w:rStyle w:val="StyleUnderline"/>
          <w:highlight w:val="cyan"/>
        </w:rPr>
        <w:t xml:space="preserve">shall not apply </w:t>
      </w:r>
      <w:r w:rsidRPr="00EC3DEE">
        <w:rPr>
          <w:rStyle w:val="StyleUnderline"/>
        </w:rPr>
        <w:t xml:space="preserve">to any actions taken </w:t>
      </w:r>
      <w:r w:rsidRPr="00EC3DEE">
        <w:rPr>
          <w:rStyle w:val="StyleUnderline"/>
          <w:highlight w:val="cyan"/>
        </w:rPr>
        <w:t>after</w:t>
      </w:r>
      <w:r w:rsidRPr="00EC3DEE">
        <w:rPr>
          <w:sz w:val="16"/>
          <w:highlight w:val="cyan"/>
        </w:rPr>
        <w:t xml:space="preserve"> </w:t>
      </w:r>
      <w:r w:rsidRPr="00EC3DEE">
        <w:rPr>
          <w:sz w:val="16"/>
        </w:rPr>
        <w:t xml:space="preserve">the termination of </w:t>
      </w:r>
      <w:r w:rsidRPr="00EC3DEE">
        <w:rPr>
          <w:rStyle w:val="StyleUnderline"/>
        </w:rPr>
        <w:t xml:space="preserve">this Plan. Immediately </w:t>
      </w:r>
      <w:r w:rsidRPr="00EC3DEE">
        <w:rPr>
          <w:rStyle w:val="StyleUnderline"/>
          <w:highlight w:val="cyan"/>
        </w:rPr>
        <w:t xml:space="preserve">upon modification </w:t>
      </w:r>
      <w:r w:rsidRPr="00EC3DEE">
        <w:rPr>
          <w:rStyle w:val="StyleUnderline"/>
        </w:rPr>
        <w:t xml:space="preserve">of this Plan, </w:t>
      </w:r>
      <w:r w:rsidRPr="00EC3DEE">
        <w:rPr>
          <w:rStyle w:val="StyleUnderline"/>
          <w:highlight w:val="cyan"/>
        </w:rPr>
        <w:t xml:space="preserve">no defense </w:t>
      </w:r>
      <w:r w:rsidRPr="00EC3DEE">
        <w:rPr>
          <w:rStyle w:val="StyleUnderline"/>
        </w:rPr>
        <w:t>to antitrust</w:t>
      </w:r>
      <w:r w:rsidRPr="00EC3DEE">
        <w:rPr>
          <w:sz w:val="16"/>
        </w:rPr>
        <w:t xml:space="preserve"> claims under Section 708 </w:t>
      </w:r>
      <w:r w:rsidRPr="00EC3DEE">
        <w:rPr>
          <w:rStyle w:val="StyleUnderline"/>
          <w:highlight w:val="cyan"/>
        </w:rPr>
        <w:t>shall be available to any subsequent action</w:t>
      </w:r>
      <w:r w:rsidRPr="00EC3DEE">
        <w:rPr>
          <w:sz w:val="16"/>
          <w:highlight w:val="cyan"/>
        </w:rPr>
        <w:t xml:space="preserve"> </w:t>
      </w:r>
      <w:r w:rsidRPr="00EC3DEE">
        <w:rPr>
          <w:sz w:val="16"/>
        </w:rPr>
        <w:t xml:space="preserve">that is beyond the scope of the modified Plan. The Sub-Committee Participant asserting the defense bears the burden of proof to establish the elements of the defense. The </w:t>
      </w:r>
      <w:r w:rsidRPr="00EC3DEE">
        <w:rPr>
          <w:rStyle w:val="StyleUnderline"/>
          <w:highlight w:val="cyan"/>
        </w:rPr>
        <w:t>defense shall not be available if the person</w:t>
      </w:r>
      <w:r w:rsidRPr="00EC3DEE">
        <w:rPr>
          <w:sz w:val="16"/>
          <w:highlight w:val="cyan"/>
        </w:rPr>
        <w:t xml:space="preserve"> </w:t>
      </w:r>
      <w:r w:rsidRPr="00EC3DEE">
        <w:rPr>
          <w:sz w:val="16"/>
        </w:rPr>
        <w:t xml:space="preserve">against whom the defense is asserted </w:t>
      </w:r>
      <w:r w:rsidRPr="00EC3DEE">
        <w:rPr>
          <w:rStyle w:val="StyleUnderline"/>
          <w:highlight w:val="cyan"/>
        </w:rPr>
        <w:t xml:space="preserve">shows that the action was taken </w:t>
      </w:r>
      <w:r w:rsidRPr="00EC3DEE">
        <w:rPr>
          <w:rStyle w:val="Emphasis"/>
          <w:highlight w:val="cyan"/>
        </w:rPr>
        <w:t>for the purpose of violating the antitrust laws</w:t>
      </w:r>
      <w:r w:rsidRPr="00EC3DEE">
        <w:rPr>
          <w:rStyle w:val="StyleUnderline"/>
          <w:highlight w:val="cyan"/>
        </w:rPr>
        <w:t>.</w:t>
      </w:r>
    </w:p>
    <w:p w14:paraId="429E3241" w14:textId="77777777" w:rsidR="00405B95" w:rsidRDefault="00405B95" w:rsidP="00405B95">
      <w:pPr>
        <w:pStyle w:val="Heading4"/>
      </w:pPr>
      <w:r>
        <w:lastRenderedPageBreak/>
        <w:t xml:space="preserve">AND the agencies can </w:t>
      </w:r>
      <w:r w:rsidRPr="00EC3DEE">
        <w:rPr>
          <w:u w:val="single"/>
        </w:rPr>
        <w:t>police activities within it</w:t>
      </w:r>
      <w:r>
        <w:t xml:space="preserve">. </w:t>
      </w:r>
    </w:p>
    <w:p w14:paraId="49FAB9E2" w14:textId="77777777" w:rsidR="00405B95" w:rsidRDefault="00405B95" w:rsidP="00405B95">
      <w:r w:rsidRPr="00037CAF">
        <w:rPr>
          <w:rStyle w:val="Style13ptBold"/>
        </w:rPr>
        <w:t>FEMA 21</w:t>
      </w:r>
      <w:r>
        <w:t>. Posted by the Federal Emergency Management Agency on May 28, 2021. “Pandemic Response Voluntary Agreement Under Section 708 of the Defense Production Act; Plans of Action To Respond to COVID-19”. https://www.regulations.gov/document/FEMA-2020-0016-0053</w:t>
      </w:r>
    </w:p>
    <w:p w14:paraId="32B9FDE0" w14:textId="77777777" w:rsidR="00405B95" w:rsidRPr="00EC3DEE" w:rsidRDefault="00405B95" w:rsidP="00405B95">
      <w:pPr>
        <w:rPr>
          <w:sz w:val="16"/>
        </w:rPr>
      </w:pPr>
      <w:r w:rsidRPr="00EC3DEE">
        <w:rPr>
          <w:sz w:val="16"/>
        </w:rPr>
        <w:t xml:space="preserve">Each Sub-Committee Chairperson is responsible for ensuring that the Attorney General, or suitable delegate(s) from the DOJ, and the FTC Chair, or suitable delegate(s) from the FTC, have awareness of activities under this Plan, including activation, deactivation, and scheduling of meetings. The Attorney General, the FTC Chair, or their delegates may attend Sub-Committee meetings and request to be apprised of any activities taken in accordance with activities under this Plan. DOJ or FTC Representatives may request and review any proposed action by the Sub-Committee or Sub-Committee Participants undertaken pursuant to this Plan, including the provision of data. </w:t>
      </w:r>
      <w:r w:rsidRPr="00EC3DEE">
        <w:rPr>
          <w:rStyle w:val="StyleUnderline"/>
          <w:highlight w:val="cyan"/>
        </w:rPr>
        <w:t>If any DOJ or FTC Representative believes any actions proposed or taken are not consistent with relevant antitrust protections provided by the DPA, he or she shall provide warning and guidance</w:t>
      </w:r>
      <w:r w:rsidRPr="00EC3DEE">
        <w:rPr>
          <w:sz w:val="16"/>
        </w:rPr>
        <w:t xml:space="preserve"> to the Sub-Committee as soon as the potential issue is identified. </w:t>
      </w:r>
      <w:r w:rsidRPr="00EC3DEE">
        <w:rPr>
          <w:rStyle w:val="StyleUnderline"/>
        </w:rPr>
        <w:t xml:space="preserve">If questions arise about the antitrust protections applicable to any particular action, </w:t>
      </w:r>
      <w:r w:rsidRPr="00EC3DEE">
        <w:rPr>
          <w:rStyle w:val="StyleUnderline"/>
          <w:highlight w:val="cyan"/>
        </w:rPr>
        <w:t>FEMA may request DOJ</w:t>
      </w:r>
      <w:r w:rsidRPr="00EC3DEE">
        <w:rPr>
          <w:rStyle w:val="StyleUnderline"/>
        </w:rPr>
        <w:t xml:space="preserve">, in consultation </w:t>
      </w:r>
      <w:r w:rsidRPr="00EC3DEE">
        <w:rPr>
          <w:rStyle w:val="StyleUnderline"/>
          <w:highlight w:val="cyan"/>
        </w:rPr>
        <w:t xml:space="preserve">with the FTC, provide an opinion on the legality of the action under </w:t>
      </w:r>
      <w:r w:rsidRPr="00EC3DEE">
        <w:rPr>
          <w:rStyle w:val="StyleUnderline"/>
        </w:rPr>
        <w:t xml:space="preserve">relevant DPA </w:t>
      </w:r>
      <w:r w:rsidRPr="00EC3DEE">
        <w:rPr>
          <w:rStyle w:val="StyleUnderline"/>
          <w:highlight w:val="cyan"/>
        </w:rPr>
        <w:t xml:space="preserve">antitrust </w:t>
      </w:r>
      <w:r w:rsidRPr="00EC3DEE">
        <w:rPr>
          <w:rStyle w:val="StyleUnderline"/>
        </w:rPr>
        <w:t>protections</w:t>
      </w:r>
      <w:r w:rsidRPr="00EC3DEE">
        <w:rPr>
          <w:sz w:val="16"/>
        </w:rPr>
        <w:t>.</w:t>
      </w:r>
    </w:p>
    <w:p w14:paraId="244D4DFF" w14:textId="77777777" w:rsidR="00405B95" w:rsidRDefault="00405B95" w:rsidP="00405B95"/>
    <w:p w14:paraId="30C519C9" w14:textId="68A2A6E0" w:rsidR="00405B95" w:rsidRDefault="00405B95" w:rsidP="00405B95">
      <w:pPr>
        <w:pStyle w:val="Heading3"/>
      </w:pPr>
      <w:r>
        <w:lastRenderedPageBreak/>
        <w:t xml:space="preserve">Solvency </w:t>
      </w:r>
    </w:p>
    <w:p w14:paraId="788B9CD1" w14:textId="77777777" w:rsidR="00405B95" w:rsidRPr="0051136F" w:rsidRDefault="00405B95" w:rsidP="00405B95">
      <w:pPr>
        <w:pStyle w:val="Heading4"/>
        <w:rPr>
          <w:rFonts w:asciiTheme="majorHAnsi" w:hAnsiTheme="majorHAnsi" w:cstheme="majorHAnsi"/>
        </w:rPr>
      </w:pPr>
      <w:r>
        <w:rPr>
          <w:rFonts w:asciiTheme="majorHAnsi" w:hAnsiTheme="majorHAnsi" w:cstheme="majorHAnsi"/>
        </w:rPr>
        <w:t xml:space="preserve">1. </w:t>
      </w:r>
      <w:r w:rsidRPr="0051136F">
        <w:rPr>
          <w:rFonts w:asciiTheme="majorHAnsi" w:hAnsiTheme="majorHAnsi" w:cstheme="majorHAnsi"/>
        </w:rPr>
        <w:t xml:space="preserve">Broadening the CWS fails---creates </w:t>
      </w:r>
      <w:r w:rsidRPr="0051136F">
        <w:rPr>
          <w:rFonts w:asciiTheme="majorHAnsi" w:hAnsiTheme="majorHAnsi" w:cstheme="majorHAnsi"/>
          <w:u w:val="single"/>
        </w:rPr>
        <w:t>mass</w:t>
      </w:r>
      <w:r w:rsidRPr="0051136F">
        <w:rPr>
          <w:rFonts w:asciiTheme="majorHAnsi" w:hAnsiTheme="majorHAnsi" w:cstheme="majorHAnsi"/>
        </w:rPr>
        <w:t xml:space="preserve"> </w:t>
      </w:r>
      <w:r w:rsidRPr="0051136F">
        <w:rPr>
          <w:rFonts w:asciiTheme="majorHAnsi" w:hAnsiTheme="majorHAnsi" w:cstheme="majorHAnsi"/>
          <w:u w:val="single"/>
        </w:rPr>
        <w:t>confusion</w:t>
      </w:r>
      <w:r w:rsidRPr="0051136F">
        <w:rPr>
          <w:rFonts w:asciiTheme="majorHAnsi" w:hAnsiTheme="majorHAnsi" w:cstheme="majorHAnsi"/>
        </w:rPr>
        <w:t xml:space="preserve">. </w:t>
      </w:r>
    </w:p>
    <w:p w14:paraId="1F0BFA62" w14:textId="77777777" w:rsidR="00405B95" w:rsidRPr="0051136F" w:rsidRDefault="00405B95" w:rsidP="00405B95">
      <w:pPr>
        <w:rPr>
          <w:rFonts w:asciiTheme="majorHAnsi" w:hAnsiTheme="majorHAnsi" w:cstheme="majorHAnsi"/>
        </w:rPr>
      </w:pPr>
      <w:r w:rsidRPr="0051136F">
        <w:rPr>
          <w:rFonts w:asciiTheme="majorHAnsi" w:hAnsiTheme="majorHAnsi" w:cstheme="majorHAnsi"/>
        </w:rPr>
        <w:t xml:space="preserve">Joe </w:t>
      </w:r>
      <w:r w:rsidRPr="0051136F">
        <w:rPr>
          <w:rStyle w:val="Style13ptBold"/>
          <w:rFonts w:asciiTheme="majorHAnsi" w:hAnsiTheme="majorHAnsi" w:cstheme="majorHAnsi"/>
        </w:rPr>
        <w:t>Kennedy 18</w:t>
      </w:r>
      <w:r w:rsidRPr="0051136F">
        <w:rPr>
          <w:rFonts w:asciiTheme="majorHAnsi" w:hAnsiTheme="majorHAnsi" w:cstheme="majorHAnsi"/>
        </w:rPr>
        <w:t>. Senior fellow at ITIF, former chief economist with the U.S. Department of Commerce and general counsel for the U.S. Senate Permanent Subcommittee on Investigations, president of Kennedy Research, LLC, has a law degree and a master’s degree in agricultural and applied economics from the University of Minnesota and a Ph.D. in economics from George Washington University. October 2018. “Why the Consumer Welfare Standard Should Remain the Bedrock of Antitrust Policy.” https://www2.itif.org/2018-consumer-welfare-standard.pdf</w:t>
      </w:r>
    </w:p>
    <w:p w14:paraId="29915034" w14:textId="77777777" w:rsidR="00405B95" w:rsidRPr="0051136F" w:rsidRDefault="00405B95" w:rsidP="00405B95">
      <w:pPr>
        <w:rPr>
          <w:rFonts w:asciiTheme="majorHAnsi" w:hAnsiTheme="majorHAnsi" w:cstheme="majorHAnsi"/>
          <w:sz w:val="16"/>
        </w:rPr>
      </w:pPr>
      <w:r w:rsidRPr="0051136F">
        <w:rPr>
          <w:rFonts w:asciiTheme="majorHAnsi" w:hAnsiTheme="majorHAnsi" w:cstheme="majorHAnsi"/>
          <w:sz w:val="16"/>
        </w:rPr>
        <w:t>Even if all the neo-Brandeisian arguments were valid—which they are not—</w:t>
      </w:r>
      <w:r w:rsidRPr="0051136F">
        <w:rPr>
          <w:rStyle w:val="StyleUnderline"/>
          <w:rFonts w:asciiTheme="majorHAnsi" w:hAnsiTheme="majorHAnsi" w:cstheme="majorHAnsi"/>
        </w:rPr>
        <w:t xml:space="preserve">it is </w:t>
      </w:r>
      <w:r w:rsidRPr="0051136F">
        <w:rPr>
          <w:rStyle w:val="Emphasis"/>
          <w:rFonts w:asciiTheme="majorHAnsi" w:hAnsiTheme="majorHAnsi" w:cstheme="majorHAnsi"/>
          <w:highlight w:val="cyan"/>
        </w:rPr>
        <w:t>not clear</w:t>
      </w:r>
      <w:r w:rsidRPr="0051136F">
        <w:rPr>
          <w:rStyle w:val="StyleUnderline"/>
          <w:rFonts w:asciiTheme="majorHAnsi" w:hAnsiTheme="majorHAnsi" w:cstheme="majorHAnsi"/>
          <w:highlight w:val="cyan"/>
        </w:rPr>
        <w:t xml:space="preserve"> that</w:t>
      </w:r>
      <w:r w:rsidRPr="0051136F">
        <w:rPr>
          <w:rStyle w:val="StyleUnderline"/>
          <w:rFonts w:asciiTheme="majorHAnsi" w:hAnsiTheme="majorHAnsi" w:cstheme="majorHAnsi"/>
        </w:rPr>
        <w:t xml:space="preserve"> the </w:t>
      </w:r>
      <w:r w:rsidRPr="0051136F">
        <w:rPr>
          <w:rStyle w:val="StyleUnderline"/>
          <w:rFonts w:asciiTheme="majorHAnsi" w:hAnsiTheme="majorHAnsi" w:cstheme="majorHAnsi"/>
          <w:highlight w:val="cyan"/>
        </w:rPr>
        <w:t>broader antitrust standard could be</w:t>
      </w:r>
      <w:r w:rsidRPr="0051136F">
        <w:rPr>
          <w:rStyle w:val="StyleUnderline"/>
          <w:rFonts w:asciiTheme="majorHAnsi" w:hAnsiTheme="majorHAnsi" w:cstheme="majorHAnsi"/>
        </w:rPr>
        <w:t xml:space="preserve"> </w:t>
      </w:r>
      <w:r w:rsidRPr="0051136F">
        <w:rPr>
          <w:rStyle w:val="Emphasis"/>
          <w:rFonts w:asciiTheme="majorHAnsi" w:hAnsiTheme="majorHAnsi" w:cstheme="majorHAnsi"/>
          <w:highlight w:val="cyan"/>
        </w:rPr>
        <w:t xml:space="preserve">implemented in </w:t>
      </w:r>
      <w:r w:rsidRPr="0051136F">
        <w:rPr>
          <w:rStyle w:val="Emphasis"/>
          <w:rFonts w:asciiTheme="majorHAnsi" w:hAnsiTheme="majorHAnsi" w:cstheme="majorHAnsi"/>
        </w:rPr>
        <w:t xml:space="preserve">an </w:t>
      </w:r>
      <w:r w:rsidRPr="0051136F">
        <w:rPr>
          <w:rStyle w:val="Emphasis"/>
          <w:rFonts w:asciiTheme="majorHAnsi" w:hAnsiTheme="majorHAnsi" w:cstheme="majorHAnsi"/>
          <w:highlight w:val="cyan"/>
        </w:rPr>
        <w:t>intelligent way</w:t>
      </w:r>
      <w:r w:rsidRPr="0051136F">
        <w:rPr>
          <w:rFonts w:asciiTheme="majorHAnsi" w:hAnsiTheme="majorHAnsi" w:cstheme="majorHAnsi"/>
          <w:sz w:val="16"/>
        </w:rPr>
        <w:t xml:space="preserve">. </w:t>
      </w:r>
      <w:r w:rsidRPr="0051136F">
        <w:rPr>
          <w:rStyle w:val="StyleUnderline"/>
          <w:rFonts w:asciiTheme="majorHAnsi" w:hAnsiTheme="majorHAnsi" w:cstheme="majorHAnsi"/>
        </w:rPr>
        <w:t xml:space="preserve">There are </w:t>
      </w:r>
      <w:r w:rsidRPr="0051136F">
        <w:rPr>
          <w:rStyle w:val="StyleUnderline"/>
          <w:rFonts w:asciiTheme="majorHAnsi" w:hAnsiTheme="majorHAnsi" w:cstheme="majorHAnsi"/>
          <w:highlight w:val="cyan"/>
        </w:rPr>
        <w:t>several problems</w:t>
      </w:r>
      <w:r w:rsidRPr="0051136F">
        <w:rPr>
          <w:rFonts w:asciiTheme="majorHAnsi" w:hAnsiTheme="majorHAnsi" w:cstheme="majorHAnsi"/>
          <w:sz w:val="16"/>
        </w:rPr>
        <w:t xml:space="preserve">. One impetus for the rise of the consumer welfare standard was that the concentration on market structure and size resulted in a confusing array of antitrust cases that sometimes seemed to impose economic costs without achieving any larger social gains. In contrast, </w:t>
      </w:r>
      <w:r w:rsidRPr="0051136F">
        <w:rPr>
          <w:rStyle w:val="StyleUnderline"/>
          <w:rFonts w:asciiTheme="majorHAnsi" w:hAnsiTheme="majorHAnsi" w:cstheme="majorHAnsi"/>
        </w:rPr>
        <w:t xml:space="preserve">the consumer welfare standard gives antitrust agencies and the courts a </w:t>
      </w:r>
      <w:r w:rsidRPr="0051136F">
        <w:rPr>
          <w:rStyle w:val="Emphasis"/>
          <w:rFonts w:asciiTheme="majorHAnsi" w:hAnsiTheme="majorHAnsi" w:cstheme="majorHAnsi"/>
        </w:rPr>
        <w:t>clearer objective</w:t>
      </w:r>
      <w:r w:rsidRPr="0051136F">
        <w:rPr>
          <w:rStyle w:val="StyleUnderline"/>
          <w:rFonts w:asciiTheme="majorHAnsi" w:hAnsiTheme="majorHAnsi" w:cstheme="majorHAnsi"/>
        </w:rPr>
        <w:t xml:space="preserve"> for determining whether a merger or practice</w:t>
      </w:r>
      <w:r w:rsidRPr="0051136F">
        <w:rPr>
          <w:rFonts w:asciiTheme="majorHAnsi" w:hAnsiTheme="majorHAnsi" w:cstheme="majorHAnsi"/>
          <w:sz w:val="16"/>
        </w:rPr>
        <w:t xml:space="preserve">, such as lowering prices below marginal cost in order to attract more users to one side of a platform, </w:t>
      </w:r>
      <w:r w:rsidRPr="0051136F">
        <w:rPr>
          <w:rStyle w:val="StyleUnderline"/>
          <w:rFonts w:asciiTheme="majorHAnsi" w:hAnsiTheme="majorHAnsi" w:cstheme="majorHAnsi"/>
        </w:rPr>
        <w:t>threatens competition</w:t>
      </w:r>
      <w:r w:rsidRPr="0051136F">
        <w:rPr>
          <w:rFonts w:asciiTheme="majorHAnsi" w:hAnsiTheme="majorHAnsi" w:cstheme="majorHAnsi"/>
          <w:sz w:val="16"/>
        </w:rPr>
        <w:t>.</w:t>
      </w:r>
    </w:p>
    <w:p w14:paraId="46BEA31F" w14:textId="77777777" w:rsidR="00405B95" w:rsidRPr="0051136F" w:rsidRDefault="00405B95" w:rsidP="00405B95">
      <w:pPr>
        <w:rPr>
          <w:rFonts w:asciiTheme="majorHAnsi" w:hAnsiTheme="majorHAnsi" w:cstheme="majorHAnsi"/>
          <w:sz w:val="16"/>
        </w:rPr>
      </w:pPr>
      <w:r w:rsidRPr="0051136F">
        <w:rPr>
          <w:rStyle w:val="StyleUnderline"/>
          <w:rFonts w:asciiTheme="majorHAnsi" w:hAnsiTheme="majorHAnsi" w:cstheme="majorHAnsi"/>
        </w:rPr>
        <w:t xml:space="preserve">It is </w:t>
      </w:r>
      <w:r w:rsidRPr="0051136F">
        <w:rPr>
          <w:rStyle w:val="Emphasis"/>
          <w:rFonts w:asciiTheme="majorHAnsi" w:hAnsiTheme="majorHAnsi" w:cstheme="majorHAnsi"/>
          <w:highlight w:val="cyan"/>
        </w:rPr>
        <w:t>not clear</w:t>
      </w:r>
      <w:r w:rsidRPr="0051136F">
        <w:rPr>
          <w:rStyle w:val="StyleUnderline"/>
          <w:rFonts w:asciiTheme="majorHAnsi" w:hAnsiTheme="majorHAnsi" w:cstheme="majorHAnsi"/>
          <w:highlight w:val="cyan"/>
        </w:rPr>
        <w:t xml:space="preserve"> how neo-Brandeisianism</w:t>
      </w:r>
      <w:r w:rsidRPr="0051136F">
        <w:rPr>
          <w:rStyle w:val="StyleUnderline"/>
          <w:rFonts w:asciiTheme="majorHAnsi" w:hAnsiTheme="majorHAnsi" w:cstheme="majorHAnsi"/>
        </w:rPr>
        <w:t xml:space="preserve"> should </w:t>
      </w:r>
      <w:r w:rsidRPr="0051136F">
        <w:rPr>
          <w:rStyle w:val="StyleUnderline"/>
          <w:rFonts w:asciiTheme="majorHAnsi" w:hAnsiTheme="majorHAnsi" w:cstheme="majorHAnsi"/>
          <w:highlight w:val="cyan"/>
        </w:rPr>
        <w:t>be applied if</w:t>
      </w:r>
      <w:r w:rsidRPr="0051136F">
        <w:rPr>
          <w:rStyle w:val="StyleUnderline"/>
          <w:rFonts w:asciiTheme="majorHAnsi" w:hAnsiTheme="majorHAnsi" w:cstheme="majorHAnsi"/>
        </w:rPr>
        <w:t xml:space="preserve"> the </w:t>
      </w:r>
      <w:r w:rsidRPr="0051136F">
        <w:rPr>
          <w:rStyle w:val="StyleUnderline"/>
          <w:rFonts w:asciiTheme="majorHAnsi" w:hAnsiTheme="majorHAnsi" w:cstheme="majorHAnsi"/>
          <w:highlight w:val="cyan"/>
        </w:rPr>
        <w:t>interests of workers, incumbent firms, and</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 xml:space="preserve">consumers </w:t>
      </w:r>
      <w:r w:rsidRPr="0051136F">
        <w:rPr>
          <w:rStyle w:val="StyleUnderline"/>
          <w:rFonts w:asciiTheme="majorHAnsi" w:hAnsiTheme="majorHAnsi" w:cstheme="majorHAnsi"/>
        </w:rPr>
        <w:t xml:space="preserve">all </w:t>
      </w:r>
      <w:r w:rsidRPr="0051136F">
        <w:rPr>
          <w:rStyle w:val="StyleUnderline"/>
          <w:rFonts w:asciiTheme="majorHAnsi" w:hAnsiTheme="majorHAnsi" w:cstheme="majorHAnsi"/>
          <w:highlight w:val="cyan"/>
        </w:rPr>
        <w:t>matter equally</w:t>
      </w:r>
      <w:r w:rsidRPr="0051136F">
        <w:rPr>
          <w:rFonts w:asciiTheme="majorHAnsi" w:hAnsiTheme="majorHAnsi" w:cstheme="majorHAnsi"/>
          <w:sz w:val="16"/>
        </w:rPr>
        <w:t xml:space="preserve">. In his inquiry to followers of Brandeis, Crane also asks how policymakers should choose when the interests of different parties conflict.100 </w:t>
      </w:r>
      <w:r w:rsidRPr="0051136F">
        <w:rPr>
          <w:rStyle w:val="StyleUnderline"/>
          <w:rFonts w:asciiTheme="majorHAnsi" w:hAnsiTheme="majorHAnsi" w:cstheme="majorHAnsi"/>
        </w:rPr>
        <w:t>In</w:t>
      </w:r>
      <w:r w:rsidRPr="0051136F">
        <w:rPr>
          <w:rFonts w:asciiTheme="majorHAnsi" w:hAnsiTheme="majorHAnsi" w:cstheme="majorHAnsi"/>
          <w:sz w:val="16"/>
        </w:rPr>
        <w:t xml:space="preserve"> at least </w:t>
      </w:r>
      <w:r w:rsidRPr="0051136F">
        <w:rPr>
          <w:rStyle w:val="StyleUnderline"/>
          <w:rFonts w:asciiTheme="majorHAnsi" w:hAnsiTheme="majorHAnsi" w:cstheme="majorHAnsi"/>
        </w:rPr>
        <w:t xml:space="preserve">some cases, </w:t>
      </w:r>
      <w:r w:rsidRPr="0051136F">
        <w:rPr>
          <w:rStyle w:val="StyleUnderline"/>
          <w:rFonts w:asciiTheme="majorHAnsi" w:hAnsiTheme="majorHAnsi" w:cstheme="majorHAnsi"/>
          <w:highlight w:val="cyan"/>
        </w:rPr>
        <w:t>courts will have to make decisions</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that</w:t>
      </w:r>
      <w:r w:rsidRPr="0051136F">
        <w:rPr>
          <w:rStyle w:val="StyleUnderline"/>
          <w:rFonts w:asciiTheme="majorHAnsi" w:hAnsiTheme="majorHAnsi" w:cstheme="majorHAnsi"/>
        </w:rPr>
        <w:t xml:space="preserve"> will </w:t>
      </w:r>
      <w:r w:rsidRPr="0051136F">
        <w:rPr>
          <w:rStyle w:val="StyleUnderline"/>
          <w:rFonts w:asciiTheme="majorHAnsi" w:hAnsiTheme="majorHAnsi" w:cstheme="majorHAnsi"/>
          <w:highlight w:val="cyan"/>
        </w:rPr>
        <w:t>lead to higher prices or fewer choices</w:t>
      </w:r>
      <w:r w:rsidRPr="0051136F">
        <w:rPr>
          <w:rStyle w:val="StyleUnderline"/>
          <w:rFonts w:asciiTheme="majorHAnsi" w:hAnsiTheme="majorHAnsi" w:cstheme="majorHAnsi"/>
        </w:rPr>
        <w:t xml:space="preserve"> in return for protecting incumbent businesses or saving jobs. But how much, and when? </w:t>
      </w:r>
      <w:r w:rsidRPr="0051136F">
        <w:rPr>
          <w:rStyle w:val="Emphasis"/>
          <w:rFonts w:asciiTheme="majorHAnsi" w:hAnsiTheme="majorHAnsi" w:cstheme="majorHAnsi"/>
          <w:highlight w:val="cyan"/>
        </w:rPr>
        <w:t>Conflicts are</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inevitable</w:t>
      </w:r>
      <w:r w:rsidRPr="0051136F">
        <w:rPr>
          <w:rFonts w:asciiTheme="majorHAnsi" w:hAnsiTheme="majorHAnsi" w:cstheme="majorHAnsi"/>
          <w:sz w:val="16"/>
        </w:rPr>
        <w:t xml:space="preserve">, even between legitimate priorities. But they are likely to be minimized when separate policies pursue separate goals. </w:t>
      </w:r>
      <w:r w:rsidRPr="0051136F">
        <w:rPr>
          <w:rStyle w:val="StyleUnderline"/>
          <w:rFonts w:asciiTheme="majorHAnsi" w:hAnsiTheme="majorHAnsi" w:cstheme="majorHAnsi"/>
        </w:rPr>
        <w:t xml:space="preserve">When one </w:t>
      </w:r>
      <w:r w:rsidRPr="0051136F">
        <w:rPr>
          <w:rStyle w:val="StyleUnderline"/>
          <w:rFonts w:asciiTheme="majorHAnsi" w:hAnsiTheme="majorHAnsi" w:cstheme="majorHAnsi"/>
          <w:highlight w:val="cyan"/>
        </w:rPr>
        <w:t>policy</w:t>
      </w:r>
      <w:r w:rsidRPr="0051136F">
        <w:rPr>
          <w:rStyle w:val="StyleUnderline"/>
          <w:rFonts w:asciiTheme="majorHAnsi" w:hAnsiTheme="majorHAnsi" w:cstheme="majorHAnsi"/>
        </w:rPr>
        <w:t xml:space="preserve"> is </w:t>
      </w:r>
      <w:r w:rsidRPr="0051136F">
        <w:rPr>
          <w:rStyle w:val="StyleUnderline"/>
          <w:rFonts w:asciiTheme="majorHAnsi" w:hAnsiTheme="majorHAnsi" w:cstheme="majorHAnsi"/>
          <w:highlight w:val="cyan"/>
        </w:rPr>
        <w:t>asked to pursue many contradictory goals</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confusion is inevitable</w:t>
      </w:r>
      <w:r w:rsidRPr="0051136F">
        <w:rPr>
          <w:rFonts w:asciiTheme="majorHAnsi" w:hAnsiTheme="majorHAnsi" w:cstheme="majorHAnsi"/>
          <w:sz w:val="16"/>
        </w:rPr>
        <w:t xml:space="preserve">, </w:t>
      </w:r>
      <w:r w:rsidRPr="0051136F">
        <w:rPr>
          <w:rStyle w:val="StyleUnderline"/>
          <w:rFonts w:asciiTheme="majorHAnsi" w:hAnsiTheme="majorHAnsi" w:cstheme="majorHAnsi"/>
          <w:highlight w:val="cyan"/>
        </w:rPr>
        <w:t>and</w:t>
      </w:r>
      <w:r w:rsidRPr="0051136F">
        <w:rPr>
          <w:rStyle w:val="StyleUnderline"/>
          <w:rFonts w:asciiTheme="majorHAnsi" w:hAnsiTheme="majorHAnsi" w:cstheme="majorHAnsi"/>
        </w:rPr>
        <w:t xml:space="preserve"> it is </w:t>
      </w:r>
      <w:r w:rsidRPr="0051136F">
        <w:rPr>
          <w:rStyle w:val="Emphasis"/>
          <w:rFonts w:asciiTheme="majorHAnsi" w:hAnsiTheme="majorHAnsi" w:cstheme="majorHAnsi"/>
          <w:highlight w:val="cyan"/>
        </w:rPr>
        <w:t>unlikely any</w:t>
      </w:r>
      <w:r w:rsidRPr="0051136F">
        <w:rPr>
          <w:rStyle w:val="Emphasis"/>
          <w:rFonts w:asciiTheme="majorHAnsi" w:hAnsiTheme="majorHAnsi" w:cstheme="majorHAnsi"/>
        </w:rPr>
        <w:t xml:space="preserve"> of the </w:t>
      </w:r>
      <w:r w:rsidRPr="0051136F">
        <w:rPr>
          <w:rStyle w:val="Emphasis"/>
          <w:rFonts w:asciiTheme="majorHAnsi" w:hAnsiTheme="majorHAnsi" w:cstheme="majorHAnsi"/>
          <w:highlight w:val="cyan"/>
        </w:rPr>
        <w:t>goals</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will be</w:t>
      </w:r>
      <w:r w:rsidRPr="0051136F">
        <w:rPr>
          <w:rStyle w:val="Emphasis"/>
          <w:rFonts w:asciiTheme="majorHAnsi" w:hAnsiTheme="majorHAnsi" w:cstheme="majorHAnsi"/>
        </w:rPr>
        <w:t xml:space="preserve"> </w:t>
      </w:r>
      <w:r w:rsidRPr="0051136F">
        <w:rPr>
          <w:rStyle w:val="Emphasis"/>
          <w:rFonts w:asciiTheme="majorHAnsi" w:hAnsiTheme="majorHAnsi" w:cstheme="majorHAnsi"/>
          <w:highlight w:val="cyan"/>
        </w:rPr>
        <w:t>pursued efficiently</w:t>
      </w:r>
      <w:r w:rsidRPr="0051136F">
        <w:rPr>
          <w:rFonts w:asciiTheme="majorHAnsi" w:hAnsiTheme="majorHAnsi" w:cstheme="majorHAnsi"/>
          <w:sz w:val="16"/>
        </w:rPr>
        <w:t>.</w:t>
      </w:r>
    </w:p>
    <w:p w14:paraId="42E8D04B" w14:textId="1FD3916F" w:rsidR="00405B95" w:rsidRDefault="00405B95" w:rsidP="00405B95">
      <w:pPr>
        <w:pStyle w:val="Heading3"/>
      </w:pPr>
      <w:r>
        <w:lastRenderedPageBreak/>
        <w:t>EU</w:t>
      </w:r>
    </w:p>
    <w:p w14:paraId="1ACD1935" w14:textId="77777777" w:rsidR="00405B95" w:rsidRDefault="00405B95" w:rsidP="00405B95">
      <w:pPr>
        <w:pStyle w:val="Heading4"/>
      </w:pPr>
      <w:r>
        <w:t xml:space="preserve">US/EU </w:t>
      </w:r>
      <w:r w:rsidRPr="005027CC">
        <w:t>divergences</w:t>
      </w:r>
      <w:r>
        <w:t xml:space="preserve"> </w:t>
      </w:r>
      <w:r w:rsidRPr="005027CC">
        <w:rPr>
          <w:u w:val="single"/>
        </w:rPr>
        <w:t>aren’t attributable</w:t>
      </w:r>
      <w:r>
        <w:t xml:space="preserve"> to the CWS</w:t>
      </w:r>
    </w:p>
    <w:p w14:paraId="494CC618" w14:textId="77777777" w:rsidR="00405B95" w:rsidRDefault="00405B95" w:rsidP="00405B95">
      <w:r w:rsidRPr="005027CC">
        <w:t xml:space="preserve">A. Douglas </w:t>
      </w:r>
      <w:r w:rsidRPr="005027CC">
        <w:rPr>
          <w:rStyle w:val="Style13ptBold"/>
        </w:rPr>
        <w:t>Melamed &amp;</w:t>
      </w:r>
      <w:r w:rsidRPr="005027CC">
        <w:t xml:space="preserve"> Nicolas Petit</w:t>
      </w:r>
      <w:r>
        <w:t xml:space="preserve"> </w:t>
      </w:r>
      <w:r w:rsidRPr="005027CC">
        <w:rPr>
          <w:rStyle w:val="Style13ptBold"/>
        </w:rPr>
        <w:t>19</w:t>
      </w:r>
      <w:r>
        <w:t xml:space="preserve">. </w:t>
      </w:r>
      <w:r w:rsidRPr="005027CC">
        <w:t>Professor of the Practice of Law at Stanford Law School</w:t>
      </w:r>
      <w:r>
        <w:t xml:space="preserve"> &amp; </w:t>
      </w:r>
      <w:r w:rsidRPr="005027CC">
        <w:t>Joint Chair in Competition Law at the Department of Law and at the Robert Schuman Centre for Advanced Studies</w:t>
      </w:r>
      <w:r>
        <w:t>, European University Institute. “</w:t>
      </w:r>
      <w:r w:rsidRPr="005027CC">
        <w:t>The Misguided Assault on the Consumer Welfare Standard in the Age of Platform Markets</w:t>
      </w:r>
      <w:r>
        <w:t xml:space="preserve">.” </w:t>
      </w:r>
      <w:r w:rsidRPr="005027CC">
        <w:t>Review of Industrial Organization volume 54, pages741–774 (2019</w:t>
      </w:r>
      <w:r>
        <w:t xml:space="preserve">). </w:t>
      </w:r>
      <w:r w:rsidRPr="005027CC">
        <w:t>https://link.springer.com/article/10.1007/s11151-019-09688-4</w:t>
      </w:r>
    </w:p>
    <w:p w14:paraId="21585745" w14:textId="77777777" w:rsidR="00405B95" w:rsidRPr="005027CC" w:rsidRDefault="00405B95" w:rsidP="00405B95">
      <w:pPr>
        <w:rPr>
          <w:sz w:val="16"/>
        </w:rPr>
      </w:pPr>
      <w:r w:rsidRPr="005027CC">
        <w:rPr>
          <w:sz w:val="16"/>
        </w:rPr>
        <w:t xml:space="preserve">A </w:t>
      </w:r>
      <w:r w:rsidRPr="005D5A9B">
        <w:rPr>
          <w:rStyle w:val="StyleUnderline"/>
          <w:highlight w:val="cyan"/>
        </w:rPr>
        <w:t>comparison of U.S. and EU competition</w:t>
      </w:r>
      <w:r w:rsidRPr="005027CC">
        <w:rPr>
          <w:rStyle w:val="StyleUnderline"/>
        </w:rPr>
        <w:t xml:space="preserve"> </w:t>
      </w:r>
      <w:r w:rsidRPr="005D5A9B">
        <w:rPr>
          <w:rStyle w:val="StyleUnderline"/>
          <w:highlight w:val="cyan"/>
        </w:rPr>
        <w:t>enforcement</w:t>
      </w:r>
      <w:r w:rsidRPr="005027CC">
        <w:rPr>
          <w:rStyle w:val="StyleUnderline"/>
        </w:rPr>
        <w:t xml:space="preserve"> </w:t>
      </w:r>
      <w:r w:rsidRPr="005D5A9B">
        <w:rPr>
          <w:rStyle w:val="StyleUnderline"/>
          <w:highlight w:val="cyan"/>
        </w:rPr>
        <w:t>illustrates</w:t>
      </w:r>
      <w:r w:rsidRPr="005027CC">
        <w:rPr>
          <w:rStyle w:val="StyleUnderline"/>
        </w:rPr>
        <w:t xml:space="preserve"> how </w:t>
      </w:r>
      <w:r w:rsidRPr="005D5A9B">
        <w:rPr>
          <w:rStyle w:val="StyleUnderline"/>
          <w:highlight w:val="cyan"/>
        </w:rPr>
        <w:t>enforcers</w:t>
      </w:r>
      <w:r w:rsidRPr="005027CC">
        <w:rPr>
          <w:rStyle w:val="StyleUnderline"/>
        </w:rPr>
        <w:t xml:space="preserve"> </w:t>
      </w:r>
      <w:r w:rsidRPr="005D5A9B">
        <w:rPr>
          <w:rStyle w:val="StyleUnderline"/>
          <w:highlight w:val="cyan"/>
        </w:rPr>
        <w:t>can</w:t>
      </w:r>
      <w:r w:rsidRPr="005027CC">
        <w:rPr>
          <w:rStyle w:val="StyleUnderline"/>
        </w:rPr>
        <w:t xml:space="preserve"> </w:t>
      </w:r>
      <w:r w:rsidRPr="005D5A9B">
        <w:rPr>
          <w:rStyle w:val="StyleUnderline"/>
          <w:highlight w:val="cyan"/>
        </w:rPr>
        <w:t xml:space="preserve">reach different outcomes </w:t>
      </w:r>
      <w:r w:rsidRPr="005D5A9B">
        <w:rPr>
          <w:rStyle w:val="Emphasis"/>
          <w:highlight w:val="cyan"/>
        </w:rPr>
        <w:t>even when</w:t>
      </w:r>
      <w:r w:rsidRPr="005027CC">
        <w:rPr>
          <w:rStyle w:val="Emphasis"/>
        </w:rPr>
        <w:t xml:space="preserve"> </w:t>
      </w:r>
      <w:r w:rsidRPr="005D5A9B">
        <w:rPr>
          <w:rStyle w:val="Emphasis"/>
          <w:highlight w:val="cyan"/>
        </w:rPr>
        <w:t>they</w:t>
      </w:r>
      <w:r w:rsidRPr="005027CC">
        <w:rPr>
          <w:rStyle w:val="Emphasis"/>
        </w:rPr>
        <w:t xml:space="preserve"> </w:t>
      </w:r>
      <w:r w:rsidRPr="005D5A9B">
        <w:rPr>
          <w:rStyle w:val="Emphasis"/>
          <w:highlight w:val="cyan"/>
        </w:rPr>
        <w:t>share</w:t>
      </w:r>
      <w:r w:rsidRPr="005027CC">
        <w:rPr>
          <w:rStyle w:val="Emphasis"/>
        </w:rPr>
        <w:t xml:space="preserve"> a </w:t>
      </w:r>
      <w:r w:rsidRPr="005D5A9B">
        <w:rPr>
          <w:rStyle w:val="Emphasis"/>
          <w:highlight w:val="cyan"/>
        </w:rPr>
        <w:t>commitment</w:t>
      </w:r>
      <w:r w:rsidRPr="005027CC">
        <w:rPr>
          <w:sz w:val="16"/>
        </w:rPr>
        <w:t xml:space="preserve"> to the CW standard, </w:t>
      </w:r>
      <w:r w:rsidRPr="005027CC">
        <w:rPr>
          <w:rStyle w:val="StyleUnderline"/>
        </w:rPr>
        <w:t xml:space="preserve">over which there is </w:t>
      </w:r>
      <w:r w:rsidRPr="005027CC">
        <w:rPr>
          <w:rStyle w:val="Emphasis"/>
        </w:rPr>
        <w:t>broad convergence</w:t>
      </w:r>
      <w:r w:rsidRPr="005027CC">
        <w:rPr>
          <w:sz w:val="16"/>
        </w:rPr>
        <w:t xml:space="preserve"> in merger and coordinated conduct cases (Kovacic 2008). In Microsoft/LinkedIn, for example, the European Commission was concerned about the risks of post-merger marginalization of competing professional social networks that offered “a greater degree of privacy protection to users than LinkedIn” and held that the merger would cause “harm to consumers” and “restrict consumer choice”. And in other cases involving digital platforms, European competition agencies have objected to MFN clauses that are used by online travel agents in contracts with hotels on the ground that they foreclose competitive entry and/or expansion and inflict net losses to consumers.</w:t>
      </w:r>
    </w:p>
    <w:p w14:paraId="5518AFA8" w14:textId="77777777" w:rsidR="00405B95" w:rsidRPr="005027CC" w:rsidRDefault="00405B95" w:rsidP="00405B95">
      <w:pPr>
        <w:rPr>
          <w:sz w:val="16"/>
        </w:rPr>
      </w:pPr>
      <w:r w:rsidRPr="005027CC">
        <w:rPr>
          <w:sz w:val="16"/>
        </w:rPr>
        <w:t>U.S. enforcers reached different conclusions in these matters because they made different assessments of the effect of the conduct on consumer welfare. The more cautious U.S. approach appears to reflect a greater aversion to the risk of Type 1 errors.</w:t>
      </w:r>
    </w:p>
    <w:p w14:paraId="2F17A5B6" w14:textId="77777777" w:rsidR="00405B95" w:rsidRPr="005027CC" w:rsidRDefault="00405B95" w:rsidP="00405B95">
      <w:pPr>
        <w:rPr>
          <w:sz w:val="16"/>
        </w:rPr>
      </w:pPr>
      <w:r w:rsidRPr="005027CC">
        <w:rPr>
          <w:sz w:val="16"/>
        </w:rPr>
        <w:t xml:space="preserve">The </w:t>
      </w:r>
      <w:r w:rsidRPr="005D5A9B">
        <w:rPr>
          <w:rStyle w:val="StyleUnderline"/>
          <w:highlight w:val="cyan"/>
        </w:rPr>
        <w:t xml:space="preserve">differences are not </w:t>
      </w:r>
      <w:r w:rsidRPr="005D5A9B">
        <w:rPr>
          <w:rStyle w:val="Emphasis"/>
          <w:highlight w:val="cyan"/>
        </w:rPr>
        <w:t>attributable to</w:t>
      </w:r>
      <w:r w:rsidRPr="005027CC">
        <w:rPr>
          <w:rStyle w:val="Emphasis"/>
        </w:rPr>
        <w:t xml:space="preserve"> the </w:t>
      </w:r>
      <w:r w:rsidRPr="005D5A9B">
        <w:rPr>
          <w:rStyle w:val="Emphasis"/>
          <w:highlight w:val="cyan"/>
        </w:rPr>
        <w:t>CW standard</w:t>
      </w:r>
      <w:r w:rsidRPr="005027CC">
        <w:rPr>
          <w:rStyle w:val="StyleUnderline"/>
        </w:rPr>
        <w:t xml:space="preserve"> </w:t>
      </w:r>
      <w:r w:rsidRPr="005D5A9B">
        <w:rPr>
          <w:rStyle w:val="StyleUnderline"/>
          <w:highlight w:val="cyan"/>
        </w:rPr>
        <w:t>in</w:t>
      </w:r>
      <w:r w:rsidRPr="005027CC">
        <w:rPr>
          <w:rStyle w:val="StyleUnderline"/>
        </w:rPr>
        <w:t xml:space="preserve"> </w:t>
      </w:r>
      <w:r w:rsidRPr="005D5A9B">
        <w:rPr>
          <w:rStyle w:val="StyleUnderline"/>
          <w:highlight w:val="cyan"/>
        </w:rPr>
        <w:t>U.S. antitrust law because</w:t>
      </w:r>
      <w:r w:rsidRPr="005027CC">
        <w:rPr>
          <w:rStyle w:val="StyleUnderline"/>
        </w:rPr>
        <w:t xml:space="preserve"> the </w:t>
      </w:r>
      <w:r w:rsidRPr="005D5A9B">
        <w:rPr>
          <w:rStyle w:val="StyleUnderline"/>
          <w:highlight w:val="cyan"/>
        </w:rPr>
        <w:t>European agencies</w:t>
      </w:r>
      <w:r w:rsidRPr="005027CC">
        <w:rPr>
          <w:rStyle w:val="StyleUnderline"/>
        </w:rPr>
        <w:t xml:space="preserve"> </w:t>
      </w:r>
      <w:r w:rsidRPr="005D5A9B">
        <w:rPr>
          <w:rStyle w:val="StyleUnderline"/>
          <w:highlight w:val="cyan"/>
        </w:rPr>
        <w:t>rely generally on</w:t>
      </w:r>
      <w:r w:rsidRPr="005027CC">
        <w:rPr>
          <w:rStyle w:val="StyleUnderline"/>
        </w:rPr>
        <w:t xml:space="preserve"> the </w:t>
      </w:r>
      <w:r w:rsidRPr="005D5A9B">
        <w:rPr>
          <w:rStyle w:val="StyleUnderline"/>
          <w:highlight w:val="cyan"/>
        </w:rPr>
        <w:t>same standard</w:t>
      </w:r>
      <w:r w:rsidRPr="005027CC">
        <w:rPr>
          <w:sz w:val="16"/>
        </w:rPr>
        <w:t xml:space="preserve">. In fact, </w:t>
      </w:r>
      <w:r w:rsidRPr="005027CC">
        <w:rPr>
          <w:rStyle w:val="StyleUnderline"/>
        </w:rPr>
        <w:t>the EU statutory provision on anticompetitive unilateral conduct is almost entirely phrased in terms that are closely related to the CW standar</w:t>
      </w:r>
      <w:r w:rsidRPr="005027CC">
        <w:rPr>
          <w:sz w:val="16"/>
        </w:rPr>
        <w:t xml:space="preserve">d (Joliet 1970). The </w:t>
      </w:r>
      <w:r w:rsidRPr="005D5A9B">
        <w:rPr>
          <w:rStyle w:val="StyleUnderline"/>
          <w:highlight w:val="cyan"/>
        </w:rPr>
        <w:t>differences between EU and US</w:t>
      </w:r>
      <w:r w:rsidRPr="005027CC">
        <w:rPr>
          <w:rStyle w:val="StyleUnderline"/>
        </w:rPr>
        <w:t xml:space="preserve"> </w:t>
      </w:r>
      <w:r w:rsidRPr="005D5A9B">
        <w:rPr>
          <w:rStyle w:val="StyleUnderline"/>
          <w:highlight w:val="cyan"/>
        </w:rPr>
        <w:t xml:space="preserve">enforcement reflect </w:t>
      </w:r>
      <w:r w:rsidRPr="005D5A9B">
        <w:rPr>
          <w:rStyle w:val="Emphasis"/>
          <w:highlight w:val="cyan"/>
        </w:rPr>
        <w:t>different factual judgments</w:t>
      </w:r>
      <w:r w:rsidRPr="005027CC">
        <w:rPr>
          <w:sz w:val="16"/>
        </w:rPr>
        <w:t xml:space="preserve"> within the CW standard </w:t>
      </w:r>
      <w:r w:rsidRPr="005D5A9B">
        <w:rPr>
          <w:rStyle w:val="StyleUnderline"/>
          <w:highlight w:val="cyan"/>
        </w:rPr>
        <w:t>about</w:t>
      </w:r>
      <w:r w:rsidRPr="005027CC">
        <w:rPr>
          <w:rStyle w:val="StyleUnderline"/>
        </w:rPr>
        <w:t xml:space="preserve"> such matters as the </w:t>
      </w:r>
      <w:r w:rsidRPr="005D5A9B">
        <w:rPr>
          <w:rStyle w:val="StyleUnderline"/>
          <w:highlight w:val="cyan"/>
        </w:rPr>
        <w:t>likelihood of future harm</w:t>
      </w:r>
      <w:r w:rsidRPr="005027CC">
        <w:rPr>
          <w:rStyle w:val="StyleUnderline"/>
        </w:rPr>
        <w:t xml:space="preserve"> and the likely efficiencies from the conduct at issue </w:t>
      </w:r>
      <w:r w:rsidRPr="005D5A9B">
        <w:rPr>
          <w:rStyle w:val="StyleUnderline"/>
          <w:highlight w:val="cyan"/>
        </w:rPr>
        <w:t>and</w:t>
      </w:r>
      <w:r w:rsidRPr="005027CC">
        <w:rPr>
          <w:rStyle w:val="StyleUnderline"/>
        </w:rPr>
        <w:t xml:space="preserve"> different normative judgments about the relative </w:t>
      </w:r>
      <w:r w:rsidRPr="005D5A9B">
        <w:rPr>
          <w:rStyle w:val="StyleUnderline"/>
          <w:highlight w:val="cyan"/>
        </w:rPr>
        <w:t>importance of</w:t>
      </w:r>
      <w:r w:rsidRPr="005027CC">
        <w:rPr>
          <w:rStyle w:val="StyleUnderline"/>
        </w:rPr>
        <w:t xml:space="preserve"> Type 1 and Type 2 </w:t>
      </w:r>
      <w:r w:rsidRPr="005D5A9B">
        <w:rPr>
          <w:rStyle w:val="StyleUnderline"/>
          <w:highlight w:val="cyan"/>
        </w:rPr>
        <w:t>errors</w:t>
      </w:r>
      <w:r w:rsidRPr="005027CC">
        <w:rPr>
          <w:rStyle w:val="StyleUnderline"/>
        </w:rPr>
        <w:t xml:space="preserve"> or preference for total welfare or trading partner welfare</w:t>
      </w:r>
      <w:r w:rsidRPr="005027CC">
        <w:rPr>
          <w:sz w:val="16"/>
        </w:rPr>
        <w:t xml:space="preserve"> (Blair and Sokol 2013).</w:t>
      </w:r>
    </w:p>
    <w:p w14:paraId="393CFD40" w14:textId="77777777" w:rsidR="00405B95" w:rsidRPr="005027CC" w:rsidRDefault="00405B95" w:rsidP="00405B95">
      <w:pPr>
        <w:rPr>
          <w:sz w:val="16"/>
        </w:rPr>
      </w:pPr>
      <w:r w:rsidRPr="005027CC">
        <w:rPr>
          <w:rStyle w:val="StyleUnderline"/>
        </w:rPr>
        <w:t>Differences</w:t>
      </w:r>
      <w:r w:rsidRPr="005027CC">
        <w:rPr>
          <w:sz w:val="16"/>
        </w:rPr>
        <w:t xml:space="preserve"> in decisional outcomes under the CW standard </w:t>
      </w:r>
      <w:r w:rsidRPr="005027CC">
        <w:rPr>
          <w:rStyle w:val="StyleUnderline"/>
        </w:rPr>
        <w:t>might also be attributable in part to institutional and procedural differences</w:t>
      </w:r>
      <w:r w:rsidRPr="005027CC">
        <w:rPr>
          <w:sz w:val="16"/>
        </w:rPr>
        <w:t xml:space="preserve">. </w:t>
      </w:r>
      <w:r w:rsidRPr="005027CC">
        <w:rPr>
          <w:rStyle w:val="StyleUnderline"/>
        </w:rPr>
        <w:t xml:space="preserve">In the EU, agency decisions are self-enforcing, presumptively lawful and subject to a Chevron-type judicial deference standard; and defendants are not permitted to take discovery from third parties or to cross-examine adverse witnesses. </w:t>
      </w:r>
      <w:r w:rsidRPr="005D5A9B">
        <w:rPr>
          <w:rStyle w:val="StyleUnderline"/>
          <w:highlight w:val="cyan"/>
        </w:rPr>
        <w:t>In</w:t>
      </w:r>
      <w:r w:rsidRPr="005027CC">
        <w:rPr>
          <w:rStyle w:val="StyleUnderline"/>
        </w:rPr>
        <w:t xml:space="preserve"> the </w:t>
      </w:r>
      <w:r w:rsidRPr="005D5A9B">
        <w:rPr>
          <w:rStyle w:val="StyleUnderline"/>
          <w:highlight w:val="cyan"/>
        </w:rPr>
        <w:t>US</w:t>
      </w:r>
      <w:r w:rsidRPr="005D5A9B">
        <w:rPr>
          <w:sz w:val="16"/>
          <w:highlight w:val="cyan"/>
        </w:rPr>
        <w:t>,</w:t>
      </w:r>
      <w:r w:rsidRPr="005027CC">
        <w:rPr>
          <w:sz w:val="16"/>
        </w:rPr>
        <w:t xml:space="preserve"> by contrast, most </w:t>
      </w:r>
      <w:r w:rsidRPr="005D5A9B">
        <w:rPr>
          <w:rStyle w:val="StyleUnderline"/>
          <w:highlight w:val="cyan"/>
        </w:rPr>
        <w:t>antitrust cases are litigated in independent</w:t>
      </w:r>
      <w:r w:rsidRPr="005027CC">
        <w:rPr>
          <w:rStyle w:val="StyleUnderline"/>
        </w:rPr>
        <w:t xml:space="preserve"> </w:t>
      </w:r>
      <w:r w:rsidRPr="005D5A9B">
        <w:rPr>
          <w:rStyle w:val="StyleUnderline"/>
          <w:highlight w:val="cyan"/>
        </w:rPr>
        <w:t>tribunals</w:t>
      </w:r>
      <w:r w:rsidRPr="005027CC">
        <w:rPr>
          <w:sz w:val="16"/>
        </w:rPr>
        <w:t xml:space="preserve">; all are </w:t>
      </w:r>
      <w:r w:rsidRPr="005D5A9B">
        <w:rPr>
          <w:rStyle w:val="StyleUnderline"/>
          <w:highlight w:val="cyan"/>
        </w:rPr>
        <w:t>subject to review by courts</w:t>
      </w:r>
      <w:r w:rsidRPr="005027CC">
        <w:rPr>
          <w:sz w:val="16"/>
        </w:rPr>
        <w:t xml:space="preserve"> that decide questions of law de novo; </w:t>
      </w:r>
      <w:r w:rsidRPr="005027CC">
        <w:rPr>
          <w:rStyle w:val="StyleUnderline"/>
        </w:rPr>
        <w:t>and defendants are permitted to take discovery from third parties and to cross-examine adverse witnesses</w:t>
      </w:r>
      <w:r w:rsidRPr="005027CC">
        <w:rPr>
          <w:sz w:val="16"/>
        </w:rPr>
        <w:t xml:space="preserve">. In these respects, </w:t>
      </w:r>
      <w:r w:rsidRPr="005027CC">
        <w:rPr>
          <w:rStyle w:val="StyleUnderline"/>
        </w:rPr>
        <w:t xml:space="preserve">US law is more defendant-friendly, and </w:t>
      </w:r>
      <w:r w:rsidRPr="005D5A9B">
        <w:rPr>
          <w:rStyle w:val="StyleUnderline"/>
          <w:highlight w:val="cyan"/>
        </w:rPr>
        <w:t>EU law is more likely to entail false</w:t>
      </w:r>
      <w:r w:rsidRPr="005027CC">
        <w:rPr>
          <w:rStyle w:val="StyleUnderline"/>
        </w:rPr>
        <w:t xml:space="preserve"> </w:t>
      </w:r>
      <w:r w:rsidRPr="005D5A9B">
        <w:rPr>
          <w:rStyle w:val="StyleUnderline"/>
          <w:highlight w:val="cyan"/>
        </w:rPr>
        <w:t>positives</w:t>
      </w:r>
      <w:r w:rsidRPr="005027CC">
        <w:rPr>
          <w:sz w:val="16"/>
        </w:rPr>
        <w:t xml:space="preserve">. Again, however, </w:t>
      </w:r>
      <w:r w:rsidRPr="005D5A9B">
        <w:rPr>
          <w:rStyle w:val="Emphasis"/>
          <w:highlight w:val="cyan"/>
        </w:rPr>
        <w:t>these differences have nothing to do with</w:t>
      </w:r>
      <w:r w:rsidRPr="005027CC">
        <w:rPr>
          <w:rStyle w:val="Emphasis"/>
        </w:rPr>
        <w:t xml:space="preserve"> the </w:t>
      </w:r>
      <w:r w:rsidRPr="005D5A9B">
        <w:rPr>
          <w:rStyle w:val="Emphasis"/>
          <w:highlight w:val="cyan"/>
        </w:rPr>
        <w:t>CW standard</w:t>
      </w:r>
      <w:r w:rsidRPr="005D5A9B">
        <w:rPr>
          <w:sz w:val="16"/>
          <w:highlight w:val="cyan"/>
        </w:rPr>
        <w:t>.</w:t>
      </w:r>
    </w:p>
    <w:p w14:paraId="127F0068" w14:textId="77777777" w:rsidR="00405B95" w:rsidRDefault="00405B95" w:rsidP="00405B95">
      <w:pPr>
        <w:pStyle w:val="Heading4"/>
      </w:pPr>
      <w:r w:rsidRPr="00C84C50">
        <w:t xml:space="preserve">Status quo </w:t>
      </w:r>
      <w:r w:rsidRPr="00C84C50">
        <w:rPr>
          <w:u w:val="single"/>
        </w:rPr>
        <w:t>solves</w:t>
      </w:r>
      <w:r w:rsidRPr="00C84C50">
        <w:t xml:space="preserve"> EU-US convergence.</w:t>
      </w:r>
    </w:p>
    <w:p w14:paraId="2D3F5F4A" w14:textId="77777777" w:rsidR="00405B95" w:rsidRPr="00C84C50" w:rsidRDefault="00405B95" w:rsidP="00405B95">
      <w:r w:rsidRPr="00C84C50">
        <w:t xml:space="preserve">Daniel </w:t>
      </w:r>
      <w:r w:rsidRPr="00C84C50">
        <w:rPr>
          <w:rStyle w:val="Style13ptBold"/>
        </w:rPr>
        <w:t>Michaels</w:t>
      </w:r>
      <w:r w:rsidRPr="00C84C50">
        <w:t xml:space="preserve"> and Brent </w:t>
      </w:r>
      <w:r w:rsidRPr="00C84C50">
        <w:rPr>
          <w:rStyle w:val="Style13ptBold"/>
        </w:rPr>
        <w:t>Kendall</w:t>
      </w:r>
      <w:r w:rsidRPr="00C84C50">
        <w:t xml:space="preserve"> 7-15-</w:t>
      </w:r>
      <w:r w:rsidRPr="00C84C50">
        <w:rPr>
          <w:rStyle w:val="Style13ptBold"/>
        </w:rPr>
        <w:t>21</w:t>
      </w:r>
      <w:r>
        <w:t>.</w:t>
      </w:r>
      <w:r w:rsidRPr="00C84C50">
        <w:t xml:space="preserve"> </w:t>
      </w:r>
      <w:r w:rsidRPr="00022F45">
        <w:t xml:space="preserve">Michaels is </w:t>
      </w:r>
      <w:r>
        <w:t xml:space="preserve">a </w:t>
      </w:r>
      <w:r w:rsidRPr="00022F45">
        <w:t>Brussels Bureau Chief for The Wall Street Journal.</w:t>
      </w:r>
      <w:r>
        <w:t xml:space="preserve"> P</w:t>
      </w:r>
      <w:r w:rsidRPr="00022F45">
        <w:t>reviously German Business Editor, also overseeing coverage of the European Central Bank.</w:t>
      </w:r>
      <w:r>
        <w:t xml:space="preserve"> J</w:t>
      </w:r>
      <w:r w:rsidRPr="00022F45">
        <w:t>ournal’s Aerospace &amp; Aviation Editor for Europe, covering airlines, aviation and aerospace industries in Europe, Africa and the Middle East.</w:t>
      </w:r>
      <w:r>
        <w:t xml:space="preserve"> L</w:t>
      </w:r>
      <w:r w:rsidRPr="00022F45">
        <w:t xml:space="preserve">egal affairs reporter in the Washington bureau of The Wall Street Journal, where he covers the Justice Department, the Federal Trade Commission and the federal </w:t>
      </w:r>
      <w:r w:rsidRPr="00022F45">
        <w:lastRenderedPageBreak/>
        <w:t>courts, including the Supreme Court.</w:t>
      </w:r>
      <w:r>
        <w:t xml:space="preserve"> </w:t>
      </w:r>
      <w:r w:rsidRPr="00C84C50">
        <w:t>"WSJ News Exclusive," WSJ, https://www.wsj.com/articles/u-s-competition-policy-is-aligning-with-europe-and-deeper-cooperation-could-follow-11626334844</w:t>
      </w:r>
    </w:p>
    <w:p w14:paraId="733754A0" w14:textId="77777777" w:rsidR="00405B95" w:rsidRPr="00022F45" w:rsidRDefault="00405B95" w:rsidP="00405B95">
      <w:pPr>
        <w:rPr>
          <w:sz w:val="14"/>
        </w:rPr>
      </w:pPr>
      <w:r w:rsidRPr="00C84C50">
        <w:rPr>
          <w:sz w:val="14"/>
        </w:rPr>
        <w:t xml:space="preserve">The </w:t>
      </w:r>
      <w:r w:rsidRPr="00C84C50">
        <w:rPr>
          <w:rStyle w:val="StyleUnderline"/>
          <w:highlight w:val="cyan"/>
        </w:rPr>
        <w:t>European Union</w:t>
      </w:r>
      <w:r w:rsidRPr="00C84C50">
        <w:rPr>
          <w:rStyle w:val="StyleUnderline"/>
        </w:rPr>
        <w:t xml:space="preserve">’s top antitrust regulator </w:t>
      </w:r>
      <w:r w:rsidRPr="00C84C50">
        <w:rPr>
          <w:rStyle w:val="Emphasis"/>
          <w:highlight w:val="cyan"/>
        </w:rPr>
        <w:t>foresees</w:t>
      </w:r>
      <w:r w:rsidRPr="00C84C50">
        <w:rPr>
          <w:rStyle w:val="Emphasis"/>
        </w:rPr>
        <w:t xml:space="preserve"> </w:t>
      </w:r>
      <w:r w:rsidRPr="00C84C50">
        <w:rPr>
          <w:rStyle w:val="Emphasis"/>
          <w:highlight w:val="cyan"/>
        </w:rPr>
        <w:t>greater alignment with</w:t>
      </w:r>
      <w:r w:rsidRPr="00C84C50">
        <w:rPr>
          <w:rStyle w:val="Emphasis"/>
        </w:rPr>
        <w:t xml:space="preserve"> the </w:t>
      </w:r>
      <w:r w:rsidRPr="00C84C50">
        <w:rPr>
          <w:rStyle w:val="Emphasis"/>
          <w:highlight w:val="cyan"/>
        </w:rPr>
        <w:t>U.S.</w:t>
      </w:r>
      <w:r w:rsidRPr="00C84C50">
        <w:rPr>
          <w:rStyle w:val="StyleUnderline"/>
        </w:rPr>
        <w:t xml:space="preserve"> </w:t>
      </w:r>
      <w:r w:rsidRPr="00C84C50">
        <w:rPr>
          <w:rStyle w:val="StyleUnderline"/>
          <w:highlight w:val="cyan"/>
        </w:rPr>
        <w:t>on competition</w:t>
      </w:r>
      <w:r w:rsidRPr="00C84C50">
        <w:rPr>
          <w:rStyle w:val="StyleUnderline"/>
        </w:rPr>
        <w:t xml:space="preserve"> enforcement, </w:t>
      </w:r>
      <w:r w:rsidRPr="00C84C50">
        <w:rPr>
          <w:rStyle w:val="Emphasis"/>
          <w:highlight w:val="cyan"/>
        </w:rPr>
        <w:t>particularly</w:t>
      </w:r>
      <w:r w:rsidRPr="00C84C50">
        <w:rPr>
          <w:rStyle w:val="Emphasis"/>
        </w:rPr>
        <w:t xml:space="preserve"> </w:t>
      </w:r>
      <w:r w:rsidRPr="00C84C50">
        <w:rPr>
          <w:rStyle w:val="Emphasis"/>
          <w:highlight w:val="cyan"/>
        </w:rPr>
        <w:t>in</w:t>
      </w:r>
      <w:r w:rsidRPr="00C84C50">
        <w:rPr>
          <w:rStyle w:val="Emphasis"/>
        </w:rPr>
        <w:t xml:space="preserve"> the </w:t>
      </w:r>
      <w:r w:rsidRPr="00C84C50">
        <w:rPr>
          <w:rStyle w:val="Emphasis"/>
          <w:highlight w:val="cyan"/>
        </w:rPr>
        <w:t>tech sector</w:t>
      </w:r>
      <w:r w:rsidRPr="00C84C50">
        <w:rPr>
          <w:rStyle w:val="StyleUnderline"/>
        </w:rPr>
        <w:t>, amid a broader policy reorientation under the Biden administration.</w:t>
      </w:r>
      <w:r>
        <w:rPr>
          <w:rStyle w:val="StyleUnderline"/>
        </w:rPr>
        <w:t xml:space="preserve"> </w:t>
      </w:r>
      <w:r w:rsidRPr="00C84C50">
        <w:rPr>
          <w:sz w:val="14"/>
        </w:rPr>
        <w:t>EU Executive Vice President Margrethe Vestager, the bloc’s competition commissioner, said she expects “much more intense work when it comes to technology and the digitized market” between her team and Washington.</w:t>
      </w:r>
      <w:r w:rsidRPr="00022F45">
        <w:rPr>
          <w:sz w:val="14"/>
        </w:rPr>
        <w:t xml:space="preserve"> </w:t>
      </w:r>
      <w:r w:rsidRPr="00C84C50">
        <w:rPr>
          <w:rStyle w:val="StyleUnderline"/>
        </w:rPr>
        <w:t xml:space="preserve">President Biden’s policy statements and appointments, plus legislative proposals from Congress, indicate the </w:t>
      </w:r>
      <w:r w:rsidRPr="00C84C50">
        <w:rPr>
          <w:rStyle w:val="Emphasis"/>
          <w:highlight w:val="cyan"/>
        </w:rPr>
        <w:t>U.S. is moving closer to positions long held</w:t>
      </w:r>
      <w:r w:rsidRPr="00C84C50">
        <w:rPr>
          <w:rStyle w:val="Emphasis"/>
        </w:rPr>
        <w:t xml:space="preserve"> </w:t>
      </w:r>
      <w:r w:rsidRPr="00C84C50">
        <w:rPr>
          <w:rStyle w:val="Emphasis"/>
          <w:highlight w:val="cyan"/>
        </w:rPr>
        <w:t>in the EU</w:t>
      </w:r>
      <w:r w:rsidRPr="00C84C50">
        <w:rPr>
          <w:rStyle w:val="StyleUnderline"/>
          <w:highlight w:val="cyan"/>
        </w:rPr>
        <w:t xml:space="preserve"> regarding internet giants</w:t>
      </w:r>
      <w:r w:rsidRPr="00C84C50">
        <w:rPr>
          <w:rStyle w:val="StyleUnderline"/>
        </w:rPr>
        <w:t>, pharmaceutical firms and other industries with diminishing competition.</w:t>
      </w:r>
      <w:r>
        <w:rPr>
          <w:rStyle w:val="StyleUnderline"/>
        </w:rPr>
        <w:t xml:space="preserve"> </w:t>
      </w:r>
      <w:r w:rsidRPr="00022F45">
        <w:rPr>
          <w:sz w:val="14"/>
        </w:rPr>
        <w:t xml:space="preserve">As the world’s two most powerful antitrust regulators, the U.S. and the EU can shape global competition discourse and rein in many of the world’s largest companies, so greater cooperation could have significant impact. For supporters of aggressive enforcement, “it will certainly be a marriage made in heaven,” said Jeffrey Jacobovitz, a Washington-based antitrust lawyer with Arnall Golden Gregory LLP. “I think they’ll work hand in hand. Increased coordination makes enforcement stronger.” That alignment will make it even more incumbent on companies in the crosshairs to develop broad, cross-Atlantic strategies on how to respond to that scrutiny, Mr. Jacobovitz said. While tech companies say similar policies in multiple jurisdictions can simplify operations, some worry about the U.S. adopting some of Europe’s more aggressive positions. “The U.S. should be wary of copying EU-style experimental regulation,” said Christian Borggreen, vice president and head of the Brussels office at the Computer &amp; Communications Industry Association, which represents companies including </w:t>
      </w:r>
      <w:hyperlink r:id="rId58" w:history="1">
        <w:r w:rsidRPr="00022F45">
          <w:rPr>
            <w:rStyle w:val="Hyperlink"/>
            <w:sz w:val="14"/>
          </w:rPr>
          <w:t>Amazon.com</w:t>
        </w:r>
      </w:hyperlink>
      <w:r w:rsidRPr="00022F45">
        <w:rPr>
          <w:sz w:val="14"/>
        </w:rPr>
        <w:t xml:space="preserve"> Inc., </w:t>
      </w:r>
      <w:hyperlink r:id="rId59" w:history="1">
        <w:r w:rsidRPr="00022F45">
          <w:rPr>
            <w:rStyle w:val="Hyperlink"/>
            <w:sz w:val="14"/>
          </w:rPr>
          <w:t>Facebook</w:t>
        </w:r>
      </w:hyperlink>
      <w:r w:rsidRPr="00022F45">
        <w:rPr>
          <w:sz w:val="14"/>
        </w:rPr>
        <w:t xml:space="preserve"> Inc. and Google. “As a leader in tech innovation, the U.S. would have much more to lose if they get it wrong.” Mr. </w:t>
      </w:r>
      <w:r w:rsidRPr="00022F45">
        <w:rPr>
          <w:rStyle w:val="StyleUnderline"/>
          <w:highlight w:val="cyan"/>
        </w:rPr>
        <w:t>Biden’s appointments</w:t>
      </w:r>
      <w:r w:rsidRPr="00022F45">
        <w:rPr>
          <w:rStyle w:val="StyleUnderline"/>
        </w:rPr>
        <w:t xml:space="preserve"> of high-profile U.S. progressives who have criticized tech giants—</w:t>
      </w:r>
      <w:hyperlink r:id="rId60" w:tgtFrame="_blank" w:history="1">
        <w:r w:rsidRPr="00022F45">
          <w:rPr>
            <w:rStyle w:val="StyleUnderline"/>
          </w:rPr>
          <w:t>Lina Khan</w:t>
        </w:r>
      </w:hyperlink>
      <w:r>
        <w:rPr>
          <w:rStyle w:val="StyleUnderline"/>
        </w:rPr>
        <w:t xml:space="preserve"> </w:t>
      </w:r>
      <w:r w:rsidRPr="00022F45">
        <w:rPr>
          <w:rStyle w:val="StyleUnderline"/>
        </w:rPr>
        <w:t>to run the Federal Trade Commission, and</w:t>
      </w:r>
      <w:r>
        <w:rPr>
          <w:rStyle w:val="StyleUnderline"/>
        </w:rPr>
        <w:t xml:space="preserve"> </w:t>
      </w:r>
      <w:hyperlink r:id="rId61" w:tgtFrame="_blank" w:history="1">
        <w:r w:rsidRPr="00022F45">
          <w:rPr>
            <w:rStyle w:val="StyleUnderline"/>
          </w:rPr>
          <w:t>Tim Wu</w:t>
        </w:r>
      </w:hyperlink>
      <w:r>
        <w:rPr>
          <w:rStyle w:val="StyleUnderline"/>
        </w:rPr>
        <w:t xml:space="preserve"> </w:t>
      </w:r>
      <w:r w:rsidRPr="00022F45">
        <w:rPr>
          <w:rStyle w:val="StyleUnderline"/>
        </w:rPr>
        <w:t xml:space="preserve">to the White House Economic Council—have been </w:t>
      </w:r>
      <w:r w:rsidRPr="00022F45">
        <w:rPr>
          <w:rStyle w:val="Emphasis"/>
        </w:rPr>
        <w:t xml:space="preserve">widely </w:t>
      </w:r>
      <w:r w:rsidRPr="00022F45">
        <w:rPr>
          <w:rStyle w:val="Emphasis"/>
          <w:highlight w:val="cyan"/>
        </w:rPr>
        <w:t>seen as indicating</w:t>
      </w:r>
      <w:r w:rsidRPr="00022F45">
        <w:rPr>
          <w:rStyle w:val="Emphasis"/>
        </w:rPr>
        <w:t xml:space="preserve"> that Mr. Biden </w:t>
      </w:r>
      <w:r w:rsidRPr="00022F45">
        <w:rPr>
          <w:rStyle w:val="Emphasis"/>
          <w:highlight w:val="cyan"/>
        </w:rPr>
        <w:t>plans to turn up</w:t>
      </w:r>
      <w:r w:rsidRPr="00022F45">
        <w:rPr>
          <w:rStyle w:val="Emphasis"/>
        </w:rPr>
        <w:t xml:space="preserve"> the </w:t>
      </w:r>
      <w:r w:rsidRPr="00022F45">
        <w:rPr>
          <w:rStyle w:val="Emphasis"/>
          <w:highlight w:val="cyan"/>
        </w:rPr>
        <w:t>heat on internet</w:t>
      </w:r>
      <w:r w:rsidRPr="00022F45">
        <w:rPr>
          <w:rStyle w:val="Emphasis"/>
        </w:rPr>
        <w:t xml:space="preserve"> </w:t>
      </w:r>
      <w:r w:rsidRPr="00022F45">
        <w:rPr>
          <w:rStyle w:val="Emphasis"/>
          <w:highlight w:val="cyan"/>
        </w:rPr>
        <w:t>conglomerates</w:t>
      </w:r>
      <w:r w:rsidRPr="00022F45">
        <w:rPr>
          <w:rStyle w:val="Emphasis"/>
        </w:rPr>
        <w:t>.</w:t>
      </w:r>
      <w:r w:rsidRPr="00022F45">
        <w:rPr>
          <w:sz w:val="14"/>
        </w:rPr>
        <w:t xml:space="preserve"> Companies such as </w:t>
      </w:r>
      <w:hyperlink r:id="rId62" w:history="1">
        <w:r w:rsidRPr="00022F45">
          <w:rPr>
            <w:rStyle w:val="Hyperlink"/>
            <w:sz w:val="14"/>
          </w:rPr>
          <w:t>Microsoft</w:t>
        </w:r>
      </w:hyperlink>
      <w:r w:rsidRPr="00022F45">
        <w:rPr>
          <w:sz w:val="14"/>
        </w:rPr>
        <w:t xml:space="preserve"> Corp. , </w:t>
      </w:r>
      <w:hyperlink r:id="rId63" w:history="1">
        <w:r w:rsidRPr="00022F45">
          <w:rPr>
            <w:rStyle w:val="Hyperlink"/>
            <w:sz w:val="14"/>
          </w:rPr>
          <w:t>Apple</w:t>
        </w:r>
      </w:hyperlink>
      <w:r w:rsidRPr="00022F45">
        <w:rPr>
          <w:sz w:val="14"/>
        </w:rPr>
        <w:t xml:space="preserve"> Inc. and Google parent </w:t>
      </w:r>
      <w:hyperlink r:id="rId64" w:history="1">
        <w:r w:rsidRPr="00022F45">
          <w:rPr>
            <w:rStyle w:val="Hyperlink"/>
            <w:sz w:val="14"/>
          </w:rPr>
          <w:t>Alphabet</w:t>
        </w:r>
      </w:hyperlink>
      <w:r w:rsidRPr="00022F45">
        <w:rPr>
          <w:sz w:val="14"/>
        </w:rPr>
        <w:t xml:space="preserve"> Inc. previously felt little pressure from Democrats, including former President Barack Obama, who criticized past EU efforts to restrain U.S. tech companies. Ms. Vestager held an initial meeting with Ms. Khan by videoconference on July 2. Mr. Biden has yet to appoint someone to lead antitrust enforcement at the Justice Department. That nomination could provide further clues to his administration’s approach. In parallel, </w:t>
      </w:r>
      <w:r w:rsidRPr="00022F45">
        <w:rPr>
          <w:rStyle w:val="StyleUnderline"/>
        </w:rPr>
        <w:t>House Democrats recently introduced a package of bills with bipartisan support that target big tech companies’ practices considered by critics as anticompetitive.</w:t>
      </w:r>
      <w:r w:rsidRPr="00022F45">
        <w:rPr>
          <w:sz w:val="14"/>
        </w:rPr>
        <w:t xml:space="preserve"> The </w:t>
      </w:r>
      <w:hyperlink r:id="rId65" w:tgtFrame="_blank" w:history="1">
        <w:r w:rsidRPr="00022F45">
          <w:rPr>
            <w:rStyle w:val="Hyperlink"/>
            <w:sz w:val="14"/>
          </w:rPr>
          <w:t>proposed legislation</w:t>
        </w:r>
      </w:hyperlink>
      <w:r w:rsidRPr="00022F45">
        <w:rPr>
          <w:sz w:val="14"/>
        </w:rPr>
        <w:t xml:space="preserve"> could go as far as breaking up, or at least shrinking, Amazon and other top tech companies. New York state </w:t>
      </w:r>
      <w:r w:rsidRPr="00022F45">
        <w:rPr>
          <w:rStyle w:val="StyleUnderline"/>
        </w:rPr>
        <w:t>could go a step further with</w:t>
      </w:r>
      <w:r>
        <w:rPr>
          <w:rStyle w:val="StyleUnderline"/>
        </w:rPr>
        <w:t xml:space="preserve"> </w:t>
      </w:r>
      <w:hyperlink r:id="rId66" w:tgtFrame="_blank" w:history="1">
        <w:r w:rsidRPr="00022F45">
          <w:rPr>
            <w:rStyle w:val="StyleUnderline"/>
          </w:rPr>
          <w:t>proposed antitrust legislation</w:t>
        </w:r>
      </w:hyperlink>
      <w:r>
        <w:rPr>
          <w:rStyle w:val="StyleUnderline"/>
        </w:rPr>
        <w:t xml:space="preserve"> </w:t>
      </w:r>
      <w:r w:rsidRPr="00022F45">
        <w:rPr>
          <w:rStyle w:val="StyleUnderline"/>
        </w:rPr>
        <w:t>that would forbid companies from abusing a dominant market position—a prohibition central to EU competition regulation that is much stricter than U.S. federal antitrust rules.</w:t>
      </w:r>
      <w:r>
        <w:rPr>
          <w:rStyle w:val="StyleUnderline"/>
        </w:rPr>
        <w:t xml:space="preserve"> </w:t>
      </w:r>
      <w:r w:rsidRPr="00022F45">
        <w:rPr>
          <w:sz w:val="14"/>
        </w:rPr>
        <w:t xml:space="preserve">Mr. Biden last week </w:t>
      </w:r>
      <w:hyperlink r:id="rId67" w:tgtFrame="_blank" w:history="1">
        <w:r w:rsidRPr="00022F45">
          <w:rPr>
            <w:rStyle w:val="Hyperlink"/>
            <w:sz w:val="14"/>
          </w:rPr>
          <w:t>issued an executive order</w:t>
        </w:r>
      </w:hyperlink>
      <w:r w:rsidRPr="00022F45">
        <w:rPr>
          <w:sz w:val="14"/>
        </w:rPr>
        <w:t xml:space="preserve"> seeking to curb the power of companies across the U.S. economy that dominate their markets. The jockeying for new policy approaches comes as officials on both continents have faced enforcement challenges in limiting digital giants’ activities. Ms. Vestager has imposed billions of dollars in penalties on U.S. tech companies but </w:t>
      </w:r>
      <w:hyperlink r:id="rId68" w:tgtFrame="_blank" w:history="1">
        <w:r w:rsidRPr="00022F45">
          <w:rPr>
            <w:rStyle w:val="Hyperlink"/>
            <w:sz w:val="14"/>
          </w:rPr>
          <w:t>had little impact</w:t>
        </w:r>
      </w:hyperlink>
      <w:r w:rsidRPr="00022F45">
        <w:rPr>
          <w:sz w:val="14"/>
        </w:rPr>
        <w:t xml:space="preserve"> on their ability to control markets, according to critics including consumer advocates and some smaller competitors. In the U.S., a federal judge last month </w:t>
      </w:r>
      <w:hyperlink r:id="rId69" w:tgtFrame="_blank" w:history="1">
        <w:r w:rsidRPr="00022F45">
          <w:rPr>
            <w:rStyle w:val="Hyperlink"/>
            <w:sz w:val="14"/>
          </w:rPr>
          <w:t>dismissed cases</w:t>
        </w:r>
      </w:hyperlink>
      <w:r w:rsidRPr="00022F45">
        <w:rPr>
          <w:sz w:val="14"/>
        </w:rPr>
        <w:t xml:space="preserve"> brought by the FTC and most U.S. states against Facebook, though the FTC is expected to try again with an amended lawsuit. “I believe there is a greater consensus that competition enforcement has not always delivered on its promise,” said University of Oxford law professor Ariel Ezrachi, who is director of Oxford’s Centre for Competition Law and Policy. </w:t>
      </w:r>
      <w:r w:rsidRPr="00022F45">
        <w:rPr>
          <w:rStyle w:val="Emphasis"/>
        </w:rPr>
        <w:t xml:space="preserve">He </w:t>
      </w:r>
      <w:r w:rsidRPr="00022F45">
        <w:rPr>
          <w:rStyle w:val="Emphasis"/>
          <w:highlight w:val="cyan"/>
        </w:rPr>
        <w:t>said the new U.S. approach</w:t>
      </w:r>
      <w:r w:rsidRPr="00022F45">
        <w:rPr>
          <w:rStyle w:val="Emphasis"/>
        </w:rPr>
        <w:t xml:space="preserve"> </w:t>
      </w:r>
      <w:r w:rsidRPr="00022F45">
        <w:rPr>
          <w:rStyle w:val="Emphasis"/>
          <w:highlight w:val="cyan"/>
        </w:rPr>
        <w:t>is</w:t>
      </w:r>
      <w:r w:rsidRPr="00022F45">
        <w:rPr>
          <w:rStyle w:val="Emphasis"/>
        </w:rPr>
        <w:t xml:space="preserve"> “</w:t>
      </w:r>
      <w:r w:rsidRPr="00022F45">
        <w:rPr>
          <w:rStyle w:val="Emphasis"/>
          <w:highlight w:val="cyan"/>
        </w:rPr>
        <w:t>a real tectonic shift</w:t>
      </w:r>
      <w:r w:rsidRPr="00022F45">
        <w:rPr>
          <w:rStyle w:val="Emphasis"/>
        </w:rPr>
        <w:t>.”</w:t>
      </w:r>
      <w:r>
        <w:rPr>
          <w:rStyle w:val="Emphasis"/>
        </w:rPr>
        <w:t xml:space="preserve"> </w:t>
      </w:r>
      <w:r w:rsidRPr="00022F45">
        <w:rPr>
          <w:sz w:val="14"/>
        </w:rPr>
        <w:t xml:space="preserve">In a </w:t>
      </w:r>
      <w:r w:rsidRPr="00022F45">
        <w:rPr>
          <w:rStyle w:val="StyleUnderline"/>
        </w:rPr>
        <w:t xml:space="preserve">sign of the new alignment, the U.S. and EU during Mr. Biden’s trip to Brussels last month announced the </w:t>
      </w:r>
      <w:r w:rsidRPr="00022F45">
        <w:rPr>
          <w:rStyle w:val="Emphasis"/>
          <w:highlight w:val="cyan"/>
        </w:rPr>
        <w:t>creation of</w:t>
      </w:r>
      <w:r w:rsidRPr="00022F45">
        <w:rPr>
          <w:rStyle w:val="Emphasis"/>
        </w:rPr>
        <w:t xml:space="preserve"> a </w:t>
      </w:r>
      <w:r w:rsidRPr="00022F45">
        <w:rPr>
          <w:rStyle w:val="Emphasis"/>
          <w:highlight w:val="cyan"/>
        </w:rPr>
        <w:t>Joint Technology Competition Policy Dialog</w:t>
      </w:r>
      <w:r w:rsidRPr="00022F45">
        <w:rPr>
          <w:rStyle w:val="StyleUnderline"/>
        </w:rPr>
        <w:t xml:space="preserve"> </w:t>
      </w:r>
      <w:r w:rsidRPr="00022F45">
        <w:rPr>
          <w:rStyle w:val="StyleUnderline"/>
          <w:highlight w:val="cyan"/>
        </w:rPr>
        <w:t>alongside</w:t>
      </w:r>
      <w:r w:rsidRPr="00022F45">
        <w:rPr>
          <w:rStyle w:val="StyleUnderline"/>
        </w:rPr>
        <w:t xml:space="preserve"> their</w:t>
      </w:r>
      <w:r>
        <w:rPr>
          <w:rStyle w:val="StyleUnderline"/>
        </w:rPr>
        <w:t xml:space="preserve"> </w:t>
      </w:r>
      <w:hyperlink r:id="rId70" w:tgtFrame="_blank" w:history="1">
        <w:r w:rsidRPr="00022F45">
          <w:rPr>
            <w:rStyle w:val="StyleUnderline"/>
          </w:rPr>
          <w:t>new EU-U.S.</w:t>
        </w:r>
        <w:r w:rsidRPr="00022F45">
          <w:rPr>
            <w:rStyle w:val="StyleUnderline"/>
            <w:highlight w:val="cyan"/>
          </w:rPr>
          <w:t xml:space="preserve"> Trade and Technology Council</w:t>
        </w:r>
      </w:hyperlink>
      <w:r w:rsidRPr="00022F45">
        <w:rPr>
          <w:rStyle w:val="StyleUnderline"/>
        </w:rPr>
        <w:t>.</w:t>
      </w:r>
      <w:r>
        <w:rPr>
          <w:rStyle w:val="StyleUnderline"/>
        </w:rPr>
        <w:t xml:space="preserve"> </w:t>
      </w:r>
      <w:r w:rsidRPr="00022F45">
        <w:rPr>
          <w:rStyle w:val="StyleUnderline"/>
        </w:rPr>
        <w:t xml:space="preserve">Coordinated enforcement plans </w:t>
      </w:r>
      <w:r w:rsidRPr="00022F45">
        <w:rPr>
          <w:rStyle w:val="Emphasis"/>
          <w:highlight w:val="cyan"/>
        </w:rPr>
        <w:t>extend beyond tech</w:t>
      </w:r>
      <w:r w:rsidRPr="00022F45">
        <w:rPr>
          <w:sz w:val="14"/>
        </w:rPr>
        <w:t xml:space="preserve">. The FTC in March announced the formation of an international working group to share best practices on pharmaceutical mergers that will include competition enforcers from the EU, U.K., Canada and several U.S. states. Ms. Vestager, who has voiced concerns about deals in the sector, welcomed the FTC’s initiative, which came before Ms. Khan took office. The FTC also recently </w:t>
      </w:r>
      <w:r w:rsidRPr="00022F45">
        <w:rPr>
          <w:rStyle w:val="Emphasis"/>
          <w:highlight w:val="cyan"/>
        </w:rPr>
        <w:t>cited</w:t>
      </w:r>
      <w:r w:rsidRPr="00022F45">
        <w:rPr>
          <w:rStyle w:val="Emphasis"/>
        </w:rPr>
        <w:t xml:space="preserve"> an </w:t>
      </w:r>
      <w:r w:rsidRPr="00022F45">
        <w:rPr>
          <w:rStyle w:val="Emphasis"/>
          <w:highlight w:val="cyan"/>
        </w:rPr>
        <w:t>EU antitrust review of life-sciences company</w:t>
      </w:r>
      <w:r>
        <w:rPr>
          <w:rStyle w:val="StyleUnderline"/>
        </w:rPr>
        <w:t xml:space="preserve"> </w:t>
      </w:r>
      <w:hyperlink r:id="rId71" w:history="1">
        <w:r w:rsidRPr="00022F45">
          <w:rPr>
            <w:rStyle w:val="StyleUnderline"/>
          </w:rPr>
          <w:t>Illumina</w:t>
        </w:r>
      </w:hyperlink>
      <w:r>
        <w:rPr>
          <w:rStyle w:val="StyleUnderline"/>
        </w:rPr>
        <w:t xml:space="preserve"> </w:t>
      </w:r>
      <w:r w:rsidRPr="00022F45">
        <w:rPr>
          <w:rStyle w:val="StyleUnderline"/>
        </w:rPr>
        <w:t>Inc.’s</w:t>
      </w:r>
      <w:r>
        <w:rPr>
          <w:rStyle w:val="StyleUnderline"/>
        </w:rPr>
        <w:t xml:space="preserve"> </w:t>
      </w:r>
      <w:r w:rsidRPr="00022F45">
        <w:rPr>
          <w:rStyle w:val="StyleUnderline"/>
        </w:rPr>
        <w:t>planned acquisition of Grail Inc. in persuading a judge to</w:t>
      </w:r>
      <w:r>
        <w:rPr>
          <w:rStyle w:val="StyleUnderline"/>
        </w:rPr>
        <w:t xml:space="preserve"> </w:t>
      </w:r>
      <w:hyperlink r:id="rId72" w:tgtFrame="_blank" w:history="1">
        <w:r w:rsidRPr="00022F45">
          <w:rPr>
            <w:rStyle w:val="StyleUnderline"/>
          </w:rPr>
          <w:t>reject the companies’ bid</w:t>
        </w:r>
      </w:hyperlink>
      <w:r>
        <w:rPr>
          <w:rStyle w:val="StyleUnderline"/>
        </w:rPr>
        <w:t xml:space="preserve"> </w:t>
      </w:r>
      <w:r w:rsidRPr="00022F45">
        <w:rPr>
          <w:rStyle w:val="StyleUnderline"/>
        </w:rPr>
        <w:t>for a quick U.S. court hearing.</w:t>
      </w:r>
      <w:r>
        <w:rPr>
          <w:rStyle w:val="StyleUnderline"/>
        </w:rPr>
        <w:t xml:space="preserve"> </w:t>
      </w:r>
      <w:r w:rsidRPr="00022F45">
        <w:rPr>
          <w:rStyle w:val="StyleUnderline"/>
        </w:rPr>
        <w:t xml:space="preserve">U.S. and European </w:t>
      </w:r>
      <w:r w:rsidRPr="00022F45">
        <w:rPr>
          <w:rStyle w:val="StyleUnderline"/>
          <w:highlight w:val="cyan"/>
        </w:rPr>
        <w:t>enforcers</w:t>
      </w:r>
      <w:r w:rsidRPr="00022F45">
        <w:rPr>
          <w:rStyle w:val="StyleUnderline"/>
        </w:rPr>
        <w:t xml:space="preserve"> </w:t>
      </w:r>
      <w:r w:rsidRPr="00022F45">
        <w:rPr>
          <w:rStyle w:val="Emphasis"/>
          <w:highlight w:val="cyan"/>
        </w:rPr>
        <w:t>won’t always align</w:t>
      </w:r>
      <w:r w:rsidRPr="00022F45">
        <w:rPr>
          <w:rStyle w:val="StyleUnderline"/>
        </w:rPr>
        <w:t>, given their different markets and different laws. The proposed merger of insurance brokers Aon PLC and</w:t>
      </w:r>
      <w:r>
        <w:rPr>
          <w:rStyle w:val="StyleUnderline"/>
        </w:rPr>
        <w:t xml:space="preserve"> </w:t>
      </w:r>
      <w:hyperlink r:id="rId73" w:history="1">
        <w:r w:rsidRPr="00022F45">
          <w:rPr>
            <w:rStyle w:val="StyleUnderline"/>
          </w:rPr>
          <w:t>Willis Towers Watson</w:t>
        </w:r>
      </w:hyperlink>
      <w:r>
        <w:rPr>
          <w:rStyle w:val="StyleUnderline"/>
        </w:rPr>
        <w:t xml:space="preserve"> </w:t>
      </w:r>
      <w:r w:rsidRPr="00022F45">
        <w:rPr>
          <w:rStyle w:val="StyleUnderline"/>
        </w:rPr>
        <w:t xml:space="preserve">PLC, for example, last week won EU approval, even as it </w:t>
      </w:r>
      <w:r w:rsidRPr="00022F45">
        <w:rPr>
          <w:rStyle w:val="StyleUnderline"/>
        </w:rPr>
        <w:lastRenderedPageBreak/>
        <w:t>faces</w:t>
      </w:r>
      <w:r>
        <w:rPr>
          <w:rStyle w:val="StyleUnderline"/>
        </w:rPr>
        <w:t xml:space="preserve"> </w:t>
      </w:r>
      <w:hyperlink r:id="rId74" w:tgtFrame="_blank" w:history="1">
        <w:r w:rsidRPr="00022F45">
          <w:rPr>
            <w:rStyle w:val="StyleUnderline"/>
          </w:rPr>
          <w:t>a U.S. lawsuit</w:t>
        </w:r>
      </w:hyperlink>
      <w:r>
        <w:rPr>
          <w:rStyle w:val="StyleUnderline"/>
        </w:rPr>
        <w:t xml:space="preserve"> </w:t>
      </w:r>
      <w:r w:rsidRPr="00022F45">
        <w:rPr>
          <w:rStyle w:val="StyleUnderline"/>
        </w:rPr>
        <w:t>from the Justice Department.</w:t>
      </w:r>
      <w:r>
        <w:rPr>
          <w:rStyle w:val="StyleUnderline"/>
        </w:rPr>
        <w:t xml:space="preserve"> </w:t>
      </w:r>
      <w:r w:rsidRPr="00022F45">
        <w:rPr>
          <w:rStyle w:val="StyleUnderline"/>
        </w:rPr>
        <w:t xml:space="preserve">EU and European national competition </w:t>
      </w:r>
      <w:r w:rsidRPr="00022F45">
        <w:rPr>
          <w:rStyle w:val="StyleUnderline"/>
          <w:highlight w:val="cyan"/>
        </w:rPr>
        <w:t>regulators</w:t>
      </w:r>
      <w:r w:rsidRPr="00022F45">
        <w:rPr>
          <w:rStyle w:val="StyleUnderline"/>
        </w:rPr>
        <w:t xml:space="preserve"> </w:t>
      </w:r>
      <w:r w:rsidRPr="00022F45">
        <w:rPr>
          <w:rStyle w:val="Emphasis"/>
          <w:highlight w:val="cyan"/>
        </w:rPr>
        <w:t>already work closely</w:t>
      </w:r>
      <w:r w:rsidRPr="00022F45">
        <w:rPr>
          <w:rStyle w:val="StyleUnderline"/>
        </w:rPr>
        <w:t xml:space="preserve"> with the Justice Department, FTC and U.S. states, say officials on both sides of the Atlantic</w:t>
      </w:r>
      <w:r w:rsidRPr="00022F45">
        <w:rPr>
          <w:sz w:val="14"/>
        </w:rPr>
        <w:t xml:space="preserve">. </w:t>
      </w:r>
      <w:r w:rsidRPr="00022F45">
        <w:rPr>
          <w:rStyle w:val="StyleUnderline"/>
          <w:highlight w:val="cyan"/>
        </w:rPr>
        <w:t>Coope</w:t>
      </w:r>
      <w:r w:rsidRPr="00022F45">
        <w:rPr>
          <w:rStyle w:val="StyleUnderline"/>
        </w:rPr>
        <w:t xml:space="preserve">ration has </w:t>
      </w:r>
      <w:r w:rsidRPr="00022F45">
        <w:rPr>
          <w:rStyle w:val="Emphasis"/>
          <w:highlight w:val="cyan"/>
        </w:rPr>
        <w:t>deepened over</w:t>
      </w:r>
      <w:r w:rsidRPr="00022F45">
        <w:rPr>
          <w:rStyle w:val="Emphasis"/>
        </w:rPr>
        <w:t xml:space="preserve"> </w:t>
      </w:r>
      <w:r w:rsidRPr="00022F45">
        <w:rPr>
          <w:rStyle w:val="Emphasis"/>
          <w:highlight w:val="cyan"/>
        </w:rPr>
        <w:t>recent years</w:t>
      </w:r>
      <w:r w:rsidRPr="00022F45">
        <w:rPr>
          <w:rStyle w:val="StyleUnderline"/>
        </w:rPr>
        <w:t>—</w:t>
      </w:r>
      <w:r w:rsidRPr="00022F45">
        <w:rPr>
          <w:rStyle w:val="Emphasis"/>
        </w:rPr>
        <w:t xml:space="preserve">even </w:t>
      </w:r>
      <w:r w:rsidRPr="00022F45">
        <w:rPr>
          <w:rStyle w:val="Emphasis"/>
          <w:highlight w:val="cyan"/>
        </w:rPr>
        <w:t>amid broader</w:t>
      </w:r>
      <w:r w:rsidRPr="00022F45">
        <w:rPr>
          <w:rStyle w:val="Emphasis"/>
        </w:rPr>
        <w:t xml:space="preserve"> U.S.-EU </w:t>
      </w:r>
      <w:r w:rsidRPr="00022F45">
        <w:rPr>
          <w:rStyle w:val="Emphasis"/>
          <w:highlight w:val="cyan"/>
        </w:rPr>
        <w:t>friction</w:t>
      </w:r>
      <w:r w:rsidRPr="00022F45">
        <w:rPr>
          <w:rStyle w:val="StyleUnderline"/>
        </w:rPr>
        <w:t xml:space="preserve"> under former President</w:t>
      </w:r>
      <w:r>
        <w:rPr>
          <w:rStyle w:val="StyleUnderline"/>
        </w:rPr>
        <w:t xml:space="preserve"> </w:t>
      </w:r>
      <w:hyperlink r:id="rId75" w:history="1">
        <w:r w:rsidRPr="00022F45">
          <w:rPr>
            <w:rStyle w:val="StyleUnderline"/>
          </w:rPr>
          <w:t>Donald Trump</w:t>
        </w:r>
      </w:hyperlink>
      <w:r>
        <w:rPr>
          <w:rStyle w:val="StyleUnderline"/>
        </w:rPr>
        <w:t xml:space="preserve"> </w:t>
      </w:r>
      <w:r w:rsidRPr="00022F45">
        <w:rPr>
          <w:rStyle w:val="StyleUnderline"/>
        </w:rPr>
        <w:t>—as U.S. authorities began suing the EU’s longtime targets such as Google and Facebook.</w:t>
      </w:r>
      <w:r>
        <w:rPr>
          <w:rStyle w:val="StyleUnderline"/>
        </w:rPr>
        <w:t xml:space="preserve"> </w:t>
      </w:r>
      <w:r w:rsidRPr="00022F45">
        <w:rPr>
          <w:sz w:val="14"/>
        </w:rPr>
        <w:t xml:space="preserve">Trans-Atlantic cooperation “becomes obviously even more intense when both the DOJ and the FTC have their own tech cases,” Ms. Vestager said in an interview. Some cases require targeted companies to grant waivers for authorities to cooperate. With waivers, case teams discuss their work in seminars or weekly calls, getting “really specific and concrete,” Ms. Vestager said. EU Competition Commission Director-General Olivier Guersent, the most senior antitrust regulator under Ms. Vestager, said their team advised U.S. state and federal counterparts on the cases they opened last year. “When DOJ decided to move, we explained the traps we fell into and the problems we had, so they would benefit from our learning curve and gain time,” Mr. Guersent said. </w:t>
      </w:r>
      <w:r w:rsidRPr="00022F45">
        <w:rPr>
          <w:rStyle w:val="StyleUnderline"/>
        </w:rPr>
        <w:t xml:space="preserve">The </w:t>
      </w:r>
      <w:r w:rsidRPr="00022F45">
        <w:rPr>
          <w:rStyle w:val="Emphasis"/>
          <w:highlight w:val="cyan"/>
        </w:rPr>
        <w:t>narrowing</w:t>
      </w:r>
      <w:r w:rsidRPr="00022F45">
        <w:rPr>
          <w:rStyle w:val="Emphasis"/>
        </w:rPr>
        <w:t xml:space="preserve"> </w:t>
      </w:r>
      <w:r w:rsidRPr="00022F45">
        <w:rPr>
          <w:rStyle w:val="Emphasis"/>
          <w:highlight w:val="cyan"/>
        </w:rPr>
        <w:t>gap in approaches</w:t>
      </w:r>
      <w:r w:rsidRPr="00022F45">
        <w:rPr>
          <w:rStyle w:val="StyleUnderline"/>
        </w:rPr>
        <w:t xml:space="preserve"> is transcending “some deeply embedded differences of philosophy,” said Mr. Guersent. The U.S., he said, has traditionally relied more on the power of markets—such as the rise of upstarts—to rein in companies that developed disproportionate competitive strength.</w:t>
      </w:r>
      <w:r>
        <w:rPr>
          <w:rStyle w:val="StyleUnderline"/>
        </w:rPr>
        <w:t xml:space="preserve"> </w:t>
      </w:r>
      <w:r w:rsidRPr="00022F45">
        <w:rPr>
          <w:sz w:val="14"/>
        </w:rPr>
        <w:t>“We’re less confident [so] we tend to be more interventionist,” he said, ascribing the difference to culture. “The question is how long you are prepared to suffer a loss of welfare to consumers due to excessive market power.” Mr. Guersent said, “In a way, the risk has become too big by American standards as well, and that’s why we’re converging, in my view.”</w:t>
      </w:r>
    </w:p>
    <w:p w14:paraId="73CC5AB0" w14:textId="77777777" w:rsidR="00405B95" w:rsidRPr="00096C4C" w:rsidRDefault="00405B95" w:rsidP="00405B95"/>
    <w:p w14:paraId="69C4A23F" w14:textId="0784D2AB" w:rsidR="00405B95" w:rsidRDefault="00405B95" w:rsidP="00405B95"/>
    <w:p w14:paraId="379135E3" w14:textId="77777777" w:rsidR="00405B95" w:rsidRPr="00C017A3" w:rsidRDefault="00405B95" w:rsidP="00405B95">
      <w:pPr>
        <w:pStyle w:val="Heading4"/>
      </w:pPr>
      <w:r>
        <w:t xml:space="preserve">Plan </w:t>
      </w:r>
      <w:r w:rsidRPr="00C017A3">
        <w:rPr>
          <w:u w:val="single"/>
        </w:rPr>
        <w:t>doesn’t solve</w:t>
      </w:r>
      <w:r>
        <w:t xml:space="preserve"> digital authoritarianism.</w:t>
      </w:r>
    </w:p>
    <w:p w14:paraId="58CD07A0" w14:textId="77777777" w:rsidR="00405B95" w:rsidRPr="00BE0E18" w:rsidRDefault="00405B95" w:rsidP="00405B95">
      <w:r w:rsidRPr="00BE0E18">
        <w:t xml:space="preserve">Casey </w:t>
      </w:r>
      <w:r w:rsidRPr="00BE0E18">
        <w:rPr>
          <w:rStyle w:val="Style13ptBold"/>
        </w:rPr>
        <w:t>Newton 18</w:t>
      </w:r>
      <w:r w:rsidRPr="00BE0E18">
        <w:t>, Silicon Valley Editor, 11-1-2018, "Internet freedom continues to decline around the world, a new report says," Verge, https://www.theverge.com/2018/11/1/18050394/internet-freedom-report-2018-freedom-house-chertoff</w:t>
      </w:r>
    </w:p>
    <w:p w14:paraId="4CAA6DE0" w14:textId="77777777" w:rsidR="00405B95" w:rsidRPr="00BE0E18" w:rsidRDefault="00405B95" w:rsidP="00405B95">
      <w:pPr>
        <w:rPr>
          <w:sz w:val="16"/>
        </w:rPr>
      </w:pPr>
      <w:r w:rsidRPr="00BE0E18">
        <w:rPr>
          <w:rStyle w:val="Emphasis"/>
          <w:highlight w:val="cyan"/>
        </w:rPr>
        <w:t>Digital authoritarianism is on the rise</w:t>
      </w:r>
      <w:r w:rsidRPr="00BE0E18">
        <w:rPr>
          <w:sz w:val="16"/>
          <w:highlight w:val="cyan"/>
        </w:rPr>
        <w:t>,</w:t>
      </w:r>
      <w:r w:rsidRPr="00BE0E18">
        <w:rPr>
          <w:sz w:val="16"/>
        </w:rPr>
        <w:t xml:space="preserve"> according to a new report from a group that monitors internet freedoms. Freedom House, a pro-democracy think tank, said today that </w:t>
      </w:r>
      <w:r w:rsidRPr="00BE0E18">
        <w:rPr>
          <w:rStyle w:val="StyleUnderline"/>
        </w:rPr>
        <w:t>governments are seeking more control over users’ data while also using laws nominally intended to address “fake news” to suppress dissent.</w:t>
      </w:r>
      <w:r w:rsidRPr="00BE0E18">
        <w:rPr>
          <w:sz w:val="16"/>
        </w:rPr>
        <w:t xml:space="preserve"> It marked the </w:t>
      </w:r>
      <w:r w:rsidRPr="00BE0E18">
        <w:rPr>
          <w:rStyle w:val="Emphasis"/>
          <w:highlight w:val="cyan"/>
        </w:rPr>
        <w:t>eighth consecutive year</w:t>
      </w:r>
      <w:r w:rsidRPr="00BE0E18">
        <w:rPr>
          <w:sz w:val="16"/>
          <w:highlight w:val="cyan"/>
        </w:rPr>
        <w:t xml:space="preserve"> </w:t>
      </w:r>
      <w:r w:rsidRPr="00BE0E18">
        <w:rPr>
          <w:sz w:val="16"/>
        </w:rPr>
        <w:t xml:space="preserve">that Freedom House found a </w:t>
      </w:r>
      <w:r w:rsidRPr="00BE0E18">
        <w:rPr>
          <w:rStyle w:val="Emphasis"/>
          <w:highlight w:val="cyan"/>
        </w:rPr>
        <w:t>decline in online freedoms</w:t>
      </w:r>
      <w:r w:rsidRPr="00BE0E18">
        <w:rPr>
          <w:sz w:val="16"/>
        </w:rPr>
        <w:t xml:space="preserve"> around the world. “The clear emergent theme in this report is the </w:t>
      </w:r>
      <w:r w:rsidRPr="00BE0E18">
        <w:rPr>
          <w:rStyle w:val="StyleUnderline"/>
        </w:rPr>
        <w:t>growing recognition that the internet, once seen as a liberating technology, is increasingly being used to disrupt democracies as opposed to destabilizing dictatorships,”</w:t>
      </w:r>
      <w:r w:rsidRPr="00BE0E18">
        <w:rPr>
          <w:sz w:val="16"/>
        </w:rPr>
        <w:t xml:space="preserve"> said Mike Abramowitz, president of Freedom House, in a call with reporters. </w:t>
      </w:r>
      <w:r w:rsidRPr="00BE0E18">
        <w:rPr>
          <w:rStyle w:val="StyleUnderline"/>
        </w:rPr>
        <w:t xml:space="preserve">“Propaganda and disinformation are increasingly poisoning the digital sphere, and </w:t>
      </w:r>
      <w:r w:rsidRPr="00BE0E18">
        <w:rPr>
          <w:rStyle w:val="StyleUnderline"/>
          <w:highlight w:val="cyan"/>
        </w:rPr>
        <w:t xml:space="preserve">authoritarians </w:t>
      </w:r>
      <w:r w:rsidRPr="00BE0E18">
        <w:rPr>
          <w:rStyle w:val="StyleUnderline"/>
        </w:rPr>
        <w:t xml:space="preserve">and populists </w:t>
      </w:r>
      <w:r w:rsidRPr="00BE0E18">
        <w:rPr>
          <w:rStyle w:val="StyleUnderline"/>
          <w:highlight w:val="cyan"/>
        </w:rPr>
        <w:t xml:space="preserve">are using </w:t>
      </w:r>
      <w:r w:rsidRPr="00BE0E18">
        <w:rPr>
          <w:rStyle w:val="StyleUnderline"/>
        </w:rPr>
        <w:t xml:space="preserve">the </w:t>
      </w:r>
      <w:r w:rsidRPr="00BE0E18">
        <w:rPr>
          <w:rStyle w:val="Emphasis"/>
        </w:rPr>
        <w:t xml:space="preserve">fight against </w:t>
      </w:r>
      <w:r w:rsidRPr="00BE0E18">
        <w:rPr>
          <w:rStyle w:val="Emphasis"/>
          <w:highlight w:val="cyan"/>
        </w:rPr>
        <w:t>fake news</w:t>
      </w:r>
      <w:r w:rsidRPr="00BE0E18">
        <w:rPr>
          <w:rStyle w:val="StyleUnderline"/>
          <w:highlight w:val="cyan"/>
        </w:rPr>
        <w:t xml:space="preserve"> </w:t>
      </w:r>
      <w:r w:rsidRPr="00BE0E18">
        <w:rPr>
          <w:rStyle w:val="StyleUnderline"/>
        </w:rPr>
        <w:t xml:space="preserve">as a pretext </w:t>
      </w:r>
      <w:r w:rsidRPr="00BE0E18">
        <w:rPr>
          <w:rStyle w:val="StyleUnderline"/>
          <w:highlight w:val="cyan"/>
        </w:rPr>
        <w:t xml:space="preserve">to jail </w:t>
      </w:r>
      <w:r w:rsidRPr="00BE0E18">
        <w:rPr>
          <w:rStyle w:val="StyleUnderline"/>
        </w:rPr>
        <w:t xml:space="preserve">prominent </w:t>
      </w:r>
      <w:r w:rsidRPr="00BE0E18">
        <w:rPr>
          <w:rStyle w:val="StyleUnderline"/>
          <w:highlight w:val="cyan"/>
        </w:rPr>
        <w:t>journalists and social media critics</w:t>
      </w:r>
      <w:r w:rsidRPr="00BE0E18">
        <w:rPr>
          <w:rStyle w:val="StyleUnderline"/>
        </w:rPr>
        <w:t xml:space="preserve">, often through laws that criminalize the spread of false information.” </w:t>
      </w:r>
      <w:r w:rsidRPr="00BE0E18">
        <w:rPr>
          <w:rStyle w:val="StyleUnderline"/>
          <w:highlight w:val="cyan"/>
        </w:rPr>
        <w:t>In the U</w:t>
      </w:r>
      <w:r w:rsidRPr="00BE0E18">
        <w:rPr>
          <w:rStyle w:val="StyleUnderline"/>
        </w:rPr>
        <w:t xml:space="preserve">nited </w:t>
      </w:r>
      <w:r w:rsidRPr="00BE0E18">
        <w:rPr>
          <w:rStyle w:val="StyleUnderline"/>
          <w:highlight w:val="cyan"/>
        </w:rPr>
        <w:t>S</w:t>
      </w:r>
      <w:r w:rsidRPr="00BE0E18">
        <w:rPr>
          <w:rStyle w:val="StyleUnderline"/>
        </w:rPr>
        <w:t xml:space="preserve">tates, </w:t>
      </w:r>
      <w:r w:rsidRPr="00BE0E18">
        <w:rPr>
          <w:rStyle w:val="StyleUnderline"/>
          <w:highlight w:val="cyan"/>
        </w:rPr>
        <w:t xml:space="preserve">internet freedom declined </w:t>
      </w:r>
      <w:r w:rsidRPr="00BE0E18">
        <w:rPr>
          <w:rStyle w:val="StyleUnderline"/>
        </w:rPr>
        <w:t xml:space="preserve">in 2018 </w:t>
      </w:r>
      <w:r w:rsidRPr="00BE0E18">
        <w:rPr>
          <w:rStyle w:val="StyleUnderline"/>
          <w:highlight w:val="cyan"/>
        </w:rPr>
        <w:t>due to</w:t>
      </w:r>
      <w:r w:rsidRPr="00BE0E18">
        <w:rPr>
          <w:rStyle w:val="StyleUnderline"/>
        </w:rPr>
        <w:t xml:space="preserve"> the Federal Communications Commission’s </w:t>
      </w:r>
      <w:r w:rsidRPr="00BE0E18">
        <w:rPr>
          <w:rStyle w:val="StyleUnderline"/>
          <w:highlight w:val="cyan"/>
        </w:rPr>
        <w:t xml:space="preserve">repeal of </w:t>
      </w:r>
      <w:r w:rsidRPr="00BE0E18">
        <w:rPr>
          <w:rStyle w:val="Emphasis"/>
          <w:highlight w:val="cyan"/>
        </w:rPr>
        <w:t>net neutrality</w:t>
      </w:r>
      <w:r w:rsidRPr="00BE0E18">
        <w:rPr>
          <w:rStyle w:val="StyleUnderline"/>
        </w:rPr>
        <w:t xml:space="preserve"> rules. </w:t>
      </w:r>
      <w:r w:rsidRPr="00BE0E18">
        <w:rPr>
          <w:rStyle w:val="StyleUnderline"/>
          <w:highlight w:val="cyan"/>
        </w:rPr>
        <w:t>Other countries</w:t>
      </w:r>
      <w:r w:rsidRPr="00BE0E18">
        <w:rPr>
          <w:rStyle w:val="StyleUnderline"/>
        </w:rPr>
        <w:t xml:space="preserve"> fared much worse — 17 out of 65 surveyed had </w:t>
      </w:r>
      <w:r w:rsidRPr="00BE0E18">
        <w:rPr>
          <w:rStyle w:val="Emphasis"/>
          <w:highlight w:val="cyan"/>
        </w:rPr>
        <w:t>adopted laws restricting online media</w:t>
      </w:r>
      <w:r w:rsidRPr="00BE0E18">
        <w:rPr>
          <w:rStyle w:val="Emphasis"/>
        </w:rPr>
        <w:t>.</w:t>
      </w:r>
      <w:r w:rsidRPr="00BE0E18">
        <w:rPr>
          <w:rStyle w:val="StyleUnderline"/>
        </w:rPr>
        <w:t xml:space="preserve"> </w:t>
      </w:r>
      <w:r w:rsidRPr="00BE0E18">
        <w:rPr>
          <w:sz w:val="16"/>
        </w:rPr>
        <w:t xml:space="preserve">Of those, </w:t>
      </w:r>
      <w:r w:rsidRPr="00BE0E18">
        <w:rPr>
          <w:rStyle w:val="StyleUnderline"/>
        </w:rPr>
        <w:t xml:space="preserve">13 </w:t>
      </w:r>
      <w:r w:rsidRPr="00BE0E18">
        <w:rPr>
          <w:rStyle w:val="Emphasis"/>
          <w:highlight w:val="cyan"/>
        </w:rPr>
        <w:t>prosecuted citizens for allegedly</w:t>
      </w:r>
      <w:r w:rsidRPr="00BE0E18">
        <w:rPr>
          <w:rStyle w:val="Emphasis"/>
        </w:rPr>
        <w:t xml:space="preserve"> </w:t>
      </w:r>
      <w:r w:rsidRPr="00BE0E18">
        <w:rPr>
          <w:rStyle w:val="Emphasis"/>
          <w:highlight w:val="cyan"/>
        </w:rPr>
        <w:t>spreading false information</w:t>
      </w:r>
      <w:r w:rsidRPr="00BE0E18">
        <w:rPr>
          <w:rStyle w:val="StyleUnderline"/>
        </w:rPr>
        <w:t>.</w:t>
      </w:r>
      <w:r w:rsidRPr="00BE0E18">
        <w:rPr>
          <w:sz w:val="16"/>
        </w:rPr>
        <w:t xml:space="preserve"> And more countries are accepting training and technology from China, which Freedom House describes as an effort to export a system of censorship and surveillance around the world. “PROPAGANDA AND DISINFORMATION ARE INCREASINGLY POISONING THE DIGITAL SPHERE, AND AUTHORITARIANS AND POPULISTS ARE USING THE FIGHT AGAINST FAKE NEWS AS A PRETEXT TO JAIL PROMINENT JOURNALISTS.” Of course, there are tradeoffs between freedom and security. </w:t>
      </w:r>
      <w:r w:rsidRPr="00BE0E18">
        <w:rPr>
          <w:rStyle w:val="StyleUnderline"/>
        </w:rPr>
        <w:t xml:space="preserve">The report is critical of </w:t>
      </w:r>
      <w:r w:rsidRPr="00BE0E18">
        <w:rPr>
          <w:rStyle w:val="StyleUnderline"/>
          <w:highlight w:val="cyan"/>
        </w:rPr>
        <w:t>Sri Lanka and India</w:t>
      </w:r>
      <w:r w:rsidRPr="00BE0E18">
        <w:rPr>
          <w:rStyle w:val="StyleUnderline"/>
        </w:rPr>
        <w:t xml:space="preserve">, which have periodically </w:t>
      </w:r>
      <w:r w:rsidRPr="00BE0E18">
        <w:rPr>
          <w:rStyle w:val="StyleUnderline"/>
          <w:highlight w:val="cyan"/>
        </w:rPr>
        <w:t xml:space="preserve">shut down </w:t>
      </w:r>
      <w:r w:rsidRPr="00BE0E18">
        <w:rPr>
          <w:rStyle w:val="StyleUnderline"/>
        </w:rPr>
        <w:t xml:space="preserve">or limited access to </w:t>
      </w:r>
      <w:r w:rsidRPr="00BE0E18">
        <w:rPr>
          <w:rStyle w:val="StyleUnderline"/>
          <w:highlight w:val="cyan"/>
        </w:rPr>
        <w:t xml:space="preserve">the </w:t>
      </w:r>
      <w:r w:rsidRPr="00BE0E18">
        <w:rPr>
          <w:rStyle w:val="StyleUnderline"/>
          <w:highlight w:val="cyan"/>
        </w:rPr>
        <w:lastRenderedPageBreak/>
        <w:t>internet in response to</w:t>
      </w:r>
      <w:r w:rsidRPr="00BE0E18">
        <w:rPr>
          <w:rStyle w:val="StyleUnderline"/>
        </w:rPr>
        <w:t xml:space="preserve"> the outbreak of </w:t>
      </w:r>
      <w:r w:rsidRPr="00BE0E18">
        <w:rPr>
          <w:rStyle w:val="Emphasis"/>
          <w:highlight w:val="cyan"/>
        </w:rPr>
        <w:t>ethnic and religious conflict.</w:t>
      </w:r>
      <w:r w:rsidRPr="00BE0E18">
        <w:rPr>
          <w:rStyle w:val="StyleUnderline"/>
        </w:rPr>
        <w:t xml:space="preserve"> </w:t>
      </w:r>
      <w:r w:rsidRPr="00BE0E18">
        <w:rPr>
          <w:sz w:val="16"/>
        </w:rPr>
        <w:t xml:space="preserve">In both cases, citizens were being murdered by mobs that had encountered misinformation spread through social media. “Cutting off internet service is a draconian response, particularly at a time when citizens may need it the most, whether to dispel rumors, check in with loved ones, or avoid dangerous areas,” said Adrian Shahbaz, research director for technology and democracy. </w:t>
      </w:r>
      <w:r w:rsidRPr="00BE0E18">
        <w:rPr>
          <w:rStyle w:val="StyleUnderline"/>
        </w:rPr>
        <w:t xml:space="preserve">“While deliberately falsified content is a genuine problem, some </w:t>
      </w:r>
      <w:r w:rsidRPr="00BE0E18">
        <w:rPr>
          <w:rStyle w:val="StyleUnderline"/>
          <w:highlight w:val="cyan"/>
        </w:rPr>
        <w:t>governments are</w:t>
      </w:r>
      <w:r w:rsidRPr="00BE0E18">
        <w:rPr>
          <w:rStyle w:val="StyleUnderline"/>
        </w:rPr>
        <w:t xml:space="preserve"> increasingly </w:t>
      </w:r>
      <w:r w:rsidRPr="00BE0E18">
        <w:rPr>
          <w:rStyle w:val="StyleUnderline"/>
          <w:highlight w:val="cyan"/>
        </w:rPr>
        <w:t xml:space="preserve">using ‘fake news’ as a pretense to </w:t>
      </w:r>
      <w:r w:rsidRPr="00BE0E18">
        <w:rPr>
          <w:rStyle w:val="Emphasis"/>
          <w:highlight w:val="cyan"/>
        </w:rPr>
        <w:t xml:space="preserve">consolidate </w:t>
      </w:r>
      <w:r w:rsidRPr="00BE0E18">
        <w:rPr>
          <w:rStyle w:val="Emphasis"/>
        </w:rPr>
        <w:t xml:space="preserve">their </w:t>
      </w:r>
      <w:r w:rsidRPr="00BE0E18">
        <w:rPr>
          <w:rStyle w:val="Emphasis"/>
          <w:highlight w:val="cyan"/>
        </w:rPr>
        <w:t>control over information and suppress dissent</w:t>
      </w:r>
      <w:r w:rsidRPr="00BE0E18">
        <w:rPr>
          <w:rStyle w:val="StyleUnderline"/>
        </w:rPr>
        <w:t xml:space="preserve">.” </w:t>
      </w:r>
      <w:r w:rsidRPr="00BE0E18">
        <w:rPr>
          <w:sz w:val="16"/>
        </w:rPr>
        <w:t xml:space="preserve">The report also found: </w:t>
      </w:r>
      <w:r w:rsidRPr="00BE0E18">
        <w:rPr>
          <w:rStyle w:val="StyleUnderline"/>
          <w:highlight w:val="cyan"/>
        </w:rPr>
        <w:t>Governments</w:t>
      </w:r>
      <w:r w:rsidRPr="00BE0E18">
        <w:rPr>
          <w:rStyle w:val="StyleUnderline"/>
        </w:rPr>
        <w:t xml:space="preserve"> in 18 countries </w:t>
      </w:r>
      <w:r w:rsidRPr="00BE0E18">
        <w:rPr>
          <w:rStyle w:val="Emphasis"/>
          <w:highlight w:val="cyan"/>
        </w:rPr>
        <w:t>increased state surveillance</w:t>
      </w:r>
      <w:r w:rsidRPr="00BE0E18">
        <w:rPr>
          <w:rStyle w:val="StyleUnderline"/>
        </w:rPr>
        <w:t xml:space="preserve"> </w:t>
      </w:r>
      <w:r w:rsidRPr="00BE0E18">
        <w:rPr>
          <w:sz w:val="16"/>
        </w:rPr>
        <w:t xml:space="preserve">between June 2017 and now, </w:t>
      </w:r>
      <w:r w:rsidRPr="00BE0E18">
        <w:rPr>
          <w:rStyle w:val="StyleUnderline"/>
        </w:rPr>
        <w:t xml:space="preserve">with 15 considering new </w:t>
      </w:r>
      <w:r w:rsidRPr="00BE0E18">
        <w:rPr>
          <w:rStyle w:val="Emphasis"/>
          <w:highlight w:val="cyan"/>
        </w:rPr>
        <w:t>“data protection” laws</w:t>
      </w:r>
      <w:r w:rsidRPr="00BE0E18">
        <w:rPr>
          <w:rStyle w:val="StyleUnderline"/>
        </w:rPr>
        <w:t xml:space="preserve">, which can </w:t>
      </w:r>
      <w:r w:rsidRPr="00BE0E18">
        <w:rPr>
          <w:rStyle w:val="StyleUnderline"/>
          <w:highlight w:val="cyan"/>
        </w:rPr>
        <w:t>require companies to store</w:t>
      </w:r>
      <w:r w:rsidRPr="00BE0E18">
        <w:rPr>
          <w:rStyle w:val="StyleUnderline"/>
        </w:rPr>
        <w:t xml:space="preserve"> user </w:t>
      </w:r>
      <w:r w:rsidRPr="00BE0E18">
        <w:rPr>
          <w:rStyle w:val="StyleUnderline"/>
          <w:highlight w:val="cyan"/>
        </w:rPr>
        <w:t>data</w:t>
      </w:r>
      <w:r w:rsidRPr="00BE0E18">
        <w:rPr>
          <w:rStyle w:val="StyleUnderline"/>
        </w:rPr>
        <w:t xml:space="preserve"> locally </w:t>
      </w:r>
      <w:r w:rsidRPr="00BE0E18">
        <w:rPr>
          <w:rStyle w:val="StyleUnderline"/>
          <w:highlight w:val="cyan"/>
        </w:rPr>
        <w:t>and</w:t>
      </w:r>
      <w:r w:rsidRPr="00BE0E18">
        <w:rPr>
          <w:rStyle w:val="StyleUnderline"/>
        </w:rPr>
        <w:t xml:space="preserve"> potentially </w:t>
      </w:r>
      <w:r w:rsidRPr="00BE0E18">
        <w:rPr>
          <w:rStyle w:val="StyleUnderline"/>
          <w:highlight w:val="cyan"/>
        </w:rPr>
        <w:t>make it easier for governments to access</w:t>
      </w:r>
      <w:r w:rsidRPr="00BE0E18">
        <w:rPr>
          <w:rStyle w:val="StyleUnderline"/>
        </w:rPr>
        <w:t xml:space="preserve">. </w:t>
      </w:r>
      <w:r w:rsidRPr="00BE0E18">
        <w:rPr>
          <w:rStyle w:val="StyleUnderline"/>
          <w:highlight w:val="cyan"/>
        </w:rPr>
        <w:t>Governments</w:t>
      </w:r>
      <w:r w:rsidRPr="00BE0E18">
        <w:rPr>
          <w:rStyle w:val="StyleUnderline"/>
        </w:rPr>
        <w:t xml:space="preserve"> in 32 countries </w:t>
      </w:r>
      <w:r w:rsidRPr="00BE0E18">
        <w:rPr>
          <w:rStyle w:val="StyleUnderline"/>
          <w:highlight w:val="cyan"/>
        </w:rPr>
        <w:t>used</w:t>
      </w:r>
      <w:r w:rsidRPr="00BE0E18">
        <w:rPr>
          <w:rStyle w:val="StyleUnderline"/>
        </w:rPr>
        <w:t xml:space="preserve"> paid commentators</w:t>
      </w:r>
      <w:r w:rsidRPr="00BE0E18">
        <w:rPr>
          <w:rStyle w:val="Emphasis"/>
        </w:rPr>
        <w:t xml:space="preserve">, </w:t>
      </w:r>
      <w:r w:rsidRPr="00BE0E18">
        <w:rPr>
          <w:rStyle w:val="Emphasis"/>
          <w:highlight w:val="cyan"/>
        </w:rPr>
        <w:t>bots</w:t>
      </w:r>
      <w:r w:rsidRPr="00BE0E18">
        <w:rPr>
          <w:rStyle w:val="Emphasis"/>
        </w:rPr>
        <w:t>,</w:t>
      </w:r>
      <w:r w:rsidRPr="00BE0E18">
        <w:rPr>
          <w:rStyle w:val="StyleUnderline"/>
        </w:rPr>
        <w:t xml:space="preserve"> and trolls in an effort </w:t>
      </w:r>
      <w:r w:rsidRPr="00BE0E18">
        <w:rPr>
          <w:rStyle w:val="StyleUnderline"/>
          <w:highlight w:val="cyan"/>
        </w:rPr>
        <w:t>to manipulate online conversations</w:t>
      </w:r>
      <w:r w:rsidRPr="00BE0E18">
        <w:rPr>
          <w:rStyle w:val="StyleUnderline"/>
        </w:rPr>
        <w:t>.</w:t>
      </w:r>
      <w:r w:rsidRPr="00BE0E18">
        <w:rPr>
          <w:sz w:val="16"/>
        </w:rPr>
        <w:t xml:space="preserve"> </w:t>
      </w:r>
      <w:r w:rsidRPr="00BE0E18">
        <w:rPr>
          <w:rStyle w:val="StyleUnderline"/>
        </w:rPr>
        <w:t>WhatsApp and other closed messaging apps are becoming more popular targets for manipulation,</w:t>
      </w:r>
      <w:r w:rsidRPr="00BE0E18">
        <w:rPr>
          <w:sz w:val="16"/>
        </w:rPr>
        <w:t xml:space="preserve"> the authors write.</w:t>
      </w:r>
    </w:p>
    <w:p w14:paraId="414601AB" w14:textId="77777777" w:rsidR="00405B95" w:rsidRPr="00006A00" w:rsidRDefault="00405B95" w:rsidP="00405B95">
      <w:pPr>
        <w:pStyle w:val="Heading4"/>
        <w:rPr>
          <w:sz w:val="22"/>
        </w:rPr>
      </w:pPr>
      <w:r>
        <w:t>H</w:t>
      </w:r>
      <w:r w:rsidRPr="00006A00">
        <w:t>armoniz</w:t>
      </w:r>
      <w:r>
        <w:t>ing</w:t>
      </w:r>
      <w:r w:rsidRPr="00006A00">
        <w:t xml:space="preserve"> </w:t>
      </w:r>
      <w:r>
        <w:t xml:space="preserve">competition </w:t>
      </w:r>
      <w:r w:rsidRPr="00006A00">
        <w:t>policy</w:t>
      </w:r>
      <w:r>
        <w:t xml:space="preserve"> fails – cultural and social costs </w:t>
      </w:r>
    </w:p>
    <w:p w14:paraId="35BAC80D" w14:textId="77777777" w:rsidR="00405B95" w:rsidRPr="00006A00" w:rsidRDefault="00405B95" w:rsidP="00405B95">
      <w:r w:rsidRPr="00006A00">
        <w:t>Cenuk</w:t>
      </w:r>
      <w:r>
        <w:t xml:space="preserve"> </w:t>
      </w:r>
      <w:r w:rsidRPr="00006A00">
        <w:rPr>
          <w:rStyle w:val="Style13ptBold"/>
        </w:rPr>
        <w:t>Sayekti, 20</w:t>
      </w:r>
      <w:r w:rsidRPr="00006A00">
        <w:t xml:space="preserve">. </w:t>
      </w:r>
      <w:r>
        <w:t>L</w:t>
      </w:r>
      <w:r w:rsidRPr="00006A00">
        <w:t>ecturer in law at Universitas Lancang Kuning, Riau. Her bachelor's and master's degrees are in law from the Universitas Islam Indonesia</w:t>
      </w:r>
      <w:r>
        <w:t xml:space="preserve">. </w:t>
      </w:r>
      <w:r w:rsidRPr="00006A00">
        <w:t>"COMPETITION LAW HARMONIZATION: WHAT ASEAN CAN LEARN FROM OTHERS?" Refleksi Hukum: Jurnal Ilmu Hukum 4, no. 2 (2020): 195-216.</w:t>
      </w:r>
    </w:p>
    <w:p w14:paraId="599966C6" w14:textId="77777777" w:rsidR="00405B95" w:rsidRDefault="00405B95" w:rsidP="00405B95">
      <w:pPr>
        <w:rPr>
          <w:u w:val="single"/>
        </w:rPr>
      </w:pPr>
      <w:r w:rsidRPr="00AB4FF6">
        <w:rPr>
          <w:u w:val="single"/>
        </w:rPr>
        <w:t>CONCLUSION</w:t>
      </w:r>
      <w:r w:rsidRPr="004B6E5D">
        <w:rPr>
          <w:u w:val="single"/>
        </w:rPr>
        <w:t xml:space="preserve"> </w:t>
      </w:r>
    </w:p>
    <w:p w14:paraId="6D08A1C7" w14:textId="77777777" w:rsidR="00405B95" w:rsidRDefault="00405B95" w:rsidP="00405B95">
      <w:pPr>
        <w:rPr>
          <w:u w:val="single"/>
        </w:rPr>
      </w:pPr>
      <w:r w:rsidRPr="00AB4FF6">
        <w:rPr>
          <w:u w:val="single"/>
        </w:rPr>
        <w:t xml:space="preserve">There is a </w:t>
      </w:r>
      <w:r w:rsidRPr="00006A00">
        <w:rPr>
          <w:highlight w:val="cyan"/>
          <w:u w:val="single"/>
        </w:rPr>
        <w:t xml:space="preserve">reason why some regional economic communities delay or avoid </w:t>
      </w:r>
      <w:r w:rsidRPr="00AB4FF6">
        <w:rPr>
          <w:u w:val="single"/>
        </w:rPr>
        <w:t xml:space="preserve">the </w:t>
      </w:r>
      <w:r w:rsidRPr="00006A00">
        <w:rPr>
          <w:highlight w:val="cyan"/>
          <w:u w:val="single"/>
        </w:rPr>
        <w:t xml:space="preserve">process of harmonization stem from </w:t>
      </w:r>
      <w:r w:rsidRPr="00AB4FF6">
        <w:rPr>
          <w:u w:val="single"/>
        </w:rPr>
        <w:t xml:space="preserve">the </w:t>
      </w:r>
      <w:r w:rsidRPr="00006A00">
        <w:rPr>
          <w:highlight w:val="cyan"/>
          <w:u w:val="single"/>
        </w:rPr>
        <w:t>perception of different treatment to market behavior</w:t>
      </w:r>
      <w:r w:rsidRPr="004B6E5D">
        <w:rPr>
          <w:u w:val="single"/>
        </w:rPr>
        <w:t xml:space="preserve">. </w:t>
      </w:r>
      <w:r w:rsidRPr="00006A00">
        <w:rPr>
          <w:sz w:val="16"/>
          <w:szCs w:val="16"/>
        </w:rPr>
        <w:t>Another obstacle is the problem of</w:t>
      </w:r>
      <w:r w:rsidRPr="004B6E5D">
        <w:rPr>
          <w:u w:val="single"/>
        </w:rPr>
        <w:t xml:space="preserve"> </w:t>
      </w:r>
      <w:r w:rsidRPr="00006A00">
        <w:rPr>
          <w:highlight w:val="cyan"/>
          <w:u w:val="single"/>
        </w:rPr>
        <w:t xml:space="preserve">legal culture and the effect of </w:t>
      </w:r>
      <w:r w:rsidRPr="00AB4FF6">
        <w:rPr>
          <w:u w:val="single"/>
        </w:rPr>
        <w:t xml:space="preserve">the </w:t>
      </w:r>
      <w:r w:rsidRPr="00006A00">
        <w:rPr>
          <w:highlight w:val="cyan"/>
          <w:u w:val="single"/>
        </w:rPr>
        <w:t xml:space="preserve">history </w:t>
      </w:r>
      <w:r w:rsidRPr="00AB4FF6">
        <w:rPr>
          <w:u w:val="single"/>
        </w:rPr>
        <w:t xml:space="preserve">of a nation on its competition policy and law. </w:t>
      </w:r>
      <w:r w:rsidRPr="00AB4FF6">
        <w:rPr>
          <w:sz w:val="16"/>
          <w:szCs w:val="16"/>
        </w:rPr>
        <w:t>The central point regarding this obstacle is that ASEAN member states legal differences often stem from</w:t>
      </w:r>
      <w:r w:rsidRPr="00AB4FF6">
        <w:rPr>
          <w:u w:val="single"/>
        </w:rPr>
        <w:t xml:space="preserve"> different cultures and social preferences.</w:t>
      </w:r>
      <w:r w:rsidRPr="004B6E5D">
        <w:rPr>
          <w:u w:val="single"/>
        </w:rPr>
        <w:t xml:space="preserve"> </w:t>
      </w:r>
      <w:r w:rsidRPr="00006A00">
        <w:rPr>
          <w:highlight w:val="cyan"/>
          <w:u w:val="single"/>
        </w:rPr>
        <w:t xml:space="preserve">Specific rules </w:t>
      </w:r>
      <w:r w:rsidRPr="00AB4FF6">
        <w:rPr>
          <w:u w:val="single"/>
        </w:rPr>
        <w:t xml:space="preserve">are often suited to local traditions and customs, and </w:t>
      </w:r>
      <w:r w:rsidRPr="00006A00">
        <w:rPr>
          <w:highlight w:val="cyan"/>
          <w:u w:val="single"/>
        </w:rPr>
        <w:t xml:space="preserve">even if harmonization enhances foreign trade opportunities </w:t>
      </w:r>
      <w:r w:rsidRPr="00AB4FF6">
        <w:rPr>
          <w:u w:val="single"/>
        </w:rPr>
        <w:t xml:space="preserve">among the member states, it </w:t>
      </w:r>
      <w:r w:rsidRPr="00006A00">
        <w:rPr>
          <w:highlight w:val="cyan"/>
          <w:u w:val="single"/>
        </w:rPr>
        <w:t xml:space="preserve">may impose </w:t>
      </w:r>
      <w:r w:rsidRPr="00AB4FF6">
        <w:rPr>
          <w:u w:val="single"/>
        </w:rPr>
        <w:t xml:space="preserve">quite </w:t>
      </w:r>
      <w:r w:rsidRPr="00006A00">
        <w:rPr>
          <w:highlight w:val="cyan"/>
          <w:u w:val="single"/>
        </w:rPr>
        <w:t>substantial short-run adaptation costs</w:t>
      </w:r>
      <w:r w:rsidRPr="004B6E5D">
        <w:rPr>
          <w:u w:val="single"/>
        </w:rPr>
        <w:t xml:space="preserve">. Accordingly, </w:t>
      </w:r>
      <w:r w:rsidRPr="00AB4FF6">
        <w:rPr>
          <w:u w:val="single"/>
        </w:rPr>
        <w:t xml:space="preserve">the </w:t>
      </w:r>
      <w:r w:rsidRPr="00006A00">
        <w:rPr>
          <w:highlight w:val="cyan"/>
          <w:u w:val="single"/>
        </w:rPr>
        <w:t>chance to harmonize</w:t>
      </w:r>
      <w:r w:rsidRPr="004B6E5D">
        <w:rPr>
          <w:u w:val="single"/>
        </w:rPr>
        <w:t xml:space="preserve"> </w:t>
      </w:r>
      <w:r w:rsidRPr="00006A00">
        <w:rPr>
          <w:sz w:val="16"/>
          <w:szCs w:val="16"/>
        </w:rPr>
        <w:t>different competition policies and laws in the ASEAN member states</w:t>
      </w:r>
      <w:r w:rsidRPr="004B6E5D">
        <w:rPr>
          <w:u w:val="single"/>
        </w:rPr>
        <w:t xml:space="preserve"> </w:t>
      </w:r>
      <w:r w:rsidRPr="00006A00">
        <w:rPr>
          <w:highlight w:val="cyan"/>
          <w:u w:val="single"/>
        </w:rPr>
        <w:t xml:space="preserve">cannot be </w:t>
      </w:r>
      <w:r w:rsidRPr="00AB4FF6">
        <w:rPr>
          <w:u w:val="single"/>
        </w:rPr>
        <w:t xml:space="preserve">ultimately </w:t>
      </w:r>
      <w:r w:rsidRPr="00006A00">
        <w:rPr>
          <w:highlight w:val="cyan"/>
          <w:u w:val="single"/>
        </w:rPr>
        <w:t xml:space="preserve">seen as an uncontroversial positive effort or one that is free of conflict. </w:t>
      </w:r>
      <w:r w:rsidRPr="00AB4FF6">
        <w:rPr>
          <w:u w:val="single"/>
        </w:rPr>
        <w:t xml:space="preserve">The </w:t>
      </w:r>
      <w:r w:rsidRPr="00006A00">
        <w:rPr>
          <w:highlight w:val="cyan"/>
          <w:u w:val="single"/>
        </w:rPr>
        <w:t xml:space="preserve">increased integration of trade and national laws </w:t>
      </w:r>
      <w:r w:rsidRPr="00AB4FF6">
        <w:rPr>
          <w:u w:val="single"/>
        </w:rPr>
        <w:t xml:space="preserve">also </w:t>
      </w:r>
      <w:r w:rsidRPr="00006A00">
        <w:rPr>
          <w:highlight w:val="cyan"/>
          <w:u w:val="single"/>
        </w:rPr>
        <w:t>creates fault-lines of cultural dissonance.</w:t>
      </w:r>
    </w:p>
    <w:p w14:paraId="7F33460D" w14:textId="77777777" w:rsidR="00405B95" w:rsidRDefault="00405B95" w:rsidP="00405B95">
      <w:pPr>
        <w:pStyle w:val="Heading4"/>
      </w:pPr>
      <w:r>
        <w:t>Harmonization is impossible.</w:t>
      </w:r>
    </w:p>
    <w:p w14:paraId="6D135D2D" w14:textId="77777777" w:rsidR="00405B95" w:rsidRPr="00E94E43" w:rsidRDefault="00405B95" w:rsidP="00405B95">
      <w:r>
        <w:t xml:space="preserve">Logan </w:t>
      </w:r>
      <w:r w:rsidRPr="0033665C">
        <w:rPr>
          <w:rStyle w:val="Style13ptBold"/>
        </w:rPr>
        <w:t>Breed &amp;</w:t>
      </w:r>
      <w:r>
        <w:t xml:space="preserve"> Falk </w:t>
      </w:r>
      <w:r w:rsidRPr="0033665C">
        <w:rPr>
          <w:rStyle w:val="Style13ptBold"/>
        </w:rPr>
        <w:t>Schoning, 18</w:t>
      </w:r>
      <w:r>
        <w:t xml:space="preserve">. Both authors are partners at the law firm Hogan Lovells. They handle antitrust reviews of mergers and acquisitions since as well as numerous nonmerger conduct investigations and antitrust litigation matters. </w:t>
      </w:r>
      <w:r w:rsidRPr="00E94E43">
        <w:t xml:space="preserve">“Exploring the contrasting views about antitrust and big data in the U.S. and EU.” September 27, 2018. </w:t>
      </w:r>
      <w:hyperlink r:id="rId76" w:history="1">
        <w:r w:rsidRPr="00AE1BB7">
          <w:rPr>
            <w:rStyle w:val="Hyperlink"/>
          </w:rPr>
          <w:t>https://www.hoganlovells.com/en/publications/exploring-the-contrasting-views-about-antitrust-and-big-data-in-the-us-and-eu</w:t>
        </w:r>
      </w:hyperlink>
      <w:r>
        <w:t xml:space="preserve"> Accessed: 9/28/21 3:00pm </w:t>
      </w:r>
    </w:p>
    <w:p w14:paraId="1AEA7C50" w14:textId="77777777" w:rsidR="00405B95" w:rsidRPr="00E94E43" w:rsidRDefault="00405B95" w:rsidP="00405B95">
      <w:pPr>
        <w:rPr>
          <w:u w:val="single"/>
        </w:rPr>
      </w:pPr>
      <w:r w:rsidRPr="0033665C">
        <w:rPr>
          <w:highlight w:val="cyan"/>
          <w:u w:val="single"/>
        </w:rPr>
        <w:t xml:space="preserve">What’s </w:t>
      </w:r>
      <w:r w:rsidRPr="00AB4FF6">
        <w:rPr>
          <w:u w:val="single"/>
        </w:rPr>
        <w:t xml:space="preserve">your </w:t>
      </w:r>
      <w:r w:rsidRPr="0033665C">
        <w:rPr>
          <w:highlight w:val="cyan"/>
          <w:u w:val="single"/>
        </w:rPr>
        <w:t xml:space="preserve">perspective as to why Europe and </w:t>
      </w:r>
      <w:r w:rsidRPr="00AB4FF6">
        <w:rPr>
          <w:u w:val="single"/>
        </w:rPr>
        <w:t xml:space="preserve">the </w:t>
      </w:r>
      <w:r w:rsidRPr="0033665C">
        <w:rPr>
          <w:highlight w:val="cyan"/>
          <w:u w:val="single"/>
        </w:rPr>
        <w:t xml:space="preserve">U.S. have </w:t>
      </w:r>
      <w:r w:rsidRPr="00AB4FF6">
        <w:rPr>
          <w:u w:val="single"/>
        </w:rPr>
        <w:t xml:space="preserve">such </w:t>
      </w:r>
      <w:r w:rsidRPr="0033665C">
        <w:rPr>
          <w:highlight w:val="cyan"/>
          <w:u w:val="single"/>
        </w:rPr>
        <w:t>different approaches to big data and antitrust enforcement?</w:t>
      </w:r>
    </w:p>
    <w:p w14:paraId="30AFD15F" w14:textId="77777777" w:rsidR="00405B95" w:rsidRDefault="00405B95" w:rsidP="00405B95">
      <w:pPr>
        <w:rPr>
          <w:u w:val="single"/>
        </w:rPr>
      </w:pPr>
      <w:r w:rsidRPr="00E94E43">
        <w:rPr>
          <w:u w:val="single"/>
        </w:rPr>
        <w:t xml:space="preserve">Schöning: I think some </w:t>
      </w:r>
      <w:r w:rsidRPr="0033665C">
        <w:rPr>
          <w:highlight w:val="cyan"/>
          <w:u w:val="single"/>
        </w:rPr>
        <w:t xml:space="preserve">Europeans </w:t>
      </w:r>
      <w:r w:rsidRPr="00AB4FF6">
        <w:rPr>
          <w:u w:val="single"/>
        </w:rPr>
        <w:t xml:space="preserve">are </w:t>
      </w:r>
      <w:r w:rsidRPr="0033665C">
        <w:rPr>
          <w:highlight w:val="cyan"/>
          <w:u w:val="single"/>
        </w:rPr>
        <w:t xml:space="preserve">more concerned with data in </w:t>
      </w:r>
      <w:r w:rsidRPr="00AB4FF6">
        <w:rPr>
          <w:u w:val="single"/>
        </w:rPr>
        <w:t xml:space="preserve">the </w:t>
      </w:r>
      <w:r w:rsidRPr="0033665C">
        <w:rPr>
          <w:highlight w:val="cyan"/>
          <w:u w:val="single"/>
        </w:rPr>
        <w:t xml:space="preserve">hands of companies than </w:t>
      </w:r>
      <w:r w:rsidRPr="00AB4FF6">
        <w:rPr>
          <w:u w:val="single"/>
        </w:rPr>
        <w:t xml:space="preserve">in the hands of </w:t>
      </w:r>
      <w:r w:rsidRPr="0033665C">
        <w:rPr>
          <w:highlight w:val="cyan"/>
          <w:u w:val="single"/>
        </w:rPr>
        <w:t>the State.</w:t>
      </w:r>
      <w:r>
        <w:rPr>
          <w:u w:val="single"/>
        </w:rPr>
        <w:t xml:space="preserve"> </w:t>
      </w:r>
      <w:r w:rsidRPr="00AB4FF6">
        <w:rPr>
          <w:u w:val="single"/>
        </w:rPr>
        <w:t xml:space="preserve">This is </w:t>
      </w:r>
      <w:r w:rsidRPr="0033665C">
        <w:rPr>
          <w:highlight w:val="cyan"/>
          <w:u w:val="single"/>
        </w:rPr>
        <w:t xml:space="preserve">very different from </w:t>
      </w:r>
      <w:r w:rsidRPr="00AB4FF6">
        <w:rPr>
          <w:u w:val="single"/>
        </w:rPr>
        <w:t xml:space="preserve">the </w:t>
      </w:r>
      <w:r w:rsidRPr="0033665C">
        <w:rPr>
          <w:highlight w:val="cyan"/>
          <w:u w:val="single"/>
        </w:rPr>
        <w:t xml:space="preserve">understanding of freedom in </w:t>
      </w:r>
      <w:r w:rsidRPr="00AB4FF6">
        <w:rPr>
          <w:u w:val="single"/>
        </w:rPr>
        <w:t xml:space="preserve">the </w:t>
      </w:r>
      <w:r w:rsidRPr="0033665C">
        <w:rPr>
          <w:highlight w:val="cyan"/>
          <w:u w:val="single"/>
        </w:rPr>
        <w:t>U</w:t>
      </w:r>
      <w:r w:rsidRPr="0033665C">
        <w:rPr>
          <w:u w:val="single"/>
        </w:rPr>
        <w:t>nited</w:t>
      </w:r>
      <w:r w:rsidRPr="0033665C">
        <w:rPr>
          <w:highlight w:val="cyan"/>
          <w:u w:val="single"/>
        </w:rPr>
        <w:t xml:space="preserve"> S</w:t>
      </w:r>
      <w:r w:rsidRPr="0033665C">
        <w:rPr>
          <w:u w:val="single"/>
        </w:rPr>
        <w:t>tates</w:t>
      </w:r>
      <w:r w:rsidRPr="00E94E43">
        <w:rPr>
          <w:u w:val="single"/>
        </w:rPr>
        <w:t xml:space="preserve">, which is more about ensuring that your data is not in the </w:t>
      </w:r>
      <w:r w:rsidRPr="00E94E43">
        <w:rPr>
          <w:u w:val="single"/>
        </w:rPr>
        <w:lastRenderedPageBreak/>
        <w:t xml:space="preserve">hands of the state. That’s very different, and </w:t>
      </w:r>
      <w:r w:rsidRPr="00AB4FF6">
        <w:rPr>
          <w:u w:val="single"/>
        </w:rPr>
        <w:t xml:space="preserve">it </w:t>
      </w:r>
      <w:r w:rsidRPr="0033665C">
        <w:rPr>
          <w:highlight w:val="cyan"/>
          <w:u w:val="single"/>
        </w:rPr>
        <w:t xml:space="preserve">triggers why </w:t>
      </w:r>
      <w:r w:rsidRPr="00AB4FF6">
        <w:rPr>
          <w:u w:val="single"/>
        </w:rPr>
        <w:t xml:space="preserve">the </w:t>
      </w:r>
      <w:r w:rsidRPr="0033665C">
        <w:rPr>
          <w:highlight w:val="cyan"/>
          <w:u w:val="single"/>
        </w:rPr>
        <w:t xml:space="preserve">EU has things like GDPR, which </w:t>
      </w:r>
      <w:r w:rsidRPr="00AB4FF6">
        <w:rPr>
          <w:u w:val="single"/>
        </w:rPr>
        <w:t xml:space="preserve">basically </w:t>
      </w:r>
      <w:r w:rsidRPr="0033665C">
        <w:rPr>
          <w:highlight w:val="cyan"/>
          <w:u w:val="single"/>
        </w:rPr>
        <w:t xml:space="preserve">regulates how private companies can deal with </w:t>
      </w:r>
      <w:r w:rsidRPr="00AB4FF6">
        <w:rPr>
          <w:u w:val="single"/>
        </w:rPr>
        <w:t xml:space="preserve">your </w:t>
      </w:r>
      <w:r w:rsidRPr="0033665C">
        <w:rPr>
          <w:highlight w:val="cyan"/>
          <w:u w:val="single"/>
        </w:rPr>
        <w:t xml:space="preserve">data, but not what </w:t>
      </w:r>
      <w:r w:rsidRPr="00AB4FF6">
        <w:rPr>
          <w:u w:val="single"/>
        </w:rPr>
        <w:t xml:space="preserve">the </w:t>
      </w:r>
      <w:r w:rsidRPr="0033665C">
        <w:rPr>
          <w:highlight w:val="cyan"/>
          <w:u w:val="single"/>
        </w:rPr>
        <w:t>state can do with it.</w:t>
      </w:r>
    </w:p>
    <w:p w14:paraId="01BFF4FF" w14:textId="77777777" w:rsidR="00405B95" w:rsidRDefault="00405B95" w:rsidP="00405B95"/>
    <w:p w14:paraId="6CAF5593" w14:textId="1B2F759B" w:rsidR="00405B95" w:rsidRDefault="00405B95" w:rsidP="00405B95">
      <w:pPr>
        <w:pStyle w:val="Heading3"/>
      </w:pPr>
      <w:r>
        <w:lastRenderedPageBreak/>
        <w:t xml:space="preserve">Market Concentration </w:t>
      </w:r>
    </w:p>
    <w:p w14:paraId="1D0D5085" w14:textId="2CB6678D" w:rsidR="00405B95" w:rsidRPr="00FE32D1" w:rsidRDefault="00405B95" w:rsidP="00405B95">
      <w:pPr>
        <w:pStyle w:val="Heading4"/>
        <w:jc w:val="both"/>
      </w:pPr>
      <w:r>
        <w:t>No malware impact.</w:t>
      </w:r>
    </w:p>
    <w:p w14:paraId="22D6B252" w14:textId="77777777" w:rsidR="00405B95" w:rsidRDefault="00405B95" w:rsidP="00405B95">
      <w:r w:rsidRPr="009F1FB2">
        <w:rPr>
          <w:rStyle w:val="Style13ptBold"/>
        </w:rPr>
        <w:t>1</w:t>
      </w:r>
      <w:r>
        <w:rPr>
          <w:rStyle w:val="Style13ptBold"/>
        </w:rPr>
        <w:t>AC</w:t>
      </w:r>
      <w:r w:rsidRPr="009F1FB2">
        <w:rPr>
          <w:rStyle w:val="Style13ptBold"/>
        </w:rPr>
        <w:t xml:space="preserve"> </w:t>
      </w:r>
      <w:r>
        <w:t xml:space="preserve">James M. </w:t>
      </w:r>
      <w:r w:rsidRPr="00865799">
        <w:rPr>
          <w:rStyle w:val="Style13ptBold"/>
        </w:rPr>
        <w:t>Acton 20</w:t>
      </w:r>
      <w:r>
        <w:t xml:space="preserve">, holds the Jessica T. Mathews Chair and is Co-Director of the Nuclear Policy Program at the Carnegie Endowment for International Peace, “Cyber Warfare &amp; Inadvertent Escalation,” Daedalus, vol. 149, no. 2, MIT Press, 03/23/2020, pp. 133–149 </w:t>
      </w:r>
    </w:p>
    <w:p w14:paraId="2183A984" w14:textId="77777777" w:rsidR="00405B95" w:rsidRPr="00852689" w:rsidRDefault="00405B95" w:rsidP="00405B95">
      <w:r w:rsidRPr="00723070">
        <w:rPr>
          <w:sz w:val="16"/>
          <w:szCs w:val="16"/>
        </w:rPr>
        <w:t xml:space="preserve">Third, </w:t>
      </w:r>
      <w:r w:rsidRPr="00723070">
        <w:rPr>
          <w:rStyle w:val="StyleUnderline"/>
          <w:sz w:val="16"/>
          <w:szCs w:val="16"/>
          <w:u w:val="none"/>
        </w:rPr>
        <w:t>cyber operations</w:t>
      </w:r>
      <w:r w:rsidRPr="00723070">
        <w:rPr>
          <w:sz w:val="16"/>
          <w:szCs w:val="16"/>
        </w:rPr>
        <w:t xml:space="preserve">–whether conducted for espionage or offensive purposes–can </w:t>
      </w:r>
      <w:r w:rsidRPr="00723070">
        <w:rPr>
          <w:rStyle w:val="StyleUnderline"/>
          <w:sz w:val="16"/>
          <w:szCs w:val="16"/>
          <w:u w:val="none"/>
        </w:rPr>
        <w:t>present</w:t>
      </w:r>
      <w:r w:rsidRPr="00723070">
        <w:rPr>
          <w:sz w:val="16"/>
          <w:szCs w:val="16"/>
        </w:rPr>
        <w:t xml:space="preserve"> particularly </w:t>
      </w:r>
      <w:r w:rsidRPr="00723070">
        <w:rPr>
          <w:rStyle w:val="Emphasis"/>
          <w:b w:val="0"/>
          <w:bCs/>
          <w:sz w:val="16"/>
          <w:szCs w:val="16"/>
        </w:rPr>
        <w:t>significant risks</w:t>
      </w:r>
      <w:r w:rsidRPr="00723070">
        <w:rPr>
          <w:sz w:val="16"/>
          <w:szCs w:val="16"/>
        </w:rPr>
        <w:t xml:space="preserve"> </w:t>
      </w:r>
      <w:r w:rsidRPr="00723070">
        <w:rPr>
          <w:rStyle w:val="StyleUnderline"/>
          <w:sz w:val="16"/>
          <w:szCs w:val="16"/>
          <w:u w:val="none"/>
        </w:rPr>
        <w:t>of</w:t>
      </w:r>
      <w:r w:rsidRPr="00852689">
        <w:t xml:space="preserve"> </w:t>
      </w:r>
      <w:r w:rsidRPr="00723070">
        <w:rPr>
          <w:rStyle w:val="Emphasis"/>
          <w:b w:val="0"/>
          <w:bCs/>
          <w:highlight w:val="cyan"/>
        </w:rPr>
        <w:t>unanticipated collateral effects</w:t>
      </w:r>
      <w:r w:rsidRPr="00852689">
        <w:t xml:space="preserve">, </w:t>
      </w:r>
      <w:r w:rsidRPr="00723070">
        <w:rPr>
          <w:sz w:val="16"/>
          <w:szCs w:val="16"/>
        </w:rPr>
        <w:t>that is, of</w:t>
      </w:r>
      <w:r w:rsidRPr="00852689">
        <w:t xml:space="preserve"> </w:t>
      </w:r>
      <w:r w:rsidRPr="00723070">
        <w:rPr>
          <w:rStyle w:val="StyleUnderline"/>
          <w:highlight w:val="cyan"/>
        </w:rPr>
        <w:t xml:space="preserve">affecting IT </w:t>
      </w:r>
      <w:r w:rsidRPr="009F6528">
        <w:rPr>
          <w:rStyle w:val="StyleUnderline"/>
        </w:rPr>
        <w:t xml:space="preserve">systems </w:t>
      </w:r>
      <w:r w:rsidRPr="00723070">
        <w:rPr>
          <w:rStyle w:val="Emphasis"/>
          <w:b w:val="0"/>
          <w:bCs/>
          <w:highlight w:val="cyan"/>
        </w:rPr>
        <w:t>other</w:t>
      </w:r>
      <w:r w:rsidRPr="00723070">
        <w:rPr>
          <w:rStyle w:val="StyleUnderline"/>
          <w:bCs/>
          <w:highlight w:val="cyan"/>
        </w:rPr>
        <w:t xml:space="preserve"> </w:t>
      </w:r>
      <w:r w:rsidRPr="00723070">
        <w:rPr>
          <w:rStyle w:val="StyleUnderline"/>
          <w:highlight w:val="cyan"/>
        </w:rPr>
        <w:t xml:space="preserve">than </w:t>
      </w:r>
      <w:r w:rsidRPr="009F6528">
        <w:rPr>
          <w:rStyle w:val="StyleUnderline"/>
        </w:rPr>
        <w:t xml:space="preserve">the </w:t>
      </w:r>
      <w:r w:rsidRPr="00723070">
        <w:rPr>
          <w:rStyle w:val="Emphasis"/>
          <w:highlight w:val="cyan"/>
        </w:rPr>
        <w:t>intended</w:t>
      </w:r>
      <w:r w:rsidRPr="00723070">
        <w:rPr>
          <w:rStyle w:val="StyleUnderline"/>
          <w:highlight w:val="cyan"/>
        </w:rPr>
        <w:t xml:space="preserve"> target</w:t>
      </w:r>
      <w:r w:rsidRPr="00852689">
        <w:t xml:space="preserve">.13 </w:t>
      </w:r>
      <w:r w:rsidRPr="00723070">
        <w:rPr>
          <w:sz w:val="16"/>
          <w:szCs w:val="16"/>
        </w:rPr>
        <w:t>Noncyber weapons can, of course, lead to collateral damage</w:t>
      </w:r>
      <w:r w:rsidRPr="00852689">
        <w:t xml:space="preserve">. </w:t>
      </w:r>
      <w:r w:rsidRPr="009F1FB2">
        <w:rPr>
          <w:u w:val="single"/>
        </w:rPr>
        <w:t xml:space="preserve">Yet such </w:t>
      </w:r>
      <w:r w:rsidRPr="00852689">
        <w:rPr>
          <w:highlight w:val="cyan"/>
          <w:u w:val="single"/>
        </w:rPr>
        <w:t xml:space="preserve">effects </w:t>
      </w:r>
      <w:r w:rsidRPr="009F6528">
        <w:rPr>
          <w:u w:val="single"/>
        </w:rPr>
        <w:t xml:space="preserve">are </w:t>
      </w:r>
      <w:r w:rsidRPr="00852689">
        <w:rPr>
          <w:highlight w:val="cyan"/>
          <w:u w:val="single"/>
        </w:rPr>
        <w:t>inherently constrained by geography</w:t>
      </w:r>
      <w:r w:rsidRPr="00852689">
        <w:t xml:space="preserve">. </w:t>
      </w:r>
      <w:r w:rsidRPr="009F1FB2">
        <w:rPr>
          <w:sz w:val="16"/>
          <w:szCs w:val="16"/>
        </w:rPr>
        <w:t>Moreover, the likelihood of physical collateral damage can be often quantified, at least to some extent (military planners may be able to estimate, for example, the probability of an incoming weapon missing its military target and hitting a nearby civilian facility).14</w:t>
      </w:r>
      <w:r w:rsidRPr="00852689">
        <w:t xml:space="preserve"> </w:t>
      </w:r>
      <w:r w:rsidRPr="009F6528">
        <w:rPr>
          <w:u w:val="single"/>
        </w:rPr>
        <w:t xml:space="preserve">The </w:t>
      </w:r>
      <w:r w:rsidRPr="00852689">
        <w:rPr>
          <w:highlight w:val="cyan"/>
          <w:u w:val="single"/>
        </w:rPr>
        <w:t xml:space="preserve">risks of collateral effects in cyberspace </w:t>
      </w:r>
      <w:r w:rsidRPr="009F6528">
        <w:rPr>
          <w:u w:val="single"/>
        </w:rPr>
        <w:t>are</w:t>
      </w:r>
      <w:r w:rsidRPr="00852689">
        <w:t xml:space="preserve"> </w:t>
      </w:r>
      <w:r w:rsidRPr="00723070">
        <w:rPr>
          <w:sz w:val="16"/>
          <w:szCs w:val="16"/>
        </w:rPr>
        <w:t>much more</w:t>
      </w:r>
      <w:r w:rsidRPr="00852689">
        <w:t xml:space="preserve"> </w:t>
      </w:r>
      <w:r w:rsidRPr="00852689">
        <w:rPr>
          <w:highlight w:val="cyan"/>
          <w:u w:val="single"/>
        </w:rPr>
        <w:t>difficult to estimate.</w:t>
      </w:r>
      <w:r w:rsidRPr="00852689">
        <w:t xml:space="preserve"> </w:t>
      </w:r>
      <w:r w:rsidRPr="00723070">
        <w:rPr>
          <w:rStyle w:val="Emphasis"/>
          <w:b w:val="0"/>
          <w:bCs/>
          <w:sz w:val="16"/>
          <w:szCs w:val="16"/>
        </w:rPr>
        <w:t>Minimizing</w:t>
      </w:r>
      <w:r w:rsidRPr="00723070">
        <w:rPr>
          <w:b/>
          <w:bCs/>
          <w:sz w:val="16"/>
          <w:szCs w:val="16"/>
        </w:rPr>
        <w:t xml:space="preserve"> </w:t>
      </w:r>
      <w:r w:rsidRPr="00723070">
        <w:rPr>
          <w:rStyle w:val="StyleUnderline"/>
          <w:bCs/>
          <w:sz w:val="16"/>
          <w:szCs w:val="16"/>
          <w:u w:val="none"/>
        </w:rPr>
        <w:t>s</w:t>
      </w:r>
      <w:r w:rsidRPr="00723070">
        <w:rPr>
          <w:rStyle w:val="StyleUnderline"/>
          <w:sz w:val="16"/>
          <w:szCs w:val="16"/>
          <w:u w:val="none"/>
        </w:rPr>
        <w:t>uch effects relies</w:t>
      </w:r>
      <w:r w:rsidRPr="00723070">
        <w:rPr>
          <w:sz w:val="16"/>
          <w:szCs w:val="16"/>
        </w:rPr>
        <w:t xml:space="preserve">, in part, </w:t>
      </w:r>
      <w:r w:rsidRPr="00723070">
        <w:rPr>
          <w:rStyle w:val="StyleUnderline"/>
          <w:sz w:val="16"/>
          <w:szCs w:val="16"/>
          <w:u w:val="none"/>
        </w:rPr>
        <w:t xml:space="preserve">on </w:t>
      </w:r>
      <w:r w:rsidRPr="00723070">
        <w:rPr>
          <w:rStyle w:val="Emphasis"/>
          <w:b w:val="0"/>
          <w:bCs/>
          <w:sz w:val="16"/>
          <w:szCs w:val="16"/>
        </w:rPr>
        <w:t>detailed intel</w:t>
      </w:r>
      <w:r w:rsidRPr="00723070">
        <w:rPr>
          <w:rStyle w:val="StyleUnderline"/>
          <w:sz w:val="16"/>
          <w:szCs w:val="16"/>
          <w:u w:val="none"/>
        </w:rPr>
        <w:t xml:space="preserve">ligence about the target network and on connections between it and other networks. </w:t>
      </w:r>
      <w:r w:rsidRPr="00723070">
        <w:rPr>
          <w:rStyle w:val="Emphasis"/>
          <w:b w:val="0"/>
          <w:bCs/>
          <w:sz w:val="16"/>
          <w:szCs w:val="16"/>
        </w:rPr>
        <w:t>Obtaining</w:t>
      </w:r>
      <w:r w:rsidRPr="00723070">
        <w:rPr>
          <w:sz w:val="16"/>
          <w:szCs w:val="16"/>
        </w:rPr>
        <w:t xml:space="preserve"> </w:t>
      </w:r>
      <w:r w:rsidRPr="00723070">
        <w:rPr>
          <w:rStyle w:val="StyleUnderline"/>
          <w:sz w:val="16"/>
          <w:szCs w:val="16"/>
          <w:u w:val="none"/>
        </w:rPr>
        <w:t>the</w:t>
      </w:r>
      <w:r w:rsidRPr="00723070">
        <w:rPr>
          <w:sz w:val="16"/>
          <w:szCs w:val="16"/>
        </w:rPr>
        <w:t xml:space="preserve"> requisite </w:t>
      </w:r>
      <w:r w:rsidRPr="00723070">
        <w:rPr>
          <w:rStyle w:val="StyleUnderline"/>
          <w:sz w:val="16"/>
          <w:szCs w:val="16"/>
          <w:u w:val="none"/>
        </w:rPr>
        <w:t>intelligence is</w:t>
      </w:r>
      <w:r w:rsidRPr="00723070">
        <w:rPr>
          <w:sz w:val="16"/>
          <w:szCs w:val="16"/>
        </w:rPr>
        <w:t xml:space="preserve"> potentially much more </w:t>
      </w:r>
      <w:r w:rsidRPr="00723070">
        <w:rPr>
          <w:rStyle w:val="Emphasis"/>
          <w:b w:val="0"/>
          <w:bCs/>
          <w:sz w:val="16"/>
          <w:szCs w:val="16"/>
        </w:rPr>
        <w:t>difficult</w:t>
      </w:r>
      <w:r w:rsidRPr="009F1FB2">
        <w:t xml:space="preserve"> </w:t>
      </w:r>
      <w:r w:rsidRPr="009F1FB2">
        <w:rPr>
          <w:sz w:val="16"/>
          <w:szCs w:val="16"/>
        </w:rPr>
        <w:t xml:space="preserve">than identifying what surrounds a target in physical space (as is verifying that the resulting picture is complete). </w:t>
      </w:r>
      <w:r w:rsidRPr="009F1FB2">
        <w:rPr>
          <w:rStyle w:val="StyleUnderline"/>
          <w:sz w:val="16"/>
          <w:szCs w:val="16"/>
          <w:u w:val="none"/>
        </w:rPr>
        <w:t>To complicate matters further</w:t>
      </w:r>
      <w:r w:rsidRPr="00852689">
        <w:rPr>
          <w:rStyle w:val="StyleUnderline"/>
        </w:rPr>
        <w:t xml:space="preserve">, </w:t>
      </w:r>
      <w:r w:rsidRPr="009F1FB2">
        <w:rPr>
          <w:rStyle w:val="StyleUnderline"/>
          <w:highlight w:val="cyan"/>
        </w:rPr>
        <w:t>sophisticated</w:t>
      </w:r>
      <w:r w:rsidRPr="00852689">
        <w:rPr>
          <w:rStyle w:val="StyleUnderline"/>
        </w:rPr>
        <w:t xml:space="preserve"> </w:t>
      </w:r>
      <w:r w:rsidRPr="009F1FB2">
        <w:rPr>
          <w:rStyle w:val="Emphasis"/>
          <w:b w:val="0"/>
          <w:bCs/>
          <w:highlight w:val="cyan"/>
        </w:rPr>
        <w:t>malware</w:t>
      </w:r>
      <w:r w:rsidRPr="00852689">
        <w:t xml:space="preserve"> </w:t>
      </w:r>
      <w:r w:rsidRPr="00852689">
        <w:rPr>
          <w:rStyle w:val="StyleUnderline"/>
        </w:rPr>
        <w:t>must</w:t>
      </w:r>
      <w:r w:rsidRPr="00852689">
        <w:t xml:space="preserve"> generally </w:t>
      </w:r>
      <w:r w:rsidRPr="00852689">
        <w:rPr>
          <w:rStyle w:val="StyleUnderline"/>
        </w:rPr>
        <w:t>be</w:t>
      </w:r>
      <w:r w:rsidRPr="00852689">
        <w:t xml:space="preserve"> </w:t>
      </w:r>
      <w:r w:rsidRPr="009F1FB2">
        <w:rPr>
          <w:rStyle w:val="Emphasis"/>
          <w:b w:val="0"/>
          <w:bCs/>
        </w:rPr>
        <w:t>tailored</w:t>
      </w:r>
      <w:r w:rsidRPr="00852689">
        <w:t xml:space="preserve"> </w:t>
      </w:r>
      <w:r w:rsidRPr="009F1FB2">
        <w:rPr>
          <w:sz w:val="16"/>
          <w:szCs w:val="16"/>
        </w:rPr>
        <w:t>to each target and, if revealed, will</w:t>
      </w:r>
      <w:r w:rsidRPr="00852689">
        <w:t xml:space="preserve"> </w:t>
      </w:r>
      <w:r w:rsidRPr="00852689">
        <w:rPr>
          <w:highlight w:val="cyan"/>
          <w:u w:val="single"/>
        </w:rPr>
        <w:t xml:space="preserve">become ineffective once </w:t>
      </w:r>
      <w:r w:rsidRPr="009F6528">
        <w:rPr>
          <w:u w:val="single"/>
        </w:rPr>
        <w:t xml:space="preserve">the </w:t>
      </w:r>
      <w:r w:rsidRPr="00852689">
        <w:rPr>
          <w:highlight w:val="cyan"/>
          <w:u w:val="single"/>
        </w:rPr>
        <w:t xml:space="preserve">adversary can clean </w:t>
      </w:r>
      <w:r w:rsidRPr="009F6528">
        <w:rPr>
          <w:u w:val="single"/>
        </w:rPr>
        <w:t xml:space="preserve">its </w:t>
      </w:r>
      <w:r w:rsidRPr="00852689">
        <w:rPr>
          <w:highlight w:val="cyan"/>
          <w:u w:val="single"/>
        </w:rPr>
        <w:t xml:space="preserve">networks and fix whatever exploit </w:t>
      </w:r>
      <w:r w:rsidRPr="009F6528">
        <w:rPr>
          <w:u w:val="single"/>
        </w:rPr>
        <w:t xml:space="preserve">was </w:t>
      </w:r>
      <w:r w:rsidRPr="00852689">
        <w:rPr>
          <w:highlight w:val="cyan"/>
          <w:u w:val="single"/>
        </w:rPr>
        <w:t>used to gain access</w:t>
      </w:r>
      <w:r w:rsidRPr="00852689">
        <w:t xml:space="preserve">. </w:t>
      </w:r>
      <w:r w:rsidRPr="009F1FB2">
        <w:rPr>
          <w:rStyle w:val="StyleUnderline"/>
          <w:sz w:val="16"/>
          <w:szCs w:val="16"/>
          <w:u w:val="none"/>
        </w:rPr>
        <w:t xml:space="preserve">As a result, the effects of cyber weapons cannot usually be understood through </w:t>
      </w:r>
      <w:r w:rsidRPr="009F1FB2">
        <w:rPr>
          <w:rStyle w:val="Emphasis"/>
          <w:b w:val="0"/>
          <w:bCs/>
          <w:sz w:val="16"/>
          <w:szCs w:val="16"/>
        </w:rPr>
        <w:t>testing</w:t>
      </w:r>
      <w:r w:rsidRPr="009F1FB2">
        <w:rPr>
          <w:rStyle w:val="StyleUnderline"/>
          <w:sz w:val="16"/>
          <w:szCs w:val="16"/>
          <w:u w:val="none"/>
        </w:rPr>
        <w:t xml:space="preserve">, further </w:t>
      </w:r>
      <w:r w:rsidRPr="009F1FB2">
        <w:rPr>
          <w:rStyle w:val="Emphasis"/>
          <w:b w:val="0"/>
          <w:bCs/>
          <w:sz w:val="16"/>
          <w:szCs w:val="16"/>
        </w:rPr>
        <w:t>increasing</w:t>
      </w:r>
      <w:r w:rsidRPr="009F1FB2">
        <w:rPr>
          <w:sz w:val="16"/>
          <w:szCs w:val="16"/>
        </w:rPr>
        <w:t xml:space="preserve"> </w:t>
      </w:r>
      <w:r w:rsidRPr="009F1FB2">
        <w:rPr>
          <w:rStyle w:val="StyleUnderline"/>
          <w:sz w:val="16"/>
          <w:szCs w:val="16"/>
          <w:u w:val="none"/>
        </w:rPr>
        <w:t>the likelihood of unanticipated collateral damage</w:t>
      </w:r>
      <w:r w:rsidRPr="009F1FB2">
        <w:rPr>
          <w:sz w:val="16"/>
          <w:szCs w:val="16"/>
        </w:rPr>
        <w:t xml:space="preserve"> (simulations can be used but they are only as good as the available intelligence on the target).</w:t>
      </w:r>
    </w:p>
    <w:p w14:paraId="530AE97F" w14:textId="77777777" w:rsidR="00405B95" w:rsidRDefault="00405B95" w:rsidP="00405B95"/>
    <w:p w14:paraId="486A0603" w14:textId="77777777" w:rsidR="00405B95" w:rsidRPr="0051136F" w:rsidRDefault="00405B95" w:rsidP="00405B95">
      <w:pPr>
        <w:pStyle w:val="Heading4"/>
        <w:rPr>
          <w:rFonts w:asciiTheme="majorHAnsi" w:hAnsiTheme="majorHAnsi" w:cstheme="majorHAnsi"/>
        </w:rPr>
      </w:pPr>
      <w:r w:rsidRPr="0051136F">
        <w:rPr>
          <w:rFonts w:asciiTheme="majorHAnsi" w:hAnsiTheme="majorHAnsi" w:cstheme="majorHAnsi"/>
        </w:rPr>
        <w:t xml:space="preserve">No catastrophic cyberattacks---25 years of empirics prove they stay </w:t>
      </w:r>
      <w:r w:rsidRPr="0051136F">
        <w:rPr>
          <w:rFonts w:asciiTheme="majorHAnsi" w:hAnsiTheme="majorHAnsi" w:cstheme="majorHAnsi"/>
          <w:u w:val="single"/>
        </w:rPr>
        <w:t>low-level</w:t>
      </w:r>
      <w:r w:rsidRPr="0051136F">
        <w:rPr>
          <w:rFonts w:asciiTheme="majorHAnsi" w:hAnsiTheme="majorHAnsi" w:cstheme="majorHAnsi"/>
        </w:rPr>
        <w:t xml:space="preserve"> and </w:t>
      </w:r>
      <w:r w:rsidRPr="0051136F">
        <w:rPr>
          <w:rFonts w:asciiTheme="majorHAnsi" w:hAnsiTheme="majorHAnsi" w:cstheme="majorHAnsi"/>
          <w:u w:val="single"/>
        </w:rPr>
        <w:t>non-escalatory</w:t>
      </w:r>
      <w:r w:rsidRPr="0051136F">
        <w:rPr>
          <w:rFonts w:asciiTheme="majorHAnsi" w:hAnsiTheme="majorHAnsi" w:cstheme="majorHAnsi"/>
        </w:rPr>
        <w:t>.</w:t>
      </w:r>
    </w:p>
    <w:p w14:paraId="26757649" w14:textId="77777777" w:rsidR="00405B95" w:rsidRPr="0051136F" w:rsidRDefault="00405B95" w:rsidP="00405B95">
      <w:pPr>
        <w:rPr>
          <w:rFonts w:asciiTheme="majorHAnsi" w:hAnsiTheme="majorHAnsi" w:cstheme="majorHAnsi"/>
        </w:rPr>
      </w:pPr>
      <w:r w:rsidRPr="0051136F">
        <w:rPr>
          <w:rStyle w:val="Style13ptBold"/>
          <w:rFonts w:asciiTheme="majorHAnsi" w:hAnsiTheme="majorHAnsi" w:cstheme="majorHAnsi"/>
        </w:rPr>
        <w:t>Lewis 20</w:t>
      </w:r>
      <w:r w:rsidRPr="0051136F">
        <w:rPr>
          <w:rFonts w:asciiTheme="majorHAnsi" w:hAnsiTheme="majorHAnsi" w:cstheme="majorHAnsi"/>
        </w:rP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03479628" w14:textId="77777777" w:rsidR="00405B95" w:rsidRPr="0051136F" w:rsidRDefault="00405B95" w:rsidP="00405B95">
      <w:pPr>
        <w:rPr>
          <w:rFonts w:asciiTheme="majorHAnsi" w:hAnsiTheme="majorHAnsi" w:cstheme="majorHAnsi"/>
          <w:sz w:val="12"/>
        </w:rPr>
      </w:pPr>
      <w:r w:rsidRPr="0051136F">
        <w:rPr>
          <w:rFonts w:asciiTheme="majorHAnsi" w:hAnsiTheme="majorHAnsi" w:cstheme="majorHAnsi"/>
          <w:sz w:val="12"/>
        </w:rPr>
        <w:t xml:space="preserve">A </w:t>
      </w:r>
      <w:r w:rsidRPr="0051136F">
        <w:rPr>
          <w:rStyle w:val="Emphasis"/>
          <w:rFonts w:asciiTheme="majorHAnsi" w:hAnsiTheme="majorHAnsi" w:cstheme="majorHAnsi"/>
          <w:highlight w:val="cyan"/>
        </w:rPr>
        <w:t>catastrophic cyberattack</w:t>
      </w:r>
      <w:r w:rsidRPr="0051136F">
        <w:rPr>
          <w:rStyle w:val="StyleUnderline"/>
          <w:rFonts w:asciiTheme="majorHAnsi" w:hAnsiTheme="majorHAnsi" w:cstheme="majorHAnsi"/>
          <w:highlight w:val="cyan"/>
        </w:rPr>
        <w:t xml:space="preserve"> </w:t>
      </w:r>
      <w:r w:rsidRPr="0051136F">
        <w:rPr>
          <w:rStyle w:val="StyleUnderline"/>
          <w:rFonts w:asciiTheme="majorHAnsi" w:hAnsiTheme="majorHAnsi" w:cstheme="majorHAnsi"/>
        </w:rPr>
        <w:t>was</w:t>
      </w:r>
      <w:r w:rsidRPr="0051136F">
        <w:rPr>
          <w:rFonts w:asciiTheme="majorHAnsi" w:hAnsiTheme="majorHAnsi" w:cstheme="majorHAnsi"/>
          <w:sz w:val="12"/>
        </w:rPr>
        <w:t xml:space="preserve"> first </w:t>
      </w:r>
      <w:r w:rsidRPr="0051136F">
        <w:rPr>
          <w:rStyle w:val="StyleUnderline"/>
          <w:rFonts w:asciiTheme="majorHAnsi" w:hAnsiTheme="majorHAnsi" w:cstheme="majorHAnsi"/>
        </w:rPr>
        <w:t>predicted in the</w:t>
      </w:r>
      <w:r w:rsidRPr="0051136F">
        <w:rPr>
          <w:rStyle w:val="Style13ptBold"/>
          <w:rFonts w:asciiTheme="majorHAnsi" w:hAnsiTheme="majorHAnsi" w:cstheme="majorHAnsi"/>
        </w:rPr>
        <w:t xml:space="preserve"> </w:t>
      </w:r>
      <w:r w:rsidRPr="0051136F">
        <w:rPr>
          <w:rStyle w:val="StyleUnderline"/>
          <w:rFonts w:asciiTheme="majorHAnsi" w:hAnsiTheme="majorHAnsi" w:cstheme="majorHAnsi"/>
        </w:rPr>
        <w:t>mid-19</w:t>
      </w:r>
      <w:r w:rsidRPr="0051136F">
        <w:rPr>
          <w:rStyle w:val="Emphasis"/>
          <w:rFonts w:asciiTheme="majorHAnsi" w:hAnsiTheme="majorHAnsi" w:cstheme="majorHAnsi"/>
        </w:rPr>
        <w:t>90s</w:t>
      </w:r>
      <w:r w:rsidRPr="0051136F">
        <w:rPr>
          <w:rStyle w:val="StyleUnderline"/>
          <w:rFonts w:asciiTheme="majorHAnsi" w:hAnsiTheme="majorHAnsi" w:cstheme="majorHAnsi"/>
        </w:rPr>
        <w:t>. Since then, predictions</w:t>
      </w:r>
      <w:r w:rsidRPr="0051136F">
        <w:rPr>
          <w:rFonts w:asciiTheme="majorHAnsi" w:hAnsiTheme="majorHAnsi" w:cstheme="majorHAnsi"/>
          <w:sz w:val="12"/>
        </w:rPr>
        <w:t xml:space="preserve"> of a catastrophe </w:t>
      </w:r>
      <w:r w:rsidRPr="0051136F">
        <w:rPr>
          <w:rStyle w:val="StyleUnderline"/>
          <w:rFonts w:asciiTheme="majorHAnsi" w:hAnsiTheme="majorHAnsi" w:cstheme="majorHAnsi"/>
        </w:rPr>
        <w:t xml:space="preserve">have appeared </w:t>
      </w:r>
      <w:r w:rsidRPr="0051136F">
        <w:rPr>
          <w:rStyle w:val="Emphasis"/>
          <w:rFonts w:asciiTheme="majorHAnsi" w:hAnsiTheme="majorHAnsi" w:cstheme="majorHAnsi"/>
        </w:rPr>
        <w:t>regularly</w:t>
      </w:r>
      <w:r w:rsidRPr="0051136F">
        <w:rPr>
          <w:rFonts w:asciiTheme="majorHAnsi" w:hAnsiTheme="majorHAnsi" w:cstheme="majorHAnsi"/>
          <w:sz w:val="12"/>
        </w:rPr>
        <w:t xml:space="preserve"> and have entered the popular consciousness</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As a trope, a cyber catastrophe captures our imagination, but as analysis, </w:t>
      </w:r>
      <w:r w:rsidRPr="0051136F">
        <w:rPr>
          <w:rStyle w:val="StyleUnderline"/>
          <w:rFonts w:asciiTheme="majorHAnsi" w:hAnsiTheme="majorHAnsi" w:cstheme="majorHAnsi"/>
        </w:rPr>
        <w:t xml:space="preserve">it </w:t>
      </w:r>
      <w:r w:rsidRPr="0051136F">
        <w:rPr>
          <w:rStyle w:val="StyleUnderline"/>
          <w:rFonts w:asciiTheme="majorHAnsi" w:hAnsiTheme="majorHAnsi" w:cstheme="majorHAnsi"/>
          <w:highlight w:val="cyan"/>
        </w:rPr>
        <w:t xml:space="preserve">remains </w:t>
      </w:r>
      <w:r w:rsidRPr="0051136F">
        <w:rPr>
          <w:rStyle w:val="Emphasis"/>
          <w:rFonts w:asciiTheme="majorHAnsi" w:hAnsiTheme="majorHAnsi" w:cstheme="majorHAnsi"/>
          <w:sz w:val="28"/>
          <w:szCs w:val="28"/>
        </w:rPr>
        <w:t xml:space="preserve">entirely </w:t>
      </w:r>
      <w:r w:rsidRPr="0051136F">
        <w:rPr>
          <w:rStyle w:val="Emphasis"/>
          <w:rFonts w:asciiTheme="majorHAnsi" w:hAnsiTheme="majorHAnsi" w:cstheme="majorHAnsi"/>
          <w:sz w:val="28"/>
          <w:szCs w:val="28"/>
          <w:highlight w:val="cyan"/>
        </w:rPr>
        <w:t>imaginary</w:t>
      </w:r>
      <w:r w:rsidRPr="0051136F">
        <w:rPr>
          <w:rStyle w:val="StyleUnderline"/>
          <w:rFonts w:asciiTheme="majorHAnsi" w:hAnsiTheme="majorHAnsi" w:cstheme="majorHAnsi"/>
        </w:rPr>
        <w:t xml:space="preserve"> and is of dubious value as a basis for policymaking</w:t>
      </w:r>
      <w:r w:rsidRPr="0051136F">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There has never been a catastrophic cyberattack. To qualify as </w:t>
      </w:r>
      <w:r w:rsidRPr="0051136F">
        <w:rPr>
          <w:rStyle w:val="StyleUnderline"/>
          <w:rFonts w:asciiTheme="majorHAnsi" w:hAnsiTheme="majorHAnsi" w:cstheme="majorHAnsi"/>
        </w:rPr>
        <w:t xml:space="preserve">a </w:t>
      </w:r>
      <w:r w:rsidRPr="0051136F">
        <w:rPr>
          <w:rStyle w:val="StyleUnderline"/>
          <w:rFonts w:asciiTheme="majorHAnsi" w:hAnsiTheme="majorHAnsi" w:cstheme="majorHAnsi"/>
          <w:highlight w:val="cyan"/>
        </w:rPr>
        <w:t>catastrophe</w:t>
      </w:r>
      <w:r w:rsidRPr="0051136F">
        <w:rPr>
          <w:rFonts w:asciiTheme="majorHAnsi" w:hAnsiTheme="majorHAnsi" w:cstheme="majorHAnsi"/>
          <w:sz w:val="12"/>
        </w:rPr>
        <w:t xml:space="preserve">, an event </w:t>
      </w:r>
      <w:r w:rsidRPr="0051136F">
        <w:rPr>
          <w:rStyle w:val="StyleUnderline"/>
          <w:rFonts w:asciiTheme="majorHAnsi" w:hAnsiTheme="majorHAnsi" w:cstheme="majorHAnsi"/>
          <w:highlight w:val="cyan"/>
        </w:rPr>
        <w:t xml:space="preserve">must produce </w:t>
      </w:r>
      <w:r w:rsidRPr="0051136F">
        <w:rPr>
          <w:rStyle w:val="Emphasis"/>
          <w:rFonts w:asciiTheme="majorHAnsi" w:hAnsiTheme="majorHAnsi" w:cstheme="majorHAnsi"/>
        </w:rPr>
        <w:t xml:space="preserve">damaging </w:t>
      </w:r>
      <w:r w:rsidRPr="0051136F">
        <w:rPr>
          <w:rStyle w:val="Emphasis"/>
          <w:rFonts w:asciiTheme="majorHAnsi" w:hAnsiTheme="majorHAnsi" w:cstheme="majorHAnsi"/>
          <w:highlight w:val="cyan"/>
        </w:rPr>
        <w:t xml:space="preserve">mass </w:t>
      </w:r>
      <w:r w:rsidRPr="0051136F">
        <w:rPr>
          <w:rStyle w:val="Emphasis"/>
          <w:rFonts w:asciiTheme="majorHAnsi" w:hAnsiTheme="majorHAnsi" w:cstheme="majorHAnsi"/>
        </w:rPr>
        <w:t>effect</w:t>
      </w:r>
      <w:r w:rsidRPr="0051136F">
        <w:rPr>
          <w:rStyle w:val="StyleUnderline"/>
          <w:rFonts w:asciiTheme="majorHAnsi" w:hAnsiTheme="majorHAnsi" w:cstheme="majorHAnsi"/>
        </w:rPr>
        <w:t xml:space="preserve">, including </w:t>
      </w:r>
      <w:r w:rsidRPr="0051136F">
        <w:rPr>
          <w:rStyle w:val="Emphasis"/>
          <w:rFonts w:asciiTheme="majorHAnsi" w:hAnsiTheme="majorHAnsi" w:cstheme="majorHAnsi"/>
          <w:highlight w:val="cyan"/>
        </w:rPr>
        <w:t xml:space="preserve">casualties </w:t>
      </w:r>
      <w:r w:rsidRPr="0051136F">
        <w:rPr>
          <w:rStyle w:val="Emphasis"/>
          <w:rFonts w:asciiTheme="majorHAnsi" w:hAnsiTheme="majorHAnsi" w:cstheme="majorHAnsi"/>
        </w:rPr>
        <w:t>and destruction</w:t>
      </w:r>
      <w:r w:rsidRPr="0051136F">
        <w:rPr>
          <w:rStyle w:val="StyleUnderline"/>
          <w:rFonts w:asciiTheme="majorHAnsi" w:hAnsiTheme="majorHAnsi" w:cstheme="majorHAnsi"/>
          <w:highlight w:val="cyan"/>
        </w:rPr>
        <w:t>.</w:t>
      </w:r>
      <w:r w:rsidRPr="0051136F">
        <w:rPr>
          <w:rFonts w:asciiTheme="majorHAnsi" w:hAnsiTheme="majorHAnsi" w:cstheme="majorHAnsi"/>
          <w:sz w:val="12"/>
        </w:rPr>
        <w:t xml:space="preserve"> The </w:t>
      </w:r>
      <w:r w:rsidRPr="0051136F">
        <w:rPr>
          <w:rStyle w:val="Emphasis"/>
          <w:rFonts w:asciiTheme="majorHAnsi" w:hAnsiTheme="majorHAnsi" w:cstheme="majorHAnsi"/>
        </w:rPr>
        <w:t>fires</w:t>
      </w:r>
      <w:r w:rsidRPr="0051136F">
        <w:rPr>
          <w:rStyle w:val="StyleUnderline"/>
          <w:rFonts w:asciiTheme="majorHAnsi" w:hAnsiTheme="majorHAnsi" w:cstheme="majorHAnsi"/>
        </w:rPr>
        <w:t xml:space="preserve"> that swept across California</w:t>
      </w:r>
      <w:r w:rsidRPr="0051136F">
        <w:rPr>
          <w:rFonts w:asciiTheme="majorHAnsi" w:hAnsiTheme="majorHAnsi" w:cstheme="majorHAnsi"/>
          <w:sz w:val="12"/>
        </w:rPr>
        <w:t xml:space="preserve"> last summer </w:t>
      </w:r>
      <w:r w:rsidRPr="0051136F">
        <w:rPr>
          <w:rStyle w:val="StyleUnderline"/>
          <w:rFonts w:asciiTheme="majorHAnsi" w:hAnsiTheme="majorHAnsi" w:cstheme="majorHAnsi"/>
        </w:rPr>
        <w:t xml:space="preserve">were a catastrophe. </w:t>
      </w:r>
      <w:r w:rsidRPr="0051136F">
        <w:rPr>
          <w:rStyle w:val="Emphasis"/>
          <w:rFonts w:asciiTheme="majorHAnsi" w:hAnsiTheme="majorHAnsi" w:cstheme="majorHAnsi"/>
        </w:rPr>
        <w:t>Covid</w:t>
      </w:r>
      <w:r w:rsidRPr="0051136F">
        <w:rPr>
          <w:rFonts w:asciiTheme="majorHAnsi" w:hAnsiTheme="majorHAnsi" w:cstheme="majorHAnsi"/>
          <w:sz w:val="12"/>
        </w:rPr>
        <w:t xml:space="preserve">-19 </w:t>
      </w:r>
      <w:r w:rsidRPr="0051136F">
        <w:rPr>
          <w:rStyle w:val="StyleUnderline"/>
          <w:rFonts w:asciiTheme="majorHAnsi" w:hAnsiTheme="majorHAnsi" w:cstheme="majorHAnsi"/>
        </w:rPr>
        <w:t>has been a catastrophe</w:t>
      </w:r>
      <w:r w:rsidRPr="0051136F">
        <w:rPr>
          <w:rFonts w:asciiTheme="majorHAnsi" w:hAnsiTheme="majorHAnsi" w:cstheme="majorHAnsi"/>
          <w:sz w:val="12"/>
        </w:rPr>
        <w:t>, especially in countries with inadequate responses</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With man-made actions, however, a catastrophe is harder to produce than it may seem, and </w:t>
      </w:r>
      <w:r w:rsidRPr="0051136F">
        <w:rPr>
          <w:rStyle w:val="StyleUnderline"/>
          <w:rFonts w:asciiTheme="majorHAnsi" w:hAnsiTheme="majorHAnsi" w:cstheme="majorHAnsi"/>
        </w:rPr>
        <w:t xml:space="preserve">for </w:t>
      </w:r>
      <w:r w:rsidRPr="0051136F">
        <w:rPr>
          <w:rStyle w:val="Emphasis"/>
          <w:rFonts w:asciiTheme="majorHAnsi" w:hAnsiTheme="majorHAnsi" w:cstheme="majorHAnsi"/>
          <w:highlight w:val="cyan"/>
        </w:rPr>
        <w:t>cyber</w:t>
      </w:r>
      <w:r w:rsidRPr="0051136F">
        <w:rPr>
          <w:rStyle w:val="StyleUnderline"/>
          <w:rFonts w:asciiTheme="majorHAnsi" w:hAnsiTheme="majorHAnsi" w:cstheme="majorHAnsi"/>
        </w:rPr>
        <w:t xml:space="preserve">attacks a </w:t>
      </w:r>
      <w:r w:rsidRPr="0051136F">
        <w:rPr>
          <w:rStyle w:val="StyleUnderline"/>
          <w:rFonts w:asciiTheme="majorHAnsi" w:hAnsiTheme="majorHAnsi" w:cstheme="majorHAnsi"/>
          <w:highlight w:val="cyan"/>
        </w:rPr>
        <w:t>catastrophe requires</w:t>
      </w:r>
      <w:r w:rsidRPr="0051136F">
        <w:rPr>
          <w:rStyle w:val="StyleUnderline"/>
          <w:rFonts w:asciiTheme="majorHAnsi" w:hAnsiTheme="majorHAnsi" w:cstheme="majorHAnsi"/>
        </w:rPr>
        <w:t xml:space="preserve"> organizational and </w:t>
      </w:r>
      <w:r w:rsidRPr="0051136F">
        <w:rPr>
          <w:rStyle w:val="Emphasis"/>
          <w:rFonts w:asciiTheme="majorHAnsi" w:hAnsiTheme="majorHAnsi" w:cstheme="majorHAnsi"/>
          <w:highlight w:val="cyan"/>
        </w:rPr>
        <w:t>technical skills</w:t>
      </w:r>
      <w:r w:rsidRPr="0051136F">
        <w:rPr>
          <w:rStyle w:val="StyleUnderline"/>
          <w:rFonts w:asciiTheme="majorHAnsi" w:hAnsiTheme="majorHAnsi" w:cstheme="majorHAnsi"/>
        </w:rPr>
        <w:t xml:space="preserve"> </w:t>
      </w:r>
      <w:r w:rsidRPr="0051136F">
        <w:rPr>
          <w:rFonts w:asciiTheme="majorHAnsi" w:hAnsiTheme="majorHAnsi" w:cstheme="majorHAnsi"/>
          <w:sz w:val="12"/>
        </w:rPr>
        <w:t>most</w:t>
      </w:r>
      <w:r w:rsidRPr="0051136F">
        <w:rPr>
          <w:rStyle w:val="StyleUnderline"/>
          <w:rFonts w:asciiTheme="majorHAnsi" w:hAnsiTheme="majorHAnsi" w:cstheme="majorHAnsi"/>
        </w:rPr>
        <w:t xml:space="preserve"> </w:t>
      </w:r>
      <w:r w:rsidRPr="0051136F">
        <w:rPr>
          <w:rStyle w:val="Emphasis"/>
          <w:rFonts w:asciiTheme="majorHAnsi" w:hAnsiTheme="majorHAnsi" w:cstheme="majorHAnsi"/>
          <w:highlight w:val="cyan"/>
        </w:rPr>
        <w:t xml:space="preserve">actors </w:t>
      </w:r>
      <w:r w:rsidRPr="0051136F">
        <w:rPr>
          <w:rStyle w:val="Emphasis"/>
          <w:rFonts w:asciiTheme="majorHAnsi" w:hAnsiTheme="majorHAnsi" w:cstheme="majorHAnsi"/>
        </w:rPr>
        <w:t xml:space="preserve">still </w:t>
      </w:r>
      <w:r w:rsidRPr="0051136F">
        <w:rPr>
          <w:rStyle w:val="Emphasis"/>
          <w:rFonts w:asciiTheme="majorHAnsi" w:hAnsiTheme="majorHAnsi" w:cstheme="majorHAnsi"/>
          <w:highlight w:val="cyan"/>
        </w:rPr>
        <w:t>do not possess</w:t>
      </w:r>
      <w:r w:rsidRPr="0051136F">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restored in a few days. As electric production is digitized, vulnerability increases, but many </w:t>
      </w:r>
      <w:r w:rsidRPr="0051136F">
        <w:rPr>
          <w:rStyle w:val="StyleUnderline"/>
          <w:rFonts w:asciiTheme="majorHAnsi" w:hAnsiTheme="majorHAnsi" w:cstheme="majorHAnsi"/>
        </w:rPr>
        <w:t xml:space="preserve">electrical companies have </w:t>
      </w:r>
      <w:r w:rsidRPr="0051136F">
        <w:rPr>
          <w:rStyle w:val="Emphasis"/>
          <w:rFonts w:asciiTheme="majorHAnsi" w:hAnsiTheme="majorHAnsi" w:cstheme="majorHAnsi"/>
        </w:rPr>
        <w:t>made cybersecurity a priority</w:t>
      </w:r>
      <w:r w:rsidRPr="0051136F">
        <w:rPr>
          <w:rStyle w:val="StyleUnderline"/>
          <w:rFonts w:asciiTheme="majorHAnsi" w:hAnsiTheme="majorHAnsi" w:cstheme="majorHAnsi"/>
        </w:rPr>
        <w:t>.</w:t>
      </w:r>
      <w:r w:rsidRPr="0051136F">
        <w:rPr>
          <w:rFonts w:asciiTheme="majorHAnsi" w:hAnsiTheme="majorHAnsi" w:cstheme="majorHAnsi"/>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51136F">
        <w:rPr>
          <w:rStyle w:val="StyleUnderline"/>
          <w:rFonts w:asciiTheme="majorHAnsi" w:hAnsiTheme="majorHAnsi" w:cstheme="majorHAnsi"/>
        </w:rPr>
        <w:t xml:space="preserve">there are powerful </w:t>
      </w:r>
      <w:r w:rsidRPr="0051136F">
        <w:rPr>
          <w:rStyle w:val="Emphasis"/>
          <w:rFonts w:asciiTheme="majorHAnsi" w:hAnsiTheme="majorHAnsi" w:cstheme="majorHAnsi"/>
        </w:rPr>
        <w:t xml:space="preserve">strategic </w:t>
      </w:r>
      <w:r w:rsidRPr="0051136F">
        <w:rPr>
          <w:rStyle w:val="Emphasis"/>
          <w:rFonts w:asciiTheme="majorHAnsi" w:hAnsiTheme="majorHAnsi" w:cstheme="majorHAnsi"/>
        </w:rPr>
        <w:lastRenderedPageBreak/>
        <w:t>constraints</w:t>
      </w:r>
      <w:r w:rsidRPr="0051136F">
        <w:rPr>
          <w:rStyle w:val="StyleUnderline"/>
          <w:rFonts w:asciiTheme="majorHAnsi" w:hAnsiTheme="majorHAnsi" w:cstheme="majorHAnsi"/>
        </w:rPr>
        <w:t xml:space="preserve"> on those who have the ability to launch catastrophe attacks. We have</w:t>
      </w:r>
      <w:r w:rsidRPr="0051136F">
        <w:rPr>
          <w:rFonts w:asciiTheme="majorHAnsi" w:hAnsiTheme="majorHAnsi" w:cstheme="majorHAnsi"/>
          <w:sz w:val="12"/>
        </w:rPr>
        <w:t xml:space="preserve"> more than </w:t>
      </w:r>
      <w:r w:rsidRPr="0051136F">
        <w:rPr>
          <w:rStyle w:val="Emphasis"/>
          <w:rFonts w:asciiTheme="majorHAnsi" w:hAnsiTheme="majorHAnsi" w:cstheme="majorHAnsi"/>
        </w:rPr>
        <w:t>two decades of experience</w:t>
      </w:r>
      <w:r w:rsidRPr="0051136F">
        <w:rPr>
          <w:rFonts w:asciiTheme="majorHAnsi" w:hAnsiTheme="majorHAnsi" w:cstheme="majorHAnsi"/>
          <w:sz w:val="12"/>
        </w:rPr>
        <w:t xml:space="preserve"> with the use of cyber techniques and operations for coercive and criminal purposes and have a clear understanding of motives, capabilities, and intentions</w:t>
      </w:r>
      <w:r w:rsidRPr="0051136F">
        <w:rPr>
          <w:rStyle w:val="StyleUnderline"/>
          <w:rFonts w:asciiTheme="majorHAnsi" w:hAnsiTheme="majorHAnsi" w:cstheme="majorHAnsi"/>
        </w:rPr>
        <w:t>. We can be guided by the</w:t>
      </w:r>
      <w:r w:rsidRPr="0051136F">
        <w:rPr>
          <w:rFonts w:asciiTheme="majorHAnsi" w:hAnsiTheme="majorHAnsi" w:cstheme="majorHAnsi"/>
          <w:sz w:val="12"/>
        </w:rPr>
        <w:t xml:space="preserve"> methods of the </w:t>
      </w:r>
      <w:r w:rsidRPr="0051136F">
        <w:rPr>
          <w:rStyle w:val="Emphasis"/>
          <w:rFonts w:asciiTheme="majorHAnsi" w:hAnsiTheme="majorHAnsi" w:cstheme="majorHAnsi"/>
        </w:rPr>
        <w:t>Strategic Bombing Survey</w:t>
      </w:r>
      <w:r w:rsidRPr="0051136F">
        <w:rPr>
          <w:rFonts w:asciiTheme="majorHAnsi" w:hAnsiTheme="majorHAnsi" w:cstheme="majorHAnsi"/>
          <w:sz w:val="12"/>
        </w:rPr>
        <w:t xml:space="preserve">, which used </w:t>
      </w:r>
      <w:r w:rsidRPr="0051136F">
        <w:rPr>
          <w:rStyle w:val="Emphasis"/>
          <w:rFonts w:asciiTheme="majorHAnsi" w:hAnsiTheme="majorHAnsi" w:cstheme="majorHAnsi"/>
        </w:rPr>
        <w:t>interviews</w:t>
      </w:r>
      <w:r w:rsidRPr="0051136F">
        <w:rPr>
          <w:rFonts w:asciiTheme="majorHAnsi" w:hAnsiTheme="majorHAnsi" w:cstheme="majorHAnsi"/>
          <w:sz w:val="12"/>
        </w:rPr>
        <w:t xml:space="preserve"> and observation (</w:t>
      </w:r>
      <w:r w:rsidRPr="0051136F">
        <w:rPr>
          <w:rStyle w:val="Emphasis"/>
          <w:rFonts w:asciiTheme="majorHAnsi" w:hAnsiTheme="majorHAnsi" w:cstheme="majorHAnsi"/>
        </w:rPr>
        <w:t>rather than hypotheses</w:t>
      </w:r>
      <w:r w:rsidRPr="0051136F">
        <w:rPr>
          <w:rFonts w:asciiTheme="majorHAnsi" w:hAnsiTheme="majorHAnsi" w:cstheme="majorHAnsi"/>
          <w:sz w:val="12"/>
        </w:rPr>
        <w:t>) to determine effect</w:t>
      </w:r>
      <w:r w:rsidRPr="0051136F">
        <w:rPr>
          <w:rStyle w:val="StyleUnderline"/>
          <w:rFonts w:asciiTheme="majorHAnsi" w:hAnsiTheme="majorHAnsi" w:cstheme="majorHAnsi"/>
        </w:rPr>
        <w:t>.</w:t>
      </w:r>
      <w:r w:rsidRPr="0051136F">
        <w:rPr>
          <w:rFonts w:asciiTheme="majorHAnsi" w:hAnsiTheme="majorHAnsi" w:cstheme="majorHAnsi"/>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the Russian state (if it has forbidden mercenary acts) or a degree of caution by criminals. </w:t>
      </w:r>
      <w:r w:rsidRPr="0051136F">
        <w:rPr>
          <w:rStyle w:val="StyleUnderline"/>
          <w:rFonts w:asciiTheme="majorHAnsi" w:hAnsiTheme="majorHAnsi" w:cstheme="majorHAnsi"/>
          <w:highlight w:val="cyan"/>
        </w:rPr>
        <w:t>There is</w:t>
      </w:r>
      <w:r w:rsidRPr="0051136F">
        <w:rPr>
          <w:rFonts w:asciiTheme="majorHAnsi" w:hAnsiTheme="majorHAnsi" w:cstheme="majorHAnsi"/>
          <w:sz w:val="12"/>
        </w:rPr>
        <w:t xml:space="preserve"> enough </w:t>
      </w:r>
      <w:r w:rsidRPr="0051136F">
        <w:rPr>
          <w:rStyle w:val="Emphasis"/>
          <w:rFonts w:asciiTheme="majorHAnsi" w:hAnsiTheme="majorHAnsi" w:cstheme="majorHAnsi"/>
          <w:highlight w:val="cyan"/>
        </w:rPr>
        <w:t>uncertainty</w:t>
      </w:r>
      <w:r w:rsidRPr="0051136F">
        <w:rPr>
          <w:rFonts w:asciiTheme="majorHAnsi" w:hAnsiTheme="majorHAnsi" w:cstheme="majorHAnsi"/>
          <w:sz w:val="12"/>
          <w:highlight w:val="cyan"/>
        </w:rPr>
        <w:t xml:space="preserve"> </w:t>
      </w:r>
      <w:r w:rsidRPr="0051136F">
        <w:rPr>
          <w:rStyle w:val="StyleUnderline"/>
          <w:rFonts w:asciiTheme="majorHAnsi" w:hAnsiTheme="majorHAnsi" w:cstheme="majorHAnsi"/>
          <w:highlight w:val="cyan"/>
        </w:rPr>
        <w:t>among potential attackers about</w:t>
      </w:r>
      <w:r w:rsidRPr="0051136F">
        <w:rPr>
          <w:rStyle w:val="StyleUnderline"/>
          <w:rFonts w:asciiTheme="majorHAnsi" w:hAnsiTheme="majorHAnsi" w:cstheme="majorHAnsi"/>
        </w:rPr>
        <w:t xml:space="preserve"> the </w:t>
      </w:r>
      <w:r w:rsidRPr="0051136F">
        <w:rPr>
          <w:rStyle w:val="Emphasis"/>
          <w:rFonts w:asciiTheme="majorHAnsi" w:hAnsiTheme="majorHAnsi" w:cstheme="majorHAnsi"/>
          <w:highlight w:val="cyan"/>
        </w:rPr>
        <w:t>U</w:t>
      </w:r>
      <w:r w:rsidRPr="0051136F">
        <w:rPr>
          <w:rStyle w:val="StyleUnderline"/>
          <w:rFonts w:asciiTheme="majorHAnsi" w:hAnsiTheme="majorHAnsi" w:cstheme="majorHAnsi"/>
        </w:rPr>
        <w:t xml:space="preserve">nited </w:t>
      </w:r>
      <w:r w:rsidRPr="0051136F">
        <w:rPr>
          <w:rStyle w:val="Emphasis"/>
          <w:rFonts w:asciiTheme="majorHAnsi" w:hAnsiTheme="majorHAnsi" w:cstheme="majorHAnsi"/>
          <w:highlight w:val="cyan"/>
        </w:rPr>
        <w:t>S</w:t>
      </w:r>
      <w:r w:rsidRPr="0051136F">
        <w:rPr>
          <w:rStyle w:val="StyleUnderline"/>
          <w:rFonts w:asciiTheme="majorHAnsi" w:hAnsiTheme="majorHAnsi" w:cstheme="majorHAnsi"/>
        </w:rPr>
        <w:t xml:space="preserve">tates’ </w:t>
      </w:r>
      <w:r w:rsidRPr="0051136F">
        <w:rPr>
          <w:rStyle w:val="Emphasis"/>
          <w:rFonts w:asciiTheme="majorHAnsi" w:hAnsiTheme="majorHAnsi" w:cstheme="majorHAnsi"/>
          <w:highlight w:val="cyan"/>
        </w:rPr>
        <w:t>ability to attribute</w:t>
      </w:r>
      <w:r w:rsidRPr="0051136F">
        <w:rPr>
          <w:rFonts w:asciiTheme="majorHAnsi" w:hAnsiTheme="majorHAnsi" w:cstheme="majorHAnsi"/>
          <w:sz w:val="12"/>
          <w:highlight w:val="cyan"/>
        </w:rPr>
        <w:t xml:space="preserve"> </w:t>
      </w:r>
      <w:r w:rsidRPr="0051136F">
        <w:rPr>
          <w:rStyle w:val="StyleUnderline"/>
          <w:rFonts w:asciiTheme="majorHAnsi" w:hAnsiTheme="majorHAnsi" w:cstheme="majorHAnsi"/>
          <w:highlight w:val="cyan"/>
        </w:rPr>
        <w:t xml:space="preserve">that they are </w:t>
      </w:r>
      <w:r w:rsidRPr="0051136F">
        <w:rPr>
          <w:rStyle w:val="Emphasis"/>
          <w:rFonts w:asciiTheme="majorHAnsi" w:hAnsiTheme="majorHAnsi" w:cstheme="majorHAnsi"/>
          <w:highlight w:val="cyan"/>
        </w:rPr>
        <w:t xml:space="preserve">unwilling to risk </w:t>
      </w:r>
      <w:r w:rsidRPr="0051136F">
        <w:rPr>
          <w:rStyle w:val="Emphasis"/>
          <w:rFonts w:asciiTheme="majorHAnsi" w:hAnsiTheme="majorHAnsi" w:cstheme="majorHAnsi"/>
        </w:rPr>
        <w:t xml:space="preserve">massive </w:t>
      </w:r>
      <w:r w:rsidRPr="0051136F">
        <w:rPr>
          <w:rStyle w:val="Emphasis"/>
          <w:rFonts w:asciiTheme="majorHAnsi" w:hAnsiTheme="majorHAnsi" w:cstheme="majorHAnsi"/>
          <w:highlight w:val="cyan"/>
        </w:rPr>
        <w:t>retaliation</w:t>
      </w:r>
      <w:r w:rsidRPr="0051136F">
        <w:rPr>
          <w:rFonts w:asciiTheme="majorHAnsi" w:hAnsiTheme="majorHAnsi" w:cstheme="majorHAnsi"/>
          <w:sz w:val="12"/>
        </w:rPr>
        <w:t xml:space="preserve"> </w:t>
      </w:r>
      <w:r w:rsidRPr="0051136F">
        <w:rPr>
          <w:rStyle w:val="StyleUnderline"/>
          <w:rFonts w:asciiTheme="majorHAnsi" w:hAnsiTheme="majorHAnsi" w:cstheme="majorHAnsi"/>
        </w:rPr>
        <w:t>in response to a catastrophic attack</w:t>
      </w:r>
      <w:r w:rsidRPr="0051136F">
        <w:rPr>
          <w:rStyle w:val="StyleUnderline"/>
          <w:rFonts w:asciiTheme="majorHAnsi" w:hAnsiTheme="majorHAnsi" w:cstheme="majorHAnsi"/>
          <w:highlight w:val="cyan"/>
        </w:rPr>
        <w:t>. (</w:t>
      </w:r>
      <w:r w:rsidRPr="0051136F">
        <w:rPr>
          <w:rStyle w:val="StyleUnderline"/>
          <w:rFonts w:asciiTheme="majorHAnsi" w:hAnsiTheme="majorHAnsi" w:cstheme="majorHAnsi"/>
        </w:rPr>
        <w:t xml:space="preserve">They are </w:t>
      </w:r>
      <w:r w:rsidRPr="0051136F">
        <w:rPr>
          <w:rStyle w:val="Emphasis"/>
          <w:rFonts w:asciiTheme="majorHAnsi" w:hAnsiTheme="majorHAnsi" w:cstheme="majorHAnsi"/>
        </w:rPr>
        <w:t>perfectly willing</w:t>
      </w:r>
      <w:r w:rsidRPr="0051136F">
        <w:rPr>
          <w:rStyle w:val="StyleUnderline"/>
          <w:rFonts w:asciiTheme="majorHAnsi" w:hAnsiTheme="majorHAnsi" w:cstheme="majorHAnsi"/>
        </w:rPr>
        <w:t xml:space="preserve"> to take the risk of attribution for</w:t>
      </w:r>
      <w:r w:rsidRPr="0051136F">
        <w:rPr>
          <w:rFonts w:asciiTheme="majorHAnsi" w:hAnsiTheme="majorHAnsi" w:cstheme="majorHAnsi"/>
          <w:sz w:val="12"/>
        </w:rPr>
        <w:t xml:space="preserve"> </w:t>
      </w:r>
      <w:r w:rsidRPr="0051136F">
        <w:rPr>
          <w:rStyle w:val="Emphasis"/>
          <w:rFonts w:asciiTheme="majorHAnsi" w:hAnsiTheme="majorHAnsi" w:cstheme="majorHAnsi"/>
        </w:rPr>
        <w:t>espionage</w:t>
      </w:r>
      <w:r w:rsidRPr="0051136F">
        <w:rPr>
          <w:rFonts w:asciiTheme="majorHAnsi" w:hAnsiTheme="majorHAnsi" w:cstheme="majorHAnsi"/>
          <w:sz w:val="12"/>
        </w:rPr>
        <w:t xml:space="preserve"> </w:t>
      </w:r>
      <w:r w:rsidRPr="0051136F">
        <w:rPr>
          <w:rStyle w:val="StyleUnderline"/>
          <w:rFonts w:asciiTheme="majorHAnsi" w:hAnsiTheme="majorHAnsi" w:cstheme="majorHAnsi"/>
        </w:rPr>
        <w:t>and</w:t>
      </w:r>
      <w:r w:rsidRPr="0051136F">
        <w:rPr>
          <w:rFonts w:asciiTheme="majorHAnsi" w:hAnsiTheme="majorHAnsi" w:cstheme="majorHAnsi"/>
          <w:sz w:val="12"/>
        </w:rPr>
        <w:t xml:space="preserve"> </w:t>
      </w:r>
      <w:r w:rsidRPr="0051136F">
        <w:rPr>
          <w:rStyle w:val="Emphasis"/>
          <w:rFonts w:asciiTheme="majorHAnsi" w:hAnsiTheme="majorHAnsi" w:cstheme="majorHAnsi"/>
        </w:rPr>
        <w:t>coercive cyber actions</w:t>
      </w:r>
      <w:r w:rsidRPr="0051136F">
        <w:rPr>
          <w:rStyle w:val="StyleUnderline"/>
          <w:rFonts w:asciiTheme="majorHAnsi" w:hAnsiTheme="majorHAnsi" w:cstheme="majorHAnsi"/>
        </w:rPr>
        <w:t>.)</w:t>
      </w:r>
      <w:r w:rsidRPr="0051136F">
        <w:rPr>
          <w:rFonts w:asciiTheme="majorHAnsi" w:hAnsiTheme="majorHAnsi" w:cstheme="majorHAnsi"/>
          <w:sz w:val="12"/>
        </w:rPr>
        <w:t xml:space="preserve"> No one has ever died from a cyberattack, and only a handful of these attacks have produced physical damage. </w:t>
      </w:r>
      <w:r w:rsidRPr="0051136F">
        <w:rPr>
          <w:rStyle w:val="StyleUnderline"/>
          <w:rFonts w:asciiTheme="majorHAnsi" w:hAnsiTheme="majorHAnsi" w:cstheme="majorHAnsi"/>
        </w:rPr>
        <w:t>A cyberattack is not a nuclear weapon, and</w:t>
      </w:r>
      <w:r w:rsidRPr="0051136F">
        <w:rPr>
          <w:rFonts w:asciiTheme="majorHAnsi" w:hAnsiTheme="majorHAnsi" w:cstheme="majorHAnsi"/>
          <w:sz w:val="12"/>
        </w:rPr>
        <w:t xml:space="preserve"> </w:t>
      </w:r>
      <w:r w:rsidRPr="0051136F">
        <w:rPr>
          <w:rStyle w:val="Emphasis"/>
          <w:rFonts w:asciiTheme="majorHAnsi" w:hAnsiTheme="majorHAnsi" w:cstheme="majorHAnsi"/>
          <w:sz w:val="24"/>
        </w:rPr>
        <w:t>it is intellectually lazy to equate them to nuc</w:t>
      </w:r>
      <w:r w:rsidRPr="0051136F">
        <w:rPr>
          <w:rStyle w:val="StyleUnderline"/>
          <w:rFonts w:asciiTheme="majorHAnsi" w:hAnsiTheme="majorHAnsi" w:cstheme="majorHAnsi"/>
          <w:sz w:val="24"/>
        </w:rPr>
        <w:t>lear weapon</w:t>
      </w:r>
      <w:r w:rsidRPr="0051136F">
        <w:rPr>
          <w:rStyle w:val="Emphasis"/>
          <w:rFonts w:asciiTheme="majorHAnsi" w:hAnsiTheme="majorHAnsi" w:cstheme="majorHAnsi"/>
          <w:sz w:val="24"/>
        </w:rPr>
        <w:t>s</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w:t>
      </w:r>
      <w:r w:rsidRPr="0051136F">
        <w:rPr>
          <w:rStyle w:val="Emphasis"/>
          <w:rFonts w:asciiTheme="majorHAnsi" w:hAnsiTheme="majorHAnsi" w:cstheme="majorHAnsi"/>
        </w:rPr>
        <w:t>State use</w:t>
      </w:r>
      <w:r w:rsidRPr="0051136F">
        <w:rPr>
          <w:rStyle w:val="StyleUnderline"/>
          <w:rFonts w:asciiTheme="majorHAnsi" w:hAnsiTheme="majorHAnsi" w:cstheme="majorHAnsi"/>
        </w:rPr>
        <w:t xml:space="preserve"> of cyber operations is consistent with their </w:t>
      </w:r>
      <w:r w:rsidRPr="0051136F">
        <w:rPr>
          <w:rStyle w:val="Emphasis"/>
          <w:rFonts w:asciiTheme="majorHAnsi" w:hAnsiTheme="majorHAnsi" w:cstheme="majorHAnsi"/>
        </w:rPr>
        <w:t>broad national strategies and interests</w:t>
      </w:r>
      <w:r w:rsidRPr="0051136F">
        <w:rPr>
          <w:rStyle w:val="StyleUnderline"/>
          <w:rFonts w:asciiTheme="majorHAnsi" w:hAnsiTheme="majorHAnsi" w:cstheme="majorHAnsi"/>
        </w:rPr>
        <w:t>.</w:t>
      </w:r>
      <w:r w:rsidRPr="0051136F">
        <w:rPr>
          <w:rFonts w:asciiTheme="majorHAnsi" w:hAnsiTheme="majorHAnsi" w:cstheme="majorHAnsi"/>
          <w:sz w:val="12"/>
        </w:rPr>
        <w:t xml:space="preserve"> </w:t>
      </w:r>
      <w:r w:rsidRPr="0051136F">
        <w:rPr>
          <w:rStyle w:val="StyleUnderline"/>
          <w:rFonts w:asciiTheme="majorHAnsi" w:hAnsiTheme="majorHAnsi" w:cstheme="majorHAnsi"/>
          <w:highlight w:val="cyan"/>
        </w:rPr>
        <w:t xml:space="preserve">Their </w:t>
      </w:r>
      <w:r w:rsidRPr="0051136F">
        <w:rPr>
          <w:rStyle w:val="StyleUnderline"/>
          <w:rFonts w:asciiTheme="majorHAnsi" w:hAnsiTheme="majorHAnsi" w:cstheme="majorHAnsi"/>
        </w:rPr>
        <w:t xml:space="preserve">primary </w:t>
      </w:r>
      <w:r w:rsidRPr="0051136F">
        <w:rPr>
          <w:rStyle w:val="StyleUnderline"/>
          <w:rFonts w:asciiTheme="majorHAnsi" w:hAnsiTheme="majorHAnsi" w:cstheme="majorHAnsi"/>
          <w:highlight w:val="cyan"/>
        </w:rPr>
        <w:t>emphasis is</w:t>
      </w:r>
      <w:r w:rsidRPr="0051136F">
        <w:rPr>
          <w:rFonts w:asciiTheme="majorHAnsi" w:hAnsiTheme="majorHAnsi" w:cstheme="majorHAnsi"/>
          <w:sz w:val="12"/>
        </w:rPr>
        <w:t xml:space="preserve"> on </w:t>
      </w:r>
      <w:r w:rsidRPr="0051136F">
        <w:rPr>
          <w:rStyle w:val="Emphasis"/>
          <w:rFonts w:asciiTheme="majorHAnsi" w:hAnsiTheme="majorHAnsi" w:cstheme="majorHAnsi"/>
          <w:highlight w:val="cyan"/>
        </w:rPr>
        <w:t xml:space="preserve">espionage and </w:t>
      </w:r>
      <w:r w:rsidRPr="0051136F">
        <w:rPr>
          <w:rStyle w:val="Emphasis"/>
          <w:rFonts w:asciiTheme="majorHAnsi" w:hAnsiTheme="majorHAnsi" w:cstheme="majorHAnsi"/>
        </w:rPr>
        <w:t xml:space="preserve">political </w:t>
      </w:r>
      <w:r w:rsidRPr="0051136F">
        <w:rPr>
          <w:rStyle w:val="Emphasis"/>
          <w:rFonts w:asciiTheme="majorHAnsi" w:hAnsiTheme="majorHAnsi" w:cstheme="majorHAnsi"/>
          <w:highlight w:val="cyan"/>
        </w:rPr>
        <w:t>coercion</w:t>
      </w:r>
      <w:r w:rsidRPr="0051136F">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The </w:t>
      </w:r>
      <w:r w:rsidRPr="0051136F">
        <w:rPr>
          <w:rStyle w:val="Emphasis"/>
          <w:rFonts w:asciiTheme="majorHAnsi" w:hAnsiTheme="majorHAnsi" w:cstheme="majorHAnsi"/>
          <w:highlight w:val="cyan"/>
        </w:rPr>
        <w:t>U</w:t>
      </w:r>
      <w:r w:rsidRPr="0051136F">
        <w:rPr>
          <w:rStyle w:val="StyleUnderline"/>
          <w:rFonts w:asciiTheme="majorHAnsi" w:hAnsiTheme="majorHAnsi" w:cstheme="majorHAnsi"/>
        </w:rPr>
        <w:t xml:space="preserve">nited </w:t>
      </w:r>
      <w:r w:rsidRPr="0051136F">
        <w:rPr>
          <w:rStyle w:val="Emphasis"/>
          <w:rFonts w:asciiTheme="majorHAnsi" w:hAnsiTheme="majorHAnsi" w:cstheme="majorHAnsi"/>
          <w:highlight w:val="cyan"/>
        </w:rPr>
        <w:t>S</w:t>
      </w:r>
      <w:r w:rsidRPr="0051136F">
        <w:rPr>
          <w:rStyle w:val="StyleUnderline"/>
          <w:rFonts w:asciiTheme="majorHAnsi" w:hAnsiTheme="majorHAnsi" w:cstheme="majorHAnsi"/>
        </w:rPr>
        <w:t>tates</w:t>
      </w:r>
      <w:r w:rsidRPr="0051136F">
        <w:rPr>
          <w:rFonts w:asciiTheme="majorHAnsi" w:hAnsiTheme="majorHAnsi" w:cstheme="majorHAnsi"/>
          <w:sz w:val="12"/>
        </w:rPr>
        <w:t xml:space="preserve"> has </w:t>
      </w:r>
      <w:r w:rsidRPr="0051136F">
        <w:rPr>
          <w:rStyle w:val="StyleUnderline"/>
          <w:rFonts w:asciiTheme="majorHAnsi" w:hAnsiTheme="majorHAnsi" w:cstheme="majorHAnsi"/>
          <w:highlight w:val="cyan"/>
        </w:rPr>
        <w:t>opponents</w:t>
      </w:r>
      <w:r w:rsidRPr="0051136F">
        <w:rPr>
          <w:rFonts w:asciiTheme="majorHAnsi" w:hAnsiTheme="majorHAnsi" w:cstheme="majorHAnsi"/>
          <w:sz w:val="12"/>
        </w:rPr>
        <w:t xml:space="preserve"> and is in conflict with them, but they </w:t>
      </w:r>
      <w:r w:rsidRPr="0051136F">
        <w:rPr>
          <w:rStyle w:val="Emphasis"/>
          <w:rFonts w:asciiTheme="majorHAnsi" w:hAnsiTheme="majorHAnsi" w:cstheme="majorHAnsi"/>
          <w:highlight w:val="cyan"/>
        </w:rPr>
        <w:t>have no interest in</w:t>
      </w:r>
      <w:r w:rsidRPr="0051136F">
        <w:rPr>
          <w:rStyle w:val="Emphasis"/>
          <w:rFonts w:asciiTheme="majorHAnsi" w:hAnsiTheme="majorHAnsi" w:cstheme="majorHAnsi"/>
        </w:rPr>
        <w:t xml:space="preserve"> launching </w:t>
      </w:r>
      <w:r w:rsidRPr="0051136F">
        <w:rPr>
          <w:rStyle w:val="Emphasis"/>
          <w:rFonts w:asciiTheme="majorHAnsi" w:hAnsiTheme="majorHAnsi" w:cstheme="majorHAnsi"/>
          <w:highlight w:val="cyan"/>
        </w:rPr>
        <w:t xml:space="preserve">a catastrophic </w:t>
      </w:r>
      <w:r w:rsidRPr="0051136F">
        <w:rPr>
          <w:rStyle w:val="Emphasis"/>
          <w:rFonts w:asciiTheme="majorHAnsi" w:hAnsiTheme="majorHAnsi" w:cstheme="majorHAnsi"/>
        </w:rPr>
        <w:t>cyber</w:t>
      </w:r>
      <w:r w:rsidRPr="0051136F">
        <w:rPr>
          <w:rStyle w:val="Emphasis"/>
          <w:rFonts w:asciiTheme="majorHAnsi" w:hAnsiTheme="majorHAnsi" w:cstheme="majorHAnsi"/>
          <w:highlight w:val="cyan"/>
        </w:rPr>
        <w:t>attack</w:t>
      </w:r>
      <w:r w:rsidRPr="0051136F">
        <w:rPr>
          <w:rFonts w:asciiTheme="majorHAnsi" w:hAnsiTheme="majorHAnsi" w:cstheme="majorHAnsi"/>
          <w:sz w:val="12"/>
          <w:highlight w:val="cyan"/>
        </w:rPr>
        <w:t xml:space="preserve"> </w:t>
      </w:r>
      <w:r w:rsidRPr="0051136F">
        <w:rPr>
          <w:rStyle w:val="StyleUnderline"/>
          <w:rFonts w:asciiTheme="majorHAnsi" w:hAnsiTheme="majorHAnsi" w:cstheme="majorHAnsi"/>
          <w:highlight w:val="cyan"/>
        </w:rPr>
        <w:t>since it would</w:t>
      </w:r>
      <w:r w:rsidRPr="0051136F">
        <w:rPr>
          <w:rStyle w:val="StyleUnderline"/>
          <w:rFonts w:asciiTheme="majorHAnsi" w:hAnsiTheme="majorHAnsi" w:cstheme="majorHAnsi"/>
        </w:rPr>
        <w:t xml:space="preserve"> certainly </w:t>
      </w:r>
      <w:r w:rsidRPr="0051136F">
        <w:rPr>
          <w:rStyle w:val="StyleUnderline"/>
          <w:rFonts w:asciiTheme="majorHAnsi" w:hAnsiTheme="majorHAnsi" w:cstheme="majorHAnsi"/>
          <w:highlight w:val="cyan"/>
        </w:rPr>
        <w:t>produce</w:t>
      </w:r>
      <w:r w:rsidRPr="0051136F">
        <w:rPr>
          <w:rStyle w:val="StyleUnderline"/>
          <w:rFonts w:asciiTheme="majorHAnsi" w:hAnsiTheme="majorHAnsi" w:cstheme="majorHAnsi"/>
        </w:rPr>
        <w:t xml:space="preserve"> an </w:t>
      </w:r>
      <w:r w:rsidRPr="0051136F">
        <w:rPr>
          <w:rStyle w:val="Emphasis"/>
          <w:rFonts w:asciiTheme="majorHAnsi" w:hAnsiTheme="majorHAnsi" w:cstheme="majorHAnsi"/>
        </w:rPr>
        <w:t xml:space="preserve">equally </w:t>
      </w:r>
      <w:r w:rsidRPr="0051136F">
        <w:rPr>
          <w:rStyle w:val="Emphasis"/>
          <w:rFonts w:asciiTheme="majorHAnsi" w:hAnsiTheme="majorHAnsi" w:cstheme="majorHAnsi"/>
          <w:highlight w:val="cyan"/>
        </w:rPr>
        <w:t>catastrophic retal</w:t>
      </w:r>
      <w:r w:rsidRPr="0051136F">
        <w:rPr>
          <w:rStyle w:val="StyleUnderline"/>
          <w:rFonts w:asciiTheme="majorHAnsi" w:hAnsiTheme="majorHAnsi" w:cstheme="majorHAnsi"/>
        </w:rPr>
        <w:t>iation</w:t>
      </w:r>
      <w:r w:rsidRPr="0051136F">
        <w:rPr>
          <w:rStyle w:val="StyleUnderline"/>
          <w:rFonts w:asciiTheme="majorHAnsi" w:hAnsiTheme="majorHAnsi" w:cstheme="majorHAnsi"/>
          <w:highlight w:val="cyan"/>
        </w:rPr>
        <w:t>.</w:t>
      </w:r>
      <w:r w:rsidRPr="0051136F">
        <w:rPr>
          <w:rFonts w:asciiTheme="majorHAnsi" w:hAnsiTheme="majorHAnsi" w:cstheme="majorHAnsi"/>
          <w:sz w:val="12"/>
        </w:rPr>
        <w:t xml:space="preserve"> Their goal is to stay below the “use-of-force” threshold and undertake damaging cyber actions against the United States, not start a war. This has implications for the discussion of </w:t>
      </w:r>
      <w:r w:rsidRPr="0051136F">
        <w:rPr>
          <w:rStyle w:val="Emphasis"/>
          <w:rFonts w:asciiTheme="majorHAnsi" w:hAnsiTheme="majorHAnsi" w:cstheme="majorHAnsi"/>
          <w:highlight w:val="cyan"/>
        </w:rPr>
        <w:t>inadvertent escalation</w:t>
      </w:r>
      <w:r w:rsidRPr="0051136F">
        <w:rPr>
          <w:rFonts w:asciiTheme="majorHAnsi" w:hAnsiTheme="majorHAnsi" w:cstheme="majorHAnsi"/>
          <w:sz w:val="12"/>
        </w:rPr>
        <w:t xml:space="preserve">, something that </w:t>
      </w:r>
      <w:r w:rsidRPr="0051136F">
        <w:rPr>
          <w:rStyle w:val="StyleUnderline"/>
          <w:rFonts w:asciiTheme="majorHAnsi" w:hAnsiTheme="majorHAnsi" w:cstheme="majorHAnsi"/>
          <w:highlight w:val="cyan"/>
        </w:rPr>
        <w:t>has</w:t>
      </w:r>
      <w:r w:rsidRPr="0051136F">
        <w:rPr>
          <w:rFonts w:asciiTheme="majorHAnsi" w:hAnsiTheme="majorHAnsi" w:cstheme="majorHAnsi"/>
          <w:sz w:val="12"/>
        </w:rPr>
        <w:t xml:space="preserve"> also </w:t>
      </w:r>
      <w:r w:rsidRPr="0051136F">
        <w:rPr>
          <w:rStyle w:val="Emphasis"/>
          <w:rFonts w:asciiTheme="majorHAnsi" w:hAnsiTheme="majorHAnsi" w:cstheme="majorHAnsi"/>
          <w:highlight w:val="cyan"/>
        </w:rPr>
        <w:t>never occurred</w:t>
      </w:r>
      <w:r w:rsidRPr="0051136F">
        <w:rPr>
          <w:rStyle w:val="StyleUnderline"/>
          <w:rFonts w:asciiTheme="majorHAnsi" w:hAnsiTheme="majorHAnsi" w:cstheme="majorHAnsi"/>
          <w:highlight w:val="cyan"/>
        </w:rPr>
        <w:t>.</w:t>
      </w:r>
      <w:r w:rsidRPr="0051136F">
        <w:rPr>
          <w:rFonts w:asciiTheme="majorHAnsi" w:hAnsiTheme="majorHAnsi" w:cstheme="majorHAnsi"/>
          <w:sz w:val="12"/>
        </w:rPr>
        <w:t xml:space="preserve"> The concern over escalation deserves a longer discussion, as there are both technological and strategic constraints that shape and limit risk in cyber operations, and the </w:t>
      </w:r>
      <w:r w:rsidRPr="0051136F">
        <w:rPr>
          <w:rStyle w:val="StyleUnderline"/>
          <w:rFonts w:asciiTheme="majorHAnsi" w:hAnsiTheme="majorHAnsi" w:cstheme="majorHAnsi"/>
        </w:rPr>
        <w:t xml:space="preserve">absence of inadvertent escalation </w:t>
      </w:r>
      <w:r w:rsidRPr="0051136F">
        <w:rPr>
          <w:rStyle w:val="StyleUnderline"/>
          <w:rFonts w:asciiTheme="majorHAnsi" w:hAnsiTheme="majorHAnsi" w:cstheme="majorHAnsi"/>
          <w:highlight w:val="cyan"/>
        </w:rPr>
        <w:t xml:space="preserve">suggests </w:t>
      </w:r>
      <w:r w:rsidRPr="0051136F">
        <w:rPr>
          <w:rStyle w:val="StyleUnderline"/>
          <w:rFonts w:asciiTheme="majorHAnsi" w:hAnsiTheme="majorHAnsi" w:cstheme="majorHAnsi"/>
        </w:rPr>
        <w:t xml:space="preserve">a </w:t>
      </w:r>
      <w:r w:rsidRPr="0051136F">
        <w:rPr>
          <w:rStyle w:val="Emphasis"/>
          <w:rFonts w:asciiTheme="majorHAnsi" w:hAnsiTheme="majorHAnsi" w:cstheme="majorHAnsi"/>
          <w:highlight w:val="cyan"/>
        </w:rPr>
        <w:t xml:space="preserve">high </w:t>
      </w:r>
      <w:r w:rsidRPr="0051136F">
        <w:rPr>
          <w:rStyle w:val="Emphasis"/>
          <w:rFonts w:asciiTheme="majorHAnsi" w:hAnsiTheme="majorHAnsi" w:cstheme="majorHAnsi"/>
        </w:rPr>
        <w:t xml:space="preserve">degree of </w:t>
      </w:r>
      <w:r w:rsidRPr="0051136F">
        <w:rPr>
          <w:rStyle w:val="Emphasis"/>
          <w:rFonts w:asciiTheme="majorHAnsi" w:hAnsiTheme="majorHAnsi" w:cstheme="majorHAnsi"/>
          <w:highlight w:val="cyan"/>
        </w:rPr>
        <w:t>control</w:t>
      </w:r>
      <w:r w:rsidRPr="0051136F">
        <w:rPr>
          <w:rStyle w:val="StyleUnderline"/>
          <w:rFonts w:asciiTheme="majorHAnsi" w:hAnsiTheme="majorHAnsi" w:cstheme="majorHAnsi"/>
        </w:rPr>
        <w:t xml:space="preserve"> for cyber capabilities </w:t>
      </w:r>
      <w:r w:rsidRPr="0051136F">
        <w:rPr>
          <w:rStyle w:val="StyleUnderline"/>
          <w:rFonts w:asciiTheme="majorHAnsi" w:hAnsiTheme="majorHAnsi" w:cstheme="majorHAnsi"/>
          <w:highlight w:val="cyan"/>
        </w:rPr>
        <w:t>by advanced states.</w:t>
      </w:r>
      <w:r w:rsidRPr="0051136F">
        <w:rPr>
          <w:rFonts w:asciiTheme="majorHAnsi" w:hAnsiTheme="majorHAnsi" w:cstheme="majorHAnsi"/>
          <w:sz w:val="12"/>
          <w:highlight w:val="cyan"/>
        </w:rPr>
        <w:t xml:space="preserve"> </w:t>
      </w:r>
      <w:r w:rsidRPr="0051136F">
        <w:rPr>
          <w:rStyle w:val="StyleUnderline"/>
          <w:rFonts w:asciiTheme="majorHAnsi" w:hAnsiTheme="majorHAnsi" w:cstheme="majorHAnsi"/>
          <w:highlight w:val="cyan"/>
        </w:rPr>
        <w:t>Attackers</w:t>
      </w:r>
      <w:r w:rsidRPr="0051136F">
        <w:rPr>
          <w:rFonts w:asciiTheme="majorHAnsi" w:hAnsiTheme="majorHAnsi" w:cstheme="majorHAnsi"/>
          <w:sz w:val="12"/>
        </w:rPr>
        <w:t xml:space="preserve">, particularly </w:t>
      </w:r>
      <w:r w:rsidRPr="0051136F">
        <w:rPr>
          <w:rStyle w:val="StyleUnderline"/>
          <w:rFonts w:asciiTheme="majorHAnsi" w:hAnsiTheme="majorHAnsi" w:cstheme="majorHAnsi"/>
        </w:rPr>
        <w:t>among the United States’ major opponents</w:t>
      </w:r>
      <w:r w:rsidRPr="0051136F">
        <w:rPr>
          <w:rFonts w:asciiTheme="majorHAnsi" w:hAnsiTheme="majorHAnsi" w:cstheme="majorHAnsi"/>
          <w:sz w:val="12"/>
        </w:rPr>
        <w:t xml:space="preserve"> for whom cyber is just one of the tools for confrontation, </w:t>
      </w:r>
      <w:r w:rsidRPr="0051136F">
        <w:rPr>
          <w:rStyle w:val="StyleUnderline"/>
          <w:rFonts w:asciiTheme="majorHAnsi" w:hAnsiTheme="majorHAnsi" w:cstheme="majorHAnsi"/>
          <w:highlight w:val="cyan"/>
        </w:rPr>
        <w:t xml:space="preserve">seek to </w:t>
      </w:r>
      <w:r w:rsidRPr="0051136F">
        <w:rPr>
          <w:rStyle w:val="Emphasis"/>
          <w:rFonts w:asciiTheme="majorHAnsi" w:hAnsiTheme="majorHAnsi" w:cstheme="majorHAnsi"/>
          <w:highlight w:val="cyan"/>
        </w:rPr>
        <w:t xml:space="preserve">avoid </w:t>
      </w:r>
      <w:r w:rsidRPr="0051136F">
        <w:rPr>
          <w:rStyle w:val="Emphasis"/>
          <w:rFonts w:asciiTheme="majorHAnsi" w:hAnsiTheme="majorHAnsi" w:cstheme="majorHAnsi"/>
        </w:rPr>
        <w:t xml:space="preserve">actions that could trigger </w:t>
      </w:r>
      <w:r w:rsidRPr="0051136F">
        <w:rPr>
          <w:rStyle w:val="Emphasis"/>
          <w:rFonts w:asciiTheme="majorHAnsi" w:hAnsiTheme="majorHAnsi" w:cstheme="majorHAnsi"/>
          <w:highlight w:val="cyan"/>
        </w:rPr>
        <w:t>escalation</w:t>
      </w:r>
      <w:r w:rsidRPr="0051136F">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The United States has two opponents (China and Russia) who are capable of damaging cyberattacks. </w:t>
      </w:r>
      <w:r w:rsidRPr="0051136F">
        <w:rPr>
          <w:rStyle w:val="StyleUnderline"/>
          <w:rFonts w:asciiTheme="majorHAnsi" w:hAnsiTheme="majorHAnsi" w:cstheme="majorHAnsi"/>
        </w:rPr>
        <w:t>Russia has demonstrated its attack skills on the Ukrainian power grid, but</w:t>
      </w:r>
      <w:r w:rsidRPr="0051136F">
        <w:rPr>
          <w:rFonts w:asciiTheme="majorHAnsi" w:hAnsiTheme="majorHAnsi" w:cstheme="majorHAnsi"/>
          <w:sz w:val="12"/>
        </w:rPr>
        <w:t xml:space="preserve"> neither </w:t>
      </w:r>
      <w:r w:rsidRPr="0051136F">
        <w:rPr>
          <w:rStyle w:val="StyleUnderline"/>
          <w:rFonts w:asciiTheme="majorHAnsi" w:hAnsiTheme="majorHAnsi" w:cstheme="majorHAnsi"/>
        </w:rPr>
        <w:t>Russia</w:t>
      </w:r>
      <w:r w:rsidRPr="0051136F">
        <w:rPr>
          <w:rFonts w:asciiTheme="majorHAnsi" w:hAnsiTheme="majorHAnsi" w:cstheme="majorHAnsi"/>
          <w:sz w:val="12"/>
        </w:rPr>
        <w:t xml:space="preserve"> nor China </w:t>
      </w:r>
      <w:r w:rsidRPr="0051136F">
        <w:rPr>
          <w:rStyle w:val="StyleUnderline"/>
          <w:rFonts w:asciiTheme="majorHAnsi" w:hAnsiTheme="majorHAnsi" w:cstheme="majorHAnsi"/>
        </w:rPr>
        <w:t>would be well served by a similar attack on the United States.</w:t>
      </w:r>
      <w:r w:rsidRPr="0051136F">
        <w:rPr>
          <w:rFonts w:asciiTheme="majorHAnsi" w:hAnsiTheme="majorHAnsi" w:cstheme="majorHAnsi"/>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51136F">
        <w:rPr>
          <w:rStyle w:val="Emphasis"/>
          <w:rFonts w:asciiTheme="majorHAnsi" w:hAnsiTheme="majorHAnsi" w:cstheme="majorHAnsi"/>
        </w:rPr>
        <w:t xml:space="preserve">catastrophe </w:t>
      </w:r>
      <w:r w:rsidRPr="0051136F">
        <w:rPr>
          <w:rStyle w:val="Emphasis"/>
          <w:rFonts w:asciiTheme="majorHAnsi" w:hAnsiTheme="majorHAnsi" w:cstheme="majorHAnsi"/>
          <w:highlight w:val="cyan"/>
        </w:rPr>
        <w:t>scenarios</w:t>
      </w:r>
      <w:r w:rsidRPr="0051136F">
        <w:rPr>
          <w:rFonts w:asciiTheme="majorHAnsi" w:hAnsiTheme="majorHAnsi" w:cstheme="majorHAnsi"/>
          <w:sz w:val="12"/>
        </w:rPr>
        <w:t xml:space="preserve"> is that they </w:t>
      </w:r>
      <w:r w:rsidRPr="0051136F">
        <w:rPr>
          <w:rStyle w:val="StyleUnderline"/>
          <w:rFonts w:asciiTheme="majorHAnsi" w:hAnsiTheme="majorHAnsi" w:cstheme="majorHAnsi"/>
          <w:highlight w:val="cyan"/>
        </w:rPr>
        <w:t>discount</w:t>
      </w:r>
      <w:r w:rsidRPr="0051136F">
        <w:rPr>
          <w:rFonts w:asciiTheme="majorHAnsi" w:hAnsiTheme="majorHAnsi" w:cstheme="majorHAnsi"/>
          <w:sz w:val="12"/>
        </w:rPr>
        <w:t xml:space="preserve"> the </w:t>
      </w:r>
      <w:r w:rsidRPr="0051136F">
        <w:rPr>
          <w:rStyle w:val="Emphasis"/>
          <w:rFonts w:asciiTheme="majorHAnsi" w:hAnsiTheme="majorHAnsi" w:cstheme="majorHAnsi"/>
          <w:highlight w:val="cyan"/>
        </w:rPr>
        <w:t>robustness</w:t>
      </w:r>
      <w:r w:rsidRPr="0051136F">
        <w:rPr>
          <w:rFonts w:asciiTheme="majorHAnsi" w:hAnsiTheme="majorHAnsi" w:cstheme="majorHAnsi"/>
          <w:sz w:val="12"/>
        </w:rPr>
        <w:t xml:space="preserve"> and resilience </w:t>
      </w:r>
      <w:r w:rsidRPr="0051136F">
        <w:rPr>
          <w:rStyle w:val="StyleUnderline"/>
          <w:rFonts w:asciiTheme="majorHAnsi" w:hAnsiTheme="majorHAnsi" w:cstheme="majorHAnsi"/>
          <w:highlight w:val="cyan"/>
        </w:rPr>
        <w:t xml:space="preserve">of modern </w:t>
      </w:r>
      <w:r w:rsidRPr="0051136F">
        <w:rPr>
          <w:rStyle w:val="Emphasis"/>
          <w:rFonts w:asciiTheme="majorHAnsi" w:hAnsiTheme="majorHAnsi" w:cstheme="majorHAnsi"/>
          <w:highlight w:val="cyan"/>
        </w:rPr>
        <w:t>econ</w:t>
      </w:r>
      <w:r w:rsidRPr="0051136F">
        <w:rPr>
          <w:rStyle w:val="StyleUnderline"/>
          <w:rFonts w:asciiTheme="majorHAnsi" w:hAnsiTheme="majorHAnsi" w:cstheme="majorHAnsi"/>
        </w:rPr>
        <w:t xml:space="preserve">omies. </w:t>
      </w:r>
      <w:r w:rsidRPr="0051136F">
        <w:rPr>
          <w:rFonts w:asciiTheme="majorHAnsi" w:hAnsiTheme="majorHAnsi" w:cstheme="majorHAnsi"/>
          <w:sz w:val="12"/>
        </w:rPr>
        <w:t xml:space="preserve">These economies present multiple targets and configurations; </w:t>
      </w:r>
      <w:r w:rsidRPr="0051136F">
        <w:rPr>
          <w:rStyle w:val="StyleUnderline"/>
          <w:rFonts w:asciiTheme="majorHAnsi" w:hAnsiTheme="majorHAnsi" w:cstheme="majorHAnsi"/>
        </w:rPr>
        <w:t xml:space="preserve">they are </w:t>
      </w:r>
      <w:r w:rsidRPr="0051136F">
        <w:rPr>
          <w:rStyle w:val="Emphasis"/>
          <w:rFonts w:asciiTheme="majorHAnsi" w:hAnsiTheme="majorHAnsi" w:cstheme="majorHAnsi"/>
        </w:rPr>
        <w:t>hard</w:t>
      </w:r>
      <w:r w:rsidRPr="0051136F">
        <w:rPr>
          <w:rStyle w:val="StyleUnderline"/>
          <w:rFonts w:asciiTheme="majorHAnsi" w:hAnsiTheme="majorHAnsi" w:cstheme="majorHAnsi"/>
        </w:rPr>
        <w:t xml:space="preserve">er to damage through cyberattack than they look, </w:t>
      </w:r>
      <w:r w:rsidRPr="0051136F">
        <w:rPr>
          <w:rStyle w:val="StyleUnderline"/>
          <w:rFonts w:asciiTheme="majorHAnsi" w:hAnsiTheme="majorHAnsi" w:cstheme="majorHAnsi"/>
          <w:highlight w:val="cyan"/>
        </w:rPr>
        <w:t>given</w:t>
      </w:r>
      <w:r w:rsidRPr="0051136F">
        <w:rPr>
          <w:rStyle w:val="StyleUnderline"/>
          <w:rFonts w:asciiTheme="majorHAnsi" w:hAnsiTheme="majorHAnsi" w:cstheme="majorHAnsi"/>
        </w:rPr>
        <w:t xml:space="preserve"> the growing</w:t>
      </w:r>
      <w:r w:rsidRPr="0051136F">
        <w:rPr>
          <w:rFonts w:asciiTheme="majorHAnsi" w:hAnsiTheme="majorHAnsi" w:cstheme="majorHAnsi"/>
          <w:sz w:val="12"/>
        </w:rPr>
        <w:t xml:space="preserve"> (albeit incomplete) </w:t>
      </w:r>
      <w:r w:rsidRPr="0051136F">
        <w:rPr>
          <w:rStyle w:val="Emphasis"/>
          <w:rFonts w:asciiTheme="majorHAnsi" w:hAnsiTheme="majorHAnsi" w:cstheme="majorHAnsi"/>
          <w:highlight w:val="cyan"/>
        </w:rPr>
        <w:t>attention to cybersecurity</w:t>
      </w:r>
      <w:r w:rsidRPr="0051136F">
        <w:rPr>
          <w:rStyle w:val="StyleUnderline"/>
          <w:rFonts w:asciiTheme="majorHAnsi" w:hAnsiTheme="majorHAnsi" w:cstheme="majorHAnsi"/>
        </w:rPr>
        <w:t xml:space="preserve">; </w:t>
      </w:r>
      <w:r w:rsidRPr="0051136F">
        <w:rPr>
          <w:rStyle w:val="StyleUnderline"/>
          <w:rFonts w:asciiTheme="majorHAnsi" w:hAnsiTheme="majorHAnsi" w:cstheme="majorHAnsi"/>
          <w:highlight w:val="cyan"/>
        </w:rPr>
        <w:t>and</w:t>
      </w:r>
      <w:r w:rsidRPr="0051136F">
        <w:rPr>
          <w:rStyle w:val="StyleUnderline"/>
          <w:rFonts w:asciiTheme="majorHAnsi" w:hAnsiTheme="majorHAnsi" w:cstheme="majorHAnsi"/>
        </w:rPr>
        <w:t xml:space="preserve"> experience shows that </w:t>
      </w:r>
      <w:r w:rsidRPr="0051136F">
        <w:rPr>
          <w:rStyle w:val="Emphasis"/>
          <w:rFonts w:asciiTheme="majorHAnsi" w:hAnsiTheme="majorHAnsi" w:cstheme="majorHAnsi"/>
          <w:highlight w:val="cyan"/>
        </w:rPr>
        <w:t xml:space="preserve">people </w:t>
      </w:r>
      <w:r w:rsidRPr="0051136F">
        <w:rPr>
          <w:rStyle w:val="Emphasis"/>
          <w:rFonts w:asciiTheme="majorHAnsi" w:hAnsiTheme="majorHAnsi" w:cstheme="majorHAnsi"/>
        </w:rPr>
        <w:t xml:space="preserve">compensate for damage and </w:t>
      </w:r>
      <w:r w:rsidRPr="0051136F">
        <w:rPr>
          <w:rStyle w:val="Emphasis"/>
          <w:rFonts w:asciiTheme="majorHAnsi" w:hAnsiTheme="majorHAnsi" w:cstheme="majorHAnsi"/>
          <w:highlight w:val="cyan"/>
        </w:rPr>
        <w:t xml:space="preserve">quickly </w:t>
      </w:r>
      <w:r w:rsidRPr="0051136F">
        <w:rPr>
          <w:rStyle w:val="Emphasis"/>
          <w:rFonts w:asciiTheme="majorHAnsi" w:hAnsiTheme="majorHAnsi" w:cstheme="majorHAnsi"/>
        </w:rPr>
        <w:t xml:space="preserve">repair or </w:t>
      </w:r>
      <w:r w:rsidRPr="0051136F">
        <w:rPr>
          <w:rStyle w:val="Emphasis"/>
          <w:rFonts w:asciiTheme="majorHAnsi" w:hAnsiTheme="majorHAnsi" w:cstheme="majorHAnsi"/>
          <w:highlight w:val="cyan"/>
        </w:rPr>
        <w:t>rebuild</w:t>
      </w:r>
      <w:r w:rsidRPr="0051136F">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51136F">
        <w:rPr>
          <w:rStyle w:val="StyleUnderline"/>
          <w:rFonts w:asciiTheme="majorHAnsi" w:hAnsiTheme="majorHAnsi" w:cstheme="majorHAnsi"/>
          <w:highlight w:val="cyan"/>
        </w:rPr>
        <w:t xml:space="preserve">after </w:t>
      </w:r>
      <w:r w:rsidRPr="0051136F">
        <w:rPr>
          <w:rStyle w:val="Emphasis"/>
          <w:rFonts w:asciiTheme="majorHAnsi" w:hAnsiTheme="majorHAnsi" w:cstheme="majorHAnsi"/>
          <w:highlight w:val="cyan"/>
        </w:rPr>
        <w:t>25 years</w:t>
      </w:r>
      <w:r w:rsidRPr="0051136F">
        <w:rPr>
          <w:rStyle w:val="StyleUnderline"/>
          <w:rFonts w:asciiTheme="majorHAnsi" w:hAnsiTheme="majorHAnsi" w:cstheme="majorHAnsi"/>
          <w:highlight w:val="cyan"/>
        </w:rPr>
        <w:t xml:space="preserve"> without</w:t>
      </w:r>
      <w:r w:rsidRPr="0051136F">
        <w:rPr>
          <w:rStyle w:val="StyleUnderline"/>
          <w:rFonts w:asciiTheme="majorHAnsi" w:hAnsiTheme="majorHAnsi" w:cstheme="majorHAnsi"/>
        </w:rPr>
        <w:t xml:space="preserve"> a single catastrophic cyberattack</w:t>
      </w:r>
      <w:r w:rsidRPr="0051136F">
        <w:rPr>
          <w:rFonts w:asciiTheme="majorHAnsi" w:hAnsiTheme="majorHAnsi" w:cstheme="majorHAnsi"/>
          <w:sz w:val="12"/>
        </w:rPr>
        <w:t xml:space="preserve">, we should invoke the concept cautiously, if at all. </w:t>
      </w:r>
      <w:r w:rsidRPr="0051136F">
        <w:rPr>
          <w:rStyle w:val="StyleUnderline"/>
          <w:rFonts w:asciiTheme="majorHAnsi" w:hAnsiTheme="majorHAnsi" w:cstheme="majorHAnsi"/>
          <w:highlight w:val="cyan"/>
        </w:rPr>
        <w:t>Why</w:t>
      </w:r>
      <w:r w:rsidRPr="0051136F">
        <w:rPr>
          <w:rStyle w:val="StyleUnderline"/>
          <w:rFonts w:asciiTheme="majorHAnsi" w:hAnsiTheme="majorHAnsi" w:cstheme="majorHAnsi"/>
        </w:rPr>
        <w:t xml:space="preserve"> then, it is </w:t>
      </w:r>
      <w:r w:rsidRPr="0051136F">
        <w:rPr>
          <w:rStyle w:val="StyleUnderline"/>
          <w:rFonts w:asciiTheme="majorHAnsi" w:hAnsiTheme="majorHAnsi" w:cstheme="majorHAnsi"/>
          <w:highlight w:val="cyan"/>
        </w:rPr>
        <w:t>raised so often?</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Some of the explanation for the emphasis on cyber catastrophe is hortatory. When the author of one of </w:t>
      </w:r>
      <w:r w:rsidRPr="0051136F">
        <w:rPr>
          <w:rStyle w:val="StyleUnderline"/>
          <w:rFonts w:asciiTheme="majorHAnsi" w:hAnsiTheme="majorHAnsi" w:cstheme="majorHAnsi"/>
          <w:highlight w:val="cyan"/>
        </w:rPr>
        <w:t>the first reports</w:t>
      </w:r>
      <w:r w:rsidRPr="0051136F">
        <w:rPr>
          <w:rFonts w:asciiTheme="majorHAnsi" w:hAnsiTheme="majorHAnsi" w:cstheme="majorHAnsi"/>
          <w:sz w:val="12"/>
        </w:rPr>
        <w:t xml:space="preserve"> (</w:t>
      </w:r>
      <w:r w:rsidRPr="0051136F">
        <w:rPr>
          <w:rStyle w:val="StyleUnderline"/>
          <w:rFonts w:asciiTheme="majorHAnsi" w:hAnsiTheme="majorHAnsi" w:cstheme="majorHAnsi"/>
        </w:rPr>
        <w:t>in the 19</w:t>
      </w:r>
      <w:r w:rsidRPr="0051136F">
        <w:rPr>
          <w:rStyle w:val="Emphasis"/>
          <w:rFonts w:asciiTheme="majorHAnsi" w:hAnsiTheme="majorHAnsi" w:cstheme="majorHAnsi"/>
        </w:rPr>
        <w:t>90s</w:t>
      </w:r>
      <w:r w:rsidRPr="0051136F">
        <w:rPr>
          <w:rFonts w:asciiTheme="majorHAnsi" w:hAnsiTheme="majorHAnsi" w:cstheme="majorHAnsi"/>
          <w:sz w:val="12"/>
        </w:rPr>
        <w:t xml:space="preserve">) to sound the alarm over cyber catastrophe was asked later why he had warned of a cyber Pearl Harbor when it was clear this was not going to happen, his reply was that he </w:t>
      </w:r>
      <w:r w:rsidRPr="0051136F">
        <w:rPr>
          <w:rStyle w:val="StyleUnderline"/>
          <w:rFonts w:asciiTheme="majorHAnsi" w:hAnsiTheme="majorHAnsi" w:cstheme="majorHAnsi"/>
          <w:highlight w:val="cyan"/>
        </w:rPr>
        <w:t xml:space="preserve">hoped to </w:t>
      </w:r>
      <w:r w:rsidRPr="0051136F">
        <w:rPr>
          <w:rStyle w:val="Emphasis"/>
          <w:rFonts w:asciiTheme="majorHAnsi" w:hAnsiTheme="majorHAnsi" w:cstheme="majorHAnsi"/>
          <w:highlight w:val="cyan"/>
        </w:rPr>
        <w:t>scare people into action</w:t>
      </w:r>
      <w:r w:rsidRPr="0051136F">
        <w:rPr>
          <w:rStyle w:val="StyleUnderline"/>
          <w:rFonts w:asciiTheme="majorHAnsi" w:hAnsiTheme="majorHAnsi" w:cstheme="majorHAnsi"/>
          <w:highlight w:val="cyan"/>
        </w:rPr>
        <w:t>.</w:t>
      </w:r>
      <w:r w:rsidRPr="0051136F">
        <w:rPr>
          <w:rFonts w:asciiTheme="majorHAnsi" w:hAnsiTheme="majorHAnsi" w:cstheme="majorHAnsi"/>
          <w:sz w:val="12"/>
        </w:rPr>
        <w:t xml:space="preserve">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w:t>
      </w:r>
      <w:r w:rsidRPr="0051136F">
        <w:rPr>
          <w:rStyle w:val="StyleUnderline"/>
          <w:rFonts w:asciiTheme="majorHAnsi" w:hAnsiTheme="majorHAnsi" w:cstheme="majorHAnsi"/>
          <w:highlight w:val="cyan"/>
        </w:rPr>
        <w:t>The</w:t>
      </w:r>
      <w:r w:rsidRPr="0051136F">
        <w:rPr>
          <w:rStyle w:val="StyleUnderline"/>
          <w:rFonts w:asciiTheme="majorHAnsi" w:hAnsiTheme="majorHAnsi" w:cstheme="majorHAnsi"/>
        </w:rPr>
        <w:t xml:space="preserve"> long experience of living under the </w:t>
      </w:r>
      <w:r w:rsidRPr="0051136F">
        <w:rPr>
          <w:rStyle w:val="Emphasis"/>
          <w:rFonts w:asciiTheme="majorHAnsi" w:hAnsiTheme="majorHAnsi" w:cstheme="majorHAnsi"/>
          <w:highlight w:val="cyan"/>
        </w:rPr>
        <w:t>shadow of nuclear annihilation</w:t>
      </w:r>
      <w:r w:rsidRPr="0051136F">
        <w:rPr>
          <w:rStyle w:val="StyleUnderline"/>
          <w:rFonts w:asciiTheme="majorHAnsi" w:hAnsiTheme="majorHAnsi" w:cstheme="majorHAnsi"/>
          <w:highlight w:val="cyan"/>
        </w:rPr>
        <w:t xml:space="preserve"> still shapes </w:t>
      </w:r>
      <w:r w:rsidRPr="0051136F">
        <w:rPr>
          <w:rStyle w:val="StyleUnderline"/>
          <w:rFonts w:asciiTheme="majorHAnsi" w:hAnsiTheme="majorHAnsi" w:cstheme="majorHAnsi"/>
        </w:rPr>
        <w:t xml:space="preserve">American </w:t>
      </w:r>
      <w:r w:rsidRPr="0051136F">
        <w:rPr>
          <w:rStyle w:val="StyleUnderline"/>
          <w:rFonts w:asciiTheme="majorHAnsi" w:hAnsiTheme="majorHAnsi" w:cstheme="majorHAnsi"/>
          <w:highlight w:val="cyan"/>
        </w:rPr>
        <w:t>thinking</w:t>
      </w:r>
      <w:r w:rsidRPr="0051136F">
        <w:rPr>
          <w:rStyle w:val="StyleUnderline"/>
          <w:rFonts w:asciiTheme="majorHAnsi" w:hAnsiTheme="majorHAnsi" w:cstheme="majorHAnsi"/>
        </w:rPr>
        <w:t xml:space="preserve"> and conditions the United States </w:t>
      </w:r>
      <w:r w:rsidRPr="0051136F">
        <w:rPr>
          <w:rStyle w:val="StyleUnderline"/>
          <w:rFonts w:asciiTheme="majorHAnsi" w:hAnsiTheme="majorHAnsi" w:cstheme="majorHAnsi"/>
          <w:highlight w:val="cyan"/>
        </w:rPr>
        <w:t xml:space="preserve">to expect </w:t>
      </w:r>
      <w:r w:rsidRPr="0051136F">
        <w:rPr>
          <w:rStyle w:val="Emphasis"/>
          <w:rFonts w:asciiTheme="majorHAnsi" w:hAnsiTheme="majorHAnsi" w:cstheme="majorHAnsi"/>
          <w:highlight w:val="cyan"/>
        </w:rPr>
        <w:t>extreme outcomes</w:t>
      </w:r>
      <w:r w:rsidRPr="0051136F">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American thinking is </w:t>
      </w:r>
      <w:r w:rsidRPr="0051136F">
        <w:rPr>
          <w:rStyle w:val="StyleUnderline"/>
          <w:rFonts w:asciiTheme="majorHAnsi" w:hAnsiTheme="majorHAnsi" w:cstheme="majorHAnsi"/>
          <w:highlight w:val="cyan"/>
        </w:rPr>
        <w:lastRenderedPageBreak/>
        <w:t>also</w:t>
      </w:r>
      <w:r w:rsidRPr="0051136F">
        <w:rPr>
          <w:rStyle w:val="StyleUnderline"/>
          <w:rFonts w:asciiTheme="majorHAnsi" w:hAnsiTheme="majorHAnsi" w:cstheme="majorHAnsi"/>
        </w:rPr>
        <w:t xml:space="preserve"> shaped </w:t>
      </w:r>
      <w:r w:rsidRPr="0051136F">
        <w:rPr>
          <w:rStyle w:val="StyleUnderline"/>
          <w:rFonts w:asciiTheme="majorHAnsi" w:hAnsiTheme="majorHAnsi" w:cstheme="majorHAnsi"/>
          <w:highlight w:val="cyan"/>
        </w:rPr>
        <w:t>by</w:t>
      </w:r>
      <w:r w:rsidRPr="0051136F">
        <w:rPr>
          <w:rStyle w:val="StyleUnderline"/>
          <w:rFonts w:asciiTheme="majorHAnsi" w:hAnsiTheme="majorHAnsi" w:cstheme="majorHAnsi"/>
        </w:rPr>
        <w:t xml:space="preserve"> the experience of </w:t>
      </w:r>
      <w:r w:rsidRPr="0051136F">
        <w:rPr>
          <w:rStyle w:val="Emphasis"/>
          <w:rFonts w:asciiTheme="majorHAnsi" w:hAnsiTheme="majorHAnsi" w:cstheme="majorHAnsi"/>
          <w:highlight w:val="cyan"/>
        </w:rPr>
        <w:t>9/11</w:t>
      </w:r>
      <w:r w:rsidRPr="0051136F">
        <w:rPr>
          <w:rFonts w:asciiTheme="majorHAnsi" w:hAnsiTheme="majorHAnsi" w:cstheme="majorHAnsi"/>
          <w:sz w:val="12"/>
        </w:rPr>
        <w:t xml:space="preserve">, </w:t>
      </w:r>
      <w:r w:rsidRPr="0051136F">
        <w:rPr>
          <w:rStyle w:val="StyleUnderline"/>
          <w:rFonts w:asciiTheme="majorHAnsi" w:hAnsiTheme="majorHAnsi" w:cstheme="majorHAnsi"/>
        </w:rPr>
        <w:t>a wrenching attack that caught the United States by surprise</w:t>
      </w:r>
      <w:r w:rsidRPr="0051136F">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w:t>
      </w:r>
      <w:r w:rsidRPr="0051136F">
        <w:rPr>
          <w:rFonts w:asciiTheme="majorHAnsi" w:hAnsiTheme="majorHAnsi" w:cstheme="majorHAnsi"/>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5AA4EB4B" w14:textId="7D8F9AED" w:rsidR="00405B95" w:rsidRDefault="00405B95" w:rsidP="00405B95">
      <w:pPr>
        <w:pStyle w:val="Heading3"/>
      </w:pPr>
      <w:r>
        <w:lastRenderedPageBreak/>
        <w:t>Cap K</w:t>
      </w:r>
    </w:p>
    <w:p w14:paraId="03E3732B" w14:textId="77777777" w:rsidR="00405B95" w:rsidRPr="005770BA" w:rsidRDefault="00405B95" w:rsidP="00405B95">
      <w:pPr>
        <w:pStyle w:val="Heading4"/>
        <w:rPr>
          <w:rFonts w:cs="Arial"/>
        </w:rPr>
      </w:pPr>
      <w:r>
        <w:rPr>
          <w:rFonts w:cs="Arial"/>
        </w:rPr>
        <w:t>3</w:t>
      </w:r>
      <w:r w:rsidRPr="005770BA">
        <w:rPr>
          <w:rFonts w:cs="Arial"/>
        </w:rPr>
        <w:t xml:space="preserve">. </w:t>
      </w:r>
      <w:r w:rsidRPr="003F6902">
        <w:rPr>
          <w:rFonts w:cs="Arial"/>
        </w:rPr>
        <w:t>Accumulation makes it unsustainable</w:t>
      </w:r>
      <w:r>
        <w:rPr>
          <w:rFonts w:cs="Arial"/>
        </w:rPr>
        <w:t>.</w:t>
      </w:r>
    </w:p>
    <w:p w14:paraId="47C5E0B5" w14:textId="77777777" w:rsidR="00405B95" w:rsidRPr="005770BA" w:rsidRDefault="00405B95" w:rsidP="00405B95">
      <w:r w:rsidRPr="005770BA">
        <w:t xml:space="preserve">Alan </w:t>
      </w:r>
      <w:r w:rsidRPr="005770BA">
        <w:rPr>
          <w:rStyle w:val="Style13ptBold"/>
        </w:rPr>
        <w:t>Maass 21</w:t>
      </w:r>
      <w:r w:rsidRPr="005770BA">
        <w:t>. Communications staff for Rutgers AAUP-AFT. Marxism Shows Us How Our Problems Are Connected. Jacobin. 1-5-2021. https://jacobinmag.com/2021/01/marxism-capital-socialism-capitalism-book-review</w:t>
      </w:r>
    </w:p>
    <w:p w14:paraId="0D4A606A" w14:textId="77777777" w:rsidR="00405B95" w:rsidRPr="005770BA" w:rsidRDefault="00405B95" w:rsidP="00405B95">
      <w:pPr>
        <w:rPr>
          <w:rStyle w:val="Emphasis"/>
        </w:rPr>
      </w:pPr>
      <w:r w:rsidRPr="005770BA">
        <w:rPr>
          <w:rStyle w:val="Emphasis"/>
        </w:rPr>
        <w:t>When Things Fall Apart</w:t>
      </w:r>
    </w:p>
    <w:p w14:paraId="7961821E" w14:textId="77777777" w:rsidR="00405B95" w:rsidRPr="005770BA" w:rsidRDefault="00405B95" w:rsidP="00405B95">
      <w:r w:rsidRPr="005770BA">
        <w:rPr>
          <w:rStyle w:val="StyleUnderline"/>
          <w:highlight w:val="cyan"/>
        </w:rPr>
        <w:t>Marxist economics explains</w:t>
      </w:r>
      <w:r w:rsidRPr="005770BA">
        <w:rPr>
          <w:rStyle w:val="StyleUnderline"/>
        </w:rPr>
        <w:t xml:space="preserve"> not only how capitalism works but why it regularly doesn’t</w:t>
      </w:r>
      <w:r w:rsidRPr="005770BA">
        <w:t xml:space="preserve"> — during the </w:t>
      </w:r>
      <w:r w:rsidRPr="005770BA">
        <w:rPr>
          <w:rStyle w:val="StyleUnderline"/>
        </w:rPr>
        <w:t xml:space="preserve">periodic </w:t>
      </w:r>
      <w:r w:rsidRPr="005770BA">
        <w:rPr>
          <w:rStyle w:val="StyleUnderline"/>
          <w:highlight w:val="cyan"/>
        </w:rPr>
        <w:t xml:space="preserve">economic </w:t>
      </w:r>
      <w:r w:rsidRPr="005770BA">
        <w:rPr>
          <w:rStyle w:val="Emphasis"/>
          <w:highlight w:val="cyan"/>
        </w:rPr>
        <w:t>busts</w:t>
      </w:r>
      <w:r w:rsidRPr="005770BA">
        <w:rPr>
          <w:rStyle w:val="StyleUnderline"/>
        </w:rPr>
        <w:t xml:space="preserve"> </w:t>
      </w:r>
      <w:r w:rsidRPr="005770BA">
        <w:rPr>
          <w:rStyle w:val="StyleUnderline"/>
          <w:highlight w:val="cyan"/>
        </w:rPr>
        <w:t xml:space="preserve">that </w:t>
      </w:r>
      <w:r w:rsidRPr="005770BA">
        <w:rPr>
          <w:rStyle w:val="Emphasis"/>
          <w:highlight w:val="cyan"/>
        </w:rPr>
        <w:t>inevitably follow</w:t>
      </w:r>
      <w:r w:rsidRPr="005770BA">
        <w:rPr>
          <w:rStyle w:val="StyleUnderline"/>
        </w:rPr>
        <w:t xml:space="preserve"> the </w:t>
      </w:r>
      <w:r w:rsidRPr="005770BA">
        <w:rPr>
          <w:rStyle w:val="Emphasis"/>
          <w:highlight w:val="cyan"/>
        </w:rPr>
        <w:t>booms</w:t>
      </w:r>
      <w:r w:rsidRPr="005770BA">
        <w:t>. As Marx and Engels wrote:</w:t>
      </w:r>
    </w:p>
    <w:p w14:paraId="2CC9C145" w14:textId="77777777" w:rsidR="00405B95" w:rsidRPr="005770BA" w:rsidRDefault="00405B95" w:rsidP="00405B95">
      <w:r w:rsidRPr="005770BA">
        <w:rPr>
          <w:rStyle w:val="StyleUnderline"/>
        </w:rPr>
        <w:t>Society suddenly finds itself put back into a state of momentary barbarism</w:t>
      </w:r>
      <w:r w:rsidRPr="005770BA">
        <w:t xml:space="preserve">; it appears as if a famine, </w:t>
      </w:r>
      <w:r w:rsidRPr="005770BA">
        <w:rPr>
          <w:rStyle w:val="StyleUnderline"/>
        </w:rPr>
        <w:t>a universal war of devastation</w:t>
      </w:r>
      <w:r w:rsidRPr="005770BA">
        <w:t xml:space="preserve"> had cut off the supply of every means of subsistence; industry and commerce seem to be destroyed. And </w:t>
      </w:r>
      <w:r w:rsidRPr="005770BA">
        <w:rPr>
          <w:rStyle w:val="Emphasis"/>
        </w:rPr>
        <w:t>why?</w:t>
      </w:r>
      <w:r w:rsidRPr="005770BA">
        <w:t xml:space="preserve"> </w:t>
      </w:r>
      <w:r w:rsidRPr="005770BA">
        <w:rPr>
          <w:rStyle w:val="StyleUnderline"/>
        </w:rPr>
        <w:t>Because there is too much</w:t>
      </w:r>
      <w:r w:rsidRPr="005770BA">
        <w:t xml:space="preserve"> civilization, too much means of subsistence, </w:t>
      </w:r>
      <w:r w:rsidRPr="005770BA">
        <w:rPr>
          <w:rStyle w:val="StyleUnderline"/>
        </w:rPr>
        <w:t xml:space="preserve">too much industry, </w:t>
      </w:r>
      <w:r w:rsidRPr="005770BA">
        <w:rPr>
          <w:rStyle w:val="Emphasis"/>
          <w:highlight w:val="cyan"/>
        </w:rPr>
        <w:t>too much commerce</w:t>
      </w:r>
      <w:r w:rsidRPr="005770BA">
        <w:t>.</w:t>
      </w:r>
    </w:p>
    <w:p w14:paraId="53083E05" w14:textId="77777777" w:rsidR="00405B95" w:rsidRPr="005770BA" w:rsidRDefault="00405B95" w:rsidP="00405B95">
      <w:pPr>
        <w:rPr>
          <w:szCs w:val="16"/>
        </w:rPr>
      </w:pPr>
      <w:r w:rsidRPr="005770BA">
        <w:rPr>
          <w:szCs w:val="16"/>
        </w:rPr>
        <w:t>Of course, in a world where billions go without enough food, there’s no such thing as “too much means of subsistence.” There’s only too much from the point of view of the capitalists — too much to sell their products at an acceptable profit.</w:t>
      </w:r>
    </w:p>
    <w:p w14:paraId="7E402A5E" w14:textId="77777777" w:rsidR="00405B95" w:rsidRPr="005770BA" w:rsidRDefault="00405B95" w:rsidP="00405B95">
      <w:r w:rsidRPr="005770BA">
        <w:t>Thier introduces the chapters on capitalist crisis by unpacking a long quotation from Engels that ends: “</w:t>
      </w:r>
      <w:r w:rsidRPr="005770BA">
        <w:rPr>
          <w:rStyle w:val="StyleUnderline"/>
        </w:rPr>
        <w:t xml:space="preserve">The </w:t>
      </w:r>
      <w:r w:rsidRPr="005770BA">
        <w:rPr>
          <w:rStyle w:val="StyleUnderline"/>
          <w:highlight w:val="cyan"/>
        </w:rPr>
        <w:t>contradiction</w:t>
      </w:r>
      <w:r w:rsidRPr="005770BA">
        <w:rPr>
          <w:rStyle w:val="StyleUnderline"/>
        </w:rPr>
        <w:t xml:space="preserve"> between socialized production and capitalistic appropriation is </w:t>
      </w:r>
      <w:r w:rsidRPr="005770BA">
        <w:rPr>
          <w:rStyle w:val="StyleUnderline"/>
          <w:highlight w:val="cyan"/>
        </w:rPr>
        <w:t>reproduced as </w:t>
      </w:r>
      <w:r w:rsidRPr="005770BA">
        <w:rPr>
          <w:rStyle w:val="StyleUnderline"/>
        </w:rPr>
        <w:t xml:space="preserve">the </w:t>
      </w:r>
      <w:r w:rsidRPr="005770BA">
        <w:rPr>
          <w:rStyle w:val="StyleUnderline"/>
          <w:highlight w:val="cyan"/>
        </w:rPr>
        <w:t>antagonism</w:t>
      </w:r>
      <w:r w:rsidRPr="005770BA">
        <w:rPr>
          <w:rStyle w:val="StyleUnderline"/>
        </w:rPr>
        <w:t xml:space="preserve"> between the organization of production in the single factory and the anarchy of production in society as a whole</w:t>
      </w:r>
      <w:r w:rsidRPr="005770BA">
        <w:t>.”</w:t>
      </w:r>
    </w:p>
    <w:p w14:paraId="7EA64F35" w14:textId="77777777" w:rsidR="00405B95" w:rsidRPr="005770BA" w:rsidRDefault="00405B95" w:rsidP="00405B95">
      <w:r w:rsidRPr="005770BA">
        <w:t xml:space="preserve">Under capitalism, production within workplaces is generally highly regimented, but </w:t>
      </w:r>
      <w:r w:rsidRPr="005770BA">
        <w:rPr>
          <w:rStyle w:val="StyleUnderline"/>
        </w:rPr>
        <w:t xml:space="preserve">the </w:t>
      </w:r>
      <w:r w:rsidRPr="005770BA">
        <w:rPr>
          <w:rStyle w:val="StyleUnderline"/>
          <w:highlight w:val="cyan"/>
        </w:rPr>
        <w:t>economy</w:t>
      </w:r>
      <w:r w:rsidRPr="005770BA">
        <w:rPr>
          <w:rStyle w:val="StyleUnderline"/>
        </w:rPr>
        <w:t xml:space="preserve"> as a whole is a </w:t>
      </w:r>
      <w:r w:rsidRPr="005770BA">
        <w:rPr>
          <w:rStyle w:val="Emphasis"/>
          <w:highlight w:val="cyan"/>
        </w:rPr>
        <w:t>free-for-all</w:t>
      </w:r>
      <w:r w:rsidRPr="005770BA">
        <w:t xml:space="preserve">. </w:t>
      </w:r>
      <w:r w:rsidRPr="005770BA">
        <w:rPr>
          <w:rStyle w:val="StyleUnderline"/>
          <w:highlight w:val="cyan"/>
        </w:rPr>
        <w:t>Businesses</w:t>
      </w:r>
      <w:r w:rsidRPr="005770BA">
        <w:rPr>
          <w:rStyle w:val="StyleUnderline"/>
        </w:rPr>
        <w:t xml:space="preserve"> make their investment decisions behind closed doors, each </w:t>
      </w:r>
      <w:r w:rsidRPr="005770BA">
        <w:rPr>
          <w:rStyle w:val="StyleUnderline"/>
          <w:highlight w:val="cyan"/>
        </w:rPr>
        <w:t xml:space="preserve">hoping to get </w:t>
      </w:r>
      <w:r w:rsidRPr="005770BA">
        <w:rPr>
          <w:rStyle w:val="StyleUnderline"/>
        </w:rPr>
        <w:t xml:space="preserve">a </w:t>
      </w:r>
      <w:r w:rsidRPr="005770BA">
        <w:rPr>
          <w:rStyle w:val="Emphasis"/>
          <w:highlight w:val="cyan"/>
        </w:rPr>
        <w:t>leg up on the competition</w:t>
      </w:r>
      <w:r w:rsidRPr="005770BA">
        <w:t xml:space="preserve"> — by introducing the most popular model, the new product, the next trend. </w:t>
      </w:r>
      <w:r w:rsidRPr="005770BA">
        <w:rPr>
          <w:rStyle w:val="StyleUnderline"/>
        </w:rPr>
        <w:t xml:space="preserve">Success means a </w:t>
      </w:r>
      <w:r w:rsidRPr="005770BA">
        <w:rPr>
          <w:rStyle w:val="Emphasis"/>
        </w:rPr>
        <w:t>greater share</w:t>
      </w:r>
      <w:r w:rsidRPr="005770BA">
        <w:rPr>
          <w:rStyle w:val="StyleUnderline"/>
        </w:rPr>
        <w:t xml:space="preserve"> of the market and therefore more profits</w:t>
      </w:r>
      <w:r w:rsidRPr="005770BA">
        <w:t>.</w:t>
      </w:r>
    </w:p>
    <w:p w14:paraId="4D399638" w14:textId="77777777" w:rsidR="00405B95" w:rsidRPr="005770BA" w:rsidRDefault="00405B95" w:rsidP="00405B95">
      <w:r w:rsidRPr="005770BA">
        <w:t xml:space="preserve">All </w:t>
      </w:r>
      <w:r w:rsidRPr="005770BA">
        <w:rPr>
          <w:rStyle w:val="StyleUnderline"/>
        </w:rPr>
        <w:t>the important questions for society as a whole</w:t>
      </w:r>
      <w:r w:rsidRPr="005770BA">
        <w:t xml:space="preserve"> — how much food should be produced, how many homes to build, what kind of drugs to research and manufacture, how to generate electricity — </w:t>
      </w:r>
      <w:r w:rsidRPr="005770BA">
        <w:rPr>
          <w:rStyle w:val="StyleUnderline"/>
        </w:rPr>
        <w:t>are decided by the free market</w:t>
      </w:r>
      <w:r w:rsidRPr="005770BA">
        <w:t>.</w:t>
      </w:r>
    </w:p>
    <w:p w14:paraId="3544C6D3" w14:textId="77777777" w:rsidR="00405B95" w:rsidRPr="005770BA" w:rsidRDefault="00405B95" w:rsidP="00405B95">
      <w:r w:rsidRPr="005770BA">
        <w:t xml:space="preserve">In </w:t>
      </w:r>
      <w:r w:rsidRPr="005770BA">
        <w:rPr>
          <w:rStyle w:val="StyleUnderline"/>
        </w:rPr>
        <w:t>economic good times, success seems contagious</w:t>
      </w:r>
      <w:r w:rsidRPr="005770BA">
        <w:t xml:space="preserve">. </w:t>
      </w:r>
      <w:r w:rsidRPr="005770BA">
        <w:rPr>
          <w:rStyle w:val="StyleUnderline"/>
        </w:rPr>
        <w:t xml:space="preserve">Companies make </w:t>
      </w:r>
      <w:r w:rsidRPr="005770BA">
        <w:rPr>
          <w:rStyle w:val="Emphasis"/>
        </w:rPr>
        <w:t>ambitious investments</w:t>
      </w:r>
      <w:r w:rsidRPr="005770BA">
        <w:t xml:space="preserve">, produce more and more, and watch the money roll in. But </w:t>
      </w:r>
      <w:r w:rsidRPr="005770BA">
        <w:rPr>
          <w:rStyle w:val="StyleUnderline"/>
          <w:highlight w:val="cyan"/>
        </w:rPr>
        <w:t>when enough companies jump in</w:t>
      </w:r>
      <w:r w:rsidRPr="005770BA">
        <w:rPr>
          <w:rStyle w:val="StyleUnderline"/>
        </w:rPr>
        <w:t xml:space="preserve">, the </w:t>
      </w:r>
      <w:r w:rsidRPr="005770BA">
        <w:rPr>
          <w:rStyle w:val="Emphasis"/>
          <w:highlight w:val="cyan"/>
        </w:rPr>
        <w:t>market gets saturated</w:t>
      </w:r>
      <w:r w:rsidRPr="005770BA">
        <w:rPr>
          <w:rStyle w:val="StyleUnderline"/>
        </w:rPr>
        <w:t xml:space="preserve">, </w:t>
      </w:r>
      <w:r w:rsidRPr="005770BA">
        <w:rPr>
          <w:rStyle w:val="StyleUnderline"/>
          <w:highlight w:val="cyan"/>
        </w:rPr>
        <w:t>sales slump</w:t>
      </w:r>
      <w:r w:rsidRPr="005770BA">
        <w:rPr>
          <w:rStyle w:val="StyleUnderline"/>
        </w:rPr>
        <w:t xml:space="preserve">, </w:t>
      </w:r>
      <w:r w:rsidRPr="005770BA">
        <w:rPr>
          <w:rStyle w:val="StyleUnderline"/>
          <w:highlight w:val="cyan"/>
        </w:rPr>
        <w:t>debts grow</w:t>
      </w:r>
      <w:r w:rsidRPr="005770BA">
        <w:rPr>
          <w:rStyle w:val="StyleUnderline"/>
        </w:rPr>
        <w:t>, and the record profits start to sink</w:t>
      </w:r>
      <w:r w:rsidRPr="005770BA">
        <w:t xml:space="preserve">. </w:t>
      </w:r>
      <w:r w:rsidRPr="005770BA">
        <w:rPr>
          <w:rStyle w:val="StyleUnderline"/>
        </w:rPr>
        <w:t>The effects spread from part of the economy to the next</w:t>
      </w:r>
      <w:r w:rsidRPr="005770BA">
        <w:t>, as Thier explains, using the example of oil:</w:t>
      </w:r>
    </w:p>
    <w:p w14:paraId="2A8C5662" w14:textId="77777777" w:rsidR="00405B95" w:rsidRPr="005770BA" w:rsidRDefault="00405B95" w:rsidP="00405B95">
      <w:pPr>
        <w:rPr>
          <w:szCs w:val="16"/>
        </w:rPr>
      </w:pPr>
      <w:r w:rsidRPr="005770BA">
        <w:rPr>
          <w:szCs w:val="16"/>
        </w:rPr>
        <w:t xml:space="preserve">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w:t>
      </w:r>
      <w:r w:rsidRPr="005770BA">
        <w:rPr>
          <w:szCs w:val="16"/>
        </w:rPr>
        <w:lastRenderedPageBreak/>
        <w:t>of oil rigs, pipelines, and so on. The construction business and service and retail companies, which had benefited from the springing up of oil boomtowns, suffer as well.</w:t>
      </w:r>
    </w:p>
    <w:p w14:paraId="64DABD40" w14:textId="77777777" w:rsidR="00405B95" w:rsidRPr="005770BA" w:rsidRDefault="00405B95" w:rsidP="00405B95">
      <w:r w:rsidRPr="005770BA">
        <w:t xml:space="preserve">Because of the complexity of the international capitalist economy, </w:t>
      </w:r>
      <w:r w:rsidRPr="005770BA">
        <w:rPr>
          <w:rStyle w:val="StyleUnderline"/>
        </w:rPr>
        <w:t>the boom-slump roller-coaster ride can look and feel different each time around</w:t>
      </w:r>
      <w:r w:rsidRPr="005770BA">
        <w:t xml:space="preserve">. Thier devotes a chapter to analyzing the crash last time: </w:t>
      </w:r>
      <w:r w:rsidRPr="005770BA">
        <w:rPr>
          <w:rStyle w:val="StyleUnderline"/>
        </w:rPr>
        <w:t>the Great Recession of 2008–9</w:t>
      </w:r>
      <w:r w:rsidRPr="005770BA">
        <w:t xml:space="preserve">. She explains why and how </w:t>
      </w:r>
      <w:r w:rsidRPr="005770BA">
        <w:rPr>
          <w:rStyle w:val="StyleUnderline"/>
        </w:rPr>
        <w:t>the parasitical realm of banking and finance was the detonator of this slump</w:t>
      </w:r>
      <w:r w:rsidRPr="005770BA">
        <w:t xml:space="preserve"> but looks beyond popular left explanations about “financialization” to reveal the underlying crisis of global overproduction.</w:t>
      </w:r>
    </w:p>
    <w:p w14:paraId="369B1D50" w14:textId="77777777" w:rsidR="00405B95" w:rsidRPr="005770BA" w:rsidRDefault="00405B95" w:rsidP="00405B95">
      <w:pPr>
        <w:rPr>
          <w:szCs w:val="16"/>
        </w:rPr>
      </w:pPr>
      <w:r w:rsidRPr="005770BA">
        <w:rPr>
          <w:szCs w:val="16"/>
        </w:rPr>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77C05077" w14:textId="77777777" w:rsidR="00405B95" w:rsidRPr="005770BA" w:rsidRDefault="00405B95" w:rsidP="00405B95">
      <w:r w:rsidRPr="005770BA">
        <w:t xml:space="preserve">In her account, Thier tends to stress overproduction, to the disappointment of those who emphasize falling profit rates. This </w:t>
      </w:r>
      <w:r w:rsidRPr="005770BA">
        <w:rPr>
          <w:rStyle w:val="StyleUnderline"/>
          <w:highlight w:val="cyan"/>
        </w:rPr>
        <w:t>focus on overproduction</w:t>
      </w:r>
      <w:r w:rsidRPr="005770BA">
        <w:rPr>
          <w:rStyle w:val="StyleUnderline"/>
        </w:rPr>
        <w:t xml:space="preserve"> crucially emphasizes how an organic mechanism of capitalism</w:t>
      </w:r>
      <w:r w:rsidRPr="005770BA">
        <w:t xml:space="preserve"> — </w:t>
      </w:r>
      <w:r w:rsidRPr="005770BA">
        <w:rPr>
          <w:rStyle w:val="StyleUnderline"/>
        </w:rPr>
        <w:t xml:space="preserve">inevitable in a system driven by exchange, exploitation, </w:t>
      </w:r>
      <w:r w:rsidRPr="005770BA">
        <w:rPr>
          <w:rStyle w:val="StyleUnderline"/>
          <w:highlight w:val="cyan"/>
        </w:rPr>
        <w:t xml:space="preserve">and </w:t>
      </w:r>
      <w:r w:rsidRPr="005770BA">
        <w:rPr>
          <w:rStyle w:val="Emphasis"/>
          <w:highlight w:val="cyan"/>
        </w:rPr>
        <w:t>competition</w:t>
      </w:r>
      <w:r w:rsidRPr="005770BA">
        <w:t xml:space="preserve"> — </w:t>
      </w:r>
      <w:r w:rsidRPr="005770BA">
        <w:rPr>
          <w:rStyle w:val="Emphasis"/>
          <w:highlight w:val="cyan"/>
        </w:rPr>
        <w:t>repeatedly causes crisis</w:t>
      </w:r>
      <w:r w:rsidRPr="005770BA">
        <w:t>.</w:t>
      </w:r>
    </w:p>
    <w:p w14:paraId="27DBCD3C" w14:textId="77777777" w:rsidR="00405B95" w:rsidRPr="005770BA" w:rsidRDefault="00405B95" w:rsidP="00405B95">
      <w:r w:rsidRPr="005770BA">
        <w:t xml:space="preserve">Regardless of their ideology or morality (or lack thereof), </w:t>
      </w:r>
      <w:r w:rsidRPr="005770BA">
        <w:rPr>
          <w:rStyle w:val="StyleUnderline"/>
        </w:rPr>
        <w:t xml:space="preserve">capitalists are inevitably driven to reduce costs, they inevitably see an advantage in producing more for less, and this inevitably leads </w:t>
      </w:r>
      <w:r w:rsidRPr="005770BA">
        <w:rPr>
          <w:rStyle w:val="StyleUnderline"/>
          <w:highlight w:val="cyan"/>
        </w:rPr>
        <w:t>to frantic overproduction</w:t>
      </w:r>
      <w:r w:rsidRPr="005770BA">
        <w:rPr>
          <w:rStyle w:val="StyleUnderline"/>
        </w:rPr>
        <w:t xml:space="preserve"> that </w:t>
      </w:r>
      <w:r w:rsidRPr="005770BA">
        <w:rPr>
          <w:rStyle w:val="StyleUnderline"/>
          <w:highlight w:val="cyan"/>
        </w:rPr>
        <w:t>undermines profitability</w:t>
      </w:r>
      <w:r w:rsidRPr="005770BA">
        <w:rPr>
          <w:rStyle w:val="StyleUnderline"/>
        </w:rPr>
        <w:t xml:space="preserve"> </w:t>
      </w:r>
      <w:r w:rsidRPr="005770BA">
        <w:rPr>
          <w:rStyle w:val="StyleUnderline"/>
          <w:highlight w:val="cyan"/>
        </w:rPr>
        <w:t>and</w:t>
      </w:r>
      <w:r w:rsidRPr="005770BA">
        <w:rPr>
          <w:rStyle w:val="StyleUnderline"/>
        </w:rPr>
        <w:t xml:space="preserve"> ultimately </w:t>
      </w:r>
      <w:r w:rsidRPr="005770BA">
        <w:rPr>
          <w:rStyle w:val="Emphasis"/>
          <w:highlight w:val="cyan"/>
        </w:rPr>
        <w:t xml:space="preserve">slams </w:t>
      </w:r>
      <w:r w:rsidRPr="005770BA">
        <w:rPr>
          <w:rStyle w:val="Emphasis"/>
        </w:rPr>
        <w:t xml:space="preserve">the </w:t>
      </w:r>
      <w:r w:rsidRPr="005770BA">
        <w:rPr>
          <w:rStyle w:val="Emphasis"/>
          <w:highlight w:val="cyan"/>
        </w:rPr>
        <w:t>economy into</w:t>
      </w:r>
      <w:r w:rsidRPr="005770BA">
        <w:rPr>
          <w:rStyle w:val="Emphasis"/>
        </w:rPr>
        <w:t xml:space="preserve"> </w:t>
      </w:r>
      <w:r w:rsidRPr="005770BA">
        <w:rPr>
          <w:rStyle w:val="Emphasis"/>
          <w:highlight w:val="cyan"/>
        </w:rPr>
        <w:t>reverse</w:t>
      </w:r>
      <w:r w:rsidRPr="005770BA">
        <w:t>.</w:t>
      </w:r>
    </w:p>
    <w:p w14:paraId="365D2EC5" w14:textId="77777777" w:rsidR="00405B95" w:rsidRPr="005770BA" w:rsidRDefault="00405B95" w:rsidP="00405B95">
      <w:r w:rsidRPr="005770BA">
        <w:t xml:space="preserve">In other words, </w:t>
      </w:r>
      <w:r w:rsidRPr="005770BA">
        <w:rPr>
          <w:rStyle w:val="StyleUnderline"/>
        </w:rPr>
        <w:t>capitalism stops working not because of a mistake or failed policy, but because it’s been working the way it’s supposed to</w:t>
      </w:r>
      <w:r w:rsidRPr="005770BA">
        <w:t>. As Thier writes:</w:t>
      </w:r>
    </w:p>
    <w:p w14:paraId="2FD80958" w14:textId="77777777" w:rsidR="00405B95" w:rsidRPr="005770BA" w:rsidRDefault="00405B95" w:rsidP="00405B95">
      <w:r w:rsidRPr="005770BA">
        <w:rPr>
          <w:rStyle w:val="StyleUnderline"/>
          <w:highlight w:val="cyan"/>
        </w:rPr>
        <w:t xml:space="preserve">Competition is </w:t>
      </w:r>
      <w:r w:rsidRPr="005770BA">
        <w:rPr>
          <w:rStyle w:val="StyleUnderline"/>
        </w:rPr>
        <w:t xml:space="preserve">the </w:t>
      </w:r>
      <w:r w:rsidRPr="005770BA">
        <w:rPr>
          <w:rStyle w:val="Emphasis"/>
          <w:highlight w:val="cyan"/>
        </w:rPr>
        <w:t>mainstay of capitalism</w:t>
      </w:r>
      <w:r w:rsidRPr="005770BA">
        <w:t xml:space="preserve">. It can’t be made friendlier or softer because </w:t>
      </w:r>
      <w:r w:rsidRPr="005770BA">
        <w:rPr>
          <w:rStyle w:val="StyleUnderline"/>
          <w:highlight w:val="cyan"/>
        </w:rPr>
        <w:t>it requires</w:t>
      </w:r>
      <w:r w:rsidRPr="005770BA">
        <w:rPr>
          <w:rStyle w:val="StyleUnderline"/>
        </w:rPr>
        <w:t xml:space="preserve"> an </w:t>
      </w:r>
      <w:r w:rsidRPr="005770BA">
        <w:rPr>
          <w:rStyle w:val="StyleUnderline"/>
          <w:highlight w:val="cyan"/>
        </w:rPr>
        <w:t>accumulation</w:t>
      </w:r>
      <w:r w:rsidRPr="005770BA">
        <w:rPr>
          <w:rStyle w:val="StyleUnderline"/>
        </w:rPr>
        <w:t xml:space="preserve"> of capital </w:t>
      </w:r>
      <w:r w:rsidRPr="005770BA">
        <w:rPr>
          <w:rStyle w:val="StyleUnderline"/>
          <w:highlight w:val="cyan"/>
        </w:rPr>
        <w:t xml:space="preserve">at </w:t>
      </w:r>
      <w:r w:rsidRPr="005770BA">
        <w:rPr>
          <w:rStyle w:val="Emphasis"/>
          <w:highlight w:val="cyan"/>
        </w:rPr>
        <w:t>any cost</w:t>
      </w:r>
      <w:r w:rsidRPr="005770BA">
        <w:t xml:space="preserve">, in order to get ahead or get left behind.… </w:t>
      </w:r>
      <w:r w:rsidRPr="005770BA">
        <w:rPr>
          <w:rStyle w:val="StyleUnderline"/>
        </w:rPr>
        <w:t>These same processes of accumulation necessarily lead to contradictions that threaten the very profits that capitalists seek</w:t>
      </w:r>
      <w:r w:rsidRPr="005770BA">
        <w:t xml:space="preserve">. </w:t>
      </w:r>
      <w:r w:rsidRPr="005770BA">
        <w:rPr>
          <w:rStyle w:val="StyleUnderline"/>
          <w:highlight w:val="cyan"/>
        </w:rPr>
        <w:t>Every contradiction</w:t>
      </w:r>
      <w:r w:rsidRPr="005770BA">
        <w:rPr>
          <w:rStyle w:val="StyleUnderline"/>
        </w:rPr>
        <w:t xml:space="preserve"> for capitalism </w:t>
      </w:r>
      <w:r w:rsidRPr="005770BA">
        <w:rPr>
          <w:rStyle w:val="StyleUnderline"/>
          <w:highlight w:val="cyan"/>
        </w:rPr>
        <w:t>is</w:t>
      </w:r>
      <w:r w:rsidRPr="005770BA">
        <w:rPr>
          <w:rStyle w:val="StyleUnderline"/>
        </w:rPr>
        <w:t xml:space="preserve"> both </w:t>
      </w:r>
      <w:r w:rsidRPr="005770BA">
        <w:rPr>
          <w:rStyle w:val="StyleUnderline"/>
          <w:highlight w:val="cyan"/>
        </w:rPr>
        <w:t>a great hazard to our lives</w:t>
      </w:r>
      <w:r w:rsidRPr="005770BA">
        <w:rPr>
          <w:rStyle w:val="StyleUnderline"/>
        </w:rPr>
        <w:t xml:space="preserve"> — since we are made to pay the price — </w:t>
      </w:r>
      <w:r w:rsidRPr="005770BA">
        <w:rPr>
          <w:rStyle w:val="StyleUnderline"/>
          <w:highlight w:val="cyan"/>
        </w:rPr>
        <w:t xml:space="preserve">and </w:t>
      </w:r>
      <w:r w:rsidRPr="005770BA">
        <w:rPr>
          <w:rStyle w:val="StyleUnderline"/>
        </w:rPr>
        <w:t xml:space="preserve">also </w:t>
      </w:r>
      <w:r w:rsidRPr="005770BA">
        <w:rPr>
          <w:rStyle w:val="StyleUnderline"/>
          <w:highlight w:val="cyan"/>
        </w:rPr>
        <w:t xml:space="preserve">an </w:t>
      </w:r>
      <w:r w:rsidRPr="005770BA">
        <w:rPr>
          <w:rStyle w:val="Emphasis"/>
          <w:highlight w:val="cyan"/>
        </w:rPr>
        <w:t>important crack</w:t>
      </w:r>
      <w:r w:rsidRPr="005770BA">
        <w:rPr>
          <w:rStyle w:val="StyleUnderline"/>
          <w:highlight w:val="cyan"/>
        </w:rPr>
        <w:t xml:space="preserve"> in </w:t>
      </w:r>
      <w:r w:rsidRPr="005770BA">
        <w:rPr>
          <w:rStyle w:val="StyleUnderline"/>
        </w:rPr>
        <w:t xml:space="preserve">the </w:t>
      </w:r>
      <w:r w:rsidRPr="005770BA">
        <w:rPr>
          <w:rStyle w:val="StyleUnderline"/>
          <w:highlight w:val="cyan"/>
        </w:rPr>
        <w:t>system</w:t>
      </w:r>
      <w:r w:rsidRPr="005770BA">
        <w:t xml:space="preserve">. </w:t>
      </w:r>
      <w:r w:rsidRPr="005770BA">
        <w:rPr>
          <w:rStyle w:val="StyleUnderline"/>
        </w:rPr>
        <w:t>Every periodic crisis is a potential point around which to organize</w:t>
      </w:r>
      <w:r w:rsidRPr="005770BA">
        <w:t>.</w:t>
      </w:r>
    </w:p>
    <w:p w14:paraId="0DEB3D47" w14:textId="77777777" w:rsidR="00405B95" w:rsidRPr="005770BA" w:rsidRDefault="00405B95" w:rsidP="00405B95">
      <w:pPr>
        <w:pStyle w:val="Heading4"/>
        <w:rPr>
          <w:rFonts w:cs="Arial"/>
        </w:rPr>
      </w:pPr>
      <w:r>
        <w:rPr>
          <w:rFonts w:cs="Arial"/>
        </w:rPr>
        <w:t>4</w:t>
      </w:r>
      <w:r w:rsidRPr="005770BA">
        <w:rPr>
          <w:rFonts w:cs="Arial"/>
        </w:rPr>
        <w:t xml:space="preserve">. </w:t>
      </w:r>
      <w:r w:rsidRPr="003F6902">
        <w:rPr>
          <w:rFonts w:cs="Arial"/>
        </w:rPr>
        <w:t>Off-shoring</w:t>
      </w:r>
      <w:r>
        <w:rPr>
          <w:rFonts w:cs="Arial"/>
        </w:rPr>
        <w:t>.</w:t>
      </w:r>
    </w:p>
    <w:p w14:paraId="149A8B23" w14:textId="77777777" w:rsidR="00405B95" w:rsidRPr="005770BA" w:rsidRDefault="00405B95" w:rsidP="00405B95">
      <w:r w:rsidRPr="005770BA">
        <w:t>Jerry</w:t>
      </w:r>
      <w:r w:rsidRPr="005770BA">
        <w:rPr>
          <w:rStyle w:val="Style13ptBold"/>
        </w:rPr>
        <w:t xml:space="preserve"> Kopf et al 13</w:t>
      </w:r>
      <w:r w:rsidRPr="005770BA">
        <w:rPr>
          <w:szCs w:val="16"/>
        </w:rPr>
        <w:t xml:space="preserve"> . </w:t>
      </w:r>
      <w:r w:rsidRPr="005770BA">
        <w:t xml:space="preserve">Professor of Economics, Radford University. Charles Vehorn, Professor of Economics, Radford University. Joel Carnevale, Professor of Economics, Syracuse University. “Emerging Oligopolies in Global Markets: Was Marx Ahead of His Time?” Journal of Management Policy and Practice 14(3): 96-98. </w:t>
      </w:r>
      <w:hyperlink r:id="rId77" w:history="1">
        <w:r w:rsidRPr="005770BA">
          <w:rPr>
            <w:rStyle w:val="Hyperlink"/>
          </w:rPr>
          <w:t>http://www.m.www.na-businesspress.com/JMPP/KopfJ_Web14_3_.pdf</w:t>
        </w:r>
      </w:hyperlink>
    </w:p>
    <w:p w14:paraId="07D875FD" w14:textId="77777777" w:rsidR="00405B95" w:rsidRDefault="00405B95" w:rsidP="00405B95">
      <w:pPr>
        <w:rPr>
          <w:sz w:val="12"/>
        </w:rPr>
      </w:pPr>
      <w:r w:rsidRPr="005770BA">
        <w:rPr>
          <w:rStyle w:val="StyleUnderline"/>
        </w:rPr>
        <w:t xml:space="preserve">With firms branching out into global competition and countries lowering their trade barriers to promote such competition, the </w:t>
      </w:r>
      <w:r w:rsidRPr="005770BA">
        <w:rPr>
          <w:rStyle w:val="StyleUnderline"/>
          <w:highlight w:val="cyan"/>
        </w:rPr>
        <w:t xml:space="preserve">absence of effective </w:t>
      </w:r>
      <w:r w:rsidRPr="005770BA">
        <w:rPr>
          <w:rStyle w:val="Emphasis"/>
          <w:highlight w:val="cyan"/>
        </w:rPr>
        <w:t>global</w:t>
      </w:r>
      <w:r w:rsidRPr="005770BA">
        <w:rPr>
          <w:rStyle w:val="StyleUnderline"/>
          <w:highlight w:val="cyan"/>
        </w:rPr>
        <w:t xml:space="preserve"> reg</w:t>
      </w:r>
      <w:r w:rsidRPr="005770BA">
        <w:rPr>
          <w:rStyle w:val="StyleUnderline"/>
        </w:rPr>
        <w:t xml:space="preserve">ulation once again raises Marx concerns. </w:t>
      </w:r>
      <w:r w:rsidRPr="005770BA">
        <w:rPr>
          <w:sz w:val="12"/>
        </w:rPr>
        <w:t xml:space="preserve">Because of strong federal governments, national governments were able to pass and enforce, through the uses of military or police force where necessary, laws that regulated externalities, such as pollution, and antitrust. At the moment there is no strong federal government at the global level and, therefore, no one to pass and enforce laws that effectively regulate externalities or antitrust. </w:t>
      </w:r>
      <w:r w:rsidRPr="005770BA">
        <w:rPr>
          <w:rStyle w:val="StyleUnderline"/>
        </w:rPr>
        <w:t xml:space="preserve">Epstein and Greve raise a Marx like concern, “when firms have international market power, one would </w:t>
      </w:r>
      <w:r w:rsidRPr="005770BA">
        <w:rPr>
          <w:rStyle w:val="StyleUnderline"/>
        </w:rPr>
        <w:lastRenderedPageBreak/>
        <w:t>expect them to behave as monopolists just like domestic firms with market power”</w:t>
      </w:r>
      <w:r w:rsidRPr="005770BA">
        <w:rPr>
          <w:sz w:val="12"/>
        </w:rPr>
        <w:t xml:space="preserve"> (2004). Therefore, </w:t>
      </w:r>
      <w:r w:rsidRPr="005770BA">
        <w:rPr>
          <w:rStyle w:val="StyleUnderline"/>
        </w:rPr>
        <w:t xml:space="preserve">without any dominant form of regulatory governance, </w:t>
      </w:r>
      <w:r w:rsidRPr="005770BA">
        <w:rPr>
          <w:rStyle w:val="StyleUnderline"/>
          <w:highlight w:val="cyan"/>
        </w:rPr>
        <w:t xml:space="preserve">industry </w:t>
      </w:r>
      <w:r w:rsidRPr="005770BA">
        <w:rPr>
          <w:rStyle w:val="Emphasis"/>
          <w:highlight w:val="cyan"/>
        </w:rPr>
        <w:t>concentration</w:t>
      </w:r>
      <w:r w:rsidRPr="005770BA">
        <w:rPr>
          <w:rStyle w:val="StyleUnderline"/>
        </w:rPr>
        <w:t xml:space="preserve"> could very well </w:t>
      </w:r>
      <w:r w:rsidRPr="005770BA">
        <w:rPr>
          <w:rStyle w:val="StyleUnderline"/>
          <w:highlight w:val="cyan"/>
        </w:rPr>
        <w:t xml:space="preserve">replicate </w:t>
      </w:r>
      <w:r w:rsidRPr="005770BA">
        <w:rPr>
          <w:rStyle w:val="StyleUnderline"/>
        </w:rPr>
        <w:t>what was seen in the late 19th century</w:t>
      </w:r>
      <w:r w:rsidRPr="005770BA">
        <w:rPr>
          <w:sz w:val="12"/>
        </w:rPr>
        <w:t xml:space="preserve">, </w:t>
      </w:r>
      <w:r w:rsidRPr="005770BA">
        <w:rPr>
          <w:rStyle w:val="StyleUnderline"/>
        </w:rPr>
        <w:t xml:space="preserve">though, </w:t>
      </w:r>
      <w:r w:rsidRPr="005770BA">
        <w:rPr>
          <w:rStyle w:val="Emphasis"/>
          <w:highlight w:val="cyan"/>
        </w:rPr>
        <w:t>globally</w:t>
      </w:r>
      <w:r w:rsidRPr="005770BA">
        <w:rPr>
          <w:rStyle w:val="StyleUnderline"/>
          <w:highlight w:val="cyan"/>
        </w:rPr>
        <w:t xml:space="preserve"> instead </w:t>
      </w:r>
      <w:r w:rsidRPr="005770BA">
        <w:rPr>
          <w:rStyle w:val="StyleUnderline"/>
        </w:rPr>
        <w:t xml:space="preserve">of </w:t>
      </w:r>
      <w:r w:rsidRPr="005770BA">
        <w:rPr>
          <w:rStyle w:val="Emphasis"/>
          <w:highlight w:val="cyan"/>
        </w:rPr>
        <w:t>nationally</w:t>
      </w:r>
      <w:r w:rsidRPr="005770BA">
        <w:rPr>
          <w:sz w:val="12"/>
        </w:rPr>
        <w:t xml:space="preserve">. Carstensen &amp; Farmer discusses this tendency towards M&amp;A’s: </w:t>
      </w:r>
      <w:r w:rsidRPr="005770BA">
        <w:rPr>
          <w:rStyle w:val="StyleUnderline"/>
        </w:rPr>
        <w:t xml:space="preserve">The </w:t>
      </w:r>
      <w:r w:rsidRPr="005770BA">
        <w:rPr>
          <w:rStyle w:val="StyleUnderline"/>
          <w:highlight w:val="cyan"/>
        </w:rPr>
        <w:t>transformation of</w:t>
      </w:r>
      <w:r w:rsidRPr="005770BA">
        <w:rPr>
          <w:rStyle w:val="StyleUnderline"/>
        </w:rPr>
        <w:t xml:space="preserve"> formerly regulated or </w:t>
      </w:r>
      <w:r w:rsidRPr="005770BA">
        <w:rPr>
          <w:rStyle w:val="Emphasis"/>
          <w:highlight w:val="cyan"/>
        </w:rPr>
        <w:t>noncompetitive</w:t>
      </w:r>
      <w:r w:rsidRPr="005770BA">
        <w:rPr>
          <w:rStyle w:val="StyleUnderline"/>
        </w:rPr>
        <w:t xml:space="preserve"> industries </w:t>
      </w:r>
      <w:r w:rsidRPr="005770BA">
        <w:rPr>
          <w:rStyle w:val="StyleUnderline"/>
          <w:highlight w:val="cyan"/>
        </w:rPr>
        <w:t xml:space="preserve">to </w:t>
      </w:r>
      <w:r w:rsidRPr="005770BA">
        <w:rPr>
          <w:rStyle w:val="Emphasis"/>
          <w:highlight w:val="cyan"/>
        </w:rPr>
        <w:t>competition</w:t>
      </w:r>
      <w:r w:rsidRPr="005770BA">
        <w:rPr>
          <w:rStyle w:val="StyleUnderline"/>
          <w:highlight w:val="cyan"/>
        </w:rPr>
        <w:t xml:space="preserve"> is</w:t>
      </w:r>
      <w:r w:rsidRPr="005770BA">
        <w:rPr>
          <w:rStyle w:val="StyleUnderline"/>
        </w:rPr>
        <w:t xml:space="preserve"> closely </w:t>
      </w:r>
      <w:r w:rsidRPr="005770BA">
        <w:rPr>
          <w:rStyle w:val="StyleUnderline"/>
          <w:highlight w:val="cyan"/>
        </w:rPr>
        <w:t xml:space="preserve">linked with </w:t>
      </w:r>
      <w:r w:rsidRPr="005770BA">
        <w:rPr>
          <w:rStyle w:val="Emphasis"/>
          <w:highlight w:val="cyan"/>
        </w:rPr>
        <w:t>merger</w:t>
      </w:r>
      <w:r w:rsidRPr="005770BA">
        <w:rPr>
          <w:rStyle w:val="StyleUnderline"/>
        </w:rPr>
        <w:t xml:space="preserve"> movements</w:t>
      </w:r>
      <w:r w:rsidRPr="005770BA">
        <w:rPr>
          <w:sz w:val="12"/>
        </w:rPr>
        <w:t xml:space="preserve">. The historical record demonstrates that </w:t>
      </w:r>
      <w:r w:rsidRPr="005770BA">
        <w:rPr>
          <w:rStyle w:val="StyleUnderline"/>
        </w:rPr>
        <w:t xml:space="preserve">once faced with competition, leading firms in these industries began to merge. This has been the pattern </w:t>
      </w:r>
      <w:r w:rsidRPr="005770BA">
        <w:rPr>
          <w:rStyle w:val="StyleUnderline"/>
          <w:highlight w:val="cyan"/>
        </w:rPr>
        <w:t xml:space="preserve">in </w:t>
      </w:r>
      <w:r w:rsidRPr="005770BA">
        <w:rPr>
          <w:rStyle w:val="Emphasis"/>
          <w:highlight w:val="cyan"/>
        </w:rPr>
        <w:t>airlines</w:t>
      </w:r>
      <w:r w:rsidRPr="005770BA">
        <w:rPr>
          <w:rStyle w:val="StyleUnderline"/>
          <w:highlight w:val="cyan"/>
        </w:rPr>
        <w:t xml:space="preserve">, </w:t>
      </w:r>
      <w:r w:rsidRPr="005770BA">
        <w:rPr>
          <w:rStyle w:val="Emphasis"/>
          <w:highlight w:val="cyan"/>
        </w:rPr>
        <w:t>banks</w:t>
      </w:r>
      <w:r w:rsidRPr="005770BA">
        <w:rPr>
          <w:rStyle w:val="StyleUnderline"/>
        </w:rPr>
        <w:t xml:space="preserve">, railroads, </w:t>
      </w:r>
      <w:r w:rsidRPr="005770BA">
        <w:rPr>
          <w:rStyle w:val="Emphasis"/>
        </w:rPr>
        <w:t>electric</w:t>
      </w:r>
      <w:r w:rsidRPr="005770BA">
        <w:rPr>
          <w:rStyle w:val="StyleUnderline"/>
        </w:rPr>
        <w:t xml:space="preserve"> and </w:t>
      </w:r>
      <w:r w:rsidRPr="005770BA">
        <w:rPr>
          <w:rStyle w:val="Emphasis"/>
        </w:rPr>
        <w:t>gas</w:t>
      </w:r>
      <w:r w:rsidRPr="005770BA">
        <w:rPr>
          <w:rStyle w:val="StyleUnderline"/>
        </w:rPr>
        <w:t xml:space="preserve"> </w:t>
      </w:r>
      <w:r w:rsidRPr="005770BA">
        <w:rPr>
          <w:rStyle w:val="Emphasis"/>
          <w:highlight w:val="cyan"/>
        </w:rPr>
        <w:t>utilities</w:t>
      </w:r>
      <w:r w:rsidRPr="005770BA">
        <w:rPr>
          <w:rStyle w:val="StyleUnderline"/>
        </w:rPr>
        <w:t xml:space="preserve">, </w:t>
      </w:r>
      <w:r w:rsidRPr="005770BA">
        <w:rPr>
          <w:rStyle w:val="Emphasis"/>
          <w:highlight w:val="cyan"/>
        </w:rPr>
        <w:t>health</w:t>
      </w:r>
      <w:r w:rsidRPr="005770BA">
        <w:rPr>
          <w:rStyle w:val="Emphasis"/>
        </w:rPr>
        <w:t xml:space="preserve"> care</w:t>
      </w:r>
      <w:r w:rsidRPr="005770BA">
        <w:rPr>
          <w:rStyle w:val="StyleUnderline"/>
        </w:rPr>
        <w:t xml:space="preserve"> </w:t>
      </w:r>
      <w:r w:rsidRPr="005770BA">
        <w:rPr>
          <w:rStyle w:val="StyleUnderline"/>
          <w:highlight w:val="cyan"/>
        </w:rPr>
        <w:t>and</w:t>
      </w:r>
      <w:r w:rsidRPr="005770BA">
        <w:rPr>
          <w:rStyle w:val="StyleUnderline"/>
        </w:rPr>
        <w:t xml:space="preserve">, with great prominence, </w:t>
      </w:r>
      <w:r w:rsidRPr="005770BA">
        <w:rPr>
          <w:rStyle w:val="Emphasis"/>
          <w:highlight w:val="cyan"/>
        </w:rPr>
        <w:t>telecom</w:t>
      </w:r>
      <w:r w:rsidRPr="005770BA">
        <w:rPr>
          <w:rStyle w:val="Emphasis"/>
        </w:rPr>
        <w:t>munications</w:t>
      </w:r>
      <w:r w:rsidRPr="005770BA">
        <w:rPr>
          <w:sz w:val="12"/>
        </w:rPr>
        <w:t xml:space="preserve"> (2008). While some may argue that reaching that level of concentration is unlikely, one should consider </w:t>
      </w:r>
      <w:r w:rsidRPr="005770BA">
        <w:rPr>
          <w:rStyle w:val="StyleUnderline"/>
        </w:rPr>
        <w:t>current industries</w:t>
      </w:r>
      <w:r w:rsidRPr="005770BA">
        <w:rPr>
          <w:sz w:val="12"/>
        </w:rPr>
        <w:t xml:space="preserve"> that </w:t>
      </w:r>
      <w:r w:rsidRPr="005770BA">
        <w:rPr>
          <w:rStyle w:val="StyleUnderline"/>
        </w:rPr>
        <w:t xml:space="preserve">hold a considerable </w:t>
      </w:r>
      <w:r w:rsidRPr="005770BA">
        <w:rPr>
          <w:rStyle w:val="Emphasis"/>
        </w:rPr>
        <w:t>global</w:t>
      </w:r>
      <w:r w:rsidRPr="005770BA">
        <w:rPr>
          <w:rStyle w:val="StyleUnderline"/>
        </w:rPr>
        <w:t xml:space="preserve"> market share</w:t>
      </w:r>
      <w:r w:rsidRPr="005770BA">
        <w:rPr>
          <w:sz w:val="12"/>
        </w:rPr>
        <w:t xml:space="preserve">. “Although it may be more difficult to establish and maintain market power internationally, there is no reason to believe that it is impossible or, for that matter, rare. Industries such as pharmaceuticals, passenger aircraft, and software illustrate the phenomenon” (Epstein &amp; Greve, 2004). There are actually quite a few firms who have emerged into the global market that hold what can be considered a significant share within global industries, ranging from manufacturing, financial intermediation, and transport service along with other service industries. For example, </w:t>
      </w:r>
      <w:r w:rsidRPr="005770BA">
        <w:rPr>
          <w:rStyle w:val="StyleUnderline"/>
        </w:rPr>
        <w:t>The European Aeronautic Defense and Space Company and The Boeing Company combined hold more than 50% market share within the global civil aerospace products manufacturing industry</w:t>
      </w:r>
      <w:r w:rsidRPr="005770BA">
        <w:rPr>
          <w:sz w:val="12"/>
        </w:rPr>
        <w:t xml:space="preserve">. Goldman and Sachs hav2 20.20% market share within the global investment banking and brokerage industry and Vivendi holds 20.10% within the global music production and distribution industry. United Parcel Service holds 23.80%, within the global logistics – couriers industry (IBISW, 2011). We do not intend to imply that the monopolization that had plagued the United States in the late 19th century has emulated itself at the global level, creating one dominant firm controlling an entire global industry. However, it does appear that </w:t>
      </w:r>
      <w:r w:rsidRPr="005770BA">
        <w:rPr>
          <w:rStyle w:val="StyleUnderline"/>
        </w:rPr>
        <w:t xml:space="preserve">a number of </w:t>
      </w:r>
      <w:r w:rsidRPr="005770BA">
        <w:rPr>
          <w:rStyle w:val="StyleUnderline"/>
          <w:highlight w:val="cyan"/>
        </w:rPr>
        <w:t>industries</w:t>
      </w:r>
      <w:r w:rsidRPr="005770BA">
        <w:rPr>
          <w:rStyle w:val="StyleUnderline"/>
        </w:rPr>
        <w:t xml:space="preserve"> are starting to exhibit Marx, “inevitable </w:t>
      </w:r>
      <w:r w:rsidRPr="005770BA">
        <w:rPr>
          <w:rStyle w:val="StyleUnderline"/>
          <w:highlight w:val="cyan"/>
        </w:rPr>
        <w:t>move to</w:t>
      </w:r>
      <w:r w:rsidRPr="005770BA">
        <w:rPr>
          <w:rStyle w:val="StyleUnderline"/>
        </w:rPr>
        <w:t xml:space="preserve">ward a </w:t>
      </w:r>
      <w:r w:rsidRPr="005770BA">
        <w:rPr>
          <w:rStyle w:val="Emphasis"/>
          <w:highlight w:val="cyan"/>
        </w:rPr>
        <w:t>monopoly</w:t>
      </w:r>
      <w:r w:rsidRPr="005770BA">
        <w:rPr>
          <w:rStyle w:val="StyleUnderline"/>
        </w:rPr>
        <w:t xml:space="preserve">.” The increase in </w:t>
      </w:r>
      <w:r w:rsidRPr="005770BA">
        <w:rPr>
          <w:rStyle w:val="StyleUnderline"/>
          <w:highlight w:val="cyan"/>
        </w:rPr>
        <w:t xml:space="preserve">oligopoly </w:t>
      </w:r>
      <w:r w:rsidRPr="005770BA">
        <w:rPr>
          <w:rStyle w:val="StyleUnderline"/>
        </w:rPr>
        <w:t xml:space="preserve">power </w:t>
      </w:r>
      <w:r w:rsidRPr="005770BA">
        <w:rPr>
          <w:rStyle w:val="Emphasis"/>
          <w:highlight w:val="cyan"/>
        </w:rPr>
        <w:t>at the global level</w:t>
      </w:r>
      <w:r w:rsidRPr="005770BA">
        <w:rPr>
          <w:rStyle w:val="StyleUnderline"/>
          <w:highlight w:val="cyan"/>
        </w:rPr>
        <w:t xml:space="preserve"> presents </w:t>
      </w:r>
      <w:r w:rsidRPr="005770BA">
        <w:rPr>
          <w:rStyle w:val="Emphasis"/>
          <w:highlight w:val="cyan"/>
        </w:rPr>
        <w:t>unprecedented</w:t>
      </w:r>
      <w:r w:rsidRPr="005770BA">
        <w:rPr>
          <w:rStyle w:val="StyleUnderline"/>
          <w:highlight w:val="cyan"/>
        </w:rPr>
        <w:t xml:space="preserve"> challenge</w:t>
      </w:r>
      <w:r w:rsidRPr="005770BA">
        <w:rPr>
          <w:rStyle w:val="StyleUnderline"/>
        </w:rPr>
        <w:t>s</w:t>
      </w:r>
      <w:r w:rsidRPr="005770BA">
        <w:rPr>
          <w:sz w:val="12"/>
        </w:rPr>
        <w:t xml:space="preserve">. </w:t>
      </w:r>
      <w:r w:rsidRPr="005770BA">
        <w:rPr>
          <w:rStyle w:val="StyleUnderline"/>
        </w:rPr>
        <w:t xml:space="preserve">Reaching a </w:t>
      </w:r>
      <w:r w:rsidRPr="005770BA">
        <w:rPr>
          <w:rStyle w:val="Emphasis"/>
          <w:highlight w:val="cyan"/>
        </w:rPr>
        <w:t>cross-country consensus</w:t>
      </w:r>
      <w:r w:rsidRPr="005770BA">
        <w:rPr>
          <w:rStyle w:val="StyleUnderline"/>
        </w:rPr>
        <w:t xml:space="preserve"> on competition policy </w:t>
      </w:r>
      <w:r w:rsidRPr="005770BA">
        <w:rPr>
          <w:rStyle w:val="StyleUnderline"/>
          <w:highlight w:val="cyan"/>
        </w:rPr>
        <w:t>is</w:t>
      </w:r>
      <w:r w:rsidRPr="005770BA">
        <w:rPr>
          <w:rStyle w:val="StyleUnderline"/>
        </w:rPr>
        <w:t xml:space="preserve"> a </w:t>
      </w:r>
      <w:r w:rsidRPr="005770BA">
        <w:rPr>
          <w:rStyle w:val="Emphasis"/>
          <w:highlight w:val="cyan"/>
        </w:rPr>
        <w:t>difficult</w:t>
      </w:r>
      <w:r w:rsidRPr="005770BA">
        <w:rPr>
          <w:rStyle w:val="StyleUnderline"/>
        </w:rPr>
        <w:t>.</w:t>
      </w:r>
      <w:r w:rsidRPr="005770BA">
        <w:rPr>
          <w:sz w:val="12"/>
        </w:rPr>
        <w:t xml:space="preserve"> Epstein &amp; Greve discuss some of the </w:t>
      </w:r>
      <w:r w:rsidRPr="005770BA">
        <w:rPr>
          <w:rStyle w:val="StyleUnderline"/>
        </w:rPr>
        <w:t xml:space="preserve">issues that arise when attempting to unite foreign and domestic competition policy. </w:t>
      </w:r>
      <w:r w:rsidRPr="005770BA">
        <w:rPr>
          <w:rStyle w:val="Emphasis"/>
        </w:rPr>
        <w:t>Competition</w:t>
      </w:r>
      <w:r w:rsidRPr="005770BA">
        <w:rPr>
          <w:rStyle w:val="StyleUnderline"/>
        </w:rPr>
        <w:t xml:space="preserve"> policy embodies imprecise normative judgments that </w:t>
      </w:r>
      <w:r w:rsidRPr="005770BA">
        <w:rPr>
          <w:rStyle w:val="Emphasis"/>
        </w:rPr>
        <w:t>invite controversy</w:t>
      </w:r>
      <w:r w:rsidRPr="005770BA">
        <w:rPr>
          <w:rStyle w:val="StyleUnderline"/>
        </w:rPr>
        <w:t xml:space="preserve"> and defection rather than </w:t>
      </w:r>
      <w:r w:rsidRPr="005770BA">
        <w:rPr>
          <w:rStyle w:val="Emphasis"/>
        </w:rPr>
        <w:t>consensus</w:t>
      </w:r>
      <w:r w:rsidRPr="005770BA">
        <w:rPr>
          <w:rStyle w:val="StyleUnderline"/>
        </w:rPr>
        <w:t xml:space="preserve"> and commitment</w:t>
      </w:r>
      <w:r w:rsidRPr="005770BA">
        <w:rPr>
          <w:sz w:val="12"/>
        </w:rPr>
        <w:t xml:space="preserve">. Because its scope extends to such a wide range of economic activity, it has the potential to inflict significant costs on many transactors. In particular, </w:t>
      </w:r>
      <w:r w:rsidRPr="005770BA">
        <w:rPr>
          <w:rStyle w:val="StyleUnderline"/>
          <w:highlight w:val="cyan"/>
        </w:rPr>
        <w:t>competition</w:t>
      </w:r>
      <w:r w:rsidRPr="005770BA">
        <w:rPr>
          <w:rStyle w:val="StyleUnderline"/>
        </w:rPr>
        <w:t xml:space="preserve"> policy </w:t>
      </w:r>
      <w:r w:rsidRPr="005770BA">
        <w:rPr>
          <w:rStyle w:val="StyleUnderline"/>
          <w:highlight w:val="cyan"/>
        </w:rPr>
        <w:t xml:space="preserve">tempts states </w:t>
      </w:r>
      <w:r w:rsidRPr="005770BA">
        <w:rPr>
          <w:rStyle w:val="StyleUnderline"/>
        </w:rPr>
        <w:t xml:space="preserve">both </w:t>
      </w:r>
      <w:r w:rsidRPr="005770BA">
        <w:rPr>
          <w:rStyle w:val="StyleUnderline"/>
          <w:highlight w:val="cyan"/>
        </w:rPr>
        <w:t xml:space="preserve">to impose </w:t>
      </w:r>
      <w:r w:rsidRPr="005770BA">
        <w:rPr>
          <w:rStyle w:val="StyleUnderline"/>
        </w:rPr>
        <w:t xml:space="preserve">nominally neutral </w:t>
      </w:r>
      <w:r w:rsidRPr="005770BA">
        <w:rPr>
          <w:rStyle w:val="StyleUnderline"/>
          <w:highlight w:val="cyan"/>
        </w:rPr>
        <w:t xml:space="preserve">policies that favor </w:t>
      </w:r>
      <w:r w:rsidRPr="005770BA">
        <w:rPr>
          <w:rStyle w:val="Emphasis"/>
          <w:highlight w:val="cyan"/>
        </w:rPr>
        <w:t>local</w:t>
      </w:r>
      <w:r w:rsidRPr="005770BA">
        <w:rPr>
          <w:rStyle w:val="StyleUnderline"/>
          <w:highlight w:val="cyan"/>
        </w:rPr>
        <w:t xml:space="preserve"> producers</w:t>
      </w:r>
      <w:r w:rsidRPr="005770BA">
        <w:rPr>
          <w:rStyle w:val="StyleUnderline"/>
        </w:rPr>
        <w:t xml:space="preserve"> and consumers </w:t>
      </w:r>
      <w:r w:rsidRPr="005770BA">
        <w:rPr>
          <w:rStyle w:val="StyleUnderline"/>
          <w:highlight w:val="cyan"/>
        </w:rPr>
        <w:t xml:space="preserve">at the expense of </w:t>
      </w:r>
      <w:r w:rsidRPr="005770BA">
        <w:rPr>
          <w:rStyle w:val="Emphasis"/>
          <w:highlight w:val="cyan"/>
        </w:rPr>
        <w:t>global</w:t>
      </w:r>
      <w:r w:rsidRPr="005770BA">
        <w:rPr>
          <w:rStyle w:val="StyleUnderline"/>
          <w:highlight w:val="cyan"/>
        </w:rPr>
        <w:t xml:space="preserve"> welfare</w:t>
      </w:r>
      <w:r w:rsidRPr="005770BA">
        <w:rPr>
          <w:rStyle w:val="StyleUnderline"/>
        </w:rPr>
        <w:t>, and to administer their policies in a discriminatory fashion to similar ends</w:t>
      </w:r>
      <w:r w:rsidRPr="005770BA">
        <w:rPr>
          <w:sz w:val="12"/>
        </w:rPr>
        <w:t xml:space="preserve">” (2004). </w:t>
      </w:r>
      <w:r w:rsidRPr="005770BA">
        <w:rPr>
          <w:rStyle w:val="StyleUnderline"/>
        </w:rPr>
        <w:t xml:space="preserve">While more and more countries are adopting competition policies, this seemingly positive </w:t>
      </w:r>
      <w:r w:rsidRPr="005770BA">
        <w:rPr>
          <w:rStyle w:val="StyleUnderline"/>
          <w:highlight w:val="cyan"/>
        </w:rPr>
        <w:t xml:space="preserve">step towards </w:t>
      </w:r>
      <w:r w:rsidRPr="005770BA">
        <w:rPr>
          <w:rStyle w:val="Emphasis"/>
          <w:highlight w:val="cyan"/>
        </w:rPr>
        <w:t>unification</w:t>
      </w:r>
      <w:r w:rsidRPr="005770BA">
        <w:rPr>
          <w:rStyle w:val="StyleUnderline"/>
        </w:rPr>
        <w:t xml:space="preserve"> of trust law </w:t>
      </w:r>
      <w:r w:rsidRPr="005770BA">
        <w:rPr>
          <w:rStyle w:val="StyleUnderline"/>
          <w:highlight w:val="cyan"/>
        </w:rPr>
        <w:t>has</w:t>
      </w:r>
      <w:r w:rsidRPr="005770BA">
        <w:rPr>
          <w:rStyle w:val="StyleUnderline"/>
        </w:rPr>
        <w:t xml:space="preserve"> its </w:t>
      </w:r>
      <w:r w:rsidRPr="005770BA">
        <w:rPr>
          <w:rStyle w:val="StyleUnderline"/>
          <w:highlight w:val="cyan"/>
        </w:rPr>
        <w:t>negative effects</w:t>
      </w:r>
      <w:r w:rsidRPr="005770BA">
        <w:rPr>
          <w:sz w:val="12"/>
          <w:highlight w:val="cyan"/>
        </w:rPr>
        <w:t>.</w:t>
      </w:r>
      <w:r w:rsidRPr="005770BA">
        <w:rPr>
          <w:sz w:val="12"/>
        </w:rPr>
        <w:t xml:space="preserve"> “</w:t>
      </w:r>
      <w:r w:rsidRPr="005770BA">
        <w:rPr>
          <w:rStyle w:val="StyleUnderline"/>
        </w:rPr>
        <w:t xml:space="preserve">Nearly one hundred jurisdictions now have antitrust laws” according to Epstein &amp; Greve, this </w:t>
      </w:r>
      <w:r w:rsidRPr="005770BA">
        <w:rPr>
          <w:rStyle w:val="StyleUnderline"/>
          <w:highlight w:val="cyan"/>
        </w:rPr>
        <w:t>raises</w:t>
      </w:r>
      <w:r w:rsidRPr="005770BA">
        <w:rPr>
          <w:rStyle w:val="StyleUnderline"/>
        </w:rPr>
        <w:t xml:space="preserve"> increasing issues of “</w:t>
      </w:r>
      <w:r w:rsidRPr="005770BA">
        <w:rPr>
          <w:rStyle w:val="Emphasis"/>
          <w:highlight w:val="cyan"/>
        </w:rPr>
        <w:t>jurisdictional overlaps</w:t>
      </w:r>
      <w:r w:rsidRPr="005770BA">
        <w:rPr>
          <w:rStyle w:val="StyleUnderline"/>
        </w:rPr>
        <w:t>” since many countries will assert their “jurisdiction over extraterritorial conduct that has a domestic impact</w:t>
      </w:r>
      <w:r w:rsidRPr="005770BA">
        <w:rPr>
          <w:sz w:val="12"/>
        </w:rPr>
        <w:t xml:space="preserve">” (2004). </w:t>
      </w:r>
      <w:r w:rsidRPr="005770BA">
        <w:rPr>
          <w:sz w:val="12"/>
          <w:szCs w:val="18"/>
        </w:rPr>
        <w:t xml:space="preserve">Antitrust enforcement agencies around the world have tried to cope with the increased power of global corporations by staying in regular and increasing contact with one another on individual merger cases as well as on general issues of mutual enforcement interest. Through instruments such as the 1995 Recommendation of the Organization for Economic Co-operation and Development (OECD) that its 29 members cooperate with one another in antitrust enforcement and bilateral agreements like that which exists between the United States and the European Community, the antitrust agencies notify one another when a case under investigation affects another's important interests and they share what information they can and otherwise cooperate in the investigation and resolution of those cases (1999). </w:t>
      </w:r>
      <w:r w:rsidRPr="005770BA">
        <w:rPr>
          <w:sz w:val="12"/>
        </w:rPr>
        <w:t xml:space="preserve">Richard Parker, Senior Deputy Director of the Bureau of Competition FTC, presenting on global merger enforcement, discussed the implementation of the Organization for Economic Co-operation and Development (OECD) and concluded with examples of global merger enforcement. </w:t>
      </w:r>
      <w:r w:rsidRPr="005770BA">
        <w:rPr>
          <w:rStyle w:val="StyleUnderline"/>
        </w:rPr>
        <w:t xml:space="preserve">While attempts at </w:t>
      </w:r>
      <w:r w:rsidRPr="005770BA">
        <w:rPr>
          <w:rStyle w:val="StyleUnderline"/>
          <w:highlight w:val="cyan"/>
        </w:rPr>
        <w:t>unified standards</w:t>
      </w:r>
      <w:r w:rsidRPr="005770BA">
        <w:rPr>
          <w:rStyle w:val="StyleUnderline"/>
        </w:rPr>
        <w:t xml:space="preserve"> of competition policy are underway, the efforts of the OECD are </w:t>
      </w:r>
      <w:r w:rsidRPr="005770BA">
        <w:rPr>
          <w:rStyle w:val="Emphasis"/>
        </w:rPr>
        <w:t xml:space="preserve">considered to </w:t>
      </w:r>
      <w:r w:rsidRPr="005770BA">
        <w:rPr>
          <w:rStyle w:val="Emphasis"/>
          <w:highlight w:val="cyan"/>
        </w:rPr>
        <w:t xml:space="preserve">have </w:t>
      </w:r>
      <w:r w:rsidRPr="005770BA">
        <w:rPr>
          <w:rStyle w:val="Emphasis"/>
        </w:rPr>
        <w:t xml:space="preserve">substantial </w:t>
      </w:r>
      <w:r w:rsidRPr="005770BA">
        <w:rPr>
          <w:rStyle w:val="Emphasis"/>
          <w:highlight w:val="cyan"/>
        </w:rPr>
        <w:t>limitations on enforcing global merger laws</w:t>
      </w:r>
      <w:r w:rsidRPr="005770BA">
        <w:rPr>
          <w:sz w:val="12"/>
        </w:rPr>
        <w:t xml:space="preserve">. Epstein and Greve state: Information sharing or “soft” cooperation has also been pursued at the Organization for Economic Co-operation and Development, which has generated several aspirational texts. </w:t>
      </w:r>
      <w:r w:rsidRPr="005770BA">
        <w:rPr>
          <w:rStyle w:val="StyleUnderline"/>
        </w:rPr>
        <w:t xml:space="preserve">None of these impose obligations on states, and they are not intended to do so. Their goals are modestly limited to improving communication on competition issues. </w:t>
      </w:r>
      <w:r w:rsidRPr="005770BA">
        <w:rPr>
          <w:sz w:val="12"/>
        </w:rPr>
        <w:t xml:space="preserve">History shows us that </w:t>
      </w:r>
      <w:r w:rsidRPr="005770BA">
        <w:rPr>
          <w:rStyle w:val="StyleUnderline"/>
          <w:highlight w:val="cyan"/>
        </w:rPr>
        <w:t xml:space="preserve">even with </w:t>
      </w:r>
      <w:r w:rsidRPr="005770BA">
        <w:rPr>
          <w:rStyle w:val="StyleUnderline"/>
        </w:rPr>
        <w:t xml:space="preserve">a </w:t>
      </w:r>
      <w:r w:rsidRPr="005770BA">
        <w:rPr>
          <w:rStyle w:val="Emphasis"/>
          <w:highlight w:val="cyan"/>
        </w:rPr>
        <w:t>strong federal</w:t>
      </w:r>
      <w:r w:rsidRPr="005770BA">
        <w:rPr>
          <w:rStyle w:val="StyleUnderline"/>
          <w:highlight w:val="cyan"/>
        </w:rPr>
        <w:t xml:space="preserve"> government with</w:t>
      </w:r>
      <w:r w:rsidRPr="005770BA">
        <w:rPr>
          <w:rStyle w:val="StyleUnderline"/>
        </w:rPr>
        <w:t xml:space="preserve"> the ability to enforce laws through the </w:t>
      </w:r>
      <w:r w:rsidRPr="005770BA">
        <w:rPr>
          <w:rStyle w:val="Emphasis"/>
          <w:highlight w:val="cyan"/>
        </w:rPr>
        <w:t>use of force</w:t>
      </w:r>
      <w:r w:rsidRPr="005770BA">
        <w:rPr>
          <w:rStyle w:val="StyleUnderline"/>
        </w:rPr>
        <w:t xml:space="preserve"> where necessary, such as the United States federal government has on its states, </w:t>
      </w:r>
      <w:r w:rsidRPr="005770BA">
        <w:rPr>
          <w:rStyle w:val="StyleUnderline"/>
          <w:highlight w:val="cyan"/>
        </w:rPr>
        <w:t xml:space="preserve">firms are </w:t>
      </w:r>
      <w:r w:rsidRPr="005770BA">
        <w:rPr>
          <w:rStyle w:val="StyleUnderline"/>
        </w:rPr>
        <w:t xml:space="preserve">very </w:t>
      </w:r>
      <w:r w:rsidRPr="005770BA">
        <w:rPr>
          <w:rStyle w:val="StyleUnderline"/>
          <w:highlight w:val="cyan"/>
        </w:rPr>
        <w:t xml:space="preserve">good at ignoring or </w:t>
      </w:r>
      <w:r w:rsidRPr="005770BA">
        <w:rPr>
          <w:rStyle w:val="Emphasis"/>
          <w:highlight w:val="cyan"/>
        </w:rPr>
        <w:t>getting around</w:t>
      </w:r>
      <w:r w:rsidRPr="005770BA">
        <w:rPr>
          <w:rStyle w:val="StyleUnderline"/>
          <w:highlight w:val="cyan"/>
        </w:rPr>
        <w:t xml:space="preserve"> </w:t>
      </w:r>
      <w:r w:rsidRPr="005770BA">
        <w:rPr>
          <w:rStyle w:val="StyleUnderline"/>
          <w:highlight w:val="cyan"/>
        </w:rPr>
        <w:lastRenderedPageBreak/>
        <w:t>antitrust</w:t>
      </w:r>
      <w:r w:rsidRPr="005770BA">
        <w:rPr>
          <w:rStyle w:val="StyleUnderline"/>
        </w:rPr>
        <w:t xml:space="preserve"> laws</w:t>
      </w:r>
      <w:r w:rsidRPr="005770BA">
        <w:rPr>
          <w:sz w:val="12"/>
        </w:rPr>
        <w:t xml:space="preserve">. If the U.S. government did not have strong federal power over states, and it was up to the states to reach agreements on antitrust laws, one can easily imagine that there would likely be problems resulting in less strenuous competition policy. Take for example state control over age discrimination laws. When these laws originated, states chose whether to enact policies aimed at protecting workers rights. By 1960 only 8 states had age discrimination laws until the federal government enacted such regulations as the Age Discrimination Employment Act of 1967 (ADEA). This, along with the Department of Labor in 1979 giving administrative authority to the U.S. Equal Employment Opportunity Commission (EEOC), established unified laws protecting individual employment rights (Lahey, 2007). Without this dominant authority of the federal government, fair employment practices may still continue to be a regionally dependent right. </w:t>
      </w:r>
      <w:r w:rsidRPr="005770BA">
        <w:rPr>
          <w:rStyle w:val="StyleUnderline"/>
        </w:rPr>
        <w:t xml:space="preserve">In the current era of globalization, where industry’s actions domestically can be felt by all corners of the globe and vice versa, </w:t>
      </w:r>
      <w:r w:rsidRPr="005770BA">
        <w:rPr>
          <w:rStyle w:val="Emphasis"/>
          <w:highlight w:val="cyan"/>
        </w:rPr>
        <w:t>without a global entity</w:t>
      </w:r>
      <w:r w:rsidRPr="005770BA">
        <w:rPr>
          <w:rStyle w:val="Emphasis"/>
        </w:rPr>
        <w:t xml:space="preserve"> with strong “federal” powers capable of </w:t>
      </w:r>
      <w:r w:rsidRPr="005770BA">
        <w:rPr>
          <w:rStyle w:val="Emphasis"/>
          <w:highlight w:val="cyan"/>
        </w:rPr>
        <w:t>monitoring</w:t>
      </w:r>
      <w:r w:rsidRPr="005770BA">
        <w:rPr>
          <w:rStyle w:val="Emphasis"/>
        </w:rPr>
        <w:t xml:space="preserve"> and enforcing </w:t>
      </w:r>
      <w:r w:rsidRPr="005770BA">
        <w:rPr>
          <w:rStyle w:val="Emphasis"/>
          <w:highlight w:val="cyan"/>
        </w:rPr>
        <w:t>competition</w:t>
      </w:r>
      <w:r w:rsidRPr="005770BA">
        <w:rPr>
          <w:rStyle w:val="Emphasis"/>
        </w:rPr>
        <w:t xml:space="preserve"> policy</w:t>
      </w:r>
      <w:r w:rsidRPr="005770BA">
        <w:rPr>
          <w:rStyle w:val="StyleUnderline"/>
        </w:rPr>
        <w:t xml:space="preserve">, it seems reasonable to conclude that </w:t>
      </w:r>
      <w:r w:rsidRPr="005770BA">
        <w:rPr>
          <w:rStyle w:val="Emphasis"/>
          <w:highlight w:val="cyan"/>
        </w:rPr>
        <w:t xml:space="preserve">Marx may </w:t>
      </w:r>
      <w:r w:rsidRPr="005770BA">
        <w:rPr>
          <w:rStyle w:val="Emphasis"/>
        </w:rPr>
        <w:t xml:space="preserve">in fact </w:t>
      </w:r>
      <w:r w:rsidRPr="005770BA">
        <w:rPr>
          <w:rStyle w:val="Emphasis"/>
          <w:highlight w:val="cyan"/>
        </w:rPr>
        <w:t xml:space="preserve">be </w:t>
      </w:r>
      <w:r w:rsidRPr="005770BA">
        <w:rPr>
          <w:rStyle w:val="Emphasis"/>
        </w:rPr>
        <w:t xml:space="preserve">proven </w:t>
      </w:r>
      <w:r w:rsidRPr="005770BA">
        <w:rPr>
          <w:rStyle w:val="Emphasis"/>
          <w:highlight w:val="cyan"/>
        </w:rPr>
        <w:t>correct</w:t>
      </w:r>
      <w:r w:rsidRPr="005770BA">
        <w:rPr>
          <w:rStyle w:val="StyleUnderline"/>
        </w:rPr>
        <w:t xml:space="preserve">: the </w:t>
      </w:r>
      <w:r w:rsidRPr="005770BA">
        <w:rPr>
          <w:rStyle w:val="Emphasis"/>
        </w:rPr>
        <w:t>inevitable</w:t>
      </w:r>
      <w:r w:rsidRPr="005770BA">
        <w:rPr>
          <w:rStyle w:val="StyleUnderline"/>
        </w:rPr>
        <w:t xml:space="preserve"> result of the </w:t>
      </w:r>
      <w:r w:rsidRPr="005770BA">
        <w:rPr>
          <w:rStyle w:val="Emphasis"/>
        </w:rPr>
        <w:t>efficient market</w:t>
      </w:r>
      <w:r w:rsidRPr="005770BA">
        <w:rPr>
          <w:rStyle w:val="StyleUnderline"/>
        </w:rPr>
        <w:t xml:space="preserve"> is increasing concentration of power resulting in global oligopolies or, eventually, </w:t>
      </w:r>
      <w:r w:rsidRPr="005770BA">
        <w:rPr>
          <w:rStyle w:val="Emphasis"/>
        </w:rPr>
        <w:t>monopolies</w:t>
      </w:r>
      <w:r w:rsidRPr="005770BA">
        <w:rPr>
          <w:sz w:val="12"/>
        </w:rPr>
        <w:t xml:space="preserve">. </w:t>
      </w:r>
    </w:p>
    <w:p w14:paraId="16332E33" w14:textId="77777777" w:rsidR="00405B95" w:rsidRPr="005770BA" w:rsidRDefault="00405B95" w:rsidP="00405B95">
      <w:pPr>
        <w:pStyle w:val="Heading4"/>
        <w:rPr>
          <w:rFonts w:cs="Arial"/>
        </w:rPr>
      </w:pPr>
      <w:r>
        <w:rPr>
          <w:rFonts w:cs="Arial"/>
        </w:rPr>
        <w:t xml:space="preserve">9. That turns inequality---they can only solve the US, we access global inequality. </w:t>
      </w:r>
    </w:p>
    <w:p w14:paraId="44801259" w14:textId="77777777" w:rsidR="00405B95" w:rsidRPr="005770BA" w:rsidRDefault="00405B95" w:rsidP="00405B95">
      <w:r w:rsidRPr="005770BA">
        <w:t xml:space="preserve">Edward </w:t>
      </w:r>
      <w:r w:rsidRPr="005770BA">
        <w:rPr>
          <w:rStyle w:val="Style13ptBold"/>
        </w:rPr>
        <w:t>Webster 21</w:t>
      </w:r>
      <w:r w:rsidRPr="005770BA">
        <w:t>. Distinguished Research Professor, Southern Centre for Inequality Studies, University of the Witwatersrand. The coronavirus pandemic has revealed capitalism’s greatest weakness. Quartz. 6-2-2021. https://qz.com/africa/2016030/the-coronavirus-pandemic-has-revealed-where-capitalism-fails/</w:t>
      </w:r>
    </w:p>
    <w:p w14:paraId="004CC68A" w14:textId="77777777" w:rsidR="00405B95" w:rsidRPr="002B54D8" w:rsidRDefault="00405B95" w:rsidP="00405B95">
      <w:pPr>
        <w:rPr>
          <w:sz w:val="16"/>
        </w:rPr>
      </w:pPr>
      <w:r w:rsidRPr="005770BA">
        <w:rPr>
          <w:sz w:val="16"/>
        </w:rPr>
        <w:t xml:space="preserve">Under certain circumstances, far-reaching peaceful reform has been possible. </w:t>
      </w:r>
      <w:r w:rsidRPr="005770BA">
        <w:rPr>
          <w:rStyle w:val="StyleUnderline"/>
        </w:rPr>
        <w:t xml:space="preserve">Why then has </w:t>
      </w:r>
      <w:r w:rsidRPr="005770BA">
        <w:rPr>
          <w:rStyle w:val="StyleUnderline"/>
          <w:highlight w:val="cyan"/>
        </w:rPr>
        <w:t xml:space="preserve">the </w:t>
      </w:r>
      <w:r w:rsidRPr="005770BA">
        <w:rPr>
          <w:rStyle w:val="StyleUnderline"/>
        </w:rPr>
        <w:t xml:space="preserve">coronavirus </w:t>
      </w:r>
      <w:r w:rsidRPr="005770BA">
        <w:rPr>
          <w:rStyle w:val="StyleUnderline"/>
          <w:highlight w:val="cyan"/>
        </w:rPr>
        <w:t>pandemic deepened inequality</w:t>
      </w:r>
      <w:r w:rsidRPr="005770BA">
        <w:rPr>
          <w:sz w:val="16"/>
        </w:rPr>
        <w:t xml:space="preserve"> rather than reduced it? </w:t>
      </w:r>
      <w:r w:rsidRPr="005770BA">
        <w:rPr>
          <w:rStyle w:val="StyleUnderline"/>
          <w:highlight w:val="cyan"/>
        </w:rPr>
        <w:t>Goldin attributes this</w:t>
      </w:r>
      <w:r w:rsidRPr="005770BA">
        <w:rPr>
          <w:rStyle w:val="StyleUnderline"/>
        </w:rPr>
        <w:t xml:space="preserve"> paradoxical outcome </w:t>
      </w:r>
      <w:r w:rsidRPr="005770BA">
        <w:rPr>
          <w:rStyle w:val="StyleUnderline"/>
          <w:highlight w:val="cyan"/>
        </w:rPr>
        <w:t>to</w:t>
      </w:r>
      <w:r w:rsidRPr="005770BA">
        <w:rPr>
          <w:rStyle w:val="StyleUnderline"/>
        </w:rPr>
        <w:t xml:space="preserve"> four </w:t>
      </w:r>
      <w:r w:rsidRPr="005770BA">
        <w:rPr>
          <w:rStyle w:val="Emphasis"/>
        </w:rPr>
        <w:t xml:space="preserve">decades of </w:t>
      </w:r>
      <w:r w:rsidRPr="005770BA">
        <w:rPr>
          <w:rStyle w:val="Emphasis"/>
          <w:highlight w:val="cyan"/>
        </w:rPr>
        <w:t>neoliberal thinking</w:t>
      </w:r>
      <w:r w:rsidRPr="005770BA">
        <w:rPr>
          <w:sz w:val="16"/>
        </w:rPr>
        <w:t xml:space="preserve">. I agree with his critique of neoliberalism. But he doesn’t give sufficient attention to power, particularly the concentration of economic power. This book, nevertheless, offers important opportunities for the elites of the world and ordinary citizens to explore ways of reducing inequality. The case for a rethink of capitalism </w:t>
      </w:r>
      <w:r w:rsidRPr="005770BA">
        <w:rPr>
          <w:rStyle w:val="StyleUnderline"/>
        </w:rPr>
        <w:t>Inequality,</w:t>
      </w:r>
      <w:r w:rsidRPr="005770BA">
        <w:rPr>
          <w:sz w:val="16"/>
        </w:rPr>
        <w:t xml:space="preserve"> Goldin suggests </w:t>
      </w:r>
      <w:r w:rsidRPr="005770BA">
        <w:rPr>
          <w:rStyle w:val="StyleUnderline"/>
        </w:rPr>
        <w:t>had been rising in both Europe and the US</w:t>
      </w:r>
      <w:r w:rsidRPr="005770BA">
        <w:rPr>
          <w:sz w:val="16"/>
        </w:rPr>
        <w:t xml:space="preserve"> since the 1980s. He argues that this is: …mainly </w:t>
      </w:r>
      <w:r w:rsidRPr="005770BA">
        <w:rPr>
          <w:rStyle w:val="StyleUnderline"/>
        </w:rPr>
        <w:t>due to the tide of liberalization</w:t>
      </w:r>
      <w:r w:rsidRPr="005770BA">
        <w:rPr>
          <w:sz w:val="16"/>
        </w:rPr>
        <w:t xml:space="preserve"> that was ushered in when Margaret Thatcher in Britain and Ronald Reagan in the US </w:t>
      </w:r>
      <w:r w:rsidRPr="005770BA">
        <w:rPr>
          <w:rStyle w:val="StyleUnderline"/>
        </w:rPr>
        <w:t>initiated a race to the bottom in taxation, attacks on trade unions, and a weakening of competition policy, which all allowed for the growing concentration and strength of employers</w:t>
      </w:r>
      <w:r w:rsidRPr="005770BA">
        <w:rPr>
          <w:sz w:val="16"/>
        </w:rPr>
        <w:t xml:space="preserve">. </w:t>
      </w:r>
      <w:r w:rsidRPr="005770BA">
        <w:rPr>
          <w:rStyle w:val="StyleUnderline"/>
        </w:rPr>
        <w:t>What is needed</w:t>
      </w:r>
      <w:r w:rsidRPr="005770BA">
        <w:rPr>
          <w:sz w:val="16"/>
        </w:rPr>
        <w:t xml:space="preserve">, Goldin believes, </w:t>
      </w:r>
      <w:r w:rsidRPr="005770BA">
        <w:rPr>
          <w:rStyle w:val="StyleUnderline"/>
        </w:rPr>
        <w:t xml:space="preserve">is a fundamental </w:t>
      </w:r>
      <w:r w:rsidRPr="005770BA">
        <w:rPr>
          <w:rStyle w:val="Emphasis"/>
        </w:rPr>
        <w:t>rethinking of capitalism</w:t>
      </w:r>
      <w:r w:rsidRPr="005770BA">
        <w:rPr>
          <w:sz w:val="16"/>
        </w:rPr>
        <w:t>. Big government and the activist state is back, he says</w:t>
      </w:r>
      <w:r w:rsidRPr="005770BA">
        <w:rPr>
          <w:rStyle w:val="StyleUnderline"/>
        </w:rPr>
        <w:t xml:space="preserve">. The pandemic has led to a </w:t>
      </w:r>
      <w:r w:rsidRPr="005770BA">
        <w:rPr>
          <w:rStyle w:val="Emphasis"/>
        </w:rPr>
        <w:t>counter-revolution</w:t>
      </w:r>
      <w:r w:rsidRPr="005770BA">
        <w:rPr>
          <w:sz w:val="16"/>
        </w:rPr>
        <w:t xml:space="preserve">. Conservative governments now go beyond even arguments put forward by the economist Maynard Keynes in the 1930s that governments needed to spend their way out of the Great Depression. </w:t>
      </w:r>
      <w:r w:rsidRPr="005770BA">
        <w:rPr>
          <w:rStyle w:val="StyleUnderline"/>
          <w:highlight w:val="cyan"/>
        </w:rPr>
        <w:t xml:space="preserve">Unless inequality is </w:t>
      </w:r>
      <w:r w:rsidRPr="005770BA">
        <w:rPr>
          <w:rStyle w:val="Emphasis"/>
          <w:highlight w:val="cyan"/>
        </w:rPr>
        <w:t>reduced</w:t>
      </w:r>
      <w:r w:rsidRPr="005770BA">
        <w:rPr>
          <w:rStyle w:val="StyleUnderline"/>
        </w:rPr>
        <w:t xml:space="preserve">, he warns, </w:t>
      </w:r>
      <w:r w:rsidRPr="005770BA">
        <w:rPr>
          <w:rStyle w:val="Emphasis"/>
          <w:highlight w:val="cyan"/>
        </w:rPr>
        <w:t>populism and protectionism</w:t>
      </w:r>
      <w:r w:rsidRPr="005770BA">
        <w:rPr>
          <w:rStyle w:val="StyleUnderline"/>
          <w:highlight w:val="cyan"/>
        </w:rPr>
        <w:t xml:space="preserve"> will become </w:t>
      </w:r>
      <w:r w:rsidRPr="005770BA">
        <w:rPr>
          <w:rStyle w:val="Emphasis"/>
          <w:highlight w:val="cyan"/>
        </w:rPr>
        <w:t>dominant</w:t>
      </w:r>
      <w:r w:rsidRPr="005770BA">
        <w:rPr>
          <w:sz w:val="16"/>
        </w:rPr>
        <w:t xml:space="preserve">. </w:t>
      </w:r>
      <w:r w:rsidRPr="005770BA">
        <w:rPr>
          <w:rStyle w:val="StyleUnderline"/>
        </w:rPr>
        <w:t xml:space="preserve">The tragedy is that the </w:t>
      </w:r>
      <w:r w:rsidRPr="005770BA">
        <w:rPr>
          <w:rStyle w:val="StyleUnderline"/>
          <w:highlight w:val="cyan"/>
        </w:rPr>
        <w:t>policies implemented</w:t>
      </w:r>
      <w:r w:rsidRPr="005770BA">
        <w:rPr>
          <w:rStyle w:val="StyleUnderline"/>
        </w:rPr>
        <w:t xml:space="preserve"> by these populist leaders benefit the few not the many, thereby </w:t>
      </w:r>
      <w:r w:rsidRPr="005770BA">
        <w:rPr>
          <w:rStyle w:val="StyleUnderline"/>
          <w:highlight w:val="cyan"/>
        </w:rPr>
        <w:t>deepen</w:t>
      </w:r>
      <w:r w:rsidRPr="005770BA">
        <w:rPr>
          <w:rStyle w:val="StyleUnderline"/>
        </w:rPr>
        <w:t xml:space="preserve">ing </w:t>
      </w:r>
      <w:r w:rsidRPr="005770BA">
        <w:rPr>
          <w:rStyle w:val="StyleUnderline"/>
          <w:highlight w:val="cyan"/>
        </w:rPr>
        <w:t xml:space="preserve">and </w:t>
      </w:r>
      <w:r w:rsidRPr="005770BA">
        <w:rPr>
          <w:rStyle w:val="Emphasis"/>
          <w:highlight w:val="cyan"/>
        </w:rPr>
        <w:t>entrench</w:t>
      </w:r>
      <w:r w:rsidRPr="005770BA">
        <w:rPr>
          <w:rStyle w:val="Emphasis"/>
        </w:rPr>
        <w:t xml:space="preserve">ing </w:t>
      </w:r>
      <w:r w:rsidRPr="005770BA">
        <w:rPr>
          <w:rStyle w:val="Emphasis"/>
          <w:highlight w:val="cyan"/>
        </w:rPr>
        <w:t>inequality</w:t>
      </w:r>
      <w:r w:rsidRPr="005770BA">
        <w:rPr>
          <w:sz w:val="16"/>
        </w:rPr>
        <w:t xml:space="preserve">. For Goldin this global trajectory of populism is not inevitable. He believes that it is human actions and leaders that shape societies, not simply events. The chapter Reducing inequality is full of sensible proposals designed to reduce inequality. Among these are: the closure of tax havens and loopholes, the introduction of wealth taxes on the assets of the top 1% earners, higher inheritance taxes on the transfer of wealth of the top 1 per cent, and progressive income taxes that exempt the lowest earners and then rise steeply for the highest earners. Goldin discusses how five biggest American tech companies—Facebook, Amazon, Apple, Netflix, and Google—dominate the stock markets. He cites the fact that the $28 trillion attributed to these companies is five times greater than all the physical assets owned by all the other 500 companies in the Standard and Poor’s stock index. Jeff Bezos, the founder of Amazon, saw his wealth almost double. This makes him the first person in history to be worth more than $200 billion. Meanwhile, the wealth of Elon Musk, the founder of Tesla, increased by more than $160 billion during the pandemic, to $184 billion. What needs to be done Goldin draws on Nobel prize winner, Amartya Sen, who sees inequality as the function of the distribution of capabilities. From this perspective, inequality is above all about inequality of opportunities available to people to lead fulfilling lives. Central to this is education, gender, and human rights. Sen is far removed from orthodox neoliberalism. He adopts human well being, rather than mere growth, as the goal of development. But his approach to development is grounded in pragmatic </w:t>
      </w:r>
      <w:r w:rsidRPr="005770BA">
        <w:rPr>
          <w:sz w:val="16"/>
        </w:rPr>
        <w:lastRenderedPageBreak/>
        <w:t xml:space="preserve">neoliberalism. His message is clear: people in developing countries should adopt free markets, strictly delimit the role of the state, promote liberal democratic institutions , ensure the provision of basic education and healthcare and welcome open discussion of issues. I disagree with Goldin when it comes to drawing on Sen. This is because I am skeptical of Sen’s faith in free markets, free speech and reasoned social progress. He abstracts freedom from power relations and focuses on individual actors. But </w:t>
      </w:r>
      <w:r w:rsidRPr="005770BA">
        <w:rPr>
          <w:rStyle w:val="StyleUnderline"/>
          <w:highlight w:val="cyan"/>
        </w:rPr>
        <w:t xml:space="preserve">inequality is primarily a </w:t>
      </w:r>
      <w:r w:rsidRPr="005770BA">
        <w:rPr>
          <w:rStyle w:val="Emphasis"/>
          <w:highlight w:val="cyan"/>
        </w:rPr>
        <w:t>power relation</w:t>
      </w:r>
      <w:r w:rsidRPr="005770BA">
        <w:rPr>
          <w:rStyle w:val="StyleUnderline"/>
        </w:rPr>
        <w:t>. Sen</w:t>
      </w:r>
      <w:r w:rsidRPr="005770BA">
        <w:rPr>
          <w:sz w:val="16"/>
        </w:rPr>
        <w:t xml:space="preserve"> gives a false promise to the poor and excluded. He </w:t>
      </w:r>
      <w:r w:rsidRPr="005770BA">
        <w:rPr>
          <w:rStyle w:val="StyleUnderline"/>
        </w:rPr>
        <w:t xml:space="preserve">does not challenge </w:t>
      </w:r>
      <w:r w:rsidRPr="005770BA">
        <w:rPr>
          <w:rStyle w:val="StyleUnderline"/>
          <w:highlight w:val="cyan"/>
        </w:rPr>
        <w:t xml:space="preserve">the concentration of economic power, centered on </w:t>
      </w:r>
      <w:r w:rsidRPr="005770BA">
        <w:rPr>
          <w:rStyle w:val="Emphasis"/>
          <w:highlight w:val="cyan"/>
        </w:rPr>
        <w:t>global and national markets</w:t>
      </w:r>
      <w:r w:rsidRPr="005770BA">
        <w:rPr>
          <w:sz w:val="16"/>
        </w:rPr>
        <w:t xml:space="preserve">. Instead he takes them for granted. </w:t>
      </w:r>
      <w:r w:rsidRPr="005770BA">
        <w:rPr>
          <w:rStyle w:val="StyleUnderline"/>
        </w:rPr>
        <w:t>A “rethinking of capitalism” requires that our primary focus should be on the</w:t>
      </w:r>
      <w:r w:rsidRPr="005770BA">
        <w:rPr>
          <w:rStyle w:val="StyleUnderline"/>
          <w:highlight w:val="cyan"/>
        </w:rPr>
        <w:t xml:space="preserve"> </w:t>
      </w:r>
      <w:r w:rsidRPr="005770BA">
        <w:rPr>
          <w:rStyle w:val="Emphasis"/>
          <w:highlight w:val="cyan"/>
        </w:rPr>
        <w:t>distribution of economic power</w:t>
      </w:r>
      <w:r w:rsidRPr="005770BA">
        <w:rPr>
          <w:sz w:val="16"/>
        </w:rPr>
        <w:t xml:space="preserve"> (rather than the unequal distribution of capabilities) </w:t>
      </w:r>
      <w:r w:rsidRPr="005770BA">
        <w:rPr>
          <w:rStyle w:val="StyleUnderline"/>
          <w:highlight w:val="cyan"/>
        </w:rPr>
        <w:t xml:space="preserve">as </w:t>
      </w:r>
      <w:r w:rsidRPr="005770BA">
        <w:rPr>
          <w:rStyle w:val="StyleUnderline"/>
        </w:rPr>
        <w:t xml:space="preserve">the </w:t>
      </w:r>
      <w:r w:rsidRPr="005770BA">
        <w:rPr>
          <w:rStyle w:val="StyleUnderline"/>
          <w:highlight w:val="cyan"/>
        </w:rPr>
        <w:t xml:space="preserve">potential </w:t>
      </w:r>
      <w:r w:rsidRPr="005770BA">
        <w:rPr>
          <w:rStyle w:val="Emphasis"/>
          <w:highlight w:val="cyan"/>
        </w:rPr>
        <w:t>leading causal factor</w:t>
      </w:r>
      <w:r w:rsidRPr="005770BA">
        <w:rPr>
          <w:rStyle w:val="StyleUnderline"/>
          <w:highlight w:val="cyan"/>
        </w:rPr>
        <w:t xml:space="preserve"> driving inequality</w:t>
      </w:r>
      <w:r w:rsidRPr="005770BA">
        <w:rPr>
          <w:sz w:val="16"/>
        </w:rPr>
        <w:t>.</w:t>
      </w:r>
    </w:p>
    <w:p w14:paraId="0DBB7563" w14:textId="77777777" w:rsidR="00405B95" w:rsidRPr="005770BA" w:rsidRDefault="00405B95" w:rsidP="00405B95">
      <w:pPr>
        <w:pStyle w:val="Heading4"/>
        <w:rPr>
          <w:rFonts w:cs="Arial"/>
        </w:rPr>
      </w:pPr>
      <w:r w:rsidRPr="005770BA">
        <w:rPr>
          <w:rFonts w:cs="Arial"/>
        </w:rPr>
        <w:t xml:space="preserve">4. The aff is </w:t>
      </w:r>
      <w:r w:rsidRPr="005770BA">
        <w:rPr>
          <w:rFonts w:cs="Arial"/>
          <w:u w:val="single"/>
        </w:rPr>
        <w:t>utopian</w:t>
      </w:r>
      <w:r w:rsidRPr="005770BA">
        <w:rPr>
          <w:rFonts w:cs="Arial"/>
        </w:rPr>
        <w:t xml:space="preserve">. Criticism is a prerequisite to formulating </w:t>
      </w:r>
      <w:r w:rsidRPr="005770BA">
        <w:rPr>
          <w:rFonts w:cs="Arial"/>
          <w:u w:val="single"/>
        </w:rPr>
        <w:t>new solutions</w:t>
      </w:r>
      <w:r w:rsidRPr="005770BA">
        <w:rPr>
          <w:rFonts w:cs="Arial"/>
        </w:rPr>
        <w:t>.</w:t>
      </w:r>
    </w:p>
    <w:p w14:paraId="6B92FE4D" w14:textId="77777777" w:rsidR="00405B95" w:rsidRPr="005770BA" w:rsidRDefault="00405B95" w:rsidP="00405B95">
      <w:r w:rsidRPr="005770BA">
        <w:t xml:space="preserve">Paul </w:t>
      </w:r>
      <w:r w:rsidRPr="005770BA">
        <w:rPr>
          <w:rStyle w:val="Style13ptBold"/>
        </w:rPr>
        <w:t>Mason</w:t>
      </w:r>
      <w:r w:rsidRPr="005770BA">
        <w:t xml:space="preserve"> 7-17-</w:t>
      </w:r>
      <w:r w:rsidRPr="005770BA">
        <w:rPr>
          <w:rStyle w:val="Style13ptBold"/>
        </w:rPr>
        <w:t>15</w:t>
      </w:r>
      <w:r w:rsidRPr="005770BA">
        <w:t xml:space="preserve">. Writer of Live Working or Die Fighting: How the Working Class Went Global and </w:t>
      </w:r>
      <w:hyperlink r:id="rId78" w:history="1">
        <w:r w:rsidRPr="005770BA">
          <w:rPr>
            <w:rStyle w:val="Hyperlink"/>
          </w:rPr>
          <w:t>PostCapitalism: A Guide to our Future</w:t>
        </w:r>
      </w:hyperlink>
      <w:r w:rsidRPr="005770BA">
        <w:t>. Culture and Digital Editor of Channel 4 News. Visiting Professor at the University of Wolverhampton. Bachelors in Music and Politics from the University of Sheffield. "The end of capitalism has begun," Guardian, https://www.theguardian.com/books/2015/jul/17/postcapitalism-end-of-capitalism-begun</w:t>
      </w:r>
    </w:p>
    <w:p w14:paraId="0132B7AD" w14:textId="77777777" w:rsidR="00405B95" w:rsidRPr="000A3FA0" w:rsidRDefault="00405B95" w:rsidP="00405B95">
      <w:pPr>
        <w:rPr>
          <w:sz w:val="12"/>
        </w:rPr>
      </w:pPr>
      <w:r w:rsidRPr="005770BA">
        <w:rPr>
          <w:sz w:val="12"/>
        </w:rPr>
        <w:t xml:space="preserve">The </w:t>
      </w:r>
      <w:r w:rsidRPr="005770BA">
        <w:rPr>
          <w:rStyle w:val="Emphasis"/>
          <w:highlight w:val="cyan"/>
        </w:rPr>
        <w:t>power of imagination</w:t>
      </w:r>
      <w:r w:rsidRPr="005770BA">
        <w:rPr>
          <w:rStyle w:val="Emphasis"/>
        </w:rPr>
        <w:t xml:space="preserve"> </w:t>
      </w:r>
      <w:r w:rsidRPr="005770BA">
        <w:rPr>
          <w:rStyle w:val="Emphasis"/>
          <w:highlight w:val="cyan"/>
        </w:rPr>
        <w:t>will</w:t>
      </w:r>
      <w:r w:rsidRPr="005770BA">
        <w:rPr>
          <w:rStyle w:val="Emphasis"/>
        </w:rPr>
        <w:t xml:space="preserve"> </w:t>
      </w:r>
      <w:r w:rsidRPr="005770BA">
        <w:rPr>
          <w:rStyle w:val="Emphasis"/>
          <w:highlight w:val="cyan"/>
        </w:rPr>
        <w:t>be</w:t>
      </w:r>
      <w:r w:rsidRPr="005770BA">
        <w:rPr>
          <w:rStyle w:val="Emphasis"/>
        </w:rPr>
        <w:t xml:space="preserve">come </w:t>
      </w:r>
      <w:r w:rsidRPr="005770BA">
        <w:rPr>
          <w:rStyle w:val="Emphasis"/>
          <w:highlight w:val="cyan"/>
        </w:rPr>
        <w:t>critical</w:t>
      </w:r>
      <w:r w:rsidRPr="005770BA">
        <w:rPr>
          <w:sz w:val="12"/>
        </w:rPr>
        <w:t xml:space="preserve">. In an information society, no thought, debate or dream is wasted – whether conceived in a tent camp, prison cell or the table football space of a startup company. </w:t>
      </w:r>
      <w:r w:rsidRPr="005770BA">
        <w:rPr>
          <w:rStyle w:val="StyleUnderline"/>
        </w:rPr>
        <w:t xml:space="preserve">As with virtual manufacturing, in the transition to postcapitalism the </w:t>
      </w:r>
      <w:r w:rsidRPr="005770BA">
        <w:rPr>
          <w:rStyle w:val="StyleUnderline"/>
          <w:highlight w:val="cyan"/>
        </w:rPr>
        <w:t>work done at</w:t>
      </w:r>
      <w:r w:rsidRPr="005770BA">
        <w:rPr>
          <w:rStyle w:val="StyleUnderline"/>
        </w:rPr>
        <w:t xml:space="preserve"> the </w:t>
      </w:r>
      <w:r w:rsidRPr="005770BA">
        <w:rPr>
          <w:rStyle w:val="StyleUnderline"/>
          <w:highlight w:val="cyan"/>
        </w:rPr>
        <w:t>design</w:t>
      </w:r>
      <w:r w:rsidRPr="005770BA">
        <w:rPr>
          <w:rStyle w:val="StyleUnderline"/>
        </w:rPr>
        <w:t xml:space="preserve"> stage can </w:t>
      </w:r>
      <w:r w:rsidRPr="005770BA">
        <w:rPr>
          <w:rStyle w:val="StyleUnderline"/>
          <w:highlight w:val="cyan"/>
        </w:rPr>
        <w:t>reduce</w:t>
      </w:r>
      <w:r w:rsidRPr="005770BA">
        <w:rPr>
          <w:rStyle w:val="StyleUnderline"/>
        </w:rPr>
        <w:t xml:space="preserve"> </w:t>
      </w:r>
      <w:r w:rsidRPr="005770BA">
        <w:rPr>
          <w:rStyle w:val="StyleUnderline"/>
          <w:highlight w:val="cyan"/>
        </w:rPr>
        <w:t>mistakes</w:t>
      </w:r>
      <w:r w:rsidRPr="005770BA">
        <w:rPr>
          <w:rStyle w:val="StyleUnderline"/>
        </w:rPr>
        <w:t xml:space="preserve"> </w:t>
      </w:r>
      <w:r w:rsidRPr="005770BA">
        <w:rPr>
          <w:rStyle w:val="StyleUnderline"/>
          <w:highlight w:val="cyan"/>
        </w:rPr>
        <w:t>in</w:t>
      </w:r>
      <w:r w:rsidRPr="005770BA">
        <w:rPr>
          <w:rStyle w:val="StyleUnderline"/>
        </w:rPr>
        <w:t xml:space="preserve"> the </w:t>
      </w:r>
      <w:r w:rsidRPr="005770BA">
        <w:rPr>
          <w:rStyle w:val="StyleUnderline"/>
          <w:highlight w:val="cyan"/>
        </w:rPr>
        <w:t>implementation</w:t>
      </w:r>
      <w:r w:rsidRPr="005770BA">
        <w:rPr>
          <w:rStyle w:val="StyleUnderline"/>
        </w:rPr>
        <w:t xml:space="preserve"> stage</w:t>
      </w:r>
      <w:r w:rsidRPr="005770BA">
        <w:rPr>
          <w:sz w:val="12"/>
        </w:rPr>
        <w:t xml:space="preserve">. And the design of the postcapitalist world, as with software, </w:t>
      </w:r>
      <w:r w:rsidRPr="005770BA">
        <w:rPr>
          <w:rStyle w:val="StyleUnderline"/>
        </w:rPr>
        <w:t>can be modular. Different people can work on it in different places, at different speeds, with relative autonomy from each other</w:t>
      </w:r>
      <w:r w:rsidRPr="005770BA">
        <w:rPr>
          <w:sz w:val="12"/>
        </w:rPr>
        <w:t xml:space="preserve">. If I could summon one thing into existence for free it would be a global institution that modelled capitalism correctly: an open source model of the whole economy; official, grey and black. Every experiment run through it would enrich it; it would be open source and with as many datapoints as the most complex climate models. The </w:t>
      </w:r>
      <w:r w:rsidRPr="005770BA">
        <w:rPr>
          <w:rStyle w:val="Emphasis"/>
        </w:rPr>
        <w:t xml:space="preserve">main </w:t>
      </w:r>
      <w:r w:rsidRPr="005770BA">
        <w:rPr>
          <w:rStyle w:val="Emphasis"/>
          <w:highlight w:val="cyan"/>
        </w:rPr>
        <w:t>contradiction</w:t>
      </w:r>
      <w:r w:rsidRPr="005770BA">
        <w:rPr>
          <w:rStyle w:val="StyleUnderline"/>
        </w:rPr>
        <w:t xml:space="preserve"> today is </w:t>
      </w:r>
      <w:r w:rsidRPr="005770BA">
        <w:rPr>
          <w:rStyle w:val="StyleUnderline"/>
          <w:highlight w:val="cyan"/>
        </w:rPr>
        <w:t>between</w:t>
      </w:r>
      <w:r w:rsidRPr="005770BA">
        <w:rPr>
          <w:rStyle w:val="StyleUnderline"/>
        </w:rPr>
        <w:t xml:space="preserve"> the </w:t>
      </w:r>
      <w:r w:rsidRPr="005770BA">
        <w:rPr>
          <w:rStyle w:val="StyleUnderline"/>
          <w:highlight w:val="cyan"/>
        </w:rPr>
        <w:t>possibility of free</w:t>
      </w:r>
      <w:r w:rsidRPr="005770BA">
        <w:rPr>
          <w:rStyle w:val="StyleUnderline"/>
        </w:rPr>
        <w:t xml:space="preserve">, abundant </w:t>
      </w:r>
      <w:r w:rsidRPr="005770BA">
        <w:rPr>
          <w:rStyle w:val="StyleUnderline"/>
          <w:highlight w:val="cyan"/>
        </w:rPr>
        <w:t>goods</w:t>
      </w:r>
      <w:r w:rsidRPr="005770BA">
        <w:rPr>
          <w:rStyle w:val="StyleUnderline"/>
        </w:rPr>
        <w:t xml:space="preserve"> and information; </w:t>
      </w:r>
      <w:r w:rsidRPr="005770BA">
        <w:rPr>
          <w:rStyle w:val="StyleUnderline"/>
          <w:highlight w:val="cyan"/>
        </w:rPr>
        <w:t>and</w:t>
      </w:r>
      <w:r w:rsidRPr="005770BA">
        <w:rPr>
          <w:rStyle w:val="StyleUnderline"/>
        </w:rPr>
        <w:t xml:space="preserve"> a </w:t>
      </w:r>
      <w:r w:rsidRPr="004B56C5">
        <w:rPr>
          <w:rStyle w:val="StyleUnderline"/>
        </w:rPr>
        <w:t xml:space="preserve">system of </w:t>
      </w:r>
      <w:r w:rsidRPr="005770BA">
        <w:rPr>
          <w:rStyle w:val="StyleUnderline"/>
          <w:highlight w:val="cyan"/>
        </w:rPr>
        <w:t>monopolies</w:t>
      </w:r>
      <w:r w:rsidRPr="005770BA">
        <w:rPr>
          <w:rStyle w:val="StyleUnderline"/>
        </w:rPr>
        <w:t>, banks and governments trying to keep things private, scarce and commercial.</w:t>
      </w:r>
      <w:r w:rsidRPr="005770BA">
        <w:rPr>
          <w:sz w:val="12"/>
        </w:rPr>
        <w:t xml:space="preserve"> Everything comes down to the struggle between the network and the hierarchy: between old forms of society moulded around capitalism and new forms of society that prefigure what comes next. ... </w:t>
      </w:r>
      <w:r w:rsidRPr="005770BA">
        <w:rPr>
          <w:rStyle w:val="Emphasis"/>
        </w:rPr>
        <w:t>Is it utopian to believe we’re on the verge of an evolution beyond capitalism?</w:t>
      </w:r>
      <w:r w:rsidRPr="005770BA">
        <w:rPr>
          <w:sz w:val="12"/>
        </w:rPr>
        <w:t xml:space="preserve"> We </w:t>
      </w:r>
      <w:r w:rsidRPr="005770BA">
        <w:rPr>
          <w:rStyle w:val="StyleUnderline"/>
          <w:highlight w:val="cyan"/>
        </w:rPr>
        <w:t>live</w:t>
      </w:r>
      <w:r w:rsidRPr="005770BA">
        <w:rPr>
          <w:rStyle w:val="StyleUnderline"/>
        </w:rPr>
        <w:t xml:space="preserve"> </w:t>
      </w:r>
      <w:r w:rsidRPr="005770BA">
        <w:rPr>
          <w:rStyle w:val="StyleUnderline"/>
          <w:highlight w:val="cyan"/>
        </w:rPr>
        <w:t>in</w:t>
      </w:r>
      <w:r w:rsidRPr="005770BA">
        <w:rPr>
          <w:rStyle w:val="StyleUnderline"/>
        </w:rPr>
        <w:t xml:space="preserve"> a </w:t>
      </w:r>
      <w:r w:rsidRPr="005770BA">
        <w:rPr>
          <w:rStyle w:val="StyleUnderline"/>
          <w:highlight w:val="cyan"/>
        </w:rPr>
        <w:t>world</w:t>
      </w:r>
      <w:r w:rsidRPr="005770BA">
        <w:rPr>
          <w:rStyle w:val="StyleUnderline"/>
        </w:rPr>
        <w:t xml:space="preserve"> in which gay men and women can marry</w:t>
      </w:r>
      <w:r w:rsidRPr="005770BA">
        <w:rPr>
          <w:sz w:val="12"/>
        </w:rPr>
        <w:t xml:space="preserve">, </w:t>
      </w:r>
      <w:r w:rsidRPr="005770BA">
        <w:rPr>
          <w:rStyle w:val="StyleUnderline"/>
        </w:rPr>
        <w:t xml:space="preserve">and in which contraception has, within the space of 50 years, </w:t>
      </w:r>
      <w:r w:rsidRPr="005770BA">
        <w:rPr>
          <w:rStyle w:val="StyleUnderline"/>
          <w:highlight w:val="cyan"/>
        </w:rPr>
        <w:t>made</w:t>
      </w:r>
      <w:r w:rsidRPr="005770BA">
        <w:rPr>
          <w:rStyle w:val="StyleUnderline"/>
        </w:rPr>
        <w:t xml:space="preserve"> the average working-class </w:t>
      </w:r>
      <w:r w:rsidRPr="005770BA">
        <w:rPr>
          <w:rStyle w:val="StyleUnderline"/>
          <w:highlight w:val="cyan"/>
        </w:rPr>
        <w:t>woman</w:t>
      </w:r>
      <w:r w:rsidRPr="005770BA">
        <w:rPr>
          <w:rStyle w:val="StyleUnderline"/>
        </w:rPr>
        <w:t xml:space="preserve"> </w:t>
      </w:r>
      <w:r w:rsidRPr="005770BA">
        <w:rPr>
          <w:rStyle w:val="StyleUnderline"/>
          <w:highlight w:val="cyan"/>
        </w:rPr>
        <w:t>freer</w:t>
      </w:r>
      <w:r w:rsidRPr="005770BA">
        <w:rPr>
          <w:rStyle w:val="StyleUnderline"/>
        </w:rPr>
        <w:t xml:space="preserve"> </w:t>
      </w:r>
      <w:r w:rsidRPr="005770BA">
        <w:rPr>
          <w:rStyle w:val="StyleUnderline"/>
          <w:highlight w:val="cyan"/>
        </w:rPr>
        <w:t>than</w:t>
      </w:r>
      <w:r w:rsidRPr="005770BA">
        <w:rPr>
          <w:rStyle w:val="StyleUnderline"/>
        </w:rPr>
        <w:t xml:space="preserve"> the </w:t>
      </w:r>
      <w:r w:rsidRPr="005770BA">
        <w:rPr>
          <w:rStyle w:val="StyleUnderline"/>
          <w:highlight w:val="cyan"/>
        </w:rPr>
        <w:t>craziest libertine of</w:t>
      </w:r>
      <w:r w:rsidRPr="005770BA">
        <w:rPr>
          <w:rStyle w:val="StyleUnderline"/>
        </w:rPr>
        <w:t xml:space="preserve"> the </w:t>
      </w:r>
      <w:r w:rsidRPr="005770BA">
        <w:rPr>
          <w:rStyle w:val="StyleUnderline"/>
          <w:highlight w:val="cyan"/>
        </w:rPr>
        <w:t>Bloomsbury</w:t>
      </w:r>
      <w:r w:rsidRPr="005770BA">
        <w:rPr>
          <w:rStyle w:val="StyleUnderline"/>
        </w:rPr>
        <w:t xml:space="preserve"> era</w:t>
      </w:r>
      <w:r w:rsidRPr="005770BA">
        <w:rPr>
          <w:sz w:val="12"/>
        </w:rPr>
        <w:t xml:space="preserve">. </w:t>
      </w:r>
      <w:r w:rsidRPr="005770BA">
        <w:rPr>
          <w:rStyle w:val="Emphasis"/>
          <w:highlight w:val="cyan"/>
        </w:rPr>
        <w:t xml:space="preserve">Why </w:t>
      </w:r>
      <w:r w:rsidRPr="005770BA">
        <w:rPr>
          <w:rStyle w:val="Emphasis"/>
        </w:rPr>
        <w:t xml:space="preserve">do we, then, find it </w:t>
      </w:r>
      <w:r w:rsidRPr="005770BA">
        <w:rPr>
          <w:rStyle w:val="Emphasis"/>
          <w:highlight w:val="cyan"/>
        </w:rPr>
        <w:t>so hard to imagine economic freedom</w:t>
      </w:r>
      <w:r w:rsidRPr="005770BA">
        <w:rPr>
          <w:rStyle w:val="Emphasis"/>
        </w:rPr>
        <w:t xml:space="preserve">? It is </w:t>
      </w:r>
      <w:r w:rsidRPr="004B56C5">
        <w:rPr>
          <w:rStyle w:val="Emphasis"/>
        </w:rPr>
        <w:t>the elites</w:t>
      </w:r>
      <w:r w:rsidRPr="004B56C5">
        <w:rPr>
          <w:rStyle w:val="StyleUnderline"/>
        </w:rPr>
        <w:t>, cut off in their dark-limo world, whose project looks forlorn</w:t>
      </w:r>
      <w:r w:rsidRPr="004B56C5">
        <w:rPr>
          <w:rStyle w:val="Emphasis"/>
        </w:rPr>
        <w:t xml:space="preserve"> </w:t>
      </w:r>
      <w:r w:rsidRPr="004B56C5">
        <w:rPr>
          <w:rStyle w:val="StyleUnderline"/>
        </w:rPr>
        <w:t>It is the elites – cut off in th</w:t>
      </w:r>
      <w:r w:rsidRPr="005770BA">
        <w:rPr>
          <w:rStyle w:val="StyleUnderline"/>
        </w:rPr>
        <w:t xml:space="preserve">eir dark-limo world – whose project looks as forlorn as that of the millennial sects of the 19th century. The </w:t>
      </w:r>
      <w:r w:rsidRPr="005770BA">
        <w:rPr>
          <w:rStyle w:val="Emphasis"/>
        </w:rPr>
        <w:t xml:space="preserve">democracy </w:t>
      </w:r>
      <w:r w:rsidRPr="004B56C5">
        <w:rPr>
          <w:rStyle w:val="Emphasis"/>
        </w:rPr>
        <w:t>of riot squads</w:t>
      </w:r>
      <w:r w:rsidRPr="005770BA">
        <w:rPr>
          <w:rStyle w:val="StyleUnderline"/>
        </w:rPr>
        <w:t xml:space="preserve">, </w:t>
      </w:r>
      <w:r w:rsidRPr="005770BA">
        <w:rPr>
          <w:rStyle w:val="Emphasis"/>
          <w:highlight w:val="cyan"/>
        </w:rPr>
        <w:t>corrupt politicians</w:t>
      </w:r>
      <w:r w:rsidRPr="005770BA">
        <w:rPr>
          <w:rStyle w:val="Emphasis"/>
        </w:rPr>
        <w:t>,</w:t>
      </w:r>
      <w:r w:rsidRPr="005770BA">
        <w:rPr>
          <w:rStyle w:val="StyleUnderline"/>
        </w:rPr>
        <w:t xml:space="preserve"> </w:t>
      </w:r>
      <w:r w:rsidRPr="005770BA">
        <w:rPr>
          <w:rStyle w:val="Emphasis"/>
        </w:rPr>
        <w:t xml:space="preserve">magnate-controlled newspapers </w:t>
      </w:r>
      <w:r w:rsidRPr="004B56C5">
        <w:rPr>
          <w:rStyle w:val="StyleUnderline"/>
        </w:rPr>
        <w:t>and</w:t>
      </w:r>
      <w:r w:rsidRPr="005770BA">
        <w:rPr>
          <w:rStyle w:val="StyleUnderline"/>
        </w:rPr>
        <w:t xml:space="preserve"> </w:t>
      </w:r>
      <w:r w:rsidRPr="004B56C5">
        <w:rPr>
          <w:rStyle w:val="StyleUnderline"/>
        </w:rPr>
        <w:t>the</w:t>
      </w:r>
      <w:r w:rsidRPr="005770BA">
        <w:rPr>
          <w:rStyle w:val="StyleUnderline"/>
        </w:rPr>
        <w:t xml:space="preserve"> </w:t>
      </w:r>
      <w:r w:rsidRPr="005770BA">
        <w:rPr>
          <w:rStyle w:val="Emphasis"/>
          <w:highlight w:val="cyan"/>
        </w:rPr>
        <w:t>surveillance state</w:t>
      </w:r>
      <w:r w:rsidRPr="005770BA">
        <w:rPr>
          <w:rStyle w:val="Emphasis"/>
        </w:rPr>
        <w:t xml:space="preserve"> </w:t>
      </w:r>
      <w:r w:rsidRPr="005770BA">
        <w:rPr>
          <w:rStyle w:val="Emphasis"/>
          <w:highlight w:val="cyan"/>
        </w:rPr>
        <w:t>looks</w:t>
      </w:r>
      <w:r w:rsidRPr="005770BA">
        <w:rPr>
          <w:rStyle w:val="Emphasis"/>
        </w:rPr>
        <w:t xml:space="preserve"> as phoney and </w:t>
      </w:r>
      <w:r w:rsidRPr="005770BA">
        <w:rPr>
          <w:rStyle w:val="Emphasis"/>
          <w:highlight w:val="cyan"/>
        </w:rPr>
        <w:t>fragile</w:t>
      </w:r>
      <w:r w:rsidRPr="005770BA">
        <w:rPr>
          <w:rStyle w:val="Emphasis"/>
        </w:rPr>
        <w:t xml:space="preserve"> </w:t>
      </w:r>
      <w:r w:rsidRPr="005770BA">
        <w:rPr>
          <w:rStyle w:val="Emphasis"/>
          <w:highlight w:val="cyan"/>
        </w:rPr>
        <w:t>as</w:t>
      </w:r>
      <w:r w:rsidRPr="005770BA">
        <w:rPr>
          <w:rStyle w:val="Emphasis"/>
        </w:rPr>
        <w:t xml:space="preserve"> </w:t>
      </w:r>
      <w:r w:rsidRPr="005770BA">
        <w:rPr>
          <w:rStyle w:val="Emphasis"/>
          <w:highlight w:val="cyan"/>
        </w:rPr>
        <w:t>East Germany</w:t>
      </w:r>
      <w:r w:rsidRPr="005770BA">
        <w:rPr>
          <w:rStyle w:val="Emphasis"/>
        </w:rPr>
        <w:t xml:space="preserve"> did 30 years ago. </w:t>
      </w:r>
      <w:r w:rsidRPr="005770BA">
        <w:rPr>
          <w:rStyle w:val="StyleUnderline"/>
        </w:rPr>
        <w:t>All readings of human history have to allow for the possibility of a negative outcome</w:t>
      </w:r>
      <w:r w:rsidRPr="005770BA">
        <w:rPr>
          <w:sz w:val="12"/>
        </w:rPr>
        <w:t xml:space="preserve">. It haunts us in the zombie movie, the disaster movie, in the post-apocalytic wasteland of films such as </w:t>
      </w:r>
      <w:hyperlink r:id="rId79" w:history="1">
        <w:r w:rsidRPr="005770BA">
          <w:rPr>
            <w:rStyle w:val="Hyperlink"/>
            <w:i/>
            <w:iCs/>
            <w:sz w:val="12"/>
          </w:rPr>
          <w:t>The Road</w:t>
        </w:r>
      </w:hyperlink>
      <w:r w:rsidRPr="005770BA">
        <w:rPr>
          <w:sz w:val="12"/>
        </w:rPr>
        <w:t xml:space="preserve"> or </w:t>
      </w:r>
      <w:hyperlink r:id="rId80" w:history="1">
        <w:r w:rsidRPr="005770BA">
          <w:rPr>
            <w:rStyle w:val="Hyperlink"/>
            <w:i/>
            <w:iCs/>
            <w:sz w:val="12"/>
          </w:rPr>
          <w:t>Elysium</w:t>
        </w:r>
      </w:hyperlink>
      <w:r w:rsidRPr="005770BA">
        <w:rPr>
          <w:sz w:val="12"/>
        </w:rPr>
        <w:t xml:space="preserve">. But </w:t>
      </w:r>
      <w:r w:rsidRPr="005770BA">
        <w:rPr>
          <w:rStyle w:val="Emphasis"/>
          <w:highlight w:val="cyan"/>
        </w:rPr>
        <w:t>why</w:t>
      </w:r>
      <w:r w:rsidRPr="005770BA">
        <w:rPr>
          <w:rStyle w:val="Emphasis"/>
        </w:rPr>
        <w:t xml:space="preserve"> should we </w:t>
      </w:r>
      <w:r w:rsidRPr="005770BA">
        <w:rPr>
          <w:rStyle w:val="Emphasis"/>
          <w:highlight w:val="cyan"/>
        </w:rPr>
        <w:t>not</w:t>
      </w:r>
      <w:r w:rsidRPr="005770BA">
        <w:rPr>
          <w:rStyle w:val="Emphasis"/>
        </w:rPr>
        <w:t xml:space="preserve"> </w:t>
      </w:r>
      <w:r w:rsidRPr="005770BA">
        <w:rPr>
          <w:rStyle w:val="Emphasis"/>
          <w:highlight w:val="cyan"/>
        </w:rPr>
        <w:t>form</w:t>
      </w:r>
      <w:r w:rsidRPr="005770BA">
        <w:rPr>
          <w:rStyle w:val="Emphasis"/>
        </w:rPr>
        <w:t xml:space="preserve"> a picture of the </w:t>
      </w:r>
      <w:r w:rsidRPr="005770BA">
        <w:rPr>
          <w:rStyle w:val="Emphasis"/>
          <w:highlight w:val="cyan"/>
        </w:rPr>
        <w:t>ideal life</w:t>
      </w:r>
      <w:r w:rsidRPr="005770BA">
        <w:rPr>
          <w:rStyle w:val="Emphasis"/>
        </w:rPr>
        <w:t xml:space="preserve">, built out of abundant information, non-hierarchical work and the dissociation of work from wages? </w:t>
      </w:r>
      <w:r w:rsidRPr="005770BA">
        <w:rPr>
          <w:rStyle w:val="Emphasis"/>
          <w:highlight w:val="cyan"/>
        </w:rPr>
        <w:t xml:space="preserve">Millions </w:t>
      </w:r>
      <w:r w:rsidRPr="004B56C5">
        <w:rPr>
          <w:rStyle w:val="Emphasis"/>
        </w:rPr>
        <w:t>of people are</w:t>
      </w:r>
      <w:r w:rsidRPr="005770BA">
        <w:rPr>
          <w:rStyle w:val="Emphasis"/>
        </w:rPr>
        <w:t xml:space="preserve"> </w:t>
      </w:r>
      <w:r w:rsidRPr="005770BA">
        <w:rPr>
          <w:rStyle w:val="Emphasis"/>
          <w:highlight w:val="cyan"/>
        </w:rPr>
        <w:t>beginning to realise</w:t>
      </w:r>
      <w:r w:rsidRPr="005770BA">
        <w:rPr>
          <w:sz w:val="12"/>
        </w:rPr>
        <w:t xml:space="preserve"> they </w:t>
      </w:r>
      <w:r w:rsidRPr="005770BA">
        <w:rPr>
          <w:rStyle w:val="StyleUnderline"/>
        </w:rPr>
        <w:t>have been sold a dream at odds with what reality can deliver.</w:t>
      </w:r>
      <w:r w:rsidRPr="005770BA">
        <w:rPr>
          <w:sz w:val="12"/>
        </w:rPr>
        <w:t xml:space="preserve"> Their </w:t>
      </w:r>
      <w:r w:rsidRPr="005770BA">
        <w:rPr>
          <w:rStyle w:val="StyleUnderline"/>
        </w:rPr>
        <w:t xml:space="preserve">response is anger – and </w:t>
      </w:r>
      <w:r w:rsidRPr="005770BA">
        <w:rPr>
          <w:rStyle w:val="StyleUnderline"/>
          <w:highlight w:val="cyan"/>
        </w:rPr>
        <w:t>retreat</w:t>
      </w:r>
      <w:r w:rsidRPr="005770BA">
        <w:rPr>
          <w:rStyle w:val="StyleUnderline"/>
        </w:rPr>
        <w:t xml:space="preserve"> </w:t>
      </w:r>
      <w:r w:rsidRPr="005770BA">
        <w:rPr>
          <w:rStyle w:val="StyleUnderline"/>
          <w:highlight w:val="cyan"/>
        </w:rPr>
        <w:t>towards</w:t>
      </w:r>
      <w:r w:rsidRPr="005770BA">
        <w:rPr>
          <w:rStyle w:val="StyleUnderline"/>
        </w:rPr>
        <w:t xml:space="preserve"> </w:t>
      </w:r>
      <w:r w:rsidRPr="005770BA">
        <w:rPr>
          <w:rStyle w:val="StyleUnderline"/>
          <w:highlight w:val="cyan"/>
        </w:rPr>
        <w:t>national</w:t>
      </w:r>
      <w:r w:rsidRPr="005770BA">
        <w:rPr>
          <w:rStyle w:val="StyleUnderline"/>
        </w:rPr>
        <w:t xml:space="preserve"> </w:t>
      </w:r>
      <w:r w:rsidRPr="005770BA">
        <w:rPr>
          <w:rStyle w:val="StyleUnderline"/>
        </w:rPr>
        <w:lastRenderedPageBreak/>
        <w:t xml:space="preserve">forms of </w:t>
      </w:r>
      <w:r w:rsidRPr="005770BA">
        <w:rPr>
          <w:rStyle w:val="StyleUnderline"/>
          <w:highlight w:val="cyan"/>
        </w:rPr>
        <w:t>capitalism</w:t>
      </w:r>
      <w:r w:rsidRPr="005770BA">
        <w:rPr>
          <w:rStyle w:val="StyleUnderline"/>
        </w:rPr>
        <w:t xml:space="preserve"> that can only </w:t>
      </w:r>
      <w:r w:rsidRPr="005770BA">
        <w:rPr>
          <w:rStyle w:val="StyleUnderline"/>
          <w:highlight w:val="cyan"/>
        </w:rPr>
        <w:t>tear</w:t>
      </w:r>
      <w:r w:rsidRPr="005770BA">
        <w:rPr>
          <w:rStyle w:val="StyleUnderline"/>
        </w:rPr>
        <w:t xml:space="preserve"> the </w:t>
      </w:r>
      <w:r w:rsidRPr="005770BA">
        <w:rPr>
          <w:rStyle w:val="StyleUnderline"/>
          <w:highlight w:val="cyan"/>
        </w:rPr>
        <w:t>world apart</w:t>
      </w:r>
      <w:r w:rsidRPr="005770BA">
        <w:rPr>
          <w:rStyle w:val="StyleUnderline"/>
        </w:rPr>
        <w:t>.</w:t>
      </w:r>
      <w:r w:rsidRPr="005770BA">
        <w:rPr>
          <w:sz w:val="12"/>
        </w:rPr>
        <w:t xml:space="preserve"> </w:t>
      </w:r>
      <w:r w:rsidRPr="005770BA">
        <w:rPr>
          <w:rStyle w:val="StyleUnderline"/>
        </w:rPr>
        <w:t xml:space="preserve">Watching these emerge, from the </w:t>
      </w:r>
      <w:r w:rsidRPr="005770BA">
        <w:rPr>
          <w:rStyle w:val="Emphasis"/>
        </w:rPr>
        <w:t>pro-Grexit left factions in Syriza</w:t>
      </w:r>
      <w:r w:rsidRPr="005770BA">
        <w:rPr>
          <w:rStyle w:val="StyleUnderline"/>
        </w:rPr>
        <w:t xml:space="preserve"> to the </w:t>
      </w:r>
      <w:hyperlink r:id="rId81" w:history="1">
        <w:r w:rsidRPr="005770BA">
          <w:rPr>
            <w:rStyle w:val="Emphasis"/>
          </w:rPr>
          <w:t>Front National</w:t>
        </w:r>
      </w:hyperlink>
      <w:r w:rsidRPr="005770BA">
        <w:rPr>
          <w:rStyle w:val="Emphasis"/>
        </w:rPr>
        <w:t xml:space="preserve"> </w:t>
      </w:r>
      <w:r w:rsidRPr="005770BA">
        <w:rPr>
          <w:rStyle w:val="StyleUnderline"/>
        </w:rPr>
        <w:t xml:space="preserve">and the </w:t>
      </w:r>
      <w:r w:rsidRPr="005770BA">
        <w:rPr>
          <w:rStyle w:val="Emphasis"/>
        </w:rPr>
        <w:t>isolationism of the American right</w:t>
      </w:r>
      <w:r w:rsidRPr="005770BA">
        <w:rPr>
          <w:rStyle w:val="StyleUnderline"/>
        </w:rPr>
        <w:t xml:space="preserve"> has been like watching the nightmares we had during the </w:t>
      </w:r>
      <w:hyperlink r:id="rId82" w:history="1">
        <w:r w:rsidRPr="005770BA">
          <w:rPr>
            <w:rStyle w:val="StyleUnderline"/>
          </w:rPr>
          <w:t>Lehman Brothers</w:t>
        </w:r>
      </w:hyperlink>
      <w:r w:rsidRPr="005770BA">
        <w:rPr>
          <w:rStyle w:val="StyleUnderline"/>
        </w:rPr>
        <w:t xml:space="preserve"> crisis come true. </w:t>
      </w:r>
      <w:r w:rsidRPr="005770BA">
        <w:rPr>
          <w:sz w:val="12"/>
        </w:rPr>
        <w:t xml:space="preserve">We </w:t>
      </w:r>
      <w:r w:rsidRPr="005770BA">
        <w:rPr>
          <w:rStyle w:val="StyleUnderline"/>
        </w:rPr>
        <w:t xml:space="preserve">need more than just a bunch of utopian dreams and small-scale horizontal projects. We need a project based on </w:t>
      </w:r>
      <w:r w:rsidRPr="004B56C5">
        <w:rPr>
          <w:rStyle w:val="StyleUnderline"/>
        </w:rPr>
        <w:t xml:space="preserve">reason, evidence and testable designs, that cuts with the grain of history and is sustainable by the planet. </w:t>
      </w:r>
      <w:r w:rsidRPr="004B56C5">
        <w:rPr>
          <w:rStyle w:val="Emphasis"/>
        </w:rPr>
        <w:t>And we need to get on with it.</w:t>
      </w:r>
    </w:p>
    <w:p w14:paraId="11BD2A50" w14:textId="77777777" w:rsidR="00405B95" w:rsidRPr="005770BA" w:rsidRDefault="00405B95" w:rsidP="00405B95">
      <w:pPr>
        <w:pStyle w:val="Heading4"/>
        <w:rPr>
          <w:rFonts w:cs="Arial"/>
        </w:rPr>
      </w:pPr>
      <w:r w:rsidRPr="005770BA">
        <w:rPr>
          <w:rFonts w:cs="Arial"/>
        </w:rPr>
        <w:t xml:space="preserve">5. Invert your standard for </w:t>
      </w:r>
      <w:r w:rsidRPr="005770BA">
        <w:rPr>
          <w:rFonts w:cs="Arial"/>
          <w:u w:val="single"/>
        </w:rPr>
        <w:t>solvency</w:t>
      </w:r>
      <w:r w:rsidRPr="005770BA">
        <w:rPr>
          <w:rFonts w:cs="Arial"/>
        </w:rPr>
        <w:t xml:space="preserve">. That’s enough to vote neg, even if the alt solves nothing. </w:t>
      </w:r>
    </w:p>
    <w:p w14:paraId="210CF6F6" w14:textId="77777777" w:rsidR="00405B95" w:rsidRPr="005770BA" w:rsidRDefault="00405B95" w:rsidP="00405B95">
      <w:r w:rsidRPr="005770BA">
        <w:t>Eugene</w:t>
      </w:r>
      <w:r w:rsidRPr="005770BA">
        <w:rPr>
          <w:rStyle w:val="Style13ptBold"/>
        </w:rPr>
        <w:t xml:space="preserve"> McCarraher 19. </w:t>
      </w:r>
      <w:r w:rsidRPr="005770BA">
        <w:t>Associate Professor of Humanities at Villanova University, PhD in US Cultural and Intellectual History from Rutgers University; The Enchantments of Mammon: How Capitalism Became the Religion of Modernity, 11/12/19, p. 15-18</w:t>
      </w:r>
    </w:p>
    <w:p w14:paraId="096B0DAE" w14:textId="77777777" w:rsidR="00405B95" w:rsidRDefault="00405B95" w:rsidP="00405B95">
      <w:pPr>
        <w:rPr>
          <w:sz w:val="14"/>
        </w:rPr>
      </w:pPr>
      <w:r w:rsidRPr="005770BA">
        <w:rPr>
          <w:sz w:val="14"/>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5770BA">
        <w:rPr>
          <w:rStyle w:val="StyleUnderline"/>
        </w:rPr>
        <w:t xml:space="preserve">As the </w:t>
      </w:r>
      <w:r w:rsidRPr="005770BA">
        <w:rPr>
          <w:rStyle w:val="Emphasis"/>
        </w:rPr>
        <w:t>master science</w:t>
      </w:r>
      <w:r w:rsidRPr="005770BA">
        <w:rPr>
          <w:rStyle w:val="StyleUnderline"/>
        </w:rPr>
        <w:t xml:space="preserve"> of </w:t>
      </w:r>
      <w:r w:rsidRPr="005770BA">
        <w:rPr>
          <w:rStyle w:val="Emphasis"/>
        </w:rPr>
        <w:t>desire</w:t>
      </w:r>
      <w:r w:rsidRPr="005770BA">
        <w:rPr>
          <w:rStyle w:val="StyleUnderline"/>
        </w:rPr>
        <w:t xml:space="preserve"> in advanced </w:t>
      </w:r>
      <w:r w:rsidRPr="005770BA">
        <w:rPr>
          <w:rStyle w:val="Emphasis"/>
          <w:highlight w:val="cyan"/>
        </w:rPr>
        <w:t>capitalist</w:t>
      </w:r>
      <w:r w:rsidRPr="005770BA">
        <w:rPr>
          <w:rStyle w:val="Emphasis"/>
        </w:rPr>
        <w:t xml:space="preserve"> nations</w:t>
      </w:r>
      <w:r w:rsidRPr="005770BA">
        <w:rPr>
          <w:rStyle w:val="StyleUnderline"/>
        </w:rPr>
        <w:t xml:space="preserve">, </w:t>
      </w:r>
      <w:r w:rsidRPr="005770BA">
        <w:rPr>
          <w:rStyle w:val="Emphasis"/>
        </w:rPr>
        <w:t>economics</w:t>
      </w:r>
      <w:r w:rsidRPr="005770BA">
        <w:rPr>
          <w:rStyle w:val="StyleUnderline"/>
        </w:rPr>
        <w:t xml:space="preserve"> and its acolytes </w:t>
      </w:r>
      <w:r w:rsidRPr="005770BA">
        <w:rPr>
          <w:rStyle w:val="Emphasis"/>
        </w:rPr>
        <w:t xml:space="preserve">define the </w:t>
      </w:r>
      <w:r w:rsidRPr="005770BA">
        <w:rPr>
          <w:rStyle w:val="Emphasis"/>
          <w:highlight w:val="cyan"/>
        </w:rPr>
        <w:t>parameters</w:t>
      </w:r>
      <w:r w:rsidRPr="005770BA">
        <w:rPr>
          <w:rStyle w:val="StyleUnderline"/>
          <w:highlight w:val="cyan"/>
        </w:rPr>
        <w:t xml:space="preserve"> </w:t>
      </w:r>
      <w:r w:rsidRPr="005770BA">
        <w:rPr>
          <w:rStyle w:val="StyleUnderline"/>
        </w:rPr>
        <w:t xml:space="preserve">of our moral and </w:t>
      </w:r>
      <w:r w:rsidRPr="005770BA">
        <w:rPr>
          <w:rStyle w:val="Emphasis"/>
        </w:rPr>
        <w:t>political imaginations</w:t>
      </w:r>
      <w:r w:rsidRPr="005770BA">
        <w:rPr>
          <w:rStyle w:val="StyleUnderline"/>
        </w:rPr>
        <w:t xml:space="preserve">, </w:t>
      </w:r>
      <w:r w:rsidRPr="005770BA">
        <w:rPr>
          <w:rStyle w:val="StyleUnderline"/>
          <w:highlight w:val="cyan"/>
        </w:rPr>
        <w:t>patrol</w:t>
      </w:r>
      <w:r w:rsidRPr="005770BA">
        <w:rPr>
          <w:rStyle w:val="StyleUnderline"/>
        </w:rPr>
        <w:t xml:space="preserve">ling the </w:t>
      </w:r>
      <w:r w:rsidRPr="005770BA">
        <w:rPr>
          <w:rStyle w:val="StyleUnderline"/>
          <w:highlight w:val="cyan"/>
        </w:rPr>
        <w:t xml:space="preserve">boundaries of </w:t>
      </w:r>
      <w:r w:rsidRPr="005770BA">
        <w:rPr>
          <w:rStyle w:val="Emphasis"/>
          <w:highlight w:val="cyan"/>
        </w:rPr>
        <w:t>possibility</w:t>
      </w:r>
      <w:r w:rsidRPr="005770BA">
        <w:rPr>
          <w:rStyle w:val="StyleUnderline"/>
        </w:rPr>
        <w:t xml:space="preserve"> and </w:t>
      </w:r>
      <w:r w:rsidRPr="005770BA">
        <w:rPr>
          <w:rStyle w:val="Emphasis"/>
          <w:highlight w:val="cyan"/>
        </w:rPr>
        <w:t>censoring</w:t>
      </w:r>
      <w:r w:rsidRPr="005770BA">
        <w:rPr>
          <w:rStyle w:val="StyleUnderline"/>
        </w:rPr>
        <w:t xml:space="preserve"> any </w:t>
      </w:r>
      <w:r w:rsidRPr="005770BA">
        <w:rPr>
          <w:rStyle w:val="Emphasis"/>
          <w:highlight w:val="cyan"/>
        </w:rPr>
        <w:t>more generous</w:t>
      </w:r>
      <w:r w:rsidRPr="005770BA">
        <w:rPr>
          <w:rStyle w:val="Emphasis"/>
        </w:rPr>
        <w:t xml:space="preserve"> conception</w:t>
      </w:r>
      <w:r w:rsidRPr="005770BA">
        <w:rPr>
          <w:rStyle w:val="StyleUnderline"/>
        </w:rPr>
        <w:t xml:space="preserve"> of </w:t>
      </w:r>
      <w:r w:rsidRPr="005770BA">
        <w:rPr>
          <w:rStyle w:val="Emphasis"/>
        </w:rPr>
        <w:t xml:space="preserve">human </w:t>
      </w:r>
      <w:r w:rsidRPr="005770BA">
        <w:rPr>
          <w:rStyle w:val="Emphasis"/>
          <w:highlight w:val="cyan"/>
        </w:rPr>
        <w:t>affairs</w:t>
      </w:r>
      <w:r w:rsidRPr="005770BA">
        <w:rPr>
          <w:rStyle w:val="StyleUnderline"/>
        </w:rPr>
        <w:t xml:space="preserve">. Under the regime of </w:t>
      </w:r>
      <w:r w:rsidRPr="005770BA">
        <w:rPr>
          <w:rStyle w:val="Emphasis"/>
        </w:rPr>
        <w:t>neoliberalism</w:t>
      </w:r>
      <w:r w:rsidRPr="005770BA">
        <w:rPr>
          <w:rStyle w:val="StyleUnderline"/>
        </w:rPr>
        <w:t xml:space="preserve">, it has been the </w:t>
      </w:r>
      <w:r w:rsidRPr="005770BA">
        <w:rPr>
          <w:rStyle w:val="Emphasis"/>
          <w:highlight w:val="cyan"/>
        </w:rPr>
        <w:t>chief</w:t>
      </w:r>
      <w:r w:rsidRPr="005770BA">
        <w:rPr>
          <w:rStyle w:val="Emphasis"/>
        </w:rPr>
        <w:t xml:space="preserve"> weapon</w:t>
      </w:r>
      <w:r w:rsidRPr="005770BA">
        <w:rPr>
          <w:rStyle w:val="StyleUnderline"/>
        </w:rPr>
        <w:t xml:space="preserve"> </w:t>
      </w:r>
      <w:r w:rsidRPr="005770BA">
        <w:rPr>
          <w:rStyle w:val="StyleUnderline"/>
          <w:highlight w:val="cyan"/>
        </w:rPr>
        <w:t>in</w:t>
      </w:r>
      <w:r w:rsidRPr="005770BA">
        <w:rPr>
          <w:rStyle w:val="StyleUnderline"/>
        </w:rPr>
        <w:t xml:space="preserve"> the arsenal of</w:t>
      </w:r>
      <w:r w:rsidRPr="005770BA">
        <w:rPr>
          <w:sz w:val="14"/>
        </w:rPr>
        <w:t xml:space="preserve"> what David Graeber has characterized as </w:t>
      </w:r>
      <w:r w:rsidRPr="005770BA">
        <w:rPr>
          <w:rStyle w:val="StyleUnderline"/>
        </w:rPr>
        <w:t xml:space="preserve">“a </w:t>
      </w:r>
      <w:r w:rsidRPr="005770BA">
        <w:rPr>
          <w:rStyle w:val="Emphasis"/>
          <w:highlight w:val="cyan"/>
        </w:rPr>
        <w:t>war on the imagination</w:t>
      </w:r>
      <w:r w:rsidRPr="005770BA">
        <w:rPr>
          <w:rStyle w:val="StyleUnderline"/>
        </w:rPr>
        <w:t>,” a relentless assault on our capacity to envision an end to the despotism of money</w:t>
      </w:r>
      <w:r w:rsidRPr="005770BA">
        <w:rPr>
          <w:sz w:val="14"/>
        </w:rPr>
        <w:t xml:space="preserve">.24 </w:t>
      </w:r>
      <w:r w:rsidRPr="005770BA">
        <w:rPr>
          <w:rStyle w:val="StyleUnderline"/>
        </w:rPr>
        <w:t>Insistent,</w:t>
      </w:r>
      <w:r w:rsidRPr="005770BA">
        <w:rPr>
          <w:sz w:val="14"/>
        </w:rPr>
        <w:t xml:space="preserve"> in Margaret Thatcher’s ominous ukase, </w:t>
      </w:r>
      <w:r w:rsidRPr="005770BA">
        <w:rPr>
          <w:rStyle w:val="StyleUnderline"/>
        </w:rPr>
        <w:t xml:space="preserve">that “there is </w:t>
      </w:r>
      <w:r w:rsidRPr="005770BA">
        <w:rPr>
          <w:rStyle w:val="StyleUnderline"/>
          <w:highlight w:val="cyan"/>
        </w:rPr>
        <w:t>no alt</w:t>
      </w:r>
      <w:r w:rsidRPr="005770BA">
        <w:rPr>
          <w:rStyle w:val="StyleUnderline"/>
        </w:rPr>
        <w:t xml:space="preserve">ernative” to capitalism, our </w:t>
      </w:r>
      <w:r w:rsidRPr="005770BA">
        <w:rPr>
          <w:rStyle w:val="Emphasis"/>
          <w:highlight w:val="cyan"/>
        </w:rPr>
        <w:t>corporate plutocracy</w:t>
      </w:r>
      <w:r w:rsidRPr="005770BA">
        <w:rPr>
          <w:rStyle w:val="StyleUnderline"/>
        </w:rPr>
        <w:t xml:space="preserve"> has been busy </w:t>
      </w:r>
      <w:r w:rsidRPr="005770BA">
        <w:rPr>
          <w:rStyle w:val="StyleUnderline"/>
          <w:highlight w:val="cyan"/>
        </w:rPr>
        <w:t>imposing</w:t>
      </w:r>
      <w:r w:rsidRPr="005770BA">
        <w:rPr>
          <w:rStyle w:val="StyleUnderline"/>
        </w:rPr>
        <w:t xml:space="preserve"> its own </w:t>
      </w:r>
      <w:r w:rsidRPr="005770BA">
        <w:rPr>
          <w:rStyle w:val="Emphasis"/>
        </w:rPr>
        <w:t>beatific vision</w:t>
      </w:r>
      <w:r w:rsidRPr="005770BA">
        <w:rPr>
          <w:rStyle w:val="StyleUnderline"/>
        </w:rPr>
        <w:t xml:space="preserve"> on the world: the </w:t>
      </w:r>
      <w:r w:rsidRPr="005770BA">
        <w:rPr>
          <w:rStyle w:val="Emphasis"/>
        </w:rPr>
        <w:t>empire of capital</w:t>
      </w:r>
      <w:r w:rsidRPr="005770BA">
        <w:rPr>
          <w:rStyle w:val="StyleUnderline"/>
        </w:rPr>
        <w:t xml:space="preserve">, with an imperial aristocracy enriched by the </w:t>
      </w:r>
      <w:r w:rsidRPr="005770BA">
        <w:rPr>
          <w:rStyle w:val="Emphasis"/>
        </w:rPr>
        <w:t>labor</w:t>
      </w:r>
      <w:r w:rsidRPr="005770BA">
        <w:rPr>
          <w:rStyle w:val="StyleUnderline"/>
        </w:rPr>
        <w:t xml:space="preserve"> of a </w:t>
      </w:r>
      <w:r w:rsidRPr="005770BA">
        <w:rPr>
          <w:rStyle w:val="Emphasis"/>
        </w:rPr>
        <w:t>fearful</w:t>
      </w:r>
      <w:r w:rsidRPr="005770BA">
        <w:rPr>
          <w:rStyle w:val="StyleUnderline"/>
        </w:rPr>
        <w:t xml:space="preserve">, </w:t>
      </w:r>
      <w:r w:rsidRPr="005770BA">
        <w:rPr>
          <w:rStyle w:val="Emphasis"/>
        </w:rPr>
        <w:t>overburdened</w:t>
      </w:r>
      <w:r w:rsidRPr="005770BA">
        <w:rPr>
          <w:rStyle w:val="StyleUnderline"/>
        </w:rPr>
        <w:t xml:space="preserve">, and cheerfully </w:t>
      </w:r>
      <w:r w:rsidRPr="005770BA">
        <w:rPr>
          <w:rStyle w:val="Emphasis"/>
        </w:rPr>
        <w:t>servile</w:t>
      </w:r>
      <w:r w:rsidRPr="005770BA">
        <w:rPr>
          <w:rStyle w:val="StyleUnderline"/>
        </w:rPr>
        <w:t xml:space="preserve"> population</w:t>
      </w:r>
      <w:r w:rsidRPr="005770BA">
        <w:rPr>
          <w:sz w:val="14"/>
        </w:rPr>
        <w:t xml:space="preserve"> of human resources. </w:t>
      </w:r>
      <w:r w:rsidRPr="005770BA">
        <w:rPr>
          <w:rStyle w:val="StyleUnderline"/>
        </w:rPr>
        <w:t xml:space="preserve">Every avenue of </w:t>
      </w:r>
      <w:r w:rsidRPr="005770BA">
        <w:rPr>
          <w:rStyle w:val="Emphasis"/>
          <w:highlight w:val="cyan"/>
        </w:rPr>
        <w:t>escape</w:t>
      </w:r>
      <w:r w:rsidRPr="005770BA">
        <w:rPr>
          <w:rStyle w:val="StyleUnderline"/>
        </w:rPr>
        <w:t xml:space="preserve"> from </w:t>
      </w:r>
      <w:r w:rsidRPr="005770BA">
        <w:rPr>
          <w:rStyle w:val="Emphasis"/>
        </w:rPr>
        <w:t>accumulation</w:t>
      </w:r>
      <w:r w:rsidRPr="005770BA">
        <w:rPr>
          <w:rStyle w:val="StyleUnderline"/>
        </w:rPr>
        <w:t xml:space="preserve"> and </w:t>
      </w:r>
      <w:r w:rsidRPr="005770BA">
        <w:rPr>
          <w:rStyle w:val="Emphasis"/>
        </w:rPr>
        <w:t>wage servitude</w:t>
      </w:r>
      <w:r w:rsidRPr="005770BA">
        <w:rPr>
          <w:rStyle w:val="StyleUnderline"/>
        </w:rPr>
        <w:t xml:space="preserve"> must be </w:t>
      </w:r>
      <w:r w:rsidRPr="005770BA">
        <w:rPr>
          <w:rStyle w:val="Emphasis"/>
        </w:rPr>
        <w:t>closed</w:t>
      </w:r>
      <w:r w:rsidRPr="005770BA">
        <w:rPr>
          <w:rStyle w:val="StyleUnderline"/>
        </w:rPr>
        <w:t xml:space="preserve">, or better yet, </w:t>
      </w:r>
      <w:r w:rsidRPr="005770BA">
        <w:rPr>
          <w:rStyle w:val="Emphasis"/>
          <w:highlight w:val="cyan"/>
        </w:rPr>
        <w:t>rendered inconceivable</w:t>
      </w:r>
      <w:r w:rsidRPr="005770BA">
        <w:rPr>
          <w:rStyle w:val="StyleUnderline"/>
        </w:rPr>
        <w:t>; any map of the world that includes utopia must be burned</w:t>
      </w:r>
      <w:r w:rsidRPr="005770BA">
        <w:rPr>
          <w:sz w:val="14"/>
        </w:rPr>
        <w:t xml:space="preserve"> before it can be glanced at. Better to follow Miller’s wisdom: we already inhabit paradise, and we can never make ourselves fit to live in it if we obey the avaricious and punitive sophistry professed in the dismal pseudoscience. The grotesque ontology of scarcity and money, the tawdry humanism of acquisitiveness and conflict, the reduction of rationality to the mercenary principles of pecuniary reason—</w:t>
      </w:r>
      <w:r w:rsidRPr="005770BA">
        <w:rPr>
          <w:rStyle w:val="StyleUnderline"/>
        </w:rPr>
        <w:t xml:space="preserve">this ensemble of </w:t>
      </w:r>
      <w:r w:rsidRPr="005770BA">
        <w:rPr>
          <w:rStyle w:val="Emphasis"/>
          <w:highlight w:val="cyan"/>
        </w:rPr>
        <w:t>falsehoods</w:t>
      </w:r>
      <w:r w:rsidRPr="005770BA">
        <w:rPr>
          <w:rStyle w:val="StyleUnderline"/>
          <w:highlight w:val="cyan"/>
        </w:rPr>
        <w:t xml:space="preserve"> </w:t>
      </w:r>
      <w:r w:rsidRPr="005770BA">
        <w:rPr>
          <w:rStyle w:val="StyleUnderline"/>
        </w:rPr>
        <w:t xml:space="preserve">that </w:t>
      </w:r>
      <w:r w:rsidRPr="005770BA">
        <w:rPr>
          <w:rStyle w:val="StyleUnderline"/>
          <w:highlight w:val="cyan"/>
        </w:rPr>
        <w:t>comprise</w:t>
      </w:r>
      <w:r w:rsidRPr="005770BA">
        <w:rPr>
          <w:rStyle w:val="StyleUnderline"/>
        </w:rPr>
        <w:t xml:space="preserve"> the foundation of </w:t>
      </w:r>
      <w:r w:rsidRPr="005770BA">
        <w:rPr>
          <w:rStyle w:val="StyleUnderline"/>
          <w:highlight w:val="cyan"/>
        </w:rPr>
        <w:t>economics must be</w:t>
      </w:r>
      <w:r w:rsidRPr="005770BA">
        <w:rPr>
          <w:rStyle w:val="StyleUnderline"/>
        </w:rPr>
        <w:t xml:space="preserve"> </w:t>
      </w:r>
      <w:r w:rsidRPr="005770BA">
        <w:rPr>
          <w:rStyle w:val="Emphasis"/>
        </w:rPr>
        <w:t>resisted</w:t>
      </w:r>
      <w:r w:rsidRPr="005770BA">
        <w:rPr>
          <w:rStyle w:val="StyleUnderline"/>
        </w:rPr>
        <w:t xml:space="preserve"> and </w:t>
      </w:r>
      <w:r w:rsidRPr="005770BA">
        <w:rPr>
          <w:rStyle w:val="Emphasis"/>
          <w:highlight w:val="cyan"/>
        </w:rPr>
        <w:t>supplanted</w:t>
      </w:r>
      <w:r w:rsidRPr="005770BA">
        <w:rPr>
          <w:rStyle w:val="StyleUnderline"/>
        </w:rPr>
        <w:t xml:space="preserve">. Economics must be </w:t>
      </w:r>
      <w:r w:rsidRPr="005770BA">
        <w:rPr>
          <w:rStyle w:val="Emphasis"/>
        </w:rPr>
        <w:t>challenged</w:t>
      </w:r>
      <w:r w:rsidRPr="005770BA">
        <w:rPr>
          <w:rStyle w:val="StyleUnderline"/>
        </w:rPr>
        <w:t xml:space="preserve">, not only as a sanction </w:t>
      </w:r>
      <w:r w:rsidRPr="005770BA">
        <w:rPr>
          <w:rStyle w:val="StyleUnderline"/>
          <w:highlight w:val="cyan"/>
        </w:rPr>
        <w:t>for</w:t>
      </w:r>
      <w:r w:rsidRPr="005770BA">
        <w:rPr>
          <w:rStyle w:val="StyleUnderline"/>
        </w:rPr>
        <w:t xml:space="preserve"> injustice but also as a </w:t>
      </w:r>
      <w:r w:rsidRPr="005770BA">
        <w:rPr>
          <w:rStyle w:val="Emphasis"/>
          <w:highlight w:val="cyan"/>
        </w:rPr>
        <w:t>specious</w:t>
      </w:r>
      <w:r w:rsidRPr="005770BA">
        <w:rPr>
          <w:rStyle w:val="Emphasis"/>
        </w:rPr>
        <w:t xml:space="preserve"> portrayal</w:t>
      </w:r>
      <w:r w:rsidRPr="005770BA">
        <w:rPr>
          <w:rStyle w:val="StyleUnderline"/>
        </w:rPr>
        <w:t xml:space="preserve"> of </w:t>
      </w:r>
      <w:r w:rsidRPr="005770BA">
        <w:rPr>
          <w:rStyle w:val="Emphasis"/>
        </w:rPr>
        <w:t>human beings</w:t>
      </w:r>
      <w:r w:rsidRPr="005770BA">
        <w:rPr>
          <w:rStyle w:val="StyleUnderline"/>
        </w:rPr>
        <w:t xml:space="preserve"> and a </w:t>
      </w:r>
      <w:r w:rsidRPr="005770BA">
        <w:rPr>
          <w:rStyle w:val="Emphasis"/>
        </w:rPr>
        <w:t xml:space="preserve">fictional </w:t>
      </w:r>
      <w:r w:rsidRPr="005770BA">
        <w:rPr>
          <w:rStyle w:val="Emphasis"/>
          <w:highlight w:val="cyan"/>
        </w:rPr>
        <w:t>account</w:t>
      </w:r>
      <w:r w:rsidRPr="005770BA">
        <w:rPr>
          <w:rStyle w:val="StyleUnderline"/>
          <w:highlight w:val="cyan"/>
        </w:rPr>
        <w:t xml:space="preserve"> of</w:t>
      </w:r>
      <w:r w:rsidRPr="005770BA">
        <w:rPr>
          <w:rStyle w:val="StyleUnderline"/>
        </w:rPr>
        <w:t xml:space="preserve"> their </w:t>
      </w:r>
      <w:r w:rsidRPr="005770BA">
        <w:rPr>
          <w:rStyle w:val="Emphasis"/>
          <w:highlight w:val="cyan"/>
        </w:rPr>
        <w:t>history</w:t>
      </w:r>
      <w:r w:rsidRPr="005770BA">
        <w:rPr>
          <w:rStyle w:val="StyleUnderline"/>
        </w:rPr>
        <w:t>. As a legion of anthropologists and historians have repeatedly demonstrated, economics</w:t>
      </w:r>
      <w:r w:rsidRPr="005770BA">
        <w:rPr>
          <w:sz w:val="14"/>
        </w:rPr>
        <w:t xml:space="preserve">, in Graeber’s forthright dismissal, </w:t>
      </w:r>
      <w:r w:rsidRPr="005770BA">
        <w:rPr>
          <w:rStyle w:val="StyleUnderline"/>
        </w:rPr>
        <w:t xml:space="preserve">has “little to do with anything we </w:t>
      </w:r>
      <w:r w:rsidRPr="005770BA">
        <w:rPr>
          <w:rStyle w:val="Emphasis"/>
        </w:rPr>
        <w:t>observe</w:t>
      </w:r>
      <w:r w:rsidRPr="005770BA">
        <w:rPr>
          <w:rStyle w:val="StyleUnderline"/>
        </w:rPr>
        <w:t xml:space="preserve"> when we examine how </w:t>
      </w:r>
      <w:r w:rsidRPr="005770BA">
        <w:rPr>
          <w:rStyle w:val="Emphasis"/>
        </w:rPr>
        <w:t>economic life</w:t>
      </w:r>
      <w:r w:rsidRPr="005770BA">
        <w:rPr>
          <w:rStyle w:val="StyleUnderline"/>
        </w:rPr>
        <w:t xml:space="preserve"> is </w:t>
      </w:r>
      <w:r w:rsidRPr="005770BA">
        <w:rPr>
          <w:rStyle w:val="Emphasis"/>
        </w:rPr>
        <w:t>actually conducted</w:t>
      </w:r>
      <w:r w:rsidRPr="005770BA">
        <w:rPr>
          <w:rStyle w:val="StyleUnderline"/>
        </w:rPr>
        <w:t>.” From its historically illiterate “myth of barter</w:t>
      </w:r>
      <w:r w:rsidRPr="005770BA">
        <w:rPr>
          <w:sz w:val="14"/>
        </w:rPr>
        <w:t xml:space="preserve">” to its shabby and degrading claims about human nature, </w:t>
      </w:r>
      <w:r w:rsidRPr="005770BA">
        <w:rPr>
          <w:rStyle w:val="StyleUnderline"/>
        </w:rPr>
        <w:t xml:space="preserve">economics is not just a dismal but a fundamentally </w:t>
      </w:r>
      <w:r w:rsidRPr="005770BA">
        <w:rPr>
          <w:rStyle w:val="Emphasis"/>
        </w:rPr>
        <w:t>fraudulent science</w:t>
      </w:r>
      <w:r w:rsidRPr="005770BA">
        <w:rPr>
          <w:rStyle w:val="StyleUnderline"/>
        </w:rPr>
        <w:t xml:space="preserve"> as well, akin,</w:t>
      </w:r>
      <w:r w:rsidRPr="005770BA">
        <w:rPr>
          <w:sz w:val="14"/>
        </w:rPr>
        <w:t xml:space="preserve"> as Ruskin wrote in Unto This Last, </w:t>
      </w:r>
      <w:r w:rsidRPr="005770BA">
        <w:rPr>
          <w:rStyle w:val="StyleUnderline"/>
        </w:rPr>
        <w:t>to “</w:t>
      </w:r>
      <w:r w:rsidRPr="005770BA">
        <w:rPr>
          <w:rStyle w:val="Emphasis"/>
        </w:rPr>
        <w:t>alchemy</w:t>
      </w:r>
      <w:r w:rsidRPr="005770BA">
        <w:rPr>
          <w:rStyle w:val="StyleUnderline"/>
        </w:rPr>
        <w:t xml:space="preserve">, </w:t>
      </w:r>
      <w:r w:rsidRPr="005770BA">
        <w:rPr>
          <w:rStyle w:val="Emphasis"/>
        </w:rPr>
        <w:t>astrology</w:t>
      </w:r>
      <w:r w:rsidRPr="005770BA">
        <w:rPr>
          <w:rStyle w:val="StyleUnderline"/>
        </w:rPr>
        <w:t xml:space="preserve">, </w:t>
      </w:r>
      <w:r w:rsidRPr="005770BA">
        <w:rPr>
          <w:rStyle w:val="Emphasis"/>
        </w:rPr>
        <w:t>witchcraft</w:t>
      </w:r>
      <w:r w:rsidRPr="005770BA">
        <w:rPr>
          <w:sz w:val="14"/>
        </w:rPr>
        <w:t>, and other such popular creeds.”25 Ruskin’s courageous and bracing indictment of economics arose from his Romantic imagination, and this book partakes unashamedly of his sacramental Romanticism. “</w:t>
      </w:r>
      <w:r w:rsidRPr="005770BA">
        <w:rPr>
          <w:rStyle w:val="StyleUnderline"/>
        </w:rPr>
        <w:t>Imagination” was</w:t>
      </w:r>
      <w:r w:rsidRPr="005770BA">
        <w:rPr>
          <w:sz w:val="14"/>
        </w:rPr>
        <w:t xml:space="preserve">, to the </w:t>
      </w:r>
      <w:r w:rsidRPr="005770BA">
        <w:rPr>
          <w:sz w:val="14"/>
        </w:rPr>
        <w:lastRenderedPageBreak/>
        <w:t xml:space="preserve">Romantics, primarily a form of vision, </w:t>
      </w:r>
      <w:r w:rsidRPr="005770BA">
        <w:rPr>
          <w:rStyle w:val="StyleUnderline"/>
        </w:rPr>
        <w:t xml:space="preserve">a mode of </w:t>
      </w:r>
      <w:r w:rsidRPr="005770BA">
        <w:rPr>
          <w:rStyle w:val="Emphasis"/>
        </w:rPr>
        <w:t>realism</w:t>
      </w:r>
      <w:r w:rsidRPr="005770BA">
        <w:rPr>
          <w:rStyle w:val="StyleUnderline"/>
        </w:rPr>
        <w:t>, an insight into the nature of reality that was irreducible to</w:t>
      </w:r>
      <w:r w:rsidRPr="005770BA">
        <w:rPr>
          <w:sz w:val="14"/>
        </w:rPr>
        <w:t xml:space="preserve">, but not contradictory of, </w:t>
      </w:r>
      <w:r w:rsidRPr="005770BA">
        <w:rPr>
          <w:rStyle w:val="StyleUnderline"/>
        </w:rPr>
        <w:t>the knowledge provided by scientific investigation. Romantic social criticism did not claim the imprimatur of science as did Marxism and other modern social theories</w:t>
      </w:r>
      <w:r w:rsidRPr="005770BA">
        <w:rPr>
          <w:sz w:val="14"/>
        </w:rPr>
        <w:t xml:space="preserve">, yet the Romantic lineage of opposition to “disenchantment” </w:t>
      </w:r>
      <w:r w:rsidRPr="005770BA">
        <w:rPr>
          <w:rStyle w:val="StyleUnderline"/>
        </w:rPr>
        <w:t>and capitalism has proved to be more resilient</w:t>
      </w:r>
      <w:r w:rsidRPr="005770BA">
        <w:rPr>
          <w:sz w:val="14"/>
        </w:rPr>
        <w:t xml:space="preserve"> and humane </w:t>
      </w:r>
      <w:r w:rsidRPr="005770BA">
        <w:rPr>
          <w:rStyle w:val="StyleUnderline"/>
        </w:rPr>
        <w:t>than Marxism, “progressivism,” or social democracy.</w:t>
      </w:r>
      <w:r w:rsidRPr="005770BA">
        <w:rPr>
          <w:sz w:val="14"/>
        </w:rPr>
        <w:t xml:space="preserve"> Indeed, </w:t>
      </w:r>
      <w:r w:rsidRPr="005770BA">
        <w:rPr>
          <w:rStyle w:val="StyleUnderline"/>
        </w:rPr>
        <w:t xml:space="preserve">it is more </w:t>
      </w:r>
      <w:r w:rsidRPr="005770BA">
        <w:rPr>
          <w:rStyle w:val="Emphasis"/>
          <w:highlight w:val="cyan"/>
        </w:rPr>
        <w:t>urgent</w:t>
      </w:r>
      <w:r w:rsidRPr="005770BA">
        <w:rPr>
          <w:rStyle w:val="Emphasis"/>
        </w:rPr>
        <w:t>ly relevant</w:t>
      </w:r>
      <w:r w:rsidRPr="005770BA">
        <w:rPr>
          <w:rStyle w:val="StyleUnderline"/>
        </w:rPr>
        <w:t xml:space="preserve"> </w:t>
      </w:r>
      <w:r w:rsidRPr="005770BA">
        <w:rPr>
          <w:rStyle w:val="StyleUnderline"/>
          <w:highlight w:val="cyan"/>
        </w:rPr>
        <w:t xml:space="preserve">to a world </w:t>
      </w:r>
      <w:r w:rsidRPr="005770BA">
        <w:rPr>
          <w:rStyle w:val="Emphasis"/>
          <w:highlight w:val="cyan"/>
        </w:rPr>
        <w:t>hurtling</w:t>
      </w:r>
      <w:r w:rsidRPr="005770BA">
        <w:rPr>
          <w:rStyle w:val="StyleUnderline"/>
        </w:rPr>
        <w:t xml:space="preserve"> ever faster </w:t>
      </w:r>
      <w:r w:rsidRPr="005770BA">
        <w:rPr>
          <w:rStyle w:val="StyleUnderline"/>
          <w:highlight w:val="cyan"/>
        </w:rPr>
        <w:t>to</w:t>
      </w:r>
      <w:r w:rsidRPr="005770BA">
        <w:rPr>
          <w:rStyle w:val="StyleUnderline"/>
        </w:rPr>
        <w:t xml:space="preserve"> </w:t>
      </w:r>
      <w:r w:rsidRPr="005770BA">
        <w:rPr>
          <w:rStyle w:val="Emphasis"/>
        </w:rPr>
        <w:t>barbarism</w:t>
      </w:r>
      <w:r w:rsidRPr="005770BA">
        <w:rPr>
          <w:rStyle w:val="StyleUnderline"/>
        </w:rPr>
        <w:t xml:space="preserve"> and </w:t>
      </w:r>
      <w:r w:rsidRPr="005770BA">
        <w:rPr>
          <w:rStyle w:val="Emphasis"/>
          <w:highlight w:val="cyan"/>
        </w:rPr>
        <w:t>eco</w:t>
      </w:r>
      <w:r w:rsidRPr="005770BA">
        <w:rPr>
          <w:rStyle w:val="Emphasis"/>
        </w:rPr>
        <w:t xml:space="preserve">logical </w:t>
      </w:r>
      <w:r w:rsidRPr="005770BA">
        <w:rPr>
          <w:rStyle w:val="Emphasis"/>
          <w:highlight w:val="cyan"/>
        </w:rPr>
        <w:t>calamity</w:t>
      </w:r>
      <w:r w:rsidRPr="005770BA">
        <w:rPr>
          <w:sz w:val="14"/>
        </w:rPr>
        <w:t xml:space="preserve">. I wrote this book in part out of a belief that </w:t>
      </w:r>
      <w:r w:rsidRPr="005770BA">
        <w:rPr>
          <w:rStyle w:val="StyleUnderline"/>
        </w:rPr>
        <w:t xml:space="preserve">many on the “left” continue to share far too much with their antagonists: an ideology of “progress” defined as </w:t>
      </w:r>
      <w:r w:rsidRPr="005770BA">
        <w:rPr>
          <w:rStyle w:val="Emphasis"/>
        </w:rPr>
        <w:t>unlimited economic growth</w:t>
      </w:r>
      <w:r w:rsidRPr="005770BA">
        <w:rPr>
          <w:rStyle w:val="StyleUnderline"/>
        </w:rPr>
        <w:t xml:space="preserve"> and </w:t>
      </w:r>
      <w:r w:rsidRPr="005770BA">
        <w:rPr>
          <w:rStyle w:val="Emphasis"/>
        </w:rPr>
        <w:t>technological development</w:t>
      </w:r>
      <w:r w:rsidRPr="005770BA">
        <w:rPr>
          <w:rStyle w:val="StyleUnderline"/>
        </w:rPr>
        <w:t xml:space="preserve">, as well as an </w:t>
      </w:r>
      <w:r w:rsidRPr="005770BA">
        <w:rPr>
          <w:rStyle w:val="Emphasis"/>
        </w:rPr>
        <w:t>acceptance</w:t>
      </w:r>
      <w:r w:rsidRPr="005770BA">
        <w:rPr>
          <w:rStyle w:val="StyleUnderline"/>
        </w:rPr>
        <w:t xml:space="preserve"> of the </w:t>
      </w:r>
      <w:r w:rsidRPr="005770BA">
        <w:rPr>
          <w:rStyle w:val="Emphasis"/>
        </w:rPr>
        <w:t>myth of disenchantment</w:t>
      </w:r>
      <w:r w:rsidRPr="005770BA">
        <w:rPr>
          <w:rStyle w:val="StyleUnderline"/>
        </w:rPr>
        <w:t xml:space="preserve"> that underwrites the pursuit of such expansion. The Romantic antipathy to capitalism, mechanization, and disenchantment stemmed</w:t>
      </w:r>
      <w:r w:rsidRPr="005770BA">
        <w:rPr>
          <w:sz w:val="14"/>
        </w:rPr>
        <w:t xml:space="preserve"> not from a facile and nostalgic desire to return to the past, but </w:t>
      </w:r>
      <w:r w:rsidRPr="005770BA">
        <w:rPr>
          <w:rStyle w:val="StyleUnderline"/>
        </w:rPr>
        <w:t xml:space="preserve">from a view that much of what passed for “progress” was in fact </w:t>
      </w:r>
      <w:r w:rsidRPr="005770BA">
        <w:rPr>
          <w:rStyle w:val="Emphasis"/>
        </w:rPr>
        <w:t>inimical to human flourishing</w:t>
      </w:r>
      <w:r w:rsidRPr="005770BA">
        <w:rPr>
          <w:rStyle w:val="StyleUnderline"/>
        </w:rPr>
        <w:t xml:space="preserve">: a specious productivity that </w:t>
      </w:r>
      <w:r w:rsidRPr="005770BA">
        <w:rPr>
          <w:rStyle w:val="Emphasis"/>
        </w:rPr>
        <w:t>required</w:t>
      </w:r>
      <w:r w:rsidRPr="005770BA">
        <w:rPr>
          <w:rStyle w:val="StyleUnderline"/>
        </w:rPr>
        <w:t xml:space="preserve"> the acceptance of </w:t>
      </w:r>
      <w:r w:rsidRPr="005770BA">
        <w:rPr>
          <w:rStyle w:val="Emphasis"/>
        </w:rPr>
        <w:t>venality</w:t>
      </w:r>
      <w:r w:rsidRPr="005770BA">
        <w:rPr>
          <w:rStyle w:val="StyleUnderline"/>
        </w:rPr>
        <w:t xml:space="preserve">, </w:t>
      </w:r>
      <w:r w:rsidRPr="005770BA">
        <w:rPr>
          <w:rStyle w:val="Emphasis"/>
        </w:rPr>
        <w:t>injustice</w:t>
      </w:r>
      <w:r w:rsidRPr="005770BA">
        <w:rPr>
          <w:rStyle w:val="StyleUnderline"/>
        </w:rPr>
        <w:t xml:space="preserve">, and </w:t>
      </w:r>
      <w:r w:rsidRPr="005770BA">
        <w:rPr>
          <w:rStyle w:val="Emphasis"/>
        </w:rPr>
        <w:t>despoliation</w:t>
      </w:r>
      <w:r w:rsidRPr="005770BA">
        <w:rPr>
          <w:rStyle w:val="StyleUnderline"/>
        </w:rPr>
        <w:t xml:space="preserve">; a </w:t>
      </w:r>
      <w:r w:rsidRPr="005770BA">
        <w:rPr>
          <w:rStyle w:val="Emphasis"/>
        </w:rPr>
        <w:t>technological</w:t>
      </w:r>
      <w:r w:rsidRPr="005770BA">
        <w:rPr>
          <w:rStyle w:val="StyleUnderline"/>
        </w:rPr>
        <w:t xml:space="preserve"> and </w:t>
      </w:r>
      <w:r w:rsidRPr="005770BA">
        <w:rPr>
          <w:rStyle w:val="Emphasis"/>
        </w:rPr>
        <w:t>organizational efficiency</w:t>
      </w:r>
      <w:r w:rsidRPr="005770BA">
        <w:rPr>
          <w:rStyle w:val="StyleUnderline"/>
        </w:rPr>
        <w:t xml:space="preserve"> that entailed the </w:t>
      </w:r>
      <w:r w:rsidRPr="005770BA">
        <w:rPr>
          <w:rStyle w:val="Emphasis"/>
        </w:rPr>
        <w:t>industrialization of human beings</w:t>
      </w:r>
      <w:r w:rsidRPr="005770BA">
        <w:rPr>
          <w:rStyle w:val="StyleUnderline"/>
        </w:rPr>
        <w:t>; and the primacy of the production of goods</w:t>
      </w:r>
      <w:r w:rsidRPr="005770BA">
        <w:rPr>
          <w:sz w:val="14"/>
        </w:rPr>
        <w:t xml:space="preserve"> over the cultivation and nurturance of men and women. This train of iniquities followed inevitably from the chauvinism of what William Blake called “single vision,” a blindness to the enormity of reality that led to a “Babylon builded in the waste.”26 </w:t>
      </w:r>
      <w:r w:rsidRPr="005770BA">
        <w:rPr>
          <w:rStyle w:val="StyleUnderline"/>
          <w:highlight w:val="cyan"/>
        </w:rPr>
        <w:t>Romantics redefine</w:t>
      </w:r>
      <w:r w:rsidRPr="005770BA">
        <w:rPr>
          <w:rStyle w:val="StyleUnderline"/>
        </w:rPr>
        <w:t xml:space="preserve">d </w:t>
      </w:r>
      <w:r w:rsidRPr="005770BA">
        <w:rPr>
          <w:rStyle w:val="StyleUnderline"/>
          <w:highlight w:val="cyan"/>
        </w:rPr>
        <w:t>rather than reject</w:t>
      </w:r>
      <w:r w:rsidRPr="005770BA">
        <w:rPr>
          <w:rStyle w:val="StyleUnderline"/>
        </w:rPr>
        <w:t>ed “</w:t>
      </w:r>
      <w:r w:rsidRPr="005770BA">
        <w:rPr>
          <w:rStyle w:val="Emphasis"/>
          <w:highlight w:val="cyan"/>
        </w:rPr>
        <w:t>realism</w:t>
      </w:r>
      <w:r w:rsidRPr="005770BA">
        <w:rPr>
          <w:rStyle w:val="StyleUnderline"/>
        </w:rPr>
        <w:t xml:space="preserve">” and “progress,” </w:t>
      </w:r>
      <w:r w:rsidRPr="005770BA">
        <w:rPr>
          <w:rStyle w:val="StyleUnderline"/>
          <w:highlight w:val="cyan"/>
        </w:rPr>
        <w:t>drawing on</w:t>
      </w:r>
      <w:r w:rsidRPr="005770BA">
        <w:rPr>
          <w:sz w:val="14"/>
        </w:rPr>
        <w:t xml:space="preserve"> the premodern customs and traditions of peasants, artisans, and artists: </w:t>
      </w:r>
      <w:r w:rsidRPr="005770BA">
        <w:rPr>
          <w:rStyle w:val="Emphasis"/>
        </w:rPr>
        <w:t>craftsmanship</w:t>
      </w:r>
      <w:r w:rsidRPr="005770BA">
        <w:rPr>
          <w:rStyle w:val="StyleUnderline"/>
        </w:rPr>
        <w:t xml:space="preserve">, </w:t>
      </w:r>
      <w:r w:rsidRPr="005770BA">
        <w:rPr>
          <w:rStyle w:val="Emphasis"/>
          <w:highlight w:val="cyan"/>
        </w:rPr>
        <w:t>mutual aid</w:t>
      </w:r>
      <w:r w:rsidRPr="005770BA">
        <w:rPr>
          <w:rStyle w:val="StyleUnderline"/>
        </w:rPr>
        <w:t xml:space="preserve">, </w:t>
      </w:r>
      <w:r w:rsidRPr="005770BA">
        <w:rPr>
          <w:rStyle w:val="StyleUnderline"/>
          <w:highlight w:val="cyan"/>
        </w:rPr>
        <w:t>and</w:t>
      </w:r>
      <w:r w:rsidRPr="005770BA">
        <w:rPr>
          <w:rStyle w:val="StyleUnderline"/>
        </w:rPr>
        <w:t xml:space="preserve"> a conception of property that harkened back to the medieval practices of “</w:t>
      </w:r>
      <w:r w:rsidRPr="005770BA">
        <w:rPr>
          <w:rStyle w:val="Emphasis"/>
        </w:rPr>
        <w:t xml:space="preserve">the </w:t>
      </w:r>
      <w:r w:rsidRPr="005770BA">
        <w:rPr>
          <w:rStyle w:val="Emphasis"/>
          <w:highlight w:val="cyan"/>
        </w:rPr>
        <w:t>commons</w:t>
      </w:r>
      <w:r w:rsidRPr="005770BA">
        <w:rPr>
          <w:rStyle w:val="StyleUnderline"/>
        </w:rPr>
        <w:t>.”</w:t>
      </w:r>
      <w:r w:rsidRPr="005770BA">
        <w:rPr>
          <w:sz w:val="14"/>
        </w:rPr>
        <w:t xml:space="preserve"> Whether they believed in some traditional form of religion or translated it into secular idioms of enchantment, such as “art” or “beauty” or “organism,” </w:t>
      </w:r>
      <w:r w:rsidRPr="005770BA">
        <w:rPr>
          <w:rStyle w:val="StyleUnderline"/>
        </w:rPr>
        <w:t xml:space="preserve">Romantic anticapitalists tended to favor direct </w:t>
      </w:r>
      <w:r w:rsidRPr="005770BA">
        <w:rPr>
          <w:rStyle w:val="Emphasis"/>
        </w:rPr>
        <w:t>workers’ control of production</w:t>
      </w:r>
      <w:r w:rsidRPr="005770BA">
        <w:rPr>
          <w:rStyle w:val="StyleUnderline"/>
        </w:rPr>
        <w:t xml:space="preserve">; the </w:t>
      </w:r>
      <w:r w:rsidRPr="005770BA">
        <w:rPr>
          <w:rStyle w:val="Emphasis"/>
        </w:rPr>
        <w:t>restoration</w:t>
      </w:r>
      <w:r w:rsidRPr="005770BA">
        <w:rPr>
          <w:rStyle w:val="StyleUnderline"/>
        </w:rPr>
        <w:t xml:space="preserve"> of a </w:t>
      </w:r>
      <w:r w:rsidRPr="005770BA">
        <w:rPr>
          <w:rStyle w:val="Emphasis"/>
        </w:rPr>
        <w:t>human scale</w:t>
      </w:r>
      <w:r w:rsidRPr="005770BA">
        <w:rPr>
          <w:rStyle w:val="StyleUnderline"/>
        </w:rPr>
        <w:t xml:space="preserve"> in </w:t>
      </w:r>
      <w:r w:rsidRPr="005770BA">
        <w:rPr>
          <w:rStyle w:val="Emphasis"/>
        </w:rPr>
        <w:t>technics</w:t>
      </w:r>
      <w:r w:rsidRPr="005770BA">
        <w:rPr>
          <w:rStyle w:val="StyleUnderline"/>
        </w:rPr>
        <w:t xml:space="preserve"> and </w:t>
      </w:r>
      <w:r w:rsidRPr="005770BA">
        <w:rPr>
          <w:rStyle w:val="Emphasis"/>
        </w:rPr>
        <w:t>social relations</w:t>
      </w:r>
      <w:r w:rsidRPr="005770BA">
        <w:rPr>
          <w:rStyle w:val="StyleUnderline"/>
        </w:rPr>
        <w:t xml:space="preserve">; a </w:t>
      </w:r>
      <w:r w:rsidRPr="005770BA">
        <w:rPr>
          <w:rStyle w:val="Emphasis"/>
        </w:rPr>
        <w:t>sensitivity</w:t>
      </w:r>
      <w:r w:rsidRPr="005770BA">
        <w:rPr>
          <w:rStyle w:val="StyleUnderline"/>
        </w:rPr>
        <w:t xml:space="preserve"> to the </w:t>
      </w:r>
      <w:r w:rsidRPr="005770BA">
        <w:rPr>
          <w:rStyle w:val="Emphasis"/>
        </w:rPr>
        <w:t>natural world</w:t>
      </w:r>
      <w:r w:rsidRPr="005770BA">
        <w:rPr>
          <w:rStyle w:val="StyleUnderline"/>
        </w:rPr>
        <w:t xml:space="preserve"> that precluded its reduction to mere instrumental value</w:t>
      </w:r>
      <w:r w:rsidRPr="005770BA">
        <w:rPr>
          <w:sz w:val="14"/>
        </w:rPr>
        <w:t xml:space="preserve">;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 </w:t>
      </w:r>
      <w:r w:rsidRPr="005770BA">
        <w:rPr>
          <w:rStyle w:val="StyleUnderline"/>
        </w:rPr>
        <w:t xml:space="preserve">Rendered </w:t>
      </w:r>
      <w:r w:rsidRPr="005770BA">
        <w:rPr>
          <w:rStyle w:val="Emphasis"/>
        </w:rPr>
        <w:t>gaudy</w:t>
      </w:r>
      <w:r w:rsidRPr="005770BA">
        <w:rPr>
          <w:rStyle w:val="StyleUnderline"/>
        </w:rPr>
        <w:t xml:space="preserve"> and </w:t>
      </w:r>
      <w:r w:rsidRPr="005770BA">
        <w:rPr>
          <w:rStyle w:val="Emphasis"/>
        </w:rPr>
        <w:t>impoverished</w:t>
      </w:r>
      <w:r w:rsidRPr="005770BA">
        <w:rPr>
          <w:rStyle w:val="StyleUnderline"/>
        </w:rPr>
        <w:t xml:space="preserve"> by the </w:t>
      </w:r>
      <w:r w:rsidRPr="005770BA">
        <w:rPr>
          <w:rStyle w:val="Emphasis"/>
        </w:rPr>
        <w:t>tyranny of economics</w:t>
      </w:r>
      <w:r w:rsidRPr="005770BA">
        <w:rPr>
          <w:rStyle w:val="StyleUnderline"/>
        </w:rPr>
        <w:t xml:space="preserve"> and the </w:t>
      </w:r>
      <w:r w:rsidRPr="005770BA">
        <w:rPr>
          <w:rStyle w:val="Emphasis"/>
        </w:rPr>
        <w:t>enchantment</w:t>
      </w:r>
      <w:r w:rsidRPr="005770BA">
        <w:rPr>
          <w:rStyle w:val="StyleUnderline"/>
        </w:rPr>
        <w:t xml:space="preserve"> of </w:t>
      </w:r>
      <w:r w:rsidRPr="005770BA">
        <w:rPr>
          <w:rStyle w:val="Emphasis"/>
        </w:rPr>
        <w:t>neoliberal capitalism</w:t>
      </w:r>
      <w:r w:rsidRPr="005770BA">
        <w:rPr>
          <w:rStyle w:val="StyleUnderline"/>
        </w:rPr>
        <w:t xml:space="preserve">, our </w:t>
      </w:r>
      <w:r w:rsidRPr="005770BA">
        <w:rPr>
          <w:rStyle w:val="Emphasis"/>
          <w:highlight w:val="cyan"/>
        </w:rPr>
        <w:t>sensibilities need replenishment</w:t>
      </w:r>
      <w:r w:rsidRPr="005770BA">
        <w:rPr>
          <w:rStyle w:val="StyleUnderline"/>
          <w:highlight w:val="cyan"/>
        </w:rPr>
        <w:t xml:space="preserve"> </w:t>
      </w:r>
      <w:r w:rsidRPr="005770BA">
        <w:rPr>
          <w:rStyle w:val="StyleUnderline"/>
        </w:rPr>
        <w:t xml:space="preserve">from the sacramental imagination. As </w:t>
      </w:r>
      <w:r w:rsidRPr="005770BA">
        <w:rPr>
          <w:rStyle w:val="StyleUnderline"/>
          <w:highlight w:val="cyan"/>
        </w:rPr>
        <w:t>Americans</w:t>
      </w:r>
      <w:r w:rsidRPr="005770BA">
        <w:rPr>
          <w:rStyle w:val="StyleUnderline"/>
        </w:rPr>
        <w:t xml:space="preserve"> begin to </w:t>
      </w:r>
      <w:r w:rsidRPr="005770BA">
        <w:rPr>
          <w:rStyle w:val="StyleUnderline"/>
          <w:highlight w:val="cyan"/>
        </w:rPr>
        <w:t>experience</w:t>
      </w:r>
      <w:r w:rsidRPr="005770BA">
        <w:rPr>
          <w:rStyle w:val="StyleUnderline"/>
        </w:rPr>
        <w:t xml:space="preserve"> the </w:t>
      </w:r>
      <w:r w:rsidRPr="005770BA">
        <w:rPr>
          <w:rStyle w:val="StyleUnderline"/>
          <w:highlight w:val="cyan"/>
        </w:rPr>
        <w:t>initial</w:t>
      </w:r>
      <w:r w:rsidRPr="005770BA">
        <w:rPr>
          <w:rStyle w:val="StyleUnderline"/>
        </w:rPr>
        <w:t xml:space="preserve"> stages of imperial</w:t>
      </w:r>
      <w:r w:rsidRPr="005770BA">
        <w:rPr>
          <w:sz w:val="14"/>
        </w:rPr>
        <w:t xml:space="preserve"> sclerosis and </w:t>
      </w:r>
      <w:r w:rsidRPr="005770BA">
        <w:rPr>
          <w:rStyle w:val="Emphasis"/>
          <w:highlight w:val="cyan"/>
        </w:rPr>
        <w:t>decline</w:t>
      </w:r>
      <w:r w:rsidRPr="005770BA">
        <w:rPr>
          <w:rStyle w:val="StyleUnderline"/>
        </w:rPr>
        <w:t>, and as the advanced capitalist world</w:t>
      </w:r>
      <w:r w:rsidRPr="005770BA">
        <w:rPr>
          <w:sz w:val="14"/>
        </w:rPr>
        <w:t xml:space="preserve"> in general </w:t>
      </w:r>
      <w:r w:rsidRPr="005770BA">
        <w:rPr>
          <w:rStyle w:val="StyleUnderline"/>
        </w:rPr>
        <w:t xml:space="preserve">discovers the reality of </w:t>
      </w:r>
      <w:r w:rsidRPr="005770BA">
        <w:rPr>
          <w:rStyle w:val="Emphasis"/>
        </w:rPr>
        <w:t>ecological limits</w:t>
      </w:r>
      <w:r w:rsidRPr="005770BA">
        <w:rPr>
          <w:sz w:val="14"/>
        </w:rPr>
        <w:t xml:space="preserve">, we may find in what Marx called the “prehistory” of our species a perennial and redemptive wisdom. </w:t>
      </w:r>
      <w:r w:rsidRPr="005770BA">
        <w:rPr>
          <w:rStyle w:val="StyleUnderline"/>
        </w:rPr>
        <w:t>We will not be saved by our money, our weapons, or our technological virtuosity</w:t>
      </w:r>
      <w:r w:rsidRPr="005770BA">
        <w:rPr>
          <w:sz w:val="14"/>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5A76C279" w14:textId="77777777" w:rsidR="00405B95" w:rsidRPr="005770BA" w:rsidRDefault="00405B95" w:rsidP="00405B95">
      <w:pPr>
        <w:pStyle w:val="Heading4"/>
        <w:rPr>
          <w:rFonts w:cs="Arial"/>
        </w:rPr>
      </w:pPr>
      <w:r w:rsidRPr="005770BA">
        <w:rPr>
          <w:rFonts w:cs="Arial"/>
        </w:rPr>
        <w:t>1</w:t>
      </w:r>
      <w:r>
        <w:rPr>
          <w:rFonts w:cs="Arial"/>
        </w:rPr>
        <w:t>.</w:t>
      </w:r>
      <w:r w:rsidRPr="005770BA">
        <w:rPr>
          <w:rFonts w:cs="Arial"/>
        </w:rPr>
        <w:t xml:space="preserve"> </w:t>
      </w:r>
      <w:r w:rsidRPr="005770BA">
        <w:rPr>
          <w:rFonts w:cs="Arial"/>
          <w:u w:val="single"/>
        </w:rPr>
        <w:t>Ag</w:t>
      </w:r>
      <w:r w:rsidRPr="005770BA">
        <w:rPr>
          <w:rFonts w:cs="Arial"/>
        </w:rPr>
        <w:t xml:space="preserve"> collapse---short term.</w:t>
      </w:r>
    </w:p>
    <w:p w14:paraId="190F915F" w14:textId="77777777" w:rsidR="00405B95" w:rsidRPr="005770BA" w:rsidRDefault="00405B95" w:rsidP="00405B95">
      <w:r w:rsidRPr="005770BA">
        <w:t xml:space="preserve">Jamie </w:t>
      </w:r>
      <w:r w:rsidRPr="005770BA">
        <w:rPr>
          <w:rStyle w:val="Style13ptBold"/>
        </w:rPr>
        <w:t xml:space="preserve">Allinson et al 21. </w:t>
      </w:r>
      <w:r w:rsidRPr="005770BA">
        <w:t xml:space="preserve">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w:t>
      </w:r>
      <w:r w:rsidRPr="005770BA">
        <w:lastRenderedPageBreak/>
        <w:t>the Editor-in-Chief of Salvage.  All are writing for the Salvage Collective. “The Tragedy of the Worker:  Toward the Proletarocene.”  Chapter 1:  M-C-M’ and the Death Cult.  July 2021.  Verso EBook.  ISBN:  9781839762963 //shree]</w:t>
      </w:r>
    </w:p>
    <w:p w14:paraId="0548B531" w14:textId="77777777" w:rsidR="00405B95" w:rsidRPr="005770BA" w:rsidRDefault="00405B95" w:rsidP="00405B95">
      <w:pPr>
        <w:rPr>
          <w:sz w:val="14"/>
        </w:rPr>
      </w:pPr>
      <w:r w:rsidRPr="005770BA">
        <w:rPr>
          <w:rStyle w:val="StyleUnderline"/>
        </w:rPr>
        <w:t>The Triassic-Permian ‘great dying’ was a megaphase change taking place through</w:t>
      </w:r>
      <w:r w:rsidRPr="005770BA">
        <w:rPr>
          <w:sz w:val="14"/>
        </w:rPr>
        <w:t xml:space="preserve"> pulses lasting for </w:t>
      </w:r>
      <w:r w:rsidRPr="005770BA">
        <w:rPr>
          <w:rStyle w:val="StyleUnderline"/>
        </w:rPr>
        <w:t>tens of thousands of years, separated by interludes of hundreds of thousands of years, if not millions</w:t>
      </w:r>
      <w:r w:rsidRPr="005770BA">
        <w:rPr>
          <w:sz w:val="14"/>
        </w:rPr>
        <w:t xml:space="preserve">. </w:t>
      </w:r>
      <w:r w:rsidRPr="005770BA">
        <w:rPr>
          <w:rStyle w:val="StyleUnderline"/>
        </w:rPr>
        <w:t xml:space="preserve">The current mass </w:t>
      </w:r>
      <w:r w:rsidRPr="005770BA">
        <w:rPr>
          <w:rStyle w:val="StyleUnderline"/>
          <w:highlight w:val="cyan"/>
        </w:rPr>
        <w:t>extinction</w:t>
      </w:r>
      <w:r w:rsidRPr="005770BA">
        <w:rPr>
          <w:rStyle w:val="StyleUnderline"/>
        </w:rPr>
        <w:t xml:space="preserve"> event is a megaphase change </w:t>
      </w:r>
      <w:r w:rsidRPr="005770BA">
        <w:rPr>
          <w:rStyle w:val="StyleUnderline"/>
          <w:highlight w:val="cyan"/>
        </w:rPr>
        <w:t xml:space="preserve">taking place in </w:t>
      </w:r>
      <w:r w:rsidRPr="005770BA">
        <w:rPr>
          <w:rStyle w:val="Emphasis"/>
          <w:highlight w:val="cyan"/>
        </w:rPr>
        <w:t>microphase</w:t>
      </w:r>
      <w:r w:rsidRPr="005770BA">
        <w:rPr>
          <w:rStyle w:val="StyleUnderline"/>
          <w:highlight w:val="cyan"/>
        </w:rPr>
        <w:t xml:space="preserve"> time</w:t>
      </w:r>
      <w:r w:rsidRPr="005770BA">
        <w:rPr>
          <w:rStyle w:val="StyleUnderline"/>
        </w:rPr>
        <w:t xml:space="preserve">. </w:t>
      </w:r>
      <w:r w:rsidRPr="005770BA">
        <w:rPr>
          <w:sz w:val="14"/>
        </w:rPr>
        <w:t xml:space="preserve">Mass </w:t>
      </w:r>
      <w:r w:rsidRPr="005770BA">
        <w:rPr>
          <w:rStyle w:val="StyleUnderline"/>
        </w:rPr>
        <w:t xml:space="preserve">extinction is </w:t>
      </w:r>
      <w:r w:rsidRPr="005770BA">
        <w:rPr>
          <w:rStyle w:val="StyleUnderline"/>
          <w:highlight w:val="cyan"/>
        </w:rPr>
        <w:t>punctuated by</w:t>
      </w:r>
      <w:r w:rsidRPr="005770BA">
        <w:rPr>
          <w:sz w:val="14"/>
        </w:rPr>
        <w:t xml:space="preserve"> the production of what the environmentalist Jonathan Lymbery calls ‘</w:t>
      </w:r>
      <w:r w:rsidRPr="005770BA">
        <w:rPr>
          <w:rStyle w:val="Emphasis"/>
          <w:highlight w:val="cyan"/>
        </w:rPr>
        <w:t>dead zones</w:t>
      </w:r>
      <w:r w:rsidRPr="005770BA">
        <w:rPr>
          <w:sz w:val="14"/>
        </w:rPr>
        <w:t xml:space="preserve">’: </w:t>
      </w:r>
      <w:r w:rsidRPr="005770BA">
        <w:rPr>
          <w:rStyle w:val="StyleUnderline"/>
        </w:rPr>
        <w:t xml:space="preserve">the conversion of wild </w:t>
      </w:r>
      <w:r w:rsidRPr="005770BA">
        <w:rPr>
          <w:rStyle w:val="Emphasis"/>
        </w:rPr>
        <w:t>ecosystems</w:t>
      </w:r>
      <w:r w:rsidRPr="005770BA">
        <w:rPr>
          <w:rStyle w:val="StyleUnderline"/>
        </w:rPr>
        <w:t xml:space="preserve"> into dead </w:t>
      </w:r>
      <w:r w:rsidRPr="005770BA">
        <w:rPr>
          <w:rStyle w:val="Emphasis"/>
        </w:rPr>
        <w:t>monocultures</w:t>
      </w:r>
      <w:r w:rsidRPr="005770BA">
        <w:rPr>
          <w:sz w:val="14"/>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labour necessary to produce each item is ‘below the systemwide average for all commodities’. In this case, </w:t>
      </w:r>
      <w:r w:rsidRPr="005770BA">
        <w:rPr>
          <w:rStyle w:val="StyleUnderline"/>
        </w:rPr>
        <w:t xml:space="preserve">a ‘cheap nature’ is produced by a distinctly </w:t>
      </w:r>
      <w:r w:rsidRPr="005770BA">
        <w:rPr>
          <w:rStyle w:val="StyleUnderline"/>
          <w:highlight w:val="cyan"/>
        </w:rPr>
        <w:t>capitalist</w:t>
      </w:r>
      <w:r w:rsidRPr="005770BA">
        <w:rPr>
          <w:rStyle w:val="StyleUnderline"/>
        </w:rPr>
        <w:t xml:space="preserve"> form of </w:t>
      </w:r>
      <w:r w:rsidRPr="005770BA">
        <w:rPr>
          <w:rStyle w:val="Emphasis"/>
          <w:highlight w:val="cyan"/>
        </w:rPr>
        <w:t>territorialisation</w:t>
      </w:r>
      <w:r w:rsidRPr="005770BA">
        <w:rPr>
          <w:rStyle w:val="StyleUnderline"/>
        </w:rPr>
        <w:t xml:space="preserve">, wherein forestry is </w:t>
      </w:r>
      <w:r w:rsidRPr="005770BA">
        <w:rPr>
          <w:rStyle w:val="StyleUnderline"/>
          <w:highlight w:val="cyan"/>
        </w:rPr>
        <w:t>converted</w:t>
      </w:r>
      <w:r w:rsidRPr="005770BA">
        <w:rPr>
          <w:rStyle w:val="StyleUnderline"/>
        </w:rPr>
        <w:t xml:space="preserve"> through deforestation </w:t>
      </w:r>
      <w:r w:rsidRPr="005770BA">
        <w:rPr>
          <w:rStyle w:val="StyleUnderline"/>
          <w:highlight w:val="cyan"/>
        </w:rPr>
        <w:t>into</w:t>
      </w:r>
      <w:r w:rsidRPr="005770BA">
        <w:rPr>
          <w:rStyle w:val="StyleUnderline"/>
        </w:rPr>
        <w:t xml:space="preserve"> palm </w:t>
      </w:r>
      <w:r w:rsidRPr="005770BA">
        <w:rPr>
          <w:rStyle w:val="Emphasis"/>
          <w:highlight w:val="cyan"/>
        </w:rPr>
        <w:t>monoculture</w:t>
      </w:r>
      <w:r w:rsidRPr="005770BA">
        <w:rPr>
          <w:sz w:val="14"/>
        </w:rPr>
        <w:t xml:space="preserve">, while ‘cheap labour’ is secured partly through the dispossession of neighbouring human communities. More calories with less socially-necessary labour-time is cheap food. </w:t>
      </w:r>
      <w:r w:rsidRPr="005770BA">
        <w:rPr>
          <w:rStyle w:val="StyleUnderline"/>
          <w:highlight w:val="cyan"/>
        </w:rPr>
        <w:t xml:space="preserve">Cheap </w:t>
      </w:r>
      <w:r w:rsidRPr="005770BA">
        <w:rPr>
          <w:rStyle w:val="StyleUnderline"/>
        </w:rPr>
        <w:t xml:space="preserve">is </w:t>
      </w:r>
      <w:r w:rsidRPr="005770BA">
        <w:rPr>
          <w:rStyle w:val="StyleUnderline"/>
          <w:highlight w:val="cyan"/>
        </w:rPr>
        <w:t>not</w:t>
      </w:r>
      <w:r w:rsidRPr="005770BA">
        <w:rPr>
          <w:rStyle w:val="StyleUnderline"/>
        </w:rPr>
        <w:t xml:space="preserve">, of course, the same thing as </w:t>
      </w:r>
      <w:r w:rsidRPr="005770BA">
        <w:rPr>
          <w:rStyle w:val="StyleUnderline"/>
          <w:highlight w:val="cyan"/>
        </w:rPr>
        <w:t>efficient</w:t>
      </w:r>
      <w:r w:rsidRPr="005770BA">
        <w:rPr>
          <w:rStyle w:val="StyleUnderline"/>
        </w:rPr>
        <w:t>. Food production is, alongside fuel, a fulcrum of the capitalist organisation of work-energetics. It is one that, as with fossil fuels, wastes an incredible amount of the energy it extracts</w:t>
      </w:r>
      <w:r w:rsidRPr="005770BA">
        <w:rPr>
          <w:sz w:val="14"/>
        </w:rPr>
        <w:t xml:space="preserve">. According to the FAO (Food and Agriculture Organization of the United Nations), 30 per cent of cereals grown for human and animal consumption are wasted, along with almost half of all root crops, fruits and vegetables. To conclude from this grotesque squander that a ‘more efficient’ capitalism would ‘solve the problem’ of ‘the environment’ would be to fail to understand waste, capitalism and ecology: that the first is intrinsic to the second; that the second, whatever the degree to which it is inflected by the first, is inimical to the third. </w:t>
      </w:r>
      <w:r w:rsidRPr="005770BA">
        <w:rPr>
          <w:rStyle w:val="StyleUnderline"/>
          <w:highlight w:val="cyan"/>
        </w:rPr>
        <w:t>Capitalism</w:t>
      </w:r>
      <w:r w:rsidRPr="005770BA">
        <w:rPr>
          <w:rStyle w:val="StyleUnderline"/>
        </w:rPr>
        <w:t xml:space="preserve"> also directly </w:t>
      </w:r>
      <w:r w:rsidRPr="005770BA">
        <w:rPr>
          <w:rStyle w:val="StyleUnderline"/>
          <w:highlight w:val="cyan"/>
        </w:rPr>
        <w:t>undermines</w:t>
      </w:r>
      <w:r w:rsidRPr="005770BA">
        <w:rPr>
          <w:rStyle w:val="StyleUnderline"/>
        </w:rPr>
        <w:t xml:space="preserve"> its own </w:t>
      </w:r>
      <w:r w:rsidRPr="005770BA">
        <w:rPr>
          <w:rStyle w:val="Emphasis"/>
          <w:highlight w:val="cyan"/>
        </w:rPr>
        <w:t>productivity</w:t>
      </w:r>
      <w:r w:rsidRPr="005770BA">
        <w:rPr>
          <w:sz w:val="14"/>
        </w:rPr>
        <w:t xml:space="preserve">, precisely </w:t>
      </w:r>
      <w:r w:rsidRPr="005770BA">
        <w:rPr>
          <w:rStyle w:val="StyleUnderline"/>
        </w:rPr>
        <w:t xml:space="preserve">through its industrially-produced biospheric destruction. </w:t>
      </w:r>
      <w:r w:rsidRPr="005770BA">
        <w:rPr>
          <w:rStyle w:val="Emphasis"/>
          <w:highlight w:val="cyan"/>
        </w:rPr>
        <w:t xml:space="preserve">According to </w:t>
      </w:r>
      <w:r w:rsidRPr="005770BA">
        <w:rPr>
          <w:rStyle w:val="Emphasis"/>
        </w:rPr>
        <w:t xml:space="preserve">the </w:t>
      </w:r>
      <w:r w:rsidRPr="005770BA">
        <w:rPr>
          <w:rStyle w:val="Emphasis"/>
          <w:highlight w:val="cyan"/>
        </w:rPr>
        <w:t>UN</w:t>
      </w:r>
      <w:r w:rsidRPr="005770BA">
        <w:rPr>
          <w:sz w:val="14"/>
        </w:rPr>
        <w:t xml:space="preserve">, for example, </w:t>
      </w:r>
      <w:r w:rsidRPr="005770BA">
        <w:rPr>
          <w:rStyle w:val="Emphasis"/>
        </w:rPr>
        <w:t xml:space="preserve">there are </w:t>
      </w:r>
      <w:r w:rsidRPr="005770BA">
        <w:rPr>
          <w:rStyle w:val="Emphasis"/>
          <w:highlight w:val="cyan"/>
        </w:rPr>
        <w:t>at most sixty harvests</w:t>
      </w:r>
      <w:r w:rsidRPr="005770BA">
        <w:rPr>
          <w:rStyle w:val="Emphasis"/>
        </w:rPr>
        <w:t xml:space="preserve"> remaining </w:t>
      </w:r>
      <w:r w:rsidRPr="005770BA">
        <w:rPr>
          <w:rStyle w:val="Emphasis"/>
          <w:highlight w:val="cyan"/>
        </w:rPr>
        <w:t>before</w:t>
      </w:r>
      <w:r w:rsidRPr="005770BA">
        <w:rPr>
          <w:rStyle w:val="Emphasis"/>
        </w:rPr>
        <w:t xml:space="preserve"> the world’s </w:t>
      </w:r>
      <w:r w:rsidRPr="005770BA">
        <w:rPr>
          <w:rStyle w:val="Emphasis"/>
          <w:highlight w:val="cyan"/>
        </w:rPr>
        <w:t xml:space="preserve">soils </w:t>
      </w:r>
      <w:r w:rsidRPr="005770BA">
        <w:rPr>
          <w:rStyle w:val="Emphasis"/>
        </w:rPr>
        <w:t xml:space="preserve">are </w:t>
      </w:r>
      <w:r w:rsidRPr="005770BA">
        <w:rPr>
          <w:rStyle w:val="Emphasis"/>
          <w:highlight w:val="cyan"/>
        </w:rPr>
        <w:t xml:space="preserve">too exhausted to feed </w:t>
      </w:r>
      <w:r w:rsidRPr="005770BA">
        <w:rPr>
          <w:rStyle w:val="Emphasis"/>
        </w:rPr>
        <w:t xml:space="preserve">the </w:t>
      </w:r>
      <w:r w:rsidRPr="005770BA">
        <w:rPr>
          <w:rStyle w:val="Emphasis"/>
          <w:highlight w:val="cyan"/>
        </w:rPr>
        <w:t>planet</w:t>
      </w:r>
      <w:r w:rsidRPr="005770BA">
        <w:rPr>
          <w:sz w:val="14"/>
        </w:rPr>
        <w:t xml:space="preserve">. This edaphic impoverishment is a product, not a byproduct. It is the predictable, and long-predicted, consequence of intensive agriculture, over-grazing and the destruction of natural features (such as trees) that prevent erosion. Likewise, </w:t>
      </w:r>
      <w:r w:rsidRPr="005770BA">
        <w:rPr>
          <w:rStyle w:val="StyleUnderline"/>
        </w:rPr>
        <w:t xml:space="preserve">the </w:t>
      </w:r>
      <w:r w:rsidRPr="005770BA">
        <w:rPr>
          <w:rStyle w:val="StyleUnderline"/>
          <w:highlight w:val="cyan"/>
        </w:rPr>
        <w:t>death</w:t>
      </w:r>
      <w:r w:rsidRPr="005770BA">
        <w:rPr>
          <w:rStyle w:val="StyleUnderline"/>
        </w:rPr>
        <w:t xml:space="preserve">-drop </w:t>
      </w:r>
      <w:r w:rsidRPr="005770BA">
        <w:rPr>
          <w:rStyle w:val="StyleUnderline"/>
          <w:highlight w:val="cyan"/>
        </w:rPr>
        <w:t>of</w:t>
      </w:r>
      <w:r w:rsidRPr="005770BA">
        <w:rPr>
          <w:rStyle w:val="StyleUnderline"/>
        </w:rPr>
        <w:t xml:space="preserve"> insect biomass, the decline of pollinating </w:t>
      </w:r>
      <w:r w:rsidRPr="005770BA">
        <w:rPr>
          <w:rStyle w:val="StyleUnderline"/>
          <w:highlight w:val="cyan"/>
        </w:rPr>
        <w:t>bees</w:t>
      </w:r>
      <w:r w:rsidRPr="005770BA">
        <w:rPr>
          <w:rStyle w:val="StyleUnderline"/>
        </w:rPr>
        <w:t xml:space="preserve">, are hastened </w:t>
      </w:r>
      <w:r w:rsidRPr="005770BA">
        <w:rPr>
          <w:rStyle w:val="StyleUnderline"/>
          <w:highlight w:val="cyan"/>
        </w:rPr>
        <w:t>by</w:t>
      </w:r>
      <w:r w:rsidRPr="005770BA">
        <w:rPr>
          <w:rStyle w:val="StyleUnderline"/>
        </w:rPr>
        <w:t xml:space="preserve"> the extensive use of </w:t>
      </w:r>
      <w:r w:rsidRPr="005770BA">
        <w:rPr>
          <w:rStyle w:val="Emphasis"/>
          <w:highlight w:val="cyan"/>
        </w:rPr>
        <w:t>pesticides</w:t>
      </w:r>
      <w:r w:rsidRPr="005770BA">
        <w:rPr>
          <w:rStyle w:val="StyleUnderline"/>
          <w:highlight w:val="cyan"/>
        </w:rPr>
        <w:t xml:space="preserve"> and </w:t>
      </w:r>
      <w:r w:rsidRPr="005770BA">
        <w:rPr>
          <w:rStyle w:val="Emphasis"/>
          <w:highlight w:val="cyan"/>
        </w:rPr>
        <w:t>fertilisers</w:t>
      </w:r>
      <w:r w:rsidRPr="005770BA">
        <w:rPr>
          <w:sz w:val="14"/>
        </w:rPr>
        <w:t>.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Organisation has enforced property agreements outlawing the saving of seeds from one season to the next, thus sharply raising costs for farmers producing 70 per cent of the global food supply.</w:t>
      </w:r>
    </w:p>
    <w:p w14:paraId="515BDDCF" w14:textId="77777777" w:rsidR="00405B95" w:rsidRPr="005770BA" w:rsidRDefault="00405B95" w:rsidP="00405B95">
      <w:pPr>
        <w:pStyle w:val="Heading4"/>
        <w:rPr>
          <w:rFonts w:cs="Arial"/>
        </w:rPr>
      </w:pPr>
      <w:r>
        <w:rPr>
          <w:rFonts w:cs="Arial"/>
        </w:rPr>
        <w:t>2.</w:t>
      </w:r>
      <w:r w:rsidRPr="005770BA">
        <w:rPr>
          <w:rFonts w:cs="Arial"/>
        </w:rPr>
        <w:t xml:space="preserve"> </w:t>
      </w:r>
      <w:r w:rsidRPr="005770BA">
        <w:rPr>
          <w:rFonts w:cs="Arial"/>
          <w:u w:val="single"/>
        </w:rPr>
        <w:t>Carbon</w:t>
      </w:r>
      <w:r w:rsidRPr="005770BA">
        <w:rPr>
          <w:rFonts w:cs="Arial"/>
        </w:rPr>
        <w:t xml:space="preserve"> bubble, </w:t>
      </w:r>
      <w:r w:rsidRPr="005770BA">
        <w:rPr>
          <w:rFonts w:cs="Arial"/>
          <w:u w:val="single"/>
        </w:rPr>
        <w:t>peak</w:t>
      </w:r>
      <w:r w:rsidRPr="005770BA">
        <w:rPr>
          <w:rFonts w:cs="Arial"/>
        </w:rPr>
        <w:t xml:space="preserve"> oil.</w:t>
      </w:r>
    </w:p>
    <w:p w14:paraId="4C593334" w14:textId="77777777" w:rsidR="00405B95" w:rsidRPr="005770BA" w:rsidRDefault="00405B95" w:rsidP="00405B95">
      <w:pPr>
        <w:rPr>
          <w:szCs w:val="16"/>
        </w:rPr>
      </w:pPr>
      <w:r w:rsidRPr="005770BA">
        <w:t>Jeremy</w:t>
      </w:r>
      <w:r w:rsidRPr="005770BA">
        <w:rPr>
          <w:rStyle w:val="Style13ptBold"/>
        </w:rPr>
        <w:t xml:space="preserve"> Rifkin 19</w:t>
      </w:r>
      <w:r w:rsidRPr="005770BA">
        <w:t>.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150E260A" w14:textId="77777777" w:rsidR="00405B95" w:rsidRDefault="00405B95" w:rsidP="00405B95">
      <w:pPr>
        <w:rPr>
          <w:sz w:val="14"/>
        </w:rPr>
      </w:pPr>
      <w:r w:rsidRPr="005770BA">
        <w:rPr>
          <w:sz w:val="14"/>
        </w:rPr>
        <w:t xml:space="preserve">The Carbon Tracker Initiative, a London-based think tank serving the energy industry, reports that the steep </w:t>
      </w:r>
      <w:r w:rsidRPr="005770BA">
        <w:rPr>
          <w:rStyle w:val="StyleUnderline"/>
          <w:highlight w:val="cyan"/>
        </w:rPr>
        <w:t>decline in</w:t>
      </w:r>
      <w:r w:rsidRPr="005770BA">
        <w:rPr>
          <w:rStyle w:val="StyleUnderline"/>
        </w:rPr>
        <w:t xml:space="preserve"> the </w:t>
      </w:r>
      <w:r w:rsidRPr="005770BA">
        <w:rPr>
          <w:rStyle w:val="StyleUnderline"/>
          <w:highlight w:val="cyan"/>
        </w:rPr>
        <w:t>price of</w:t>
      </w:r>
      <w:r w:rsidRPr="005770BA">
        <w:rPr>
          <w:rStyle w:val="StyleUnderline"/>
        </w:rPr>
        <w:t xml:space="preserve"> generating </w:t>
      </w:r>
      <w:r w:rsidRPr="005770BA">
        <w:rPr>
          <w:rStyle w:val="Emphasis"/>
          <w:highlight w:val="cyan"/>
        </w:rPr>
        <w:t>solar</w:t>
      </w:r>
      <w:r w:rsidRPr="005770BA">
        <w:rPr>
          <w:rStyle w:val="StyleUnderline"/>
          <w:highlight w:val="cyan"/>
        </w:rPr>
        <w:t xml:space="preserve"> and </w:t>
      </w:r>
      <w:r w:rsidRPr="005770BA">
        <w:rPr>
          <w:rStyle w:val="Emphasis"/>
          <w:highlight w:val="cyan"/>
        </w:rPr>
        <w:t>wind</w:t>
      </w:r>
      <w:r w:rsidRPr="005770BA">
        <w:rPr>
          <w:rStyle w:val="StyleUnderline"/>
        </w:rPr>
        <w:t xml:space="preserve"> energy</w:t>
      </w:r>
      <w:r w:rsidRPr="005770BA">
        <w:rPr>
          <w:sz w:val="14"/>
        </w:rPr>
        <w:t xml:space="preserve"> “</w:t>
      </w:r>
      <w:r w:rsidRPr="005770BA">
        <w:rPr>
          <w:rStyle w:val="StyleUnderline"/>
          <w:highlight w:val="cyan"/>
        </w:rPr>
        <w:t>will</w:t>
      </w:r>
      <w:r w:rsidRPr="005770BA">
        <w:rPr>
          <w:sz w:val="14"/>
        </w:rPr>
        <w:t xml:space="preserve"> inevitably </w:t>
      </w:r>
      <w:r w:rsidRPr="005770BA">
        <w:rPr>
          <w:rStyle w:val="StyleUnderline"/>
          <w:highlight w:val="cyan"/>
        </w:rPr>
        <w:t xml:space="preserve">lead to </w:t>
      </w:r>
      <w:r w:rsidRPr="005770BA">
        <w:rPr>
          <w:rStyle w:val="Emphasis"/>
        </w:rPr>
        <w:t>trillions</w:t>
      </w:r>
      <w:r w:rsidRPr="005770BA">
        <w:rPr>
          <w:rStyle w:val="StyleUnderline"/>
        </w:rPr>
        <w:t xml:space="preserve"> of dollars of </w:t>
      </w:r>
      <w:r w:rsidRPr="005770BA">
        <w:rPr>
          <w:rStyle w:val="Emphasis"/>
          <w:highlight w:val="cyan"/>
        </w:rPr>
        <w:t>stranded assets</w:t>
      </w:r>
      <w:r w:rsidRPr="005770BA">
        <w:rPr>
          <w:rStyle w:val="StyleUnderline"/>
        </w:rPr>
        <w:t xml:space="preserve"> across the corporate sector and hit petro-states that fail to reinvent </w:t>
      </w:r>
      <w:r w:rsidRPr="005770BA">
        <w:rPr>
          <w:sz w:val="14"/>
        </w:rPr>
        <w:t xml:space="preserve">themselves,” </w:t>
      </w:r>
      <w:r w:rsidRPr="005770BA">
        <w:rPr>
          <w:rStyle w:val="StyleUnderline"/>
        </w:rPr>
        <w:t>while</w:t>
      </w:r>
      <w:r w:rsidRPr="005770BA">
        <w:rPr>
          <w:sz w:val="14"/>
        </w:rPr>
        <w:t xml:space="preserve"> “</w:t>
      </w:r>
      <w:r w:rsidRPr="005770BA">
        <w:rPr>
          <w:rStyle w:val="StyleUnderline"/>
        </w:rPr>
        <w:t xml:space="preserve">putting trillions at risk </w:t>
      </w:r>
      <w:r w:rsidRPr="005770BA">
        <w:rPr>
          <w:rStyle w:val="StyleUnderline"/>
          <w:highlight w:val="cyan"/>
        </w:rPr>
        <w:t>for</w:t>
      </w:r>
      <w:r w:rsidRPr="005770BA">
        <w:rPr>
          <w:rStyle w:val="StyleUnderline"/>
        </w:rPr>
        <w:t xml:space="preserve"> unsavvy </w:t>
      </w:r>
      <w:r w:rsidRPr="005770BA">
        <w:rPr>
          <w:rStyle w:val="StyleUnderline"/>
          <w:highlight w:val="cyan"/>
        </w:rPr>
        <w:t xml:space="preserve">investors </w:t>
      </w:r>
      <w:r w:rsidRPr="005770BA">
        <w:rPr>
          <w:rStyle w:val="Emphasis"/>
          <w:highlight w:val="cyan"/>
        </w:rPr>
        <w:t>oblivious</w:t>
      </w:r>
      <w:r w:rsidRPr="005770BA">
        <w:rPr>
          <w:rStyle w:val="StyleUnderline"/>
          <w:highlight w:val="cyan"/>
        </w:rPr>
        <w:t xml:space="preserve"> to</w:t>
      </w:r>
      <w:r w:rsidRPr="005770BA">
        <w:rPr>
          <w:rStyle w:val="StyleUnderline"/>
        </w:rPr>
        <w:t xml:space="preserve"> the </w:t>
      </w:r>
      <w:r w:rsidRPr="005770BA">
        <w:rPr>
          <w:rStyle w:val="Emphasis"/>
          <w:highlight w:val="cyan"/>
        </w:rPr>
        <w:t>speed</w:t>
      </w:r>
      <w:r w:rsidRPr="005770BA">
        <w:rPr>
          <w:rStyle w:val="StyleUnderline"/>
          <w:highlight w:val="cyan"/>
        </w:rPr>
        <w:t xml:space="preserve"> of </w:t>
      </w:r>
      <w:r w:rsidRPr="005770BA">
        <w:rPr>
          <w:rStyle w:val="StyleUnderline"/>
        </w:rPr>
        <w:t xml:space="preserve">the unfolding </w:t>
      </w:r>
      <w:r w:rsidRPr="005770BA">
        <w:rPr>
          <w:rStyle w:val="StyleUnderline"/>
          <w:highlight w:val="cyan"/>
        </w:rPr>
        <w:t>energy transition</w:t>
      </w:r>
      <w:r w:rsidRPr="005770BA">
        <w:rPr>
          <w:sz w:val="14"/>
        </w:rPr>
        <w:t>.”19 “</w:t>
      </w:r>
      <w:r w:rsidRPr="005770BA">
        <w:rPr>
          <w:rStyle w:val="StyleUnderline"/>
        </w:rPr>
        <w:t>Stranded assets</w:t>
      </w:r>
      <w:r w:rsidRPr="005770BA">
        <w:rPr>
          <w:sz w:val="14"/>
        </w:rPr>
        <w:t xml:space="preserve">” are all the fossil fuels that </w:t>
      </w:r>
      <w:r w:rsidRPr="005770BA">
        <w:rPr>
          <w:rStyle w:val="StyleUnderline"/>
        </w:rPr>
        <w:t xml:space="preserve">will remain in the ground </w:t>
      </w:r>
      <w:r w:rsidRPr="005770BA">
        <w:rPr>
          <w:rStyle w:val="StyleUnderline"/>
          <w:highlight w:val="cyan"/>
        </w:rPr>
        <w:lastRenderedPageBreak/>
        <w:t xml:space="preserve">because of </w:t>
      </w:r>
      <w:r w:rsidRPr="005770BA">
        <w:rPr>
          <w:rStyle w:val="Emphasis"/>
          <w:highlight w:val="cyan"/>
        </w:rPr>
        <w:t>falling demand</w:t>
      </w:r>
      <w:r w:rsidRPr="005770BA">
        <w:rPr>
          <w:rStyle w:val="StyleUnderline"/>
        </w:rPr>
        <w:t xml:space="preserve"> </w:t>
      </w:r>
      <w:r w:rsidRPr="005770BA">
        <w:rPr>
          <w:rStyle w:val="StyleUnderline"/>
          <w:highlight w:val="cyan"/>
        </w:rPr>
        <w:t xml:space="preserve">as well as </w:t>
      </w:r>
      <w:r w:rsidRPr="005770BA">
        <w:rPr>
          <w:rStyle w:val="StyleUnderline"/>
        </w:rPr>
        <w:t xml:space="preserve">the </w:t>
      </w:r>
      <w:r w:rsidRPr="005770BA">
        <w:rPr>
          <w:rStyle w:val="Emphasis"/>
          <w:highlight w:val="cyan"/>
        </w:rPr>
        <w:t>abandonment</w:t>
      </w:r>
      <w:r w:rsidRPr="005770BA">
        <w:rPr>
          <w:rStyle w:val="StyleUnderline"/>
        </w:rPr>
        <w:t xml:space="preserve"> </w:t>
      </w:r>
      <w:r w:rsidRPr="005770BA">
        <w:rPr>
          <w:rStyle w:val="StyleUnderline"/>
          <w:highlight w:val="cyan"/>
        </w:rPr>
        <w:t>of pipelines</w:t>
      </w:r>
      <w:r w:rsidRPr="005770BA">
        <w:rPr>
          <w:rStyle w:val="StyleUnderline"/>
        </w:rPr>
        <w:t xml:space="preserve">, ocean platforms, storage facilities, energy generation plants, backup </w:t>
      </w:r>
      <w:r w:rsidRPr="005770BA">
        <w:rPr>
          <w:rStyle w:val="StyleUnderline"/>
          <w:highlight w:val="cyan"/>
        </w:rPr>
        <w:t>power plants</w:t>
      </w:r>
      <w:r w:rsidRPr="005770BA">
        <w:rPr>
          <w:rStyle w:val="StyleUnderline"/>
        </w:rPr>
        <w:t xml:space="preserve">, petrochemical processing facilities, </w:t>
      </w:r>
      <w:r w:rsidRPr="005770BA">
        <w:rPr>
          <w:rStyle w:val="StyleUnderline"/>
          <w:highlight w:val="cyan"/>
        </w:rPr>
        <w:t>and industries</w:t>
      </w:r>
      <w:r w:rsidRPr="005770BA">
        <w:rPr>
          <w:sz w:val="14"/>
        </w:rPr>
        <w:t xml:space="preserve"> tightly </w:t>
      </w:r>
      <w:r w:rsidRPr="005770BA">
        <w:rPr>
          <w:rStyle w:val="StyleUnderline"/>
        </w:rPr>
        <w:t>coupled to the fossil fuel</w:t>
      </w:r>
      <w:r w:rsidRPr="005770BA">
        <w:rPr>
          <w:sz w:val="14"/>
        </w:rPr>
        <w:t xml:space="preserve"> culture. 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5770BA">
        <w:rPr>
          <w:rStyle w:val="StyleUnderline"/>
        </w:rPr>
        <w:t>$</w:t>
      </w:r>
      <w:r w:rsidRPr="005770BA">
        <w:rPr>
          <w:rStyle w:val="Emphasis"/>
          <w:highlight w:val="cyan"/>
        </w:rPr>
        <w:t>100 trillion</w:t>
      </w:r>
      <w:r w:rsidRPr="005770BA">
        <w:rPr>
          <w:rStyle w:val="StyleUnderline"/>
        </w:rPr>
        <w:t xml:space="preserve"> of assets could be ‘carbon </w:t>
      </w:r>
      <w:r w:rsidRPr="005770BA">
        <w:rPr>
          <w:rStyle w:val="StyleUnderline"/>
          <w:highlight w:val="cyan"/>
        </w:rPr>
        <w:t>stranded</w:t>
      </w:r>
      <w:r w:rsidRPr="005770BA">
        <w:rPr>
          <w:rStyle w:val="StyleUnderline"/>
        </w:rPr>
        <w:t>.’</w:t>
      </w:r>
      <w:r w:rsidRPr="005770BA">
        <w:rPr>
          <w:sz w:val="14"/>
        </w:rPr>
        <w:t xml:space="preserve">”20 </w:t>
      </w:r>
      <w:r w:rsidRPr="005770BA">
        <w:rPr>
          <w:rStyle w:val="StyleUnderline"/>
        </w:rPr>
        <w:t xml:space="preserve">The </w:t>
      </w:r>
      <w:r w:rsidRPr="005770BA">
        <w:rPr>
          <w:rStyle w:val="StyleUnderline"/>
          <w:highlight w:val="cyan"/>
        </w:rPr>
        <w:t>carbon bubble is</w:t>
      </w:r>
      <w:r w:rsidRPr="005770BA">
        <w:rPr>
          <w:rStyle w:val="StyleUnderline"/>
        </w:rPr>
        <w:t xml:space="preserve"> the </w:t>
      </w:r>
      <w:r w:rsidRPr="005770BA">
        <w:rPr>
          <w:rStyle w:val="Emphasis"/>
          <w:highlight w:val="cyan"/>
        </w:rPr>
        <w:t>largest</w:t>
      </w:r>
      <w:r w:rsidRPr="005770BA">
        <w:rPr>
          <w:rStyle w:val="Emphasis"/>
        </w:rPr>
        <w:t xml:space="preserve"> economic bubble </w:t>
      </w:r>
      <w:r w:rsidRPr="005770BA">
        <w:rPr>
          <w:rStyle w:val="Emphasis"/>
          <w:highlight w:val="cyan"/>
        </w:rPr>
        <w:t>in history</w:t>
      </w:r>
      <w:r w:rsidRPr="005770BA">
        <w:rPr>
          <w:sz w:val="14"/>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5770BA">
        <w:rPr>
          <w:rStyle w:val="Emphasis"/>
        </w:rPr>
        <w:t xml:space="preserve">the imminent </w:t>
      </w:r>
      <w:r w:rsidRPr="005770BA">
        <w:rPr>
          <w:rStyle w:val="Emphasis"/>
          <w:highlight w:val="cyan"/>
        </w:rPr>
        <w:t>collapse of</w:t>
      </w:r>
      <w:r w:rsidRPr="005770BA">
        <w:rPr>
          <w:rStyle w:val="Emphasis"/>
        </w:rPr>
        <w:t xml:space="preserve"> the fossil fuel </w:t>
      </w:r>
      <w:r w:rsidRPr="005770BA">
        <w:rPr>
          <w:rStyle w:val="Emphasis"/>
          <w:highlight w:val="cyan"/>
        </w:rPr>
        <w:t>industrial civilization could occur</w:t>
      </w:r>
      <w:r w:rsidRPr="005770BA">
        <w:rPr>
          <w:rStyle w:val="Emphasis"/>
        </w:rPr>
        <w:t xml:space="preserve"> sometime </w:t>
      </w:r>
      <w:r w:rsidRPr="005770BA">
        <w:rPr>
          <w:rStyle w:val="Emphasis"/>
          <w:highlight w:val="cyan"/>
        </w:rPr>
        <w:t>between</w:t>
      </w:r>
      <w:r w:rsidRPr="005770BA">
        <w:rPr>
          <w:rStyle w:val="Emphasis"/>
        </w:rPr>
        <w:t xml:space="preserve"> 20</w:t>
      </w:r>
      <w:r w:rsidRPr="005770BA">
        <w:rPr>
          <w:rStyle w:val="Emphasis"/>
          <w:highlight w:val="cyan"/>
        </w:rPr>
        <w:t>23</w:t>
      </w:r>
      <w:r w:rsidRPr="005770BA">
        <w:rPr>
          <w:rStyle w:val="Emphasis"/>
        </w:rPr>
        <w:t xml:space="preserve"> </w:t>
      </w:r>
      <w:r w:rsidRPr="005770BA">
        <w:rPr>
          <w:rStyle w:val="Emphasis"/>
          <w:highlight w:val="cyan"/>
        </w:rPr>
        <w:t>and</w:t>
      </w:r>
      <w:r w:rsidRPr="005770BA">
        <w:rPr>
          <w:rStyle w:val="Emphasis"/>
        </w:rPr>
        <w:t xml:space="preserve"> 20</w:t>
      </w:r>
      <w:r w:rsidRPr="005770BA">
        <w:rPr>
          <w:rStyle w:val="Emphasis"/>
          <w:highlight w:val="cyan"/>
        </w:rPr>
        <w:t>30</w:t>
      </w:r>
      <w:r w:rsidRPr="005770BA">
        <w:rPr>
          <w:sz w:val="14"/>
        </w:rPr>
        <w:t xml:space="preserve">, </w:t>
      </w:r>
      <w:r w:rsidRPr="005770BA">
        <w:rPr>
          <w:rStyle w:val="StyleUnderline"/>
        </w:rPr>
        <w:t>as</w:t>
      </w:r>
      <w:r w:rsidRPr="005770BA">
        <w:rPr>
          <w:sz w:val="14"/>
        </w:rPr>
        <w:t xml:space="preserve"> key </w:t>
      </w:r>
      <w:r w:rsidRPr="005770BA">
        <w:rPr>
          <w:rStyle w:val="StyleUnderline"/>
        </w:rPr>
        <w:t>sectors decouple from fossil fuels</w:t>
      </w:r>
      <w:r w:rsidRPr="005770BA">
        <w:rPr>
          <w:sz w:val="14"/>
        </w:rPr>
        <w:t xml:space="preserve"> and rely on ever-cheaper solar, wind, and other renewable energies and accompanying zero-carbon technologies.21 </w:t>
      </w:r>
      <w:r w:rsidRPr="005770BA">
        <w:rPr>
          <w:rStyle w:val="StyleUnderline"/>
        </w:rPr>
        <w:t xml:space="preserve">The </w:t>
      </w:r>
      <w:r w:rsidRPr="005770BA">
        <w:rPr>
          <w:rStyle w:val="StyleUnderline"/>
          <w:highlight w:val="cyan"/>
        </w:rPr>
        <w:t>U</w:t>
      </w:r>
      <w:r w:rsidRPr="005770BA">
        <w:rPr>
          <w:rStyle w:val="StyleUnderline"/>
        </w:rPr>
        <w:t xml:space="preserve">nited </w:t>
      </w:r>
      <w:r w:rsidRPr="005770BA">
        <w:rPr>
          <w:rStyle w:val="StyleUnderline"/>
          <w:highlight w:val="cyan"/>
        </w:rPr>
        <w:t>S</w:t>
      </w:r>
      <w:r w:rsidRPr="005770BA">
        <w:rPr>
          <w:rStyle w:val="StyleUnderline"/>
        </w:rPr>
        <w:t>tates</w:t>
      </w:r>
      <w:r w:rsidRPr="005770BA">
        <w:rPr>
          <w:sz w:val="14"/>
        </w:rPr>
        <w:t xml:space="preserve">, currently the leading oil-producing nation, </w:t>
      </w:r>
      <w:r w:rsidRPr="005770BA">
        <w:rPr>
          <w:rStyle w:val="StyleUnderline"/>
          <w:highlight w:val="cyan"/>
        </w:rPr>
        <w:t>will be caught</w:t>
      </w:r>
      <w:r w:rsidRPr="005770BA">
        <w:rPr>
          <w:sz w:val="14"/>
        </w:rPr>
        <w:t xml:space="preserve"> in the crosshairs </w:t>
      </w:r>
      <w:r w:rsidRPr="005770BA">
        <w:rPr>
          <w:rStyle w:val="StyleUnderline"/>
          <w:highlight w:val="cyan"/>
        </w:rPr>
        <w:t>between</w:t>
      </w:r>
      <w:r w:rsidRPr="005770BA">
        <w:rPr>
          <w:sz w:val="14"/>
        </w:rPr>
        <w:t xml:space="preserve"> the </w:t>
      </w:r>
      <w:r w:rsidRPr="005770BA">
        <w:rPr>
          <w:rStyle w:val="StyleUnderline"/>
        </w:rPr>
        <w:t xml:space="preserve">plummeting price of solar and wind and the </w:t>
      </w:r>
      <w:r w:rsidRPr="005770BA">
        <w:rPr>
          <w:rStyle w:val="StyleUnderline"/>
          <w:highlight w:val="cyan"/>
        </w:rPr>
        <w:t xml:space="preserve">fallout from </w:t>
      </w:r>
      <w:r w:rsidRPr="005770BA">
        <w:rPr>
          <w:rStyle w:val="Emphasis"/>
          <w:highlight w:val="cyan"/>
        </w:rPr>
        <w:t>peak oil</w:t>
      </w:r>
      <w:r w:rsidRPr="005770BA">
        <w:rPr>
          <w:rStyle w:val="StyleUnderline"/>
        </w:rPr>
        <w:t xml:space="preserve"> demand and accumulating stranded assets in the oil industry</w:t>
      </w:r>
      <w:r w:rsidRPr="005770BA">
        <w:rPr>
          <w:sz w:val="14"/>
        </w:rPr>
        <w:t>.22</w:t>
      </w:r>
    </w:p>
    <w:p w14:paraId="5AD6006F" w14:textId="77777777" w:rsidR="00405B95" w:rsidRPr="003C505A" w:rsidRDefault="00405B95" w:rsidP="00405B95">
      <w:pPr>
        <w:pStyle w:val="Heading4"/>
      </w:pPr>
      <w:r>
        <w:t xml:space="preserve">The LIO </w:t>
      </w:r>
      <w:r w:rsidRPr="00BE0E18">
        <w:rPr>
          <w:rFonts w:cs="Arial"/>
        </w:rPr>
        <w:t>is doomed---</w:t>
      </w:r>
      <w:r w:rsidRPr="00BE0E18">
        <w:rPr>
          <w:rFonts w:cs="Arial"/>
          <w:u w:val="single"/>
        </w:rPr>
        <w:t>backlash</w:t>
      </w:r>
      <w:r w:rsidRPr="00BE0E18">
        <w:rPr>
          <w:rFonts w:cs="Arial"/>
        </w:rPr>
        <w:t xml:space="preserve"> and </w:t>
      </w:r>
      <w:r w:rsidRPr="00BE0E18">
        <w:rPr>
          <w:rFonts w:cs="Arial"/>
          <w:u w:val="single"/>
        </w:rPr>
        <w:t>technology</w:t>
      </w:r>
      <w:r w:rsidRPr="00BE0E18">
        <w:rPr>
          <w:rFonts w:cs="Arial"/>
        </w:rPr>
        <w:t xml:space="preserve"> destroy the </w:t>
      </w:r>
      <w:r w:rsidRPr="00BE0E18">
        <w:rPr>
          <w:rFonts w:cs="Arial"/>
          <w:u w:val="single"/>
        </w:rPr>
        <w:t>foundations of order</w:t>
      </w:r>
      <w:r w:rsidRPr="00BE0E18">
        <w:rPr>
          <w:rFonts w:cs="Arial"/>
        </w:rPr>
        <w:t xml:space="preserve">. </w:t>
      </w:r>
      <w:r>
        <w:rPr>
          <w:rFonts w:cs="Arial"/>
        </w:rPr>
        <w:t xml:space="preserve">That turns their entire second advantage. </w:t>
      </w:r>
    </w:p>
    <w:p w14:paraId="5EDB8202" w14:textId="77777777" w:rsidR="00405B95" w:rsidRPr="00BE0E18" w:rsidRDefault="00405B95" w:rsidP="00405B95">
      <w:r w:rsidRPr="00BE0E18">
        <w:t xml:space="preserve">Walter Russell </w:t>
      </w:r>
      <w:r w:rsidRPr="00BE0E18">
        <w:rPr>
          <w:rStyle w:val="Style13ptBold"/>
        </w:rPr>
        <w:t>Mead 21.</w:t>
      </w:r>
      <w:r w:rsidRPr="00BE0E18">
        <w:t xml:space="preserve"> James Clarke Chace Professor of Foreign Affairs and the Humanities at Bard College, the Global View columnist at The Wall Street Journal, and a Distinguished Fellow at the Hudson Institute. "The End of the Wilsonian Era". Foreign Affairs. https://www.foreignaffairs.com/articles/united-states/2020-12-08/end-wilsonian-era</w:t>
      </w:r>
    </w:p>
    <w:p w14:paraId="26175ED8" w14:textId="77777777" w:rsidR="00405B95" w:rsidRPr="00BE0E18" w:rsidRDefault="00405B95" w:rsidP="00405B95">
      <w:r w:rsidRPr="00BE0E18">
        <w:t>This task was complicated by the Cold War, but “</w:t>
      </w:r>
      <w:r w:rsidRPr="00BE0E18">
        <w:rPr>
          <w:rStyle w:val="StyleUnderline"/>
        </w:rPr>
        <w:t xml:space="preserve">the </w:t>
      </w:r>
      <w:r w:rsidRPr="00BE0E18">
        <w:rPr>
          <w:rStyle w:val="StyleUnderline"/>
          <w:highlight w:val="cyan"/>
        </w:rPr>
        <w:t>free world</w:t>
      </w:r>
      <w:r w:rsidRPr="00BE0E18">
        <w:t xml:space="preserve">” (as Americans then called the noncommunist countries) </w:t>
      </w:r>
      <w:r w:rsidRPr="00BE0E18">
        <w:rPr>
          <w:rStyle w:val="StyleUnderline"/>
        </w:rPr>
        <w:t>continued to develop along Wilsonian lines.</w:t>
      </w:r>
      <w:r w:rsidRPr="00BE0E18">
        <w:t xml:space="preserve"> Inevitable compromises, such as U.S. support for ruthless dictators and military rulers in many parts of the world, were seen as regrettable necessities imposed by the need to fight the much greater evil of Soviet communism. When the Berlin Wall fell, in 1989, it seemed that the opportunity for a Wilsonian world order had finally come. The former Soviet empire could be reconstructed along Wilsonian lines, and the West could embrace Wilsonian principles more consistently now that the Soviet threat had disappeared. Self-determination, the rule of law between and within countries, liberal economics, and the protection of human rights: the “new world order” that both the George H. W. Bush and the Clinton administrations worked to create was very much in the Wilsonian mold. </w:t>
      </w:r>
    </w:p>
    <w:p w14:paraId="699E4F52" w14:textId="77777777" w:rsidR="00405B95" w:rsidRPr="00BE0E18" w:rsidRDefault="00405B95" w:rsidP="00405B95">
      <w:pPr>
        <w:rPr>
          <w:rStyle w:val="StyleUnderline"/>
        </w:rPr>
      </w:pPr>
      <w:r w:rsidRPr="00BE0E18">
        <w:rPr>
          <w:rStyle w:val="Emphasis"/>
        </w:rPr>
        <w:t>Today</w:t>
      </w:r>
      <w:r w:rsidRPr="00BE0E18">
        <w:t xml:space="preserve">, however, </w:t>
      </w:r>
      <w:r w:rsidRPr="00BE0E18">
        <w:rPr>
          <w:rStyle w:val="StyleUnderline"/>
        </w:rPr>
        <w:t xml:space="preserve">the most important fact in world politics is that this </w:t>
      </w:r>
      <w:r w:rsidRPr="00BE0E18">
        <w:rPr>
          <w:rStyle w:val="Emphasis"/>
        </w:rPr>
        <w:t xml:space="preserve">noble effort has </w:t>
      </w:r>
      <w:r w:rsidRPr="00BE0E18">
        <w:rPr>
          <w:rStyle w:val="Emphasis"/>
          <w:highlight w:val="cyan"/>
        </w:rPr>
        <w:t>failed</w:t>
      </w:r>
      <w:r w:rsidRPr="00BE0E18">
        <w:rPr>
          <w:rStyle w:val="StyleUnderline"/>
        </w:rPr>
        <w:t>. The next stage in world history will not unfold along Wilsonian lines</w:t>
      </w:r>
      <w:r w:rsidRPr="00BE0E18">
        <w:t xml:space="preserve">. The nations of the earth will continue to seek some kind of political order, because they must. And human rights activists and others will continue to work toward their goals. But </w:t>
      </w:r>
      <w:r w:rsidRPr="00BE0E18">
        <w:rPr>
          <w:rStyle w:val="StyleUnderline"/>
        </w:rPr>
        <w:t xml:space="preserve">the dream of a </w:t>
      </w:r>
      <w:r w:rsidRPr="00BE0E18">
        <w:rPr>
          <w:rStyle w:val="Emphasis"/>
        </w:rPr>
        <w:t>universal order</w:t>
      </w:r>
      <w:r w:rsidRPr="00BE0E18">
        <w:t xml:space="preserve">, grounded in law, </w:t>
      </w:r>
      <w:r w:rsidRPr="00BE0E18">
        <w:rPr>
          <w:rStyle w:val="StyleUnderline"/>
        </w:rPr>
        <w:t xml:space="preserve">that secures peace between countries and democracy inside them will figure </w:t>
      </w:r>
      <w:r w:rsidRPr="00BE0E18">
        <w:rPr>
          <w:rStyle w:val="Emphasis"/>
        </w:rPr>
        <w:t>less and less</w:t>
      </w:r>
      <w:r w:rsidRPr="00BE0E18">
        <w:rPr>
          <w:rStyle w:val="StyleUnderline"/>
        </w:rPr>
        <w:t xml:space="preserve"> in the work of world leaders. </w:t>
      </w:r>
    </w:p>
    <w:p w14:paraId="7955E83C" w14:textId="77777777" w:rsidR="00405B95" w:rsidRPr="00D04375" w:rsidRDefault="00405B95" w:rsidP="00405B95">
      <w:r w:rsidRPr="00BE0E18">
        <w:rPr>
          <w:rStyle w:val="StyleUnderline"/>
        </w:rPr>
        <w:t>To state this truth is not to welcome it</w:t>
      </w:r>
      <w:r w:rsidRPr="00BE0E18">
        <w:t>. There are many advantages to a Wilsonian world order, even when that order is partial and incomplete</w:t>
      </w:r>
      <w:r w:rsidRPr="00D04375">
        <w:t xml:space="preserve">. Many </w:t>
      </w:r>
      <w:r w:rsidRPr="00D04375">
        <w:rPr>
          <w:rStyle w:val="StyleUnderline"/>
        </w:rPr>
        <w:t>analysts</w:t>
      </w:r>
      <w:r w:rsidRPr="00D04375">
        <w:t xml:space="preserve">, some associated with the presidential campaign of former U.S. Vice President Joe Biden, </w:t>
      </w:r>
      <w:r w:rsidRPr="00D04375">
        <w:rPr>
          <w:rStyle w:val="StyleUnderline"/>
        </w:rPr>
        <w:t xml:space="preserve">think they can </w:t>
      </w:r>
      <w:r w:rsidRPr="00D04375">
        <w:rPr>
          <w:rStyle w:val="StyleUnderline"/>
        </w:rPr>
        <w:lastRenderedPageBreak/>
        <w:t>put Humpty Dumpty together again</w:t>
      </w:r>
      <w:r w:rsidRPr="00D04375">
        <w:t xml:space="preserve">. One wishes them every success. </w:t>
      </w:r>
      <w:r w:rsidRPr="00D04375">
        <w:rPr>
          <w:rStyle w:val="StyleUnderline"/>
        </w:rPr>
        <w:t xml:space="preserve">But </w:t>
      </w:r>
      <w:r w:rsidRPr="00BE0E18">
        <w:rPr>
          <w:rStyle w:val="StyleUnderline"/>
        </w:rPr>
        <w:t xml:space="preserve">the </w:t>
      </w:r>
      <w:r w:rsidRPr="00BE0E18">
        <w:rPr>
          <w:rStyle w:val="Emphasis"/>
          <w:highlight w:val="cyan"/>
        </w:rPr>
        <w:t>centrifugal forces tearing</w:t>
      </w:r>
      <w:r w:rsidRPr="00BE0E18">
        <w:rPr>
          <w:rStyle w:val="StyleUnderline"/>
          <w:highlight w:val="cyan"/>
        </w:rPr>
        <w:t xml:space="preserve"> at </w:t>
      </w:r>
      <w:r w:rsidRPr="00BE0E18">
        <w:rPr>
          <w:rStyle w:val="StyleUnderline"/>
        </w:rPr>
        <w:t xml:space="preserve">the Wilsonian </w:t>
      </w:r>
      <w:r w:rsidRPr="00BE0E18">
        <w:rPr>
          <w:rStyle w:val="StyleUnderline"/>
          <w:highlight w:val="cyan"/>
        </w:rPr>
        <w:t xml:space="preserve">order </w:t>
      </w:r>
      <w:r w:rsidRPr="00BE0E18">
        <w:rPr>
          <w:rStyle w:val="StyleUnderline"/>
        </w:rPr>
        <w:t xml:space="preserve">are so </w:t>
      </w:r>
      <w:r w:rsidRPr="00BE0E18">
        <w:rPr>
          <w:rStyle w:val="Emphasis"/>
          <w:highlight w:val="cyan"/>
        </w:rPr>
        <w:t>deeply rooted</w:t>
      </w:r>
      <w:r w:rsidRPr="00BE0E18">
        <w:rPr>
          <w:rStyle w:val="StyleUnderline"/>
          <w:highlight w:val="cyan"/>
        </w:rPr>
        <w:t xml:space="preserve"> in </w:t>
      </w:r>
      <w:r w:rsidRPr="00BE0E18">
        <w:rPr>
          <w:rStyle w:val="StyleUnderline"/>
        </w:rPr>
        <w:t xml:space="preserve">the </w:t>
      </w:r>
      <w:r w:rsidRPr="00BE0E18">
        <w:rPr>
          <w:rStyle w:val="Emphasis"/>
          <w:highlight w:val="cyan"/>
        </w:rPr>
        <w:t>nature</w:t>
      </w:r>
      <w:r w:rsidRPr="00BE0E18">
        <w:rPr>
          <w:rStyle w:val="StyleUnderline"/>
          <w:highlight w:val="cyan"/>
        </w:rPr>
        <w:t xml:space="preserve"> </w:t>
      </w:r>
      <w:r w:rsidRPr="00BE0E18">
        <w:rPr>
          <w:rStyle w:val="StyleUnderline"/>
        </w:rPr>
        <w:t xml:space="preserve">of </w:t>
      </w:r>
      <w:r w:rsidRPr="00D04375">
        <w:rPr>
          <w:rStyle w:val="StyleUnderline"/>
        </w:rPr>
        <w:t xml:space="preserve">the contemporary world that </w:t>
      </w:r>
      <w:r w:rsidRPr="00D04375">
        <w:rPr>
          <w:rStyle w:val="Emphasis"/>
        </w:rPr>
        <w:t>not even the end of the Trump era</w:t>
      </w:r>
      <w:r w:rsidRPr="00D04375">
        <w:rPr>
          <w:rStyle w:val="StyleUnderline"/>
        </w:rPr>
        <w:t xml:space="preserve"> can revive the Wilsonian project in its most ambitious form</w:t>
      </w:r>
      <w:r w:rsidRPr="00D04375">
        <w:t xml:space="preserve">. Although Wilsonian ideals will not disappear and there will be a continuing influence of Wilsonian thought on U.S. foreign policies, </w:t>
      </w:r>
      <w:r w:rsidRPr="00D04375">
        <w:rPr>
          <w:rStyle w:val="StyleUnderline"/>
        </w:rPr>
        <w:t>the</w:t>
      </w:r>
      <w:r w:rsidRPr="00D04375">
        <w:t xml:space="preserve"> halcyon </w:t>
      </w:r>
      <w:r w:rsidRPr="00D04375">
        <w:rPr>
          <w:rStyle w:val="StyleUnderline"/>
        </w:rPr>
        <w:t>days</w:t>
      </w:r>
      <w:r w:rsidRPr="00D04375">
        <w:t xml:space="preserve"> of the post–Cold War era, </w:t>
      </w:r>
      <w:r w:rsidRPr="00D04375">
        <w:rPr>
          <w:rStyle w:val="StyleUnderline"/>
        </w:rPr>
        <w:t>when American presidents organized</w:t>
      </w:r>
      <w:r w:rsidRPr="00D04375">
        <w:t xml:space="preserve"> their foreign policies </w:t>
      </w:r>
      <w:r w:rsidRPr="00D04375">
        <w:rPr>
          <w:rStyle w:val="StyleUnderline"/>
        </w:rPr>
        <w:t>around</w:t>
      </w:r>
      <w:r w:rsidRPr="00D04375">
        <w:t xml:space="preserve"> the principles </w:t>
      </w:r>
      <w:r w:rsidRPr="00D04375">
        <w:rPr>
          <w:rStyle w:val="StyleUnderline"/>
        </w:rPr>
        <w:t>of</w:t>
      </w:r>
      <w:r w:rsidRPr="00D04375">
        <w:rPr>
          <w:rStyle w:val="Emphasis"/>
        </w:rPr>
        <w:t xml:space="preserve"> liberal internationalism, are unlikely to return</w:t>
      </w:r>
      <w:r w:rsidRPr="00D04375">
        <w:t xml:space="preserve"> anytime soon. </w:t>
      </w:r>
    </w:p>
    <w:p w14:paraId="6FBB31C4" w14:textId="77777777" w:rsidR="00405B95" w:rsidRPr="00D04375" w:rsidRDefault="00405B95" w:rsidP="00405B95">
      <w:pPr>
        <w:rPr>
          <w:sz w:val="10"/>
          <w:szCs w:val="10"/>
        </w:rPr>
      </w:pPr>
      <w:r w:rsidRPr="00D04375">
        <w:rPr>
          <w:sz w:val="10"/>
          <w:szCs w:val="10"/>
        </w:rPr>
        <w:t>THE ORDER OF THINGS</w:t>
      </w:r>
    </w:p>
    <w:p w14:paraId="7B7122A9" w14:textId="77777777" w:rsidR="00405B95" w:rsidRPr="00BE0E18" w:rsidRDefault="00405B95" w:rsidP="00405B95">
      <w:pPr>
        <w:rPr>
          <w:sz w:val="10"/>
          <w:szCs w:val="10"/>
        </w:rPr>
      </w:pPr>
      <w:r w:rsidRPr="00D04375">
        <w:rPr>
          <w:sz w:val="10"/>
          <w:szCs w:val="10"/>
        </w:rPr>
        <w:t>Wilsonianism is only one version of a rules-based world order among many. The Westphalian system, which emerged</w:t>
      </w:r>
      <w:r w:rsidRPr="00BE0E18">
        <w:rPr>
          <w:sz w:val="10"/>
          <w:szCs w:val="10"/>
        </w:rPr>
        <w:t xml:space="preserve"> in Europe after the Thirty Years’ War ended in 1648, and the Congress system, which arose in the wake of the Napoleonic Wars of the early nineteenth century, were both rules-based and even law-based; some of the foundational ideas of international law date from those eras. And the Holy Roman Empire—a transnational collection of territories that stretched from France into modern-day Poland and from Hamburg to Milan—was an international system that foreshadowed the European Union, with highly complex rules governing everything from trade to sovereign inheritance among princely houses. </w:t>
      </w:r>
    </w:p>
    <w:p w14:paraId="3E4BB457" w14:textId="77777777" w:rsidR="00405B95" w:rsidRPr="00BE0E18" w:rsidRDefault="00405B95" w:rsidP="00405B95">
      <w:pPr>
        <w:rPr>
          <w:sz w:val="10"/>
          <w:szCs w:val="10"/>
        </w:rPr>
      </w:pPr>
      <w:r w:rsidRPr="00BE0E18">
        <w:rPr>
          <w:sz w:val="10"/>
          <w:szCs w:val="10"/>
        </w:rPr>
        <w:t xml:space="preserve">As for human rights, by the early twentieth century, the pre-Wilsonian European system had been moving for a century in the direction of putting egregious violations of human rights onto the international agenda. Then, as now, it was chiefly weak countries whose oppressive behavior attracted the most attention. The genocidal murder of Ottoman Christian minorities at the hands of Ottoman troops and irregular forces in the late nineteenth and early twentieth centuries received substantially more attention than atrocities carried out around the same time by Russian forces against rebellious Muslim peoples in the Caucasus. No delegation of European powers came to Washington to discuss the treatment of Native Americans or to make representations concerning the status of African Americans. Nevertheless, the pre-Wilsonian European order had moved significantly in the direction of elevating human rights to the level of diplomacy. </w:t>
      </w:r>
    </w:p>
    <w:p w14:paraId="79524CB0" w14:textId="77777777" w:rsidR="00405B95" w:rsidRPr="00BE0E18" w:rsidRDefault="00405B95" w:rsidP="00405B95">
      <w:pPr>
        <w:rPr>
          <w:sz w:val="10"/>
          <w:szCs w:val="10"/>
        </w:rPr>
      </w:pPr>
      <w:r w:rsidRPr="00BE0E18">
        <w:rPr>
          <w:sz w:val="10"/>
          <w:szCs w:val="10"/>
        </w:rPr>
        <w:t xml:space="preserve">Wilson, therefore, was not introducing the ideas of world order and human rights to a collection of previously anarchic states and unenlightened polities. Rather, his quest was to reform an existing international order whose defects had been conclusively demonstrated by the horrors of World War I. In the pre-Wilsonian order, established dynastic rulers were generally regarded as legitimate, and interventions such as the 1849 Russian invasion of Hungary, which restored Habsburg rule, were considered lawful. Except in the most glaring instances, states were more or less free to treat their citizens or subjects as they wished, and although governments were expected to observe the accepted principles of public international law, no supranational body was charged with the enforcement of these standards. The preservation of the balance of power was invoked as a goal to guide states; war, although regrettable, was seen as a legitimate element of the system. From Wilson’s standpoint, these were fatal flaws that made future conflagrations inevitable. To redress them, he sought to build an order in which states would accept enforceable legal restrictions on their behavior at home and their international conduct. </w:t>
      </w:r>
    </w:p>
    <w:p w14:paraId="6554E908" w14:textId="77777777" w:rsidR="00405B95" w:rsidRPr="00BE0E18" w:rsidRDefault="00405B95" w:rsidP="00405B95">
      <w:pPr>
        <w:rPr>
          <w:sz w:val="10"/>
          <w:szCs w:val="10"/>
        </w:rPr>
      </w:pPr>
      <w:r w:rsidRPr="00BE0E18">
        <w:rPr>
          <w:sz w:val="10"/>
          <w:szCs w:val="10"/>
        </w:rPr>
        <w:t xml:space="preserve">That never quite materialized, but until recent years, the U.S.-led postwar order resembled Wilson’s vision in important respects. And, it should be noted, that vision is not equally dead everywhere. Although Wilson was an American, his view of world order was first and foremost developed as a method for managing international politics in Europe, and it is in Europe where Wilson’s ideas have had their greatest success and where their prospects continue to look strongest. His ideas were treated with bitter and cynical contempt by most European statesmen when he first proposed them, but they later became the fundamental basis of the European order, enshrined in the laws and practices of the EU. Arguably, no ruler since Charlemagne has made as deep an impression on the European political order as the much-mocked Presbyterian from the Shenandoah Valley. </w:t>
      </w:r>
    </w:p>
    <w:p w14:paraId="057CC3BB" w14:textId="77777777" w:rsidR="00405B95" w:rsidRPr="00BE0E18" w:rsidRDefault="00405B95" w:rsidP="00405B95">
      <w:pPr>
        <w:rPr>
          <w:sz w:val="10"/>
          <w:szCs w:val="10"/>
        </w:rPr>
      </w:pPr>
      <w:r w:rsidRPr="00BE0E18">
        <w:rPr>
          <w:sz w:val="10"/>
          <w:szCs w:val="10"/>
        </w:rPr>
        <w:t>THE ARC OF HISTORY</w:t>
      </w:r>
    </w:p>
    <w:p w14:paraId="1E6D9F06" w14:textId="77777777" w:rsidR="00405B95" w:rsidRPr="00BE0E18" w:rsidRDefault="00405B95" w:rsidP="00405B95">
      <w:r w:rsidRPr="00BE0E18">
        <w:t xml:space="preserve">Beyond Europe, </w:t>
      </w:r>
      <w:r w:rsidRPr="00BE0E18">
        <w:rPr>
          <w:rStyle w:val="StyleUnderline"/>
        </w:rPr>
        <w:t xml:space="preserve">the </w:t>
      </w:r>
      <w:r w:rsidRPr="00BE0E18">
        <w:rPr>
          <w:rStyle w:val="StyleUnderline"/>
          <w:highlight w:val="cyan"/>
        </w:rPr>
        <w:t xml:space="preserve">prospects for </w:t>
      </w:r>
      <w:r w:rsidRPr="00BE0E18">
        <w:rPr>
          <w:rStyle w:val="StyleUnderline"/>
        </w:rPr>
        <w:t xml:space="preserve">the Wilsonian </w:t>
      </w:r>
      <w:r w:rsidRPr="00BE0E18">
        <w:rPr>
          <w:rStyle w:val="StyleUnderline"/>
          <w:highlight w:val="cyan"/>
        </w:rPr>
        <w:t xml:space="preserve">order are </w:t>
      </w:r>
      <w:r w:rsidRPr="00BE0E18">
        <w:rPr>
          <w:rStyle w:val="Emphasis"/>
          <w:highlight w:val="cyan"/>
        </w:rPr>
        <w:t>bleak</w:t>
      </w:r>
      <w:r w:rsidRPr="00BE0E18">
        <w:t xml:space="preserve">. The reasons behind its demise, however, are different from what many assume. Critics of the Wilsonian approach to foreign affairs often decry what they see as its idealism. In fact, as Wilson demonstrated during the negotiations over the Treaty of Versailles, he was perfectly capable of the most cynical realpolitik when it suited him. </w:t>
      </w:r>
      <w:r w:rsidRPr="00BE0E18">
        <w:rPr>
          <w:rStyle w:val="StyleUnderline"/>
        </w:rPr>
        <w:t>The</w:t>
      </w:r>
      <w:r w:rsidRPr="00BE0E18">
        <w:t xml:space="preserve"> real </w:t>
      </w:r>
      <w:r w:rsidRPr="00BE0E18">
        <w:rPr>
          <w:rStyle w:val="StyleUnderline"/>
        </w:rPr>
        <w:t>problem</w:t>
      </w:r>
      <w:r w:rsidRPr="00BE0E18">
        <w:t xml:space="preserve"> of Wilsonianism </w:t>
      </w:r>
      <w:r w:rsidRPr="00BE0E18">
        <w:rPr>
          <w:rStyle w:val="StyleUnderline"/>
        </w:rPr>
        <w:t>is</w:t>
      </w:r>
      <w:r w:rsidRPr="00BE0E18">
        <w:t xml:space="preserve"> not a naive faith in good intentions but </w:t>
      </w:r>
      <w:r w:rsidRPr="00BE0E18">
        <w:rPr>
          <w:rStyle w:val="StyleUnderline"/>
        </w:rPr>
        <w:t xml:space="preserve">a simplistic view of the historical process, especially when it comes to the impact of technological progress on human social order. </w:t>
      </w:r>
      <w:r w:rsidRPr="00BE0E18">
        <w:t xml:space="preserve">Wilson’s problem was not that he was a prig but that he was a Whig. </w:t>
      </w:r>
    </w:p>
    <w:p w14:paraId="6E7A6498" w14:textId="77777777" w:rsidR="00405B95" w:rsidRPr="00BE0E18" w:rsidRDefault="00405B95" w:rsidP="00405B95">
      <w:r w:rsidRPr="00BE0E18">
        <w:t xml:space="preserve">Like early-twentieth-century progressives generally and many American intellectuals to this day, </w:t>
      </w:r>
      <w:r w:rsidRPr="00BE0E18">
        <w:rPr>
          <w:rStyle w:val="StyleUnderline"/>
        </w:rPr>
        <w:t>Wilson</w:t>
      </w:r>
      <w:r w:rsidRPr="00BE0E18">
        <w:t xml:space="preserve"> was a liberal determinist of the Anglo-Saxon school; he shared the optimism of what the scholar Herbert Butterfield called “the Whig historians,” the Victorian-era British thinkers who </w:t>
      </w:r>
      <w:r w:rsidRPr="00BE0E18">
        <w:rPr>
          <w:rStyle w:val="StyleUnderline"/>
        </w:rPr>
        <w:t>saw human history as a narrative of inexorable progress and betterment. Wilson believed that the so-called ordered liberty that characterized the Anglo-American countries had opened a path to permanent prosperity and peace</w:t>
      </w:r>
      <w:r w:rsidRPr="00BE0E18">
        <w:t xml:space="preserve">. This belief represents a sort of Anglo-Saxon Hegelianism and holds that the mix of free markets, free government, and the rule of law that developed in the United Kingdom and the United States is inevitably transforming the rest of the world—and that as this process continues, the world will slowly and for the most part voluntarily converge on the values that made the Anglo-Saxon world as wealthy, attractive, and free as it has become. </w:t>
      </w:r>
    </w:p>
    <w:p w14:paraId="68721CFE" w14:textId="77777777" w:rsidR="00405B95" w:rsidRPr="00BE0E18" w:rsidRDefault="00405B95" w:rsidP="00405B95">
      <w:r w:rsidRPr="00BE0E18">
        <w:t xml:space="preserve">Wilson was the devout son of a minister, deeply steeped in Calvinist teachings about predestination and the utter sovereignty of God, and he believed that the arc of progress </w:t>
      </w:r>
      <w:r w:rsidRPr="00BE0E18">
        <w:lastRenderedPageBreak/>
        <w:t xml:space="preserve">was fated. The future would fulfill biblical prophecies of a coming millennium: a thousand-year reign of peace and prosperity before the final consummation of human existence, when a returning Christ would unite heaven and earth. (Today’s </w:t>
      </w:r>
      <w:r w:rsidRPr="00BE0E18">
        <w:rPr>
          <w:rStyle w:val="StyleUnderline"/>
        </w:rPr>
        <w:t>Wilsonians have given this determinism a secular twist: in their eyes, liberalism will rule the future and bring humanity to “the end of history” as a result of human nature rather than divine purpose</w:t>
      </w:r>
      <w:r w:rsidRPr="00BE0E18">
        <w:t xml:space="preserve">.) </w:t>
      </w:r>
    </w:p>
    <w:p w14:paraId="7CCF2D30" w14:textId="77777777" w:rsidR="00405B95" w:rsidRPr="00BE0E18" w:rsidRDefault="00405B95" w:rsidP="00405B95">
      <w:pPr>
        <w:rPr>
          <w:rStyle w:val="StyleUnderline"/>
        </w:rPr>
      </w:pPr>
      <w:r w:rsidRPr="00BE0E18">
        <w:t xml:space="preserve">Wilson believed that the defeat of imperial Germany in World War I and the collapse of the Austro-Hungarian, Russian, and Ottoman empires meant that the hour of a universal League of Nations had finally arrived. In 1945, American leaders ranging from Eleanor Roosevelt and Henry Wallace on the left to Wendell Willkie and Thomas Dewey on the right would interpret the fall of Germany and Japan in much the same way. In the early 1990s, leading U.S. foreign policymakers and commentators saw the fall of the Soviet Union through the same deterministic prism: as a signal that the time had come for a truly global and truly liberal world order. On all three occasions, Wilsonian order builders seemed to be in sight of their goal. </w:t>
      </w:r>
      <w:r w:rsidRPr="00BE0E18">
        <w:rPr>
          <w:rStyle w:val="StyleUnderline"/>
        </w:rPr>
        <w:t xml:space="preserve">But each time, like Ulysses, they were blown off course by contrary winds. </w:t>
      </w:r>
    </w:p>
    <w:p w14:paraId="33058060" w14:textId="77777777" w:rsidR="00405B95" w:rsidRPr="00BE0E18" w:rsidRDefault="00405B95" w:rsidP="00405B95">
      <w:pPr>
        <w:rPr>
          <w:szCs w:val="16"/>
        </w:rPr>
      </w:pPr>
      <w:r w:rsidRPr="00BE0E18">
        <w:rPr>
          <w:szCs w:val="16"/>
        </w:rPr>
        <w:t>TECHNICAL DIFFICULTIES</w:t>
      </w:r>
    </w:p>
    <w:p w14:paraId="751AB91D" w14:textId="77777777" w:rsidR="00405B95" w:rsidRDefault="00405B95" w:rsidP="00405B95">
      <w:pPr>
        <w:rPr>
          <w:rStyle w:val="Emphasis"/>
        </w:rPr>
      </w:pPr>
      <w:r w:rsidRPr="00D04375">
        <w:t xml:space="preserve">Today, those winds are gaining strength. </w:t>
      </w:r>
      <w:r w:rsidRPr="00D04375">
        <w:rPr>
          <w:rStyle w:val="StyleUnderline"/>
        </w:rPr>
        <w:t xml:space="preserve">Anyone hoping to reinvigorate the flagging Wilsonian project must contend with a number of </w:t>
      </w:r>
      <w:r w:rsidRPr="00D04375">
        <w:rPr>
          <w:rStyle w:val="Emphasis"/>
        </w:rPr>
        <w:t>obstacles</w:t>
      </w:r>
      <w:r w:rsidRPr="00BE0E18">
        <w:t xml:space="preserve">. The most obvious is the return of ideology-fueled geopolitics. </w:t>
      </w:r>
      <w:r w:rsidRPr="00BE0E18">
        <w:rPr>
          <w:rStyle w:val="Emphasis"/>
          <w:highlight w:val="cyan"/>
        </w:rPr>
        <w:t>China, Russia, and</w:t>
      </w:r>
      <w:r w:rsidRPr="00BE0E18">
        <w:t xml:space="preserve"> a number of </w:t>
      </w:r>
      <w:r w:rsidRPr="00BE0E18">
        <w:rPr>
          <w:rStyle w:val="Emphasis"/>
          <w:highlight w:val="cyan"/>
        </w:rPr>
        <w:t>smaller powers</w:t>
      </w:r>
      <w:r w:rsidRPr="00BE0E18">
        <w:t xml:space="preserve"> aligned with them—Iran, for example—correctly </w:t>
      </w:r>
      <w:r w:rsidRPr="00BE0E18">
        <w:rPr>
          <w:rStyle w:val="StyleUnderline"/>
          <w:highlight w:val="cyan"/>
        </w:rPr>
        <w:t xml:space="preserve">see </w:t>
      </w:r>
      <w:r w:rsidRPr="00BE0E18">
        <w:rPr>
          <w:rStyle w:val="StyleUnderline"/>
        </w:rPr>
        <w:t xml:space="preserve">Wilsonian </w:t>
      </w:r>
      <w:r w:rsidRPr="00BE0E18">
        <w:rPr>
          <w:rStyle w:val="StyleUnderline"/>
          <w:highlight w:val="cyan"/>
        </w:rPr>
        <w:t xml:space="preserve">ideals as a </w:t>
      </w:r>
      <w:r w:rsidRPr="00BE0E18">
        <w:rPr>
          <w:rStyle w:val="Emphasis"/>
          <w:highlight w:val="cyan"/>
        </w:rPr>
        <w:t xml:space="preserve">deadly threat </w:t>
      </w:r>
      <w:r w:rsidRPr="00D04375">
        <w:rPr>
          <w:rStyle w:val="Emphasis"/>
        </w:rPr>
        <w:t>t</w:t>
      </w:r>
    </w:p>
    <w:p w14:paraId="1D3C905D" w14:textId="77777777" w:rsidR="00405B95" w:rsidRDefault="00405B95" w:rsidP="00405B95">
      <w:pPr>
        <w:rPr>
          <w:rStyle w:val="Emphasis"/>
        </w:rPr>
      </w:pPr>
      <w:r>
        <w:rPr>
          <w:rStyle w:val="Emphasis"/>
        </w:rPr>
        <w:t>**MARKED**</w:t>
      </w:r>
    </w:p>
    <w:p w14:paraId="377AF8F5" w14:textId="77777777" w:rsidR="00405B95" w:rsidRPr="00BE0E18" w:rsidRDefault="00405B95" w:rsidP="00405B95">
      <w:r w:rsidRPr="00D04375">
        <w:rPr>
          <w:rStyle w:val="Emphasis"/>
        </w:rPr>
        <w:t>o their domestic arrangements</w:t>
      </w:r>
      <w:r w:rsidRPr="00D04375">
        <w:t>. Earlier in the post–Cold War period, U.S. primacy was</w:t>
      </w:r>
      <w:r w:rsidRPr="00BE0E18">
        <w:t xml:space="preserve"> so thorough that those countries attempted to downplay or disguise their opposition to the prevailing pro-democracy consensus. Beginning in U.S. President Barack Obama’s second term, however, and continuing through the Trump era, they </w:t>
      </w:r>
      <w:r w:rsidRPr="00D04375">
        <w:t xml:space="preserve">have become less inhibited. </w:t>
      </w:r>
      <w:r w:rsidRPr="00D04375">
        <w:rPr>
          <w:rStyle w:val="StyleUnderline"/>
        </w:rPr>
        <w:t xml:space="preserve">Seeing Wilsonianism as a cover for American and, to some degree, EU ambitions, Beijing and Moscow have grown increasingly bold about </w:t>
      </w:r>
      <w:r w:rsidRPr="00D04375">
        <w:rPr>
          <w:rStyle w:val="Emphasis"/>
        </w:rPr>
        <w:t>contesting</w:t>
      </w:r>
      <w:r w:rsidRPr="00D04375">
        <w:rPr>
          <w:rStyle w:val="StyleUnderline"/>
        </w:rPr>
        <w:t xml:space="preserve"> Wilsonian ideas and </w:t>
      </w:r>
      <w:r w:rsidRPr="00D04375">
        <w:rPr>
          <w:rStyle w:val="Emphasis"/>
        </w:rPr>
        <w:t>initiatives</w:t>
      </w:r>
      <w:r w:rsidRPr="00D04375">
        <w:rPr>
          <w:rStyle w:val="StyleUnderline"/>
        </w:rPr>
        <w:t xml:space="preserve"> inside international institutions such as the UN and on the ground in</w:t>
      </w:r>
      <w:r w:rsidRPr="00BE0E18">
        <w:rPr>
          <w:rStyle w:val="StyleUnderline"/>
        </w:rPr>
        <w:t xml:space="preserve"> places </w:t>
      </w:r>
      <w:r w:rsidRPr="00BE0E18">
        <w:rPr>
          <w:rStyle w:val="StyleUnderline"/>
          <w:highlight w:val="cyan"/>
        </w:rPr>
        <w:t>from Syria to the S</w:t>
      </w:r>
      <w:r w:rsidRPr="00BE0E18">
        <w:rPr>
          <w:rStyle w:val="StyleUnderline"/>
        </w:rPr>
        <w:t xml:space="preserve">outh </w:t>
      </w:r>
      <w:r w:rsidRPr="00BE0E18">
        <w:rPr>
          <w:rStyle w:val="StyleUnderline"/>
          <w:highlight w:val="cyan"/>
        </w:rPr>
        <w:t>C</w:t>
      </w:r>
      <w:r w:rsidRPr="00BE0E18">
        <w:rPr>
          <w:rStyle w:val="StyleUnderline"/>
        </w:rPr>
        <w:t xml:space="preserve">hina </w:t>
      </w:r>
      <w:r w:rsidRPr="00BE0E18">
        <w:rPr>
          <w:rStyle w:val="StyleUnderline"/>
          <w:highlight w:val="cyan"/>
        </w:rPr>
        <w:t>S</w:t>
      </w:r>
      <w:r w:rsidRPr="00BE0E18">
        <w:rPr>
          <w:rStyle w:val="StyleUnderline"/>
        </w:rPr>
        <w:t>ea</w:t>
      </w:r>
      <w:r w:rsidRPr="00BE0E18">
        <w:t>.</w:t>
      </w:r>
    </w:p>
    <w:p w14:paraId="03AD9930" w14:textId="77777777" w:rsidR="00405B95" w:rsidRPr="00BE0E18" w:rsidRDefault="00405B95" w:rsidP="00405B95">
      <w:r w:rsidRPr="00BE0E18">
        <w:rPr>
          <w:rStyle w:val="StyleUnderline"/>
        </w:rPr>
        <w:t xml:space="preserve">These </w:t>
      </w:r>
      <w:r w:rsidRPr="00D04375">
        <w:rPr>
          <w:rStyle w:val="StyleUnderline"/>
        </w:rPr>
        <w:t>powers’ opposition</w:t>
      </w:r>
      <w:r w:rsidRPr="00D04375">
        <w:t xml:space="preserve"> to the Wilsonian order is corrosive in several ways. It </w:t>
      </w:r>
      <w:r w:rsidRPr="00D04375">
        <w:rPr>
          <w:rStyle w:val="StyleUnderline"/>
        </w:rPr>
        <w:t xml:space="preserve">raises the </w:t>
      </w:r>
      <w:r w:rsidRPr="00D04375">
        <w:rPr>
          <w:rStyle w:val="Emphasis"/>
        </w:rPr>
        <w:t>risks and costs</w:t>
      </w:r>
      <w:r w:rsidRPr="00D04375">
        <w:t xml:space="preserve"> for Wilsonian powers to intervene in conflicts beyond their own borders. </w:t>
      </w:r>
      <w:r w:rsidRPr="00D04375">
        <w:rPr>
          <w:rStyle w:val="StyleUnderline"/>
        </w:rPr>
        <w:t>Consider</w:t>
      </w:r>
      <w:r w:rsidRPr="00D04375">
        <w:t xml:space="preserve">, for example, how </w:t>
      </w:r>
      <w:r w:rsidRPr="00D04375">
        <w:rPr>
          <w:rStyle w:val="StyleUnderline"/>
        </w:rPr>
        <w:t>Iranian and Russian support for the Assad regime in Syria has helped prevent the United States</w:t>
      </w:r>
      <w:r w:rsidRPr="00D04375">
        <w:t xml:space="preserve"> and European countries </w:t>
      </w:r>
      <w:r w:rsidRPr="00D04375">
        <w:rPr>
          <w:rStyle w:val="StyleUnderline"/>
        </w:rPr>
        <w:t>from getting more directly involved</w:t>
      </w:r>
      <w:r w:rsidRPr="00D04375">
        <w:t xml:space="preserve"> in that country’s civil war. The presence of </w:t>
      </w:r>
      <w:r w:rsidRPr="00D04375">
        <w:rPr>
          <w:rStyle w:val="StyleUnderline"/>
        </w:rPr>
        <w:t xml:space="preserve">great powers in the </w:t>
      </w:r>
      <w:r w:rsidRPr="00D04375">
        <w:rPr>
          <w:rStyle w:val="Emphasis"/>
        </w:rPr>
        <w:t>anti-Wilsonian coalition</w:t>
      </w:r>
      <w:r w:rsidRPr="00D04375">
        <w:t xml:space="preserve"> also </w:t>
      </w:r>
      <w:r w:rsidRPr="00D04375">
        <w:rPr>
          <w:rStyle w:val="StyleUnderline"/>
        </w:rPr>
        <w:t>provides shelter and assistance to smaller powers</w:t>
      </w:r>
      <w:r w:rsidRPr="00D04375">
        <w:t xml:space="preserve"> that otherwise might not choose to resist the status quo. Finally, the membership of countries</w:t>
      </w:r>
      <w:r w:rsidRPr="00BE0E18">
        <w:t xml:space="preserve"> such as </w:t>
      </w:r>
      <w:r w:rsidRPr="00BE0E18">
        <w:rPr>
          <w:rStyle w:val="StyleUnderline"/>
          <w:highlight w:val="cyan"/>
        </w:rPr>
        <w:t>China and Russia</w:t>
      </w:r>
      <w:r w:rsidRPr="00BE0E18">
        <w:t xml:space="preserve"> in international institutions </w:t>
      </w:r>
      <w:r w:rsidRPr="00BE0E18">
        <w:rPr>
          <w:rStyle w:val="StyleUnderline"/>
          <w:highlight w:val="cyan"/>
        </w:rPr>
        <w:t>makes it more difficult for</w:t>
      </w:r>
      <w:r w:rsidRPr="00BE0E18">
        <w:t xml:space="preserve"> those </w:t>
      </w:r>
      <w:r w:rsidRPr="00BE0E18">
        <w:rPr>
          <w:rStyle w:val="Emphasis"/>
          <w:highlight w:val="cyan"/>
        </w:rPr>
        <w:t>institutions to operate</w:t>
      </w:r>
      <w:r w:rsidRPr="00BE0E18">
        <w:t xml:space="preserve"> in support of Wilsonian norms: </w:t>
      </w:r>
      <w:r w:rsidRPr="00BE0E18">
        <w:rPr>
          <w:rStyle w:val="StyleUnderline"/>
          <w:highlight w:val="cyan"/>
        </w:rPr>
        <w:t>take</w:t>
      </w:r>
      <w:r w:rsidRPr="00BE0E18">
        <w:rPr>
          <w:rStyle w:val="StyleUnderline"/>
        </w:rPr>
        <w:t xml:space="preserve">, for example, Chinese and Russian </w:t>
      </w:r>
      <w:r w:rsidRPr="00BE0E18">
        <w:rPr>
          <w:rStyle w:val="StyleUnderline"/>
          <w:highlight w:val="cyan"/>
        </w:rPr>
        <w:t>vetoes in the UN</w:t>
      </w:r>
      <w:r w:rsidRPr="00BE0E18">
        <w:rPr>
          <w:rStyle w:val="StyleUnderline"/>
        </w:rPr>
        <w:t xml:space="preserve"> Security Council</w:t>
      </w:r>
      <w:r w:rsidRPr="00BE0E18">
        <w:t xml:space="preserve">, the election of anti-Wilsonian representatives </w:t>
      </w:r>
      <w:r w:rsidRPr="00BE0E18">
        <w:lastRenderedPageBreak/>
        <w:t xml:space="preserve">to various UN bodies, and the opposition by countries such as Hungary and Poland to EU measures intended to promote the rule of law. </w:t>
      </w:r>
    </w:p>
    <w:p w14:paraId="35DA732C" w14:textId="77777777" w:rsidR="00405B95" w:rsidRPr="00BE0E18" w:rsidRDefault="00405B95" w:rsidP="00405B95">
      <w:pPr>
        <w:rPr>
          <w:rStyle w:val="Emphasis"/>
        </w:rPr>
      </w:pPr>
      <w:r w:rsidRPr="00BE0E18">
        <w:rPr>
          <w:rStyle w:val="StyleUnderline"/>
        </w:rPr>
        <w:t>Meanwhile</w:t>
      </w:r>
      <w:r w:rsidRPr="00BE0E18">
        <w:t xml:space="preserve">, the torrent of </w:t>
      </w:r>
      <w:r w:rsidRPr="00BE0E18">
        <w:rPr>
          <w:rStyle w:val="StyleUnderline"/>
          <w:highlight w:val="cyan"/>
        </w:rPr>
        <w:t>technological innovation</w:t>
      </w:r>
      <w:r w:rsidRPr="00BE0E18">
        <w:rPr>
          <w:rStyle w:val="StyleUnderline"/>
        </w:rPr>
        <w:t xml:space="preserve"> and change</w:t>
      </w:r>
      <w:r w:rsidRPr="00BE0E18">
        <w:t xml:space="preserve"> known as “the information revolution” </w:t>
      </w:r>
      <w:r w:rsidRPr="00BE0E18">
        <w:rPr>
          <w:rStyle w:val="StyleUnderline"/>
          <w:highlight w:val="cyan"/>
        </w:rPr>
        <w:t xml:space="preserve">creates </w:t>
      </w:r>
      <w:r w:rsidRPr="00BE0E18">
        <w:rPr>
          <w:rStyle w:val="Emphasis"/>
          <w:highlight w:val="cyan"/>
        </w:rPr>
        <w:t>obstacles</w:t>
      </w:r>
      <w:r w:rsidRPr="00BE0E18">
        <w:rPr>
          <w:rStyle w:val="StyleUnderline"/>
        </w:rPr>
        <w:t xml:space="preserve"> for Wilsonian goals within countries and in the international system</w:t>
      </w:r>
      <w:r w:rsidRPr="00BE0E18">
        <w:t xml:space="preserve">. The irony is that Wilsonians often believe that technological progress will make the world more governable and politics more rational—even if it also adds to the danger of war by making it so much more destructive. Wilson himself believed just that, as did the postwar order builders and the liberals who sought to extend the U.S.-led order after the Cold War. Each time, however, this faith in technological change was misplaced. As seen most recently with the rise </w:t>
      </w:r>
      <w:r w:rsidRPr="00D04375">
        <w:t xml:space="preserve">of </w:t>
      </w:r>
      <w:r w:rsidRPr="00D04375">
        <w:rPr>
          <w:rStyle w:val="StyleUnderline"/>
        </w:rPr>
        <w:t>the Internet</w:t>
      </w:r>
      <w:r w:rsidRPr="00D04375">
        <w:t xml:space="preserve">, although new technologies often contribute to the spread of liberal ideas and practices, they </w:t>
      </w:r>
      <w:r w:rsidRPr="00D04375">
        <w:rPr>
          <w:rStyle w:val="StyleUnderline"/>
        </w:rPr>
        <w:t>can</w:t>
      </w:r>
      <w:r w:rsidRPr="00D04375">
        <w:t xml:space="preserve"> also </w:t>
      </w:r>
      <w:r w:rsidRPr="00D04375">
        <w:rPr>
          <w:rStyle w:val="Emphasis"/>
        </w:rPr>
        <w:t>undermine democratic systems and aid authoritarian regimes.</w:t>
      </w:r>
    </w:p>
    <w:p w14:paraId="18812352" w14:textId="77777777" w:rsidR="00405B95" w:rsidRPr="00BE0E18" w:rsidRDefault="00405B95" w:rsidP="00405B95">
      <w:pPr>
        <w:rPr>
          <w:rStyle w:val="StyleUnderline"/>
        </w:rPr>
      </w:pPr>
      <w:r w:rsidRPr="00BE0E18">
        <w:t xml:space="preserve">Today, as </w:t>
      </w:r>
      <w:r w:rsidRPr="00BE0E18">
        <w:rPr>
          <w:rStyle w:val="Emphasis"/>
          <w:highlight w:val="cyan"/>
        </w:rPr>
        <w:t xml:space="preserve">new technologies disrupt </w:t>
      </w:r>
      <w:r w:rsidRPr="00BE0E18">
        <w:rPr>
          <w:rStyle w:val="Emphasis"/>
        </w:rPr>
        <w:t xml:space="preserve">entire </w:t>
      </w:r>
      <w:r w:rsidRPr="00BE0E18">
        <w:rPr>
          <w:rStyle w:val="Emphasis"/>
          <w:highlight w:val="cyan"/>
        </w:rPr>
        <w:t>industries</w:t>
      </w:r>
      <w:r w:rsidRPr="00BE0E18">
        <w:t xml:space="preserve">, and as </w:t>
      </w:r>
      <w:r w:rsidRPr="00BE0E18">
        <w:rPr>
          <w:rStyle w:val="Emphasis"/>
          <w:highlight w:val="cyan"/>
        </w:rPr>
        <w:t>social media upends</w:t>
      </w:r>
      <w:r w:rsidRPr="00BE0E18">
        <w:t xml:space="preserve"> the news media </w:t>
      </w:r>
      <w:r w:rsidRPr="00D04375">
        <w:t xml:space="preserve">and </w:t>
      </w:r>
      <w:r w:rsidRPr="00D04375">
        <w:rPr>
          <w:rStyle w:val="Emphasis"/>
        </w:rPr>
        <w:t>election campaigning, politics is</w:t>
      </w:r>
      <w:r w:rsidRPr="00D04375">
        <w:t xml:space="preserve"> becoming more </w:t>
      </w:r>
      <w:r w:rsidRPr="00D04375">
        <w:rPr>
          <w:rStyle w:val="Emphasis"/>
        </w:rPr>
        <w:t>turbulent and polarized</w:t>
      </w:r>
      <w:r w:rsidRPr="00D04375">
        <w:t xml:space="preserve"> in many countries. </w:t>
      </w:r>
      <w:r w:rsidRPr="00D04375">
        <w:rPr>
          <w:rStyle w:val="StyleUnderline"/>
        </w:rPr>
        <w:t xml:space="preserve">That makes the victory of populist and </w:t>
      </w:r>
      <w:r w:rsidRPr="00D04375">
        <w:rPr>
          <w:rStyle w:val="Emphasis"/>
        </w:rPr>
        <w:t>antiestablishment candidates</w:t>
      </w:r>
      <w:r w:rsidRPr="00D04375">
        <w:rPr>
          <w:rStyle w:val="StyleUnderline"/>
        </w:rPr>
        <w:t xml:space="preserve"> from both the left and the right more likely in many places. It also makes it harder for national leaders to pursue the </w:t>
      </w:r>
      <w:r w:rsidRPr="00D04375">
        <w:rPr>
          <w:rStyle w:val="Emphasis"/>
        </w:rPr>
        <w:t>compromises</w:t>
      </w:r>
      <w:r w:rsidRPr="00D04375">
        <w:rPr>
          <w:rStyle w:val="StyleUnderline"/>
        </w:rPr>
        <w:t xml:space="preserve"> that international cooperation inevitably requires and increases the chances that incoming governments will </w:t>
      </w:r>
      <w:r w:rsidRPr="00D04375">
        <w:rPr>
          <w:rStyle w:val="Emphasis"/>
        </w:rPr>
        <w:t>refuse to be bound by the acts of their predecessors</w:t>
      </w:r>
      <w:r w:rsidRPr="00D04375">
        <w:rPr>
          <w:rStyle w:val="StyleUnderline"/>
        </w:rPr>
        <w:t>.</w:t>
      </w:r>
      <w:r w:rsidRPr="00BE0E18">
        <w:rPr>
          <w:rStyle w:val="StyleUnderline"/>
        </w:rPr>
        <w:t xml:space="preserve"> </w:t>
      </w:r>
    </w:p>
    <w:p w14:paraId="2D34CD71" w14:textId="77777777" w:rsidR="00405B95" w:rsidRDefault="00405B95" w:rsidP="00405B95">
      <w:pPr>
        <w:rPr>
          <w:rStyle w:val="Emphasis"/>
        </w:rPr>
      </w:pPr>
      <w:r w:rsidRPr="00D04375">
        <w:rPr>
          <w:rStyle w:val="Emphasis"/>
        </w:rPr>
        <w:t xml:space="preserve">The </w:t>
      </w:r>
      <w:r w:rsidRPr="00BE0E18">
        <w:rPr>
          <w:rStyle w:val="Emphasis"/>
          <w:highlight w:val="cyan"/>
        </w:rPr>
        <w:t>information revolution is destabilizing</w:t>
      </w:r>
      <w:r w:rsidRPr="00BE0E18">
        <w:rPr>
          <w:rStyle w:val="StyleUnderline"/>
        </w:rPr>
        <w:t xml:space="preserve"> international life in other ways </w:t>
      </w:r>
      <w:r w:rsidRPr="00BE0E18">
        <w:rPr>
          <w:rStyle w:val="StyleUnderline"/>
          <w:highlight w:val="cyan"/>
        </w:rPr>
        <w:t xml:space="preserve">that make it harder for </w:t>
      </w:r>
      <w:r w:rsidRPr="00BE0E18">
        <w:rPr>
          <w:rStyle w:val="Emphasis"/>
          <w:highlight w:val="cyan"/>
        </w:rPr>
        <w:t xml:space="preserve">rules-based international institutions </w:t>
      </w:r>
    </w:p>
    <w:p w14:paraId="5DBA3AEC" w14:textId="77777777" w:rsidR="00405B95" w:rsidRDefault="00405B95" w:rsidP="00405B95">
      <w:pPr>
        <w:rPr>
          <w:rStyle w:val="Emphasis"/>
        </w:rPr>
      </w:pPr>
    </w:p>
    <w:p w14:paraId="4C734587" w14:textId="77777777" w:rsidR="00405B95" w:rsidRPr="00811BE5" w:rsidRDefault="00405B95" w:rsidP="00405B95">
      <w:r w:rsidRPr="00811BE5">
        <w:rPr>
          <w:highlight w:val="cyan"/>
        </w:rPr>
        <w:t>---MARKED</w:t>
      </w:r>
    </w:p>
    <w:p w14:paraId="7D3F250E" w14:textId="77777777" w:rsidR="00405B95" w:rsidRDefault="00405B95" w:rsidP="00405B95">
      <w:pPr>
        <w:rPr>
          <w:rStyle w:val="Emphasis"/>
        </w:rPr>
      </w:pPr>
    </w:p>
    <w:p w14:paraId="7A7D8231" w14:textId="77777777" w:rsidR="00405B95" w:rsidRPr="00D04375" w:rsidRDefault="00405B95" w:rsidP="00405B95">
      <w:r w:rsidRPr="00BE0E18">
        <w:rPr>
          <w:rStyle w:val="Emphasis"/>
        </w:rPr>
        <w:t>to cope</w:t>
      </w:r>
      <w:r w:rsidRPr="00BE0E18">
        <w:rPr>
          <w:rStyle w:val="StyleUnderline"/>
        </w:rPr>
        <w:t xml:space="preserve">. Take, for example, the issue of </w:t>
      </w:r>
      <w:r w:rsidRPr="00BE0E18">
        <w:rPr>
          <w:rStyle w:val="Emphasis"/>
        </w:rPr>
        <w:t>arms control</w:t>
      </w:r>
      <w:r w:rsidRPr="00BE0E18">
        <w:t xml:space="preserve">, a central concern of Wilsonian foreign policy since World War I and one that grew even more important following the development of nuclear weapons. Wilsonians prioritize arms control not just because nuclear warfare could destroy the human race but also because, even if unused, nuclear weapons or their equivalent put the Wilsonian dream of a completely rules-based, law-bound international order out of reach. Weapons of mass destruction guarantee exactly the kind of state sovereignty that Wilsonians think is incompatible with humanity’s long-term security. One cannot easily stage a humanitarian intervention </w:t>
      </w:r>
      <w:r w:rsidRPr="00D04375">
        <w:t xml:space="preserve">against a nuclear power. </w:t>
      </w:r>
    </w:p>
    <w:p w14:paraId="3BF89899" w14:textId="77777777" w:rsidR="00405B95" w:rsidRPr="00BE0E18" w:rsidRDefault="00405B95" w:rsidP="00405B95">
      <w:r w:rsidRPr="00D04375">
        <w:rPr>
          <w:rStyle w:val="StyleUnderline"/>
        </w:rPr>
        <w:t>The fight against proliferation</w:t>
      </w:r>
      <w:r w:rsidRPr="00D04375">
        <w:t xml:space="preserve"> has had its successes, and the spread of nuclear weapons has been delayed—but it </w:t>
      </w:r>
      <w:r w:rsidRPr="00D04375">
        <w:rPr>
          <w:rStyle w:val="StyleUnderline"/>
        </w:rPr>
        <w:t xml:space="preserve">has not stopped, and the fight </w:t>
      </w:r>
      <w:r w:rsidRPr="00D04375">
        <w:rPr>
          <w:rStyle w:val="Emphasis"/>
        </w:rPr>
        <w:t>is getting harder</w:t>
      </w:r>
      <w:r w:rsidRPr="00D04375">
        <w:rPr>
          <w:rStyle w:val="StyleUnderline"/>
        </w:rPr>
        <w:t xml:space="preserve"> over time</w:t>
      </w:r>
      <w:r w:rsidRPr="00D04375">
        <w:t xml:space="preserve">. In the 1940s, it took the world’s richest nation and a consortium of leading scientists </w:t>
      </w:r>
      <w:r w:rsidRPr="00D04375">
        <w:rPr>
          <w:rStyle w:val="StyleUnderline"/>
        </w:rPr>
        <w:t>to assemble the</w:t>
      </w:r>
      <w:r w:rsidRPr="00D04375">
        <w:t xml:space="preserve"> first </w:t>
      </w:r>
      <w:r w:rsidRPr="00D04375">
        <w:rPr>
          <w:rStyle w:val="StyleUnderline"/>
        </w:rPr>
        <w:t>nuclear weapon</w:t>
      </w:r>
      <w:r w:rsidRPr="00D04375">
        <w:t xml:space="preserve">. Today, </w:t>
      </w:r>
      <w:r w:rsidRPr="00D04375">
        <w:rPr>
          <w:rStyle w:val="Emphasis"/>
        </w:rPr>
        <w:t>second- and third-rate scientific establishments in low-income countries can manage</w:t>
      </w:r>
      <w:r w:rsidRPr="00D04375">
        <w:t xml:space="preserve"> the feat. That does not mean </w:t>
      </w:r>
      <w:r w:rsidRPr="00D04375">
        <w:lastRenderedPageBreak/>
        <w:t>that the fight against proliferation should be abandoned. It is merely</w:t>
      </w:r>
      <w:r w:rsidRPr="00BE0E18">
        <w:t xml:space="preserve"> a reminder that not all diseases have cures. </w:t>
      </w:r>
    </w:p>
    <w:p w14:paraId="4B02F6BB" w14:textId="77777777" w:rsidR="00405B95" w:rsidRPr="00BE0E18" w:rsidRDefault="00405B95" w:rsidP="00405B95">
      <w:pPr>
        <w:rPr>
          <w:rStyle w:val="StyleUnderline"/>
        </w:rPr>
      </w:pPr>
      <w:r w:rsidRPr="00BE0E18">
        <w:t xml:space="preserve">What is more, </w:t>
      </w:r>
      <w:r w:rsidRPr="00D04375">
        <w:t xml:space="preserve">the </w:t>
      </w:r>
      <w:r w:rsidRPr="00D04375">
        <w:rPr>
          <w:rStyle w:val="StyleUnderline"/>
        </w:rPr>
        <w:t>technological progress</w:t>
      </w:r>
      <w:r w:rsidRPr="00D04375">
        <w:t xml:space="preserve"> that underlies the information revolution significantly </w:t>
      </w:r>
      <w:r w:rsidRPr="00D04375">
        <w:rPr>
          <w:rStyle w:val="Emphasis"/>
        </w:rPr>
        <w:t>exacerbates the problem of arms control</w:t>
      </w:r>
      <w:r w:rsidRPr="00D04375">
        <w:t xml:space="preserve">. The development of </w:t>
      </w:r>
      <w:r w:rsidRPr="00D04375">
        <w:rPr>
          <w:rStyle w:val="StyleUnderline"/>
        </w:rPr>
        <w:t>cyberweapons and</w:t>
      </w:r>
      <w:r w:rsidRPr="00D04375">
        <w:t xml:space="preserve"> the potential of </w:t>
      </w:r>
      <w:r w:rsidRPr="00D04375">
        <w:rPr>
          <w:rStyle w:val="StyleUnderline"/>
        </w:rPr>
        <w:t>biological agents</w:t>
      </w:r>
      <w:r w:rsidRPr="00D04375">
        <w:t xml:space="preserve"> to inflict strategic damage on adversaries—graphically demonstrated by the COVID-19 pandemic—</w:t>
      </w:r>
      <w:r w:rsidRPr="00D04375">
        <w:rPr>
          <w:rStyle w:val="StyleUnderline"/>
        </w:rPr>
        <w:t>serve as warnings that</w:t>
      </w:r>
      <w:r w:rsidRPr="00BE0E18">
        <w:rPr>
          <w:rStyle w:val="StyleUnderline"/>
        </w:rPr>
        <w:t xml:space="preserve"> new tools of warfare will be significantly more difficult to monitor or control than nuclear technology. Effective </w:t>
      </w:r>
      <w:r w:rsidRPr="00BE0E18">
        <w:rPr>
          <w:rStyle w:val="Emphasis"/>
          <w:highlight w:val="cyan"/>
        </w:rPr>
        <w:t>arms control</w:t>
      </w:r>
      <w:r w:rsidRPr="00BE0E18">
        <w:t xml:space="preserve"> in these fields </w:t>
      </w:r>
      <w:r w:rsidRPr="00BE0E18">
        <w:rPr>
          <w:rStyle w:val="Emphasis"/>
          <w:highlight w:val="cyan"/>
        </w:rPr>
        <w:t xml:space="preserve">may </w:t>
      </w:r>
      <w:r w:rsidRPr="00BE0E18">
        <w:rPr>
          <w:rStyle w:val="Emphasis"/>
        </w:rPr>
        <w:t xml:space="preserve">well </w:t>
      </w:r>
      <w:r w:rsidRPr="00BE0E18">
        <w:rPr>
          <w:rStyle w:val="Emphasis"/>
          <w:highlight w:val="cyan"/>
        </w:rPr>
        <w:t>not be possible</w:t>
      </w:r>
      <w:r w:rsidRPr="00BE0E18">
        <w:t xml:space="preserve">. The </w:t>
      </w:r>
      <w:r w:rsidRPr="00BE0E18">
        <w:rPr>
          <w:rStyle w:val="StyleUnderline"/>
          <w:highlight w:val="cyan"/>
        </w:rPr>
        <w:t xml:space="preserve">science is changing </w:t>
      </w:r>
      <w:r w:rsidRPr="00BE0E18">
        <w:rPr>
          <w:rStyle w:val="Emphasis"/>
          <w:highlight w:val="cyan"/>
        </w:rPr>
        <w:t>too quickly</w:t>
      </w:r>
      <w:r w:rsidRPr="00BE0E18">
        <w:rPr>
          <w:rStyle w:val="StyleUnderline"/>
          <w:highlight w:val="cyan"/>
        </w:rPr>
        <w:t xml:space="preserve">, </w:t>
      </w:r>
      <w:r w:rsidRPr="00D04375">
        <w:rPr>
          <w:rStyle w:val="StyleUnderline"/>
        </w:rPr>
        <w:t xml:space="preserve">the research behind them is </w:t>
      </w:r>
      <w:r w:rsidRPr="00D04375">
        <w:rPr>
          <w:rStyle w:val="Emphasis"/>
        </w:rPr>
        <w:t>too hard to detect</w:t>
      </w:r>
      <w:r w:rsidRPr="00D04375">
        <w:rPr>
          <w:rStyle w:val="StyleUnderline"/>
        </w:rPr>
        <w:t xml:space="preserve">, and too many of the key technologies </w:t>
      </w:r>
      <w:r w:rsidRPr="00D04375">
        <w:rPr>
          <w:rStyle w:val="Emphasis"/>
        </w:rPr>
        <w:t>cannot be banned outright</w:t>
      </w:r>
      <w:r w:rsidRPr="00D04375">
        <w:rPr>
          <w:rStyle w:val="StyleUnderline"/>
        </w:rPr>
        <w:t xml:space="preserve"> because they also have beneficial civilian applications.</w:t>
      </w:r>
      <w:r w:rsidRPr="00BE0E18">
        <w:rPr>
          <w:rStyle w:val="StyleUnderline"/>
        </w:rPr>
        <w:t xml:space="preserve"> </w:t>
      </w:r>
    </w:p>
    <w:p w14:paraId="4BC032E8" w14:textId="77777777" w:rsidR="00405B95" w:rsidRPr="00D04375" w:rsidRDefault="00405B95" w:rsidP="00405B95">
      <w:pPr>
        <w:rPr>
          <w:rStyle w:val="StyleUnderline"/>
        </w:rPr>
      </w:pPr>
      <w:r w:rsidRPr="00BE0E18">
        <w:t xml:space="preserve">In addition, economic incentives that did not exist in the Cold War are now pushing arms races in new fields. Nuclear weapons and long-range missile technology were extremely expensive and brought few benefits to the civilian economy. Biological and technological research, by contrast, are critical for </w:t>
      </w:r>
      <w:r w:rsidRPr="00D04375">
        <w:t xml:space="preserve">any country or company that hopes to remain competitive in the twenty-first century. </w:t>
      </w:r>
      <w:r w:rsidRPr="00D04375">
        <w:rPr>
          <w:rStyle w:val="StyleUnderline"/>
        </w:rPr>
        <w:t xml:space="preserve">An </w:t>
      </w:r>
      <w:r w:rsidRPr="00D04375">
        <w:rPr>
          <w:rStyle w:val="Emphasis"/>
        </w:rPr>
        <w:t>uncontrollable, multipolar arms race</w:t>
      </w:r>
      <w:r w:rsidRPr="00D04375">
        <w:rPr>
          <w:rStyle w:val="StyleUnderline"/>
        </w:rPr>
        <w:t xml:space="preserve"> across a range of cutting-edge technologies is on the horizon, and it will </w:t>
      </w:r>
      <w:r w:rsidRPr="00D04375">
        <w:rPr>
          <w:rStyle w:val="Emphasis"/>
        </w:rPr>
        <w:t>undercut hopes</w:t>
      </w:r>
      <w:r w:rsidRPr="00D04375">
        <w:rPr>
          <w:rStyle w:val="StyleUnderline"/>
        </w:rPr>
        <w:t xml:space="preserve"> for a revived Wilsonian order. </w:t>
      </w:r>
    </w:p>
    <w:p w14:paraId="276DD95B" w14:textId="77777777" w:rsidR="00405B95" w:rsidRPr="00D04375" w:rsidRDefault="00405B95" w:rsidP="00405B95">
      <w:pPr>
        <w:rPr>
          <w:sz w:val="10"/>
          <w:szCs w:val="10"/>
        </w:rPr>
      </w:pPr>
      <w:r w:rsidRPr="00D04375">
        <w:rPr>
          <w:sz w:val="10"/>
          <w:szCs w:val="10"/>
        </w:rPr>
        <w:t>IT’S NOT FOR EVERYBODY</w:t>
      </w:r>
    </w:p>
    <w:p w14:paraId="3C384130" w14:textId="77777777" w:rsidR="00405B95" w:rsidRPr="00D04375" w:rsidRDefault="00405B95" w:rsidP="00405B95">
      <w:pPr>
        <w:rPr>
          <w:sz w:val="10"/>
          <w:szCs w:val="10"/>
        </w:rPr>
      </w:pPr>
      <w:r w:rsidRPr="00D04375">
        <w:rPr>
          <w:sz w:val="10"/>
          <w:szCs w:val="10"/>
        </w:rPr>
        <w:t xml:space="preserve">One of the central assumptions behind the quest for a Wilsonian order is the belief that as countries develop, they become more similar to already developed countries and will eventually converge on the liberal capitalist model that shapes North America and western Europe. The Wilsonian project requires a high degree of convergence to succeed; the member states of a Wilsonian order must be democratic, and they must be willing and able to conduct their international relations within liberal multilateral institutions. </w:t>
      </w:r>
    </w:p>
    <w:p w14:paraId="5529B311" w14:textId="77777777" w:rsidR="00405B95" w:rsidRPr="00BE0E18" w:rsidRDefault="00405B95" w:rsidP="00405B95">
      <w:pPr>
        <w:rPr>
          <w:sz w:val="10"/>
          <w:szCs w:val="10"/>
        </w:rPr>
      </w:pPr>
      <w:r w:rsidRPr="00D04375">
        <w:rPr>
          <w:sz w:val="10"/>
          <w:szCs w:val="10"/>
        </w:rPr>
        <w:t>At least for the medium term, the belief in convergence can no longer be sustained. Today, China</w:t>
      </w:r>
      <w:r w:rsidRPr="00BE0E18">
        <w:rPr>
          <w:sz w:val="10"/>
          <w:szCs w:val="10"/>
        </w:rPr>
        <w:t xml:space="preserve">, India, Russia, and Turkey all seem less likely to converge on liberal democracy than they did in 1990. These countries and many others have developed economically and technologically not in order to become more like the West but rather to achieve a deeper independence from the West and to pursue civilizational and political goals of their own. </w:t>
      </w:r>
    </w:p>
    <w:p w14:paraId="3BC76AD8" w14:textId="77777777" w:rsidR="00405B95" w:rsidRPr="00BE0E18" w:rsidRDefault="00405B95" w:rsidP="00405B95">
      <w:pPr>
        <w:rPr>
          <w:sz w:val="10"/>
          <w:szCs w:val="10"/>
        </w:rPr>
      </w:pPr>
      <w:r w:rsidRPr="00BE0E18">
        <w:rPr>
          <w:sz w:val="10"/>
          <w:szCs w:val="10"/>
        </w:rPr>
        <w:t xml:space="preserve">In truth, Wilsonianism is a particularly European solution to a particularly European set of problems. Since the fall of the Roman Empire, Europe has been divided into peer and near-peer competitors. War was the constant condition of Europe for much of its history, and Europe’s global dominance in the nineteenth century and early twentieth century can be attributed in no small part to the long contest for supremacy between France and the United Kingdom, which promoted developments in finance, state organization, industrial techniques, and the art of war that made European states fierce and ferocious competitors. </w:t>
      </w:r>
    </w:p>
    <w:p w14:paraId="6C5AA7DF" w14:textId="77777777" w:rsidR="00405B95" w:rsidRPr="00BE0E18" w:rsidRDefault="00405B95" w:rsidP="00405B95">
      <w:pPr>
        <w:rPr>
          <w:sz w:val="10"/>
          <w:szCs w:val="10"/>
        </w:rPr>
      </w:pPr>
      <w:r w:rsidRPr="00BE0E18">
        <w:rPr>
          <w:sz w:val="10"/>
          <w:szCs w:val="10"/>
        </w:rPr>
        <w:t xml:space="preserve">With the specter of great-power war constantly hanging over them, European states developed a more intricate system of diplomacy and international politics than did countries in other parts of the world. Well-developed international institutions and doctrines of legitimacy existed in Europe well before Wilson sailed across the Atlantic to pitch the League of Nations, which was in essence an upgraded version of preexisting European forms of international governance. Although it would take another devastating world war to ensure that Germany, as well as its Western neighbors, would adhere to the rules of a new system, Europe was already prepared for the establishment of a Wilsonian order. </w:t>
      </w:r>
    </w:p>
    <w:p w14:paraId="6CE71A2F" w14:textId="77777777" w:rsidR="00405B95" w:rsidRPr="00BE0E18" w:rsidRDefault="00405B95" w:rsidP="00405B95">
      <w:pPr>
        <w:rPr>
          <w:sz w:val="10"/>
          <w:szCs w:val="10"/>
        </w:rPr>
      </w:pPr>
      <w:r w:rsidRPr="00BE0E18">
        <w:rPr>
          <w:sz w:val="10"/>
          <w:szCs w:val="10"/>
        </w:rPr>
        <w:t xml:space="preserve">But Europe’s experience has not been the global norm. Although China has been periodically invaded by nomads, and there were periods in its history when several independent Chinese states struggled for power, China has been a single entity for most of its history. The idea of a single legitimate state with no true international peers is as deeply embedded in the political culture of China as the idea of a multistate system grounded in mutual recognition is embedded in that of Europe. There have been clashes among Chinese, Japanese, and Koreans, but until the late nineteenth century, interstate conflict was rare. </w:t>
      </w:r>
    </w:p>
    <w:p w14:paraId="78E466CB" w14:textId="77777777" w:rsidR="00405B95" w:rsidRPr="00BE0E18" w:rsidRDefault="00405B95" w:rsidP="00405B95">
      <w:pPr>
        <w:rPr>
          <w:sz w:val="10"/>
          <w:szCs w:val="10"/>
        </w:rPr>
      </w:pPr>
      <w:r w:rsidRPr="00BE0E18">
        <w:rPr>
          <w:sz w:val="10"/>
          <w:szCs w:val="10"/>
        </w:rPr>
        <w:t xml:space="preserve">In human history as a whole, enduring civilizational states seem more typical than the European pattern of rivalry among peer states. Early modern India was dominated by the Mughal Empire. Between the sixteenth century and the nineteenth century, the Ottoman and Persian Empires dominated what is now known as the Middle East. And the Incas and the Aztecs knew no true rivals in their regions. War seems universal or nearly so among human cultures, but the European pattern, in which an escalating cycle of war forced a mobilization and the development of technological, political, and bureaucratic resources to ensure the survival of the state, does not seem to have characterized international life in the rest of the world. </w:t>
      </w:r>
    </w:p>
    <w:p w14:paraId="6D488556" w14:textId="77777777" w:rsidR="00405B95" w:rsidRPr="00BE0E18" w:rsidRDefault="00405B95" w:rsidP="00405B95">
      <w:pPr>
        <w:rPr>
          <w:sz w:val="10"/>
          <w:szCs w:val="10"/>
        </w:rPr>
      </w:pPr>
      <w:r w:rsidRPr="00BE0E18">
        <w:rPr>
          <w:sz w:val="10"/>
          <w:szCs w:val="10"/>
        </w:rPr>
        <w:t xml:space="preserve">For states and peoples in much of the world, the problem of modern history that needed to be solved was not the recurrence of great-power conflict. The problem, instead, was figuring out how to drive European powers away, which involved a wrenching cultural and economic adjustment in order to harness natural and industrial resources. Europe’s internecine quarrels struck non-Europeans not as an existential civilizational challenge to be solved but as a welcome opportunity to achieve independence. </w:t>
      </w:r>
    </w:p>
    <w:p w14:paraId="12301D5F" w14:textId="77777777" w:rsidR="00405B95" w:rsidRPr="00BE0E18" w:rsidRDefault="00405B95" w:rsidP="00405B95">
      <w:pPr>
        <w:rPr>
          <w:sz w:val="10"/>
          <w:szCs w:val="10"/>
        </w:rPr>
      </w:pPr>
      <w:r w:rsidRPr="00BE0E18">
        <w:rPr>
          <w:sz w:val="10"/>
          <w:szCs w:val="10"/>
        </w:rPr>
        <w:t xml:space="preserve">Postcolonial and non-Western states often joined international institutions as a way to recover and enhance their sovereignty, not to surrender it, and their chief interest in international law was to protect weak states from strong ones, not to limit the power of national leaders to consolidate their authority. Unlike their European counterparts, these states did not have formative political experiences of tyrannical regimes suppressing dissent and drafting helpless populations into the service of colonial conquest. Their experiences, instead, involved a humiliating consciousness of the inability of local authorities and elites to protect their subjects and citizens from the arrogant actions and decrees of foreign powers. After colonialism formally ended and nascent countries began to assert control over their new territories, the classic problems of governance in the postcolonial world remained weak states and compromised sovereignty. </w:t>
      </w:r>
    </w:p>
    <w:p w14:paraId="5AE372FE" w14:textId="77777777" w:rsidR="00405B95" w:rsidRPr="00BE0E18" w:rsidRDefault="00405B95" w:rsidP="00405B95">
      <w:pPr>
        <w:rPr>
          <w:sz w:val="10"/>
          <w:szCs w:val="10"/>
        </w:rPr>
      </w:pPr>
      <w:r w:rsidRPr="00BE0E18">
        <w:rPr>
          <w:sz w:val="10"/>
          <w:szCs w:val="10"/>
        </w:rPr>
        <w:t xml:space="preserve">Even within Europe, differences in historical experiences help explain varying levels of commitment to Wilsonian ideals. Countries such as France, Germany, Italy, and the Netherlands came to the EU understanding that they could meet their basic national goals only by pooling their sovereignty. For many former Warsaw Pact members, however, the motive for joining Western clubs such as the EU and NATO was to regain their lost sovereignty. They did not share the feelings of guilt and remorse over the colonial past—and, in Germany, over the Holocaust—that led many in western Europe to embrace the idea of a new approach to international affairs, and they felt no qualms about taking full advantage of the privileges of EU and NATO membership without feeling in any way bound by those organizations’ stated tenets, which many regarded as hypocritical boilerplate. </w:t>
      </w:r>
    </w:p>
    <w:p w14:paraId="62BF5DED" w14:textId="77777777" w:rsidR="00405B95" w:rsidRPr="00BE0E18" w:rsidRDefault="00405B95" w:rsidP="00405B95">
      <w:pPr>
        <w:rPr>
          <w:sz w:val="10"/>
          <w:szCs w:val="10"/>
        </w:rPr>
      </w:pPr>
      <w:r w:rsidRPr="00BE0E18">
        <w:rPr>
          <w:sz w:val="10"/>
          <w:szCs w:val="10"/>
        </w:rPr>
        <w:t>EXPERT TEXPERT</w:t>
      </w:r>
    </w:p>
    <w:p w14:paraId="62833D43" w14:textId="77777777" w:rsidR="00405B95" w:rsidRPr="00BE0E18" w:rsidRDefault="00405B95" w:rsidP="00405B95">
      <w:r w:rsidRPr="00BE0E18">
        <w:t xml:space="preserve">The recent rise of </w:t>
      </w:r>
      <w:r w:rsidRPr="00BE0E18">
        <w:rPr>
          <w:rStyle w:val="StyleUnderline"/>
          <w:highlight w:val="cyan"/>
        </w:rPr>
        <w:t>populist movements</w:t>
      </w:r>
      <w:r w:rsidRPr="00BE0E18">
        <w:t xml:space="preserve"> across the West has </w:t>
      </w:r>
      <w:r w:rsidRPr="00BE0E18">
        <w:rPr>
          <w:rStyle w:val="StyleUnderline"/>
          <w:highlight w:val="cyan"/>
        </w:rPr>
        <w:t>revealed</w:t>
      </w:r>
      <w:r w:rsidRPr="00BE0E18">
        <w:rPr>
          <w:highlight w:val="cyan"/>
        </w:rPr>
        <w:t xml:space="preserve"> </w:t>
      </w:r>
      <w:r w:rsidRPr="00BE0E18">
        <w:t xml:space="preserve">another </w:t>
      </w:r>
      <w:r w:rsidRPr="00BE0E18">
        <w:rPr>
          <w:rStyle w:val="StyleUnderline"/>
          <w:highlight w:val="cyan"/>
        </w:rPr>
        <w:t>danger</w:t>
      </w:r>
      <w:r w:rsidRPr="00BE0E18">
        <w:rPr>
          <w:highlight w:val="cyan"/>
        </w:rPr>
        <w:t xml:space="preserve"> </w:t>
      </w:r>
      <w:r w:rsidRPr="00BE0E18">
        <w:t xml:space="preserve">to the Wilsonian </w:t>
      </w:r>
      <w:r w:rsidRPr="00D04375">
        <w:t xml:space="preserve">project. </w:t>
      </w:r>
      <w:r w:rsidRPr="00D04375">
        <w:rPr>
          <w:rStyle w:val="Emphasis"/>
        </w:rPr>
        <w:t>If the United States could elect</w:t>
      </w:r>
      <w:r w:rsidRPr="00D04375">
        <w:t xml:space="preserve"> Donald </w:t>
      </w:r>
      <w:r w:rsidRPr="00D04375">
        <w:rPr>
          <w:rStyle w:val="Emphasis"/>
        </w:rPr>
        <w:t>Trump</w:t>
      </w:r>
      <w:r w:rsidRPr="00D04375">
        <w:t xml:space="preserve"> as president in </w:t>
      </w:r>
      <w:r w:rsidRPr="00D04375">
        <w:lastRenderedPageBreak/>
        <w:t xml:space="preserve">2016, </w:t>
      </w:r>
      <w:r w:rsidRPr="00D04375">
        <w:rPr>
          <w:rStyle w:val="Emphasis"/>
        </w:rPr>
        <w:t>what might it do in the future?</w:t>
      </w:r>
      <w:r w:rsidRPr="00D04375">
        <w:rPr>
          <w:rStyle w:val="StyleUnderline"/>
        </w:rPr>
        <w:t xml:space="preserve"> What might the electorates in other important countries do?</w:t>
      </w:r>
      <w:r w:rsidRPr="00D04375">
        <w:t xml:space="preserve"> And</w:t>
      </w:r>
      <w:r w:rsidRPr="00BE0E18">
        <w:t xml:space="preserve"> if </w:t>
      </w:r>
      <w:r w:rsidRPr="00BE0E18">
        <w:rPr>
          <w:rStyle w:val="Emphasis"/>
        </w:rPr>
        <w:t>the</w:t>
      </w:r>
      <w:r w:rsidRPr="00BE0E18">
        <w:t xml:space="preserve"> Wilsonian </w:t>
      </w:r>
      <w:r w:rsidRPr="00BE0E18">
        <w:rPr>
          <w:rStyle w:val="Emphasis"/>
          <w:highlight w:val="cyan"/>
        </w:rPr>
        <w:t>order has become</w:t>
      </w:r>
      <w:r w:rsidRPr="00BE0E18">
        <w:rPr>
          <w:highlight w:val="cyan"/>
        </w:rPr>
        <w:t xml:space="preserve"> </w:t>
      </w:r>
      <w:r w:rsidRPr="00BE0E18">
        <w:t xml:space="preserve">so </w:t>
      </w:r>
      <w:r w:rsidRPr="00BE0E18">
        <w:rPr>
          <w:rStyle w:val="Emphasis"/>
          <w:highlight w:val="cyan"/>
        </w:rPr>
        <w:t>controversial</w:t>
      </w:r>
      <w:r w:rsidRPr="00BE0E18">
        <w:rPr>
          <w:highlight w:val="cyan"/>
        </w:rPr>
        <w:t xml:space="preserve"> </w:t>
      </w:r>
      <w:r w:rsidRPr="00BE0E18">
        <w:t xml:space="preserve">in the West, what are its prospects in the rest of the world? </w:t>
      </w:r>
    </w:p>
    <w:p w14:paraId="5FD23052" w14:textId="77777777" w:rsidR="00405B95" w:rsidRPr="00BE0E18" w:rsidRDefault="00405B95" w:rsidP="00405B95">
      <w:pPr>
        <w:rPr>
          <w:szCs w:val="16"/>
        </w:rPr>
      </w:pPr>
      <w:r w:rsidRPr="00BE0E18">
        <w:rPr>
          <w:szCs w:val="16"/>
        </w:rPr>
        <w:t xml:space="preserve">Wilson lived in an era when democratic governance faced problems that many feared were insurmountable. The Industrial Revolution had divided American society, creating unprecedented levels of inequality. Titanic corporations and trusts had acquired immense political power and were quite selfishly exploiting that power to resist all challenges to their economic interests. At that time, the richest man in the United States, John D. Rockefeller, had a fortune greater than the annual budget of the federal government. By contrast, in 2020, the wealthiest American, Jeff Bezos, had a net worth equal to about three percent of budgeted federal expenditures. </w:t>
      </w:r>
    </w:p>
    <w:p w14:paraId="1D9492BB" w14:textId="77777777" w:rsidR="00405B95" w:rsidRPr="00BE0E18" w:rsidRDefault="00405B95" w:rsidP="00405B95">
      <w:pPr>
        <w:rPr>
          <w:szCs w:val="16"/>
        </w:rPr>
      </w:pPr>
      <w:r w:rsidRPr="00BE0E18">
        <w:rPr>
          <w:szCs w:val="16"/>
        </w:rPr>
        <w:t xml:space="preserve">Yet from the standpoint of Wilson and his fellow progressives, the solution to these problems could not be simply to vest power in the voters. At the time, most Americans still had an eighth-grade education or less, and a wave of migration from Europe had filled the country’s burgeoning cities with millions of voters who could not speak English, were often illiterate, and routinely voted for corrupt urban machine politicians. </w:t>
      </w:r>
    </w:p>
    <w:p w14:paraId="67CDDAB6" w14:textId="77777777" w:rsidR="00405B95" w:rsidRPr="00BE0E18" w:rsidRDefault="00405B95" w:rsidP="00405B95">
      <w:pPr>
        <w:rPr>
          <w:szCs w:val="16"/>
        </w:rPr>
      </w:pPr>
      <w:r w:rsidRPr="00BE0E18">
        <w:rPr>
          <w:rStyle w:val="StyleUnderline"/>
        </w:rPr>
        <w:t>The progressives’ answer</w:t>
      </w:r>
      <w:r w:rsidRPr="00BE0E18">
        <w:rPr>
          <w:szCs w:val="16"/>
        </w:rPr>
        <w:t xml:space="preserve"> to this problem </w:t>
      </w:r>
      <w:r w:rsidRPr="00BE0E18">
        <w:rPr>
          <w:rStyle w:val="StyleUnderline"/>
        </w:rPr>
        <w:t>was</w:t>
      </w:r>
      <w:r w:rsidRPr="00BE0E18">
        <w:rPr>
          <w:szCs w:val="16"/>
        </w:rPr>
        <w:t xml:space="preserve"> to support the creation of an apolitical expert class of managers and </w:t>
      </w:r>
      <w:r w:rsidRPr="00BE0E18">
        <w:rPr>
          <w:rStyle w:val="StyleUnderline"/>
        </w:rPr>
        <w:t>administrators</w:t>
      </w:r>
      <w:r w:rsidRPr="00BE0E18">
        <w:rPr>
          <w:szCs w:val="16"/>
        </w:rPr>
        <w:t xml:space="preserve">. The </w:t>
      </w:r>
      <w:r w:rsidRPr="00BE0E18">
        <w:rPr>
          <w:rStyle w:val="Emphasis"/>
        </w:rPr>
        <w:t>progressives sought to build an administrative state</w:t>
      </w:r>
      <w:r w:rsidRPr="00BE0E18">
        <w:rPr>
          <w:szCs w:val="16"/>
        </w:rPr>
        <w:t xml:space="preserve"> that would curb the excessive power of the rich and redress the moral and political deficiencies of the poor. (Prohibition was an important part of Wilson’s electoral program, and during World War I and afterward, he moved aggressively to arrest and in some cases deport socialists and other radicals.) Through measures such as improved education, strict limits on immigration, and eugenic birth-control policies, the progressives hoped to create better-educated and more responsible voters who would reliably support the technocratic state.</w:t>
      </w:r>
    </w:p>
    <w:p w14:paraId="5F4C5C98" w14:textId="77777777" w:rsidR="00405B95" w:rsidRPr="00BE0E18" w:rsidRDefault="00405B95" w:rsidP="00405B95">
      <w:pPr>
        <w:rPr>
          <w:rStyle w:val="StyleUnderline"/>
          <w:highlight w:val="cyan"/>
        </w:rPr>
      </w:pPr>
      <w:r w:rsidRPr="00BE0E18">
        <w:t xml:space="preserve">A century later, elements of this progressive thinking remain critical to Wilsonian governance in the United States and elsewhere, but public support is less readily forthcoming than in the past. </w:t>
      </w:r>
      <w:r w:rsidRPr="00D04375">
        <w:rPr>
          <w:rStyle w:val="StyleUnderline"/>
        </w:rPr>
        <w:t>The Internet</w:t>
      </w:r>
      <w:r w:rsidRPr="00D04375">
        <w:t xml:space="preserve"> and social media have </w:t>
      </w:r>
      <w:r w:rsidRPr="00D04375">
        <w:rPr>
          <w:rStyle w:val="Emphasis"/>
        </w:rPr>
        <w:t>undermined respect for</w:t>
      </w:r>
      <w:r w:rsidRPr="00D04375">
        <w:t xml:space="preserve"> all forms of </w:t>
      </w:r>
      <w:r w:rsidRPr="00D04375">
        <w:rPr>
          <w:rStyle w:val="Emphasis"/>
        </w:rPr>
        <w:t>expertise</w:t>
      </w:r>
      <w:r w:rsidRPr="00D04375">
        <w:t>. Ordinary citizens</w:t>
      </w:r>
      <w:r w:rsidRPr="00BE0E18">
        <w:t xml:space="preserve"> today are </w:t>
      </w:r>
      <w:r w:rsidRPr="00D04375">
        <w:t xml:space="preserve">significantly better educated and feel less need to rely on expert guidance. And </w:t>
      </w:r>
      <w:r w:rsidRPr="00D04375">
        <w:rPr>
          <w:rStyle w:val="StyleUnderline"/>
        </w:rPr>
        <w:t xml:space="preserve">events including the U.S. invasion of </w:t>
      </w:r>
      <w:r w:rsidRPr="00D04375">
        <w:rPr>
          <w:rStyle w:val="Emphasis"/>
        </w:rPr>
        <w:t>Iraq</w:t>
      </w:r>
      <w:r w:rsidRPr="00D04375">
        <w:rPr>
          <w:rStyle w:val="StyleUnderline"/>
        </w:rPr>
        <w:t xml:space="preserve"> in 2003, the 2008 </w:t>
      </w:r>
      <w:r w:rsidRPr="00D04375">
        <w:rPr>
          <w:rStyle w:val="Emphasis"/>
        </w:rPr>
        <w:t>financial crisis</w:t>
      </w:r>
      <w:r w:rsidRPr="00D04375">
        <w:rPr>
          <w:rStyle w:val="StyleUnderline"/>
        </w:rPr>
        <w:t xml:space="preserve">, and the inept government responses during the </w:t>
      </w:r>
      <w:r w:rsidRPr="00D04375">
        <w:rPr>
          <w:rStyle w:val="Emphasis"/>
        </w:rPr>
        <w:t>2020 pandemic</w:t>
      </w:r>
      <w:r w:rsidRPr="00D04375">
        <w:rPr>
          <w:rStyle w:val="StyleUnderline"/>
        </w:rPr>
        <w:t xml:space="preserve"> have seriously reduced confidence in experts and technocrats, whom many people have come to see as forming a nefarious “</w:t>
      </w:r>
      <w:r w:rsidRPr="00D04375">
        <w:rPr>
          <w:rStyle w:val="Emphasis"/>
        </w:rPr>
        <w:t>deep state</w:t>
      </w:r>
      <w:r w:rsidRPr="00D04375">
        <w:rPr>
          <w:rStyle w:val="StyleUnderline"/>
        </w:rPr>
        <w:t>.”</w:t>
      </w:r>
    </w:p>
    <w:p w14:paraId="0F892351" w14:textId="77777777" w:rsidR="00405B95" w:rsidRPr="00D04375" w:rsidRDefault="00405B95" w:rsidP="00405B95">
      <w:r w:rsidRPr="00BE0E18">
        <w:rPr>
          <w:rStyle w:val="Emphasis"/>
          <w:highlight w:val="cyan"/>
        </w:rPr>
        <w:t xml:space="preserve">International institutions face </w:t>
      </w:r>
      <w:r w:rsidRPr="00BE0E18">
        <w:rPr>
          <w:rStyle w:val="Emphasis"/>
        </w:rPr>
        <w:t xml:space="preserve">an even </w:t>
      </w:r>
      <w:r w:rsidRPr="00BE0E18">
        <w:rPr>
          <w:rStyle w:val="Emphasis"/>
          <w:highlight w:val="cyan"/>
        </w:rPr>
        <w:t xml:space="preserve">greater crisis </w:t>
      </w:r>
      <w:r w:rsidRPr="00BE0E18">
        <w:rPr>
          <w:rStyle w:val="Emphasis"/>
        </w:rPr>
        <w:t>of confidence</w:t>
      </w:r>
      <w:r w:rsidRPr="00BE0E18">
        <w:rPr>
          <w:rStyle w:val="StyleUnderline"/>
        </w:rPr>
        <w:t xml:space="preserve">. </w:t>
      </w:r>
      <w:r w:rsidRPr="00BE0E18">
        <w:rPr>
          <w:rStyle w:val="StyleUnderline"/>
          <w:highlight w:val="cyan"/>
        </w:rPr>
        <w:t>Voters</w:t>
      </w:r>
      <w:r w:rsidRPr="00BE0E18">
        <w:rPr>
          <w:rStyle w:val="StyleUnderline"/>
        </w:rPr>
        <w:t xml:space="preserve"> skeptical of the value of technocratic rule by fellow citizens </w:t>
      </w:r>
      <w:r w:rsidRPr="00BE0E18">
        <w:rPr>
          <w:rStyle w:val="StyleUnderline"/>
          <w:highlight w:val="cyan"/>
        </w:rPr>
        <w:t xml:space="preserve">are </w:t>
      </w:r>
      <w:r w:rsidRPr="00BE0E18">
        <w:rPr>
          <w:rStyle w:val="Emphasis"/>
        </w:rPr>
        <w:t xml:space="preserve">even </w:t>
      </w:r>
      <w:r w:rsidRPr="00BE0E18">
        <w:rPr>
          <w:rStyle w:val="Emphasis"/>
          <w:highlight w:val="cyan"/>
        </w:rPr>
        <w:t>more skeptical of foreign technocrats</w:t>
      </w:r>
      <w:r w:rsidRPr="00BE0E18">
        <w:rPr>
          <w:rStyle w:val="StyleUnderline"/>
        </w:rPr>
        <w:t xml:space="preserve"> with suspiciously cosmopolitan views</w:t>
      </w:r>
      <w:r w:rsidRPr="00BE0E18">
        <w:t xml:space="preserve">. Just as the inhabitants of European colonial territories preferred home rule (even when badly administered) to rule by colonial civil servants (even when competent), many people in the West and in the postcolonial world are likely to reject even the best-intentioned plans of </w:t>
      </w:r>
      <w:r w:rsidRPr="00D04375">
        <w:t>global institutions.</w:t>
      </w:r>
    </w:p>
    <w:p w14:paraId="1B1C83B7" w14:textId="77777777" w:rsidR="00405B95" w:rsidRPr="00BE0E18" w:rsidRDefault="00405B95" w:rsidP="00405B95">
      <w:pPr>
        <w:rPr>
          <w:rStyle w:val="StyleUnderline"/>
        </w:rPr>
      </w:pPr>
      <w:r w:rsidRPr="00D04375">
        <w:lastRenderedPageBreak/>
        <w:t xml:space="preserve">Meanwhile, in developed countries, </w:t>
      </w:r>
      <w:r w:rsidRPr="00D04375">
        <w:rPr>
          <w:rStyle w:val="StyleUnderline"/>
        </w:rPr>
        <w:t xml:space="preserve">problems such as the </w:t>
      </w:r>
      <w:r w:rsidRPr="00D04375">
        <w:rPr>
          <w:rStyle w:val="Emphasis"/>
        </w:rPr>
        <w:t>loss of manufacturing jobs</w:t>
      </w:r>
      <w:r w:rsidRPr="00D04375">
        <w:rPr>
          <w:rStyle w:val="StyleUnderline"/>
        </w:rPr>
        <w:t xml:space="preserve">, the </w:t>
      </w:r>
      <w:r w:rsidRPr="00D04375">
        <w:rPr>
          <w:rStyle w:val="Emphasis"/>
        </w:rPr>
        <w:t>stagnation</w:t>
      </w:r>
      <w:r w:rsidRPr="00D04375">
        <w:rPr>
          <w:rStyle w:val="StyleUnderline"/>
        </w:rPr>
        <w:t xml:space="preserve"> or decline of wages, persistent </w:t>
      </w:r>
      <w:r w:rsidRPr="00D04375">
        <w:rPr>
          <w:rStyle w:val="Emphasis"/>
        </w:rPr>
        <w:t>poverty</w:t>
      </w:r>
      <w:r w:rsidRPr="00D04375">
        <w:rPr>
          <w:rStyle w:val="StyleUnderline"/>
        </w:rPr>
        <w:t xml:space="preserve"> among minority groups, and the </w:t>
      </w:r>
      <w:r w:rsidRPr="00D04375">
        <w:rPr>
          <w:rStyle w:val="Emphasis"/>
        </w:rPr>
        <w:t>opioid epidemic</w:t>
      </w:r>
      <w:r w:rsidRPr="00D04375">
        <w:rPr>
          <w:rStyle w:val="StyleUnderline"/>
        </w:rPr>
        <w:t xml:space="preserve"> have resisted technocratic solutions</w:t>
      </w:r>
      <w:r w:rsidRPr="00D04375">
        <w:t>.</w:t>
      </w:r>
      <w:r w:rsidRPr="00BE0E18">
        <w:t xml:space="preserve"> And </w:t>
      </w:r>
      <w:r w:rsidRPr="00BE0E18">
        <w:rPr>
          <w:rStyle w:val="StyleUnderline"/>
          <w:highlight w:val="cyan"/>
        </w:rPr>
        <w:t xml:space="preserve">when it comes to </w:t>
      </w:r>
      <w:r w:rsidRPr="00BE0E18">
        <w:rPr>
          <w:rStyle w:val="Emphasis"/>
          <w:highlight w:val="cyan"/>
        </w:rPr>
        <w:t>international challenges</w:t>
      </w:r>
      <w:r w:rsidRPr="00BE0E18">
        <w:rPr>
          <w:rStyle w:val="StyleUnderline"/>
        </w:rPr>
        <w:t xml:space="preserve"> such as climate change and mass migration, </w:t>
      </w:r>
      <w:r w:rsidRPr="00BE0E18">
        <w:rPr>
          <w:rStyle w:val="StyleUnderline"/>
          <w:highlight w:val="cyan"/>
        </w:rPr>
        <w:t xml:space="preserve">there is little evidence that </w:t>
      </w:r>
      <w:r w:rsidRPr="00BE0E18">
        <w:rPr>
          <w:rStyle w:val="StyleUnderline"/>
        </w:rPr>
        <w:t xml:space="preserve">the </w:t>
      </w:r>
      <w:r w:rsidRPr="00BE0E18">
        <w:rPr>
          <w:rStyle w:val="StyleUnderline"/>
          <w:highlight w:val="cyan"/>
        </w:rPr>
        <w:t xml:space="preserve">cumbersome institutions </w:t>
      </w:r>
      <w:r w:rsidRPr="00BE0E18">
        <w:rPr>
          <w:rStyle w:val="StyleUnderline"/>
        </w:rPr>
        <w:t xml:space="preserve">of global governance and the quarrelsome countries that run them </w:t>
      </w:r>
      <w:r w:rsidRPr="00BE0E18">
        <w:rPr>
          <w:rStyle w:val="StyleUnderline"/>
          <w:highlight w:val="cyan"/>
        </w:rPr>
        <w:t>will produce</w:t>
      </w:r>
      <w:r w:rsidRPr="00BE0E18">
        <w:rPr>
          <w:rStyle w:val="StyleUnderline"/>
        </w:rPr>
        <w:t xml:space="preserve"> the kind of cheap, elegant </w:t>
      </w:r>
      <w:r w:rsidRPr="00BE0E18">
        <w:rPr>
          <w:rStyle w:val="StyleUnderline"/>
          <w:highlight w:val="cyan"/>
        </w:rPr>
        <w:t>solutions</w:t>
      </w:r>
      <w:r w:rsidRPr="00BE0E18">
        <w:rPr>
          <w:rStyle w:val="StyleUnderline"/>
        </w:rPr>
        <w:t xml:space="preserve"> that could inspire public trust. </w:t>
      </w:r>
    </w:p>
    <w:p w14:paraId="2FF5BA2E" w14:textId="77777777" w:rsidR="00405B95" w:rsidRPr="00BE0E18" w:rsidRDefault="00405B95" w:rsidP="00405B95">
      <w:pPr>
        <w:rPr>
          <w:szCs w:val="16"/>
        </w:rPr>
      </w:pPr>
      <w:r w:rsidRPr="00BE0E18">
        <w:rPr>
          <w:szCs w:val="16"/>
        </w:rPr>
        <w:t>WHAT IT MEANS FOR BIDEN</w:t>
      </w:r>
    </w:p>
    <w:p w14:paraId="00F4411E" w14:textId="77777777" w:rsidR="00405B95" w:rsidRPr="00BE0E18" w:rsidRDefault="00405B95" w:rsidP="00405B95">
      <w:r w:rsidRPr="00BE0E18">
        <w:t xml:space="preserve">For all these reasons, </w:t>
      </w:r>
      <w:r w:rsidRPr="00BE0E18">
        <w:rPr>
          <w:rStyle w:val="Emphasis"/>
          <w:highlight w:val="cyan"/>
        </w:rPr>
        <w:t xml:space="preserve">the movement </w:t>
      </w:r>
      <w:r w:rsidRPr="00D04375">
        <w:rPr>
          <w:rStyle w:val="Emphasis"/>
        </w:rPr>
        <w:t>away from the Wilsonian order is likely to continue,</w:t>
      </w:r>
      <w:r w:rsidRPr="00D04375">
        <w:t xml:space="preserve"> and world politics will increasingly be carried out along non-Wilsonian and in some cases even anti-Wilsonian lines. </w:t>
      </w:r>
      <w:r w:rsidRPr="00D04375">
        <w:rPr>
          <w:rStyle w:val="StyleUnderline"/>
        </w:rPr>
        <w:t>Institutions such as NATO, the UN, and the World Trade Organization may well survive</w:t>
      </w:r>
      <w:r w:rsidRPr="00D04375">
        <w:t xml:space="preserve"> (bureaucratic tenacity should never be discounted), </w:t>
      </w:r>
      <w:r w:rsidRPr="00D04375">
        <w:rPr>
          <w:rStyle w:val="Emphasis"/>
        </w:rPr>
        <w:t>but</w:t>
      </w:r>
      <w:r w:rsidRPr="00D04375">
        <w:t xml:space="preserve"> they </w:t>
      </w:r>
      <w:r w:rsidRPr="00D04375">
        <w:rPr>
          <w:rStyle w:val="Emphasis"/>
        </w:rPr>
        <w:t>will be less able and</w:t>
      </w:r>
      <w:r w:rsidRPr="00D04375">
        <w:t xml:space="preserve"> perhaps less </w:t>
      </w:r>
      <w:r w:rsidRPr="00D04375">
        <w:rPr>
          <w:rStyle w:val="Emphasis"/>
        </w:rPr>
        <w:t>willing to fulfill</w:t>
      </w:r>
      <w:r w:rsidRPr="00D04375">
        <w:t xml:space="preserve"> even </w:t>
      </w:r>
      <w:r w:rsidRPr="00D04375">
        <w:rPr>
          <w:rStyle w:val="Emphasis"/>
        </w:rPr>
        <w:t>their original purposes</w:t>
      </w:r>
      <w:r w:rsidRPr="00D04375">
        <w:t xml:space="preserve">, much less take on new challenges. Meanwhile, the international order will increasingly be shaped by </w:t>
      </w:r>
      <w:r w:rsidRPr="00D04375">
        <w:rPr>
          <w:rStyle w:val="Emphasis"/>
        </w:rPr>
        <w:t>states</w:t>
      </w:r>
      <w:r w:rsidRPr="00D04375">
        <w:t xml:space="preserve"> that </w:t>
      </w:r>
      <w:r w:rsidRPr="00D04375">
        <w:rPr>
          <w:rStyle w:val="Emphasis"/>
        </w:rPr>
        <w:t>are on diverging paths.</w:t>
      </w:r>
      <w:r w:rsidRPr="00D04375">
        <w:t xml:space="preserve"> This does not mean an inevitable future of civilizational clashes, but it does mean that </w:t>
      </w:r>
      <w:r w:rsidRPr="00D04375">
        <w:rPr>
          <w:rStyle w:val="StyleUnderline"/>
        </w:rPr>
        <w:t>global institutions will have to accommodate a much wider range of views and values than they have</w:t>
      </w:r>
      <w:r w:rsidRPr="00BE0E18">
        <w:rPr>
          <w:rStyle w:val="StyleUnderline"/>
        </w:rPr>
        <w:t xml:space="preserve"> in the past</w:t>
      </w:r>
      <w:r w:rsidRPr="00BE0E18">
        <w:t>.</w:t>
      </w:r>
    </w:p>
    <w:p w14:paraId="3572DD89" w14:textId="77777777" w:rsidR="00405B95" w:rsidRPr="00BE0E18" w:rsidRDefault="00405B95" w:rsidP="00405B95">
      <w:r w:rsidRPr="00BE0E18">
        <w:t xml:space="preserve">There is hope that many of the gains of the Wilsonian order can be preserved and perhaps in a few areas even extended. But </w:t>
      </w:r>
      <w:r w:rsidRPr="00BE0E18">
        <w:rPr>
          <w:rStyle w:val="StyleUnderline"/>
        </w:rPr>
        <w:t>fixating on past glories will not help develop the ideas and policies needed in an increasingly dangerous time</w:t>
      </w:r>
      <w:r w:rsidRPr="00BE0E18">
        <w:t xml:space="preserve">. Non-Wilsonian orders have existed both in Europe and in other parts of the world in the past, and the nations of the world will likely need to draw on these examples as they seek to cobble together some kind of framework for stability and, if possible, peace under contemporary conditions. </w:t>
      </w:r>
    </w:p>
    <w:p w14:paraId="12A9AF1C" w14:textId="77777777" w:rsidR="00405B95" w:rsidRPr="00BE0E18" w:rsidRDefault="00405B95" w:rsidP="00405B95">
      <w:pPr>
        <w:rPr>
          <w:szCs w:val="16"/>
        </w:rPr>
      </w:pPr>
      <w:r w:rsidRPr="00BE0E18">
        <w:rPr>
          <w:szCs w:val="16"/>
        </w:rPr>
        <w:t xml:space="preserve">For U.S. policymakers, the developing crisis of the Wilsonian order worldwide presents vexing problems that are likely to preoccupy presidential administrations for decades to come. One problem is that many career officials and powerful voices in Congress, civil society organizations, and the press deeply believe not only that a Wilsonian foreign policy is a good and useful thing for the United States but also that it is the only path to peace and security and even to the survival of civilization and humanity. They will continue to fight for their cause, conducting trench warfare inside the bureaucracy and employing congressional oversight powers and steady leaks to sympathetic press outlets to keep the flame alive. </w:t>
      </w:r>
    </w:p>
    <w:p w14:paraId="12AF780D" w14:textId="77777777" w:rsidR="00405B95" w:rsidRPr="001B4773" w:rsidRDefault="00405B95" w:rsidP="00405B95">
      <w:pPr>
        <w:rPr>
          <w:u w:val="single"/>
        </w:rPr>
      </w:pPr>
      <w:r w:rsidRPr="00BE0E18">
        <w:t xml:space="preserve">Those factions will be hemmed in by the fact that </w:t>
      </w:r>
      <w:r w:rsidRPr="00BE0E18">
        <w:rPr>
          <w:rStyle w:val="StyleUnderline"/>
        </w:rPr>
        <w:t xml:space="preserve">any internationalist coalition in American foreign policy must rely to a significant degree on Wilsonian voters. But </w:t>
      </w:r>
      <w:r w:rsidRPr="00BE0E18">
        <w:rPr>
          <w:rStyle w:val="StyleUnderline"/>
          <w:highlight w:val="cyan"/>
        </w:rPr>
        <w:t xml:space="preserve">a generation of </w:t>
      </w:r>
      <w:r w:rsidRPr="00BE0E18">
        <w:rPr>
          <w:rStyle w:val="Emphasis"/>
          <w:highlight w:val="cyan"/>
        </w:rPr>
        <w:t>overreach</w:t>
      </w:r>
      <w:r w:rsidRPr="00BE0E18">
        <w:rPr>
          <w:rStyle w:val="StyleUnderline"/>
        </w:rPr>
        <w:t xml:space="preserve"> and poor political judgment has significantly </w:t>
      </w:r>
      <w:r w:rsidRPr="00BE0E18">
        <w:rPr>
          <w:rStyle w:val="StyleUnderline"/>
          <w:highlight w:val="cyan"/>
        </w:rPr>
        <w:t xml:space="preserve">reduced </w:t>
      </w:r>
      <w:r w:rsidRPr="00BE0E18">
        <w:rPr>
          <w:rStyle w:val="StyleUnderline"/>
        </w:rPr>
        <w:t xml:space="preserve">the </w:t>
      </w:r>
      <w:r w:rsidRPr="00BE0E18">
        <w:rPr>
          <w:rStyle w:val="StyleUnderline"/>
          <w:highlight w:val="cyan"/>
        </w:rPr>
        <w:t xml:space="preserve">credibility </w:t>
      </w:r>
      <w:r w:rsidRPr="00BE0E18">
        <w:rPr>
          <w:rStyle w:val="StyleUnderline"/>
        </w:rPr>
        <w:t xml:space="preserve">of Wilsonian ideas </w:t>
      </w:r>
      <w:r w:rsidRPr="00BE0E18">
        <w:rPr>
          <w:rStyle w:val="StyleUnderline"/>
          <w:highlight w:val="cyan"/>
        </w:rPr>
        <w:t xml:space="preserve">among the </w:t>
      </w:r>
      <w:r w:rsidRPr="00BE0E18">
        <w:rPr>
          <w:rStyle w:val="Emphasis"/>
          <w:highlight w:val="cyan"/>
        </w:rPr>
        <w:t>American electorate</w:t>
      </w:r>
      <w:r w:rsidRPr="00BE0E18">
        <w:rPr>
          <w:rStyle w:val="StyleUnderline"/>
          <w:highlight w:val="cyan"/>
        </w:rPr>
        <w:t>. Neither</w:t>
      </w:r>
      <w:r w:rsidRPr="00BE0E18">
        <w:t xml:space="preserve"> President George W. </w:t>
      </w:r>
      <w:r w:rsidRPr="00BE0E18">
        <w:rPr>
          <w:rStyle w:val="StyleUnderline"/>
        </w:rPr>
        <w:t xml:space="preserve">Bush’s nation-building disaster in </w:t>
      </w:r>
      <w:r w:rsidRPr="00BE0E18">
        <w:rPr>
          <w:rStyle w:val="Emphasis"/>
          <w:highlight w:val="cyan"/>
        </w:rPr>
        <w:t>Iraq</w:t>
      </w:r>
      <w:r w:rsidRPr="00BE0E18">
        <w:rPr>
          <w:rStyle w:val="StyleUnderline"/>
          <w:highlight w:val="cyan"/>
        </w:rPr>
        <w:t xml:space="preserve"> nor </w:t>
      </w:r>
      <w:r w:rsidRPr="00BE0E18">
        <w:rPr>
          <w:rStyle w:val="StyleUnderline"/>
        </w:rPr>
        <w:t xml:space="preserve">Obama’s humanitarian-intervention fiasco in </w:t>
      </w:r>
      <w:r w:rsidRPr="00BE0E18">
        <w:rPr>
          <w:rStyle w:val="Emphasis"/>
          <w:highlight w:val="cyan"/>
        </w:rPr>
        <w:t>Libya</w:t>
      </w:r>
      <w:r w:rsidRPr="00BE0E18">
        <w:rPr>
          <w:rStyle w:val="StyleUnderline"/>
          <w:highlight w:val="cyan"/>
        </w:rPr>
        <w:t xml:space="preserve"> struck </w:t>
      </w:r>
      <w:r w:rsidRPr="00BE0E18">
        <w:rPr>
          <w:rStyle w:val="StyleUnderline"/>
        </w:rPr>
        <w:t xml:space="preserve">most Americans as </w:t>
      </w:r>
      <w:r w:rsidRPr="00BE0E18">
        <w:rPr>
          <w:rStyle w:val="StyleUnderline"/>
          <w:highlight w:val="cyan"/>
        </w:rPr>
        <w:t>success</w:t>
      </w:r>
      <w:r w:rsidRPr="00BE0E18">
        <w:rPr>
          <w:rStyle w:val="StyleUnderline"/>
        </w:rPr>
        <w:t xml:space="preserve">ful, and </w:t>
      </w:r>
      <w:r w:rsidRPr="00BE0E18">
        <w:rPr>
          <w:rStyle w:val="Emphasis"/>
          <w:highlight w:val="cyan"/>
        </w:rPr>
        <w:t xml:space="preserve">there is little </w:t>
      </w:r>
      <w:r w:rsidRPr="00BE0E18">
        <w:rPr>
          <w:rStyle w:val="Emphasis"/>
        </w:rPr>
        <w:t xml:space="preserve">public </w:t>
      </w:r>
      <w:r w:rsidRPr="00BE0E18">
        <w:rPr>
          <w:rStyle w:val="Emphasis"/>
          <w:highlight w:val="cyan"/>
        </w:rPr>
        <w:t xml:space="preserve">enthusiasm for democracy building </w:t>
      </w:r>
      <w:r w:rsidRPr="00BE0E18">
        <w:rPr>
          <w:rStyle w:val="Emphasis"/>
        </w:rPr>
        <w:t>abroad</w:t>
      </w:r>
      <w:r w:rsidRPr="00BE0E18">
        <w:rPr>
          <w:rStyle w:val="StyleUnderline"/>
        </w:rPr>
        <w:t xml:space="preserve">. </w:t>
      </w:r>
    </w:p>
    <w:p w14:paraId="709D4B02" w14:textId="77777777" w:rsidR="00405B95" w:rsidRPr="001E1DEF" w:rsidRDefault="00405B95" w:rsidP="00405B95">
      <w:pPr>
        <w:rPr>
          <w:sz w:val="14"/>
        </w:rPr>
      </w:pPr>
    </w:p>
    <w:p w14:paraId="684BC54B" w14:textId="77777777" w:rsidR="00405B95" w:rsidRPr="005770BA" w:rsidRDefault="00405B95" w:rsidP="00405B95">
      <w:pPr>
        <w:pStyle w:val="Heading4"/>
        <w:rPr>
          <w:rFonts w:cs="Arial"/>
        </w:rPr>
      </w:pPr>
      <w:r w:rsidRPr="005770BA">
        <w:rPr>
          <w:rFonts w:cs="Arial"/>
        </w:rPr>
        <w:t xml:space="preserve">1. </w:t>
      </w:r>
      <w:r w:rsidRPr="005770BA">
        <w:rPr>
          <w:rFonts w:cs="Arial"/>
          <w:u w:val="single"/>
        </w:rPr>
        <w:t>Peer review</w:t>
      </w:r>
      <w:r w:rsidRPr="005770BA">
        <w:rPr>
          <w:rFonts w:cs="Arial"/>
        </w:rPr>
        <w:t xml:space="preserve"> consensus of </w:t>
      </w:r>
      <w:r w:rsidRPr="005770BA">
        <w:rPr>
          <w:rFonts w:cs="Arial"/>
          <w:u w:val="single"/>
        </w:rPr>
        <w:t>835</w:t>
      </w:r>
      <w:r w:rsidRPr="005770BA">
        <w:rPr>
          <w:rFonts w:cs="Arial"/>
        </w:rPr>
        <w:t xml:space="preserve"> studies say success </w:t>
      </w:r>
      <w:r w:rsidRPr="005770BA">
        <w:rPr>
          <w:rFonts w:cs="Arial"/>
          <w:u w:val="single"/>
        </w:rPr>
        <w:t>cherry picks</w:t>
      </w:r>
      <w:r w:rsidRPr="005770BA">
        <w:rPr>
          <w:rFonts w:cs="Arial"/>
        </w:rPr>
        <w:t xml:space="preserve"> data---no </w:t>
      </w:r>
      <w:r w:rsidRPr="005770BA">
        <w:rPr>
          <w:rFonts w:cs="Arial"/>
          <w:u w:val="single"/>
        </w:rPr>
        <w:t>political</w:t>
      </w:r>
      <w:r w:rsidRPr="005770BA">
        <w:rPr>
          <w:rFonts w:cs="Arial"/>
        </w:rPr>
        <w:t xml:space="preserve"> will for innovation.</w:t>
      </w:r>
    </w:p>
    <w:p w14:paraId="3DDCBD24" w14:textId="77777777" w:rsidR="00405B95" w:rsidRPr="005770BA" w:rsidRDefault="00405B95" w:rsidP="00405B95">
      <w:r w:rsidRPr="005770BA">
        <w:t xml:space="preserve">Ben </w:t>
      </w:r>
      <w:r w:rsidRPr="005770BA">
        <w:rPr>
          <w:rStyle w:val="Style13ptBold"/>
        </w:rPr>
        <w:t xml:space="preserve">Ehrenreich 21. </w:t>
      </w:r>
      <w:r w:rsidRPr="005770BA">
        <w:t xml:space="preserve">Journalist, author of Desert Notebooks: A Roadmap for the End of Time.  “We’re Hurtling Toward Global Suicide.” The New Republic.  3-18-21. </w:t>
      </w:r>
      <w:hyperlink r:id="rId83" w:history="1">
        <w:r w:rsidRPr="005770BA">
          <w:rPr>
            <w:rStyle w:val="Hyperlink"/>
          </w:rPr>
          <w:t>https://newrepublic.com/article/161575/climate-change-effects-hurtling-toward-global-suicide</w:t>
        </w:r>
      </w:hyperlink>
      <w:r w:rsidRPr="005770BA">
        <w:t xml:space="preserve"> //shree]</w:t>
      </w:r>
    </w:p>
    <w:p w14:paraId="5850E153" w14:textId="77777777" w:rsidR="00405B95" w:rsidRPr="005770BA" w:rsidRDefault="00405B95" w:rsidP="00405B95">
      <w:pPr>
        <w:rPr>
          <w:sz w:val="16"/>
        </w:rPr>
      </w:pPr>
      <w:r w:rsidRPr="005770BA">
        <w:rPr>
          <w:rStyle w:val="StyleUnderline"/>
        </w:rPr>
        <w:t>A strange</w:t>
      </w:r>
      <w:r w:rsidRPr="005770BA">
        <w:rPr>
          <w:sz w:val="16"/>
        </w:rPr>
        <w:t xml:space="preserve"> sort of </w:t>
      </w:r>
      <w:r w:rsidRPr="005770BA">
        <w:rPr>
          <w:rStyle w:val="StyleUnderline"/>
        </w:rPr>
        <w:t>faith lies at the core of mainstream</w:t>
      </w:r>
      <w:r w:rsidRPr="005770BA">
        <w:rPr>
          <w:sz w:val="16"/>
        </w:rPr>
        <w:t xml:space="preserve"> climate </w:t>
      </w:r>
      <w:r w:rsidRPr="005770BA">
        <w:rPr>
          <w:rStyle w:val="StyleUnderline"/>
        </w:rPr>
        <w:t>advocacy</w:t>
      </w:r>
      <w:r w:rsidRPr="005770BA">
        <w:rPr>
          <w:sz w:val="16"/>
        </w:rPr>
        <w:t>—</w:t>
      </w:r>
      <w:r w:rsidRPr="005770BA">
        <w:rPr>
          <w:rStyle w:val="StyleUnderline"/>
        </w:rPr>
        <w:t>a</w:t>
      </w:r>
      <w:r w:rsidRPr="005770BA">
        <w:rPr>
          <w:sz w:val="16"/>
        </w:rPr>
        <w:t xml:space="preserve"> largely </w:t>
      </w:r>
      <w:r w:rsidRPr="005770BA">
        <w:rPr>
          <w:rStyle w:val="StyleUnderline"/>
        </w:rPr>
        <w:t>unexamined belief that the very system that got us into this mess is the one that will get us out of it</w:t>
      </w:r>
      <w:r w:rsidRPr="005770BA">
        <w:rPr>
          <w:sz w:val="16"/>
        </w:rPr>
        <w:t xml:space="preserve">. </w:t>
      </w:r>
      <w:r w:rsidRPr="005770BA">
        <w:rPr>
          <w:rStyle w:val="StyleUnderline"/>
        </w:rPr>
        <w:t>For a community</w:t>
      </w:r>
      <w:r w:rsidRPr="005770BA">
        <w:rPr>
          <w:sz w:val="16"/>
        </w:rPr>
        <w:t xml:space="preserve"> putatively </w:t>
      </w:r>
      <w:r w:rsidRPr="005770BA">
        <w:rPr>
          <w:rStyle w:val="StyleUnderline"/>
        </w:rPr>
        <w:t>committed to scientific empiricism, this is an extraordinary conviction</w:t>
      </w:r>
      <w:r w:rsidRPr="005770BA">
        <w:rPr>
          <w:sz w:val="16"/>
        </w:rPr>
        <w:t xml:space="preserve">. Despite reams of increasingly apocalyptic research, and </w:t>
      </w:r>
      <w:r w:rsidRPr="005770BA">
        <w:rPr>
          <w:rStyle w:val="StyleUnderline"/>
          <w:highlight w:val="cyan"/>
        </w:rPr>
        <w:t xml:space="preserve">despite </w:t>
      </w:r>
      <w:r w:rsidRPr="005770BA">
        <w:rPr>
          <w:rStyle w:val="Emphasis"/>
          <w:highlight w:val="cyan"/>
        </w:rPr>
        <w:t>25</w:t>
      </w:r>
      <w:r w:rsidRPr="005770BA">
        <w:rPr>
          <w:rStyle w:val="StyleUnderline"/>
          <w:highlight w:val="cyan"/>
        </w:rPr>
        <w:t xml:space="preserve"> years of</w:t>
      </w:r>
      <w:r w:rsidRPr="005770BA">
        <w:rPr>
          <w:sz w:val="16"/>
        </w:rPr>
        <w:t xml:space="preserve"> largely </w:t>
      </w:r>
      <w:r w:rsidRPr="005770BA">
        <w:rPr>
          <w:rStyle w:val="StyleUnderline"/>
          <w:highlight w:val="cyan"/>
        </w:rPr>
        <w:t>fruitless</w:t>
      </w:r>
      <w:r w:rsidRPr="005770BA">
        <w:rPr>
          <w:sz w:val="16"/>
        </w:rPr>
        <w:t xml:space="preserve"> international </w:t>
      </w:r>
      <w:r w:rsidRPr="005770BA">
        <w:rPr>
          <w:rStyle w:val="StyleUnderline"/>
        </w:rPr>
        <w:t xml:space="preserve">climate </w:t>
      </w:r>
      <w:r w:rsidRPr="005770BA">
        <w:rPr>
          <w:rStyle w:val="StyleUnderline"/>
          <w:highlight w:val="cyan"/>
        </w:rPr>
        <w:t>negotiations</w:t>
      </w:r>
      <w:r w:rsidRPr="005770BA">
        <w:rPr>
          <w:sz w:val="16"/>
        </w:rPr>
        <w:t xml:space="preserve">, carbon </w:t>
      </w:r>
      <w:r w:rsidRPr="005770BA">
        <w:rPr>
          <w:rStyle w:val="StyleUnderline"/>
        </w:rPr>
        <w:t>emissions</w:t>
      </w:r>
      <w:r w:rsidRPr="005770BA">
        <w:rPr>
          <w:sz w:val="16"/>
        </w:rPr>
        <w:t xml:space="preserve"> have continued to </w:t>
      </w:r>
      <w:r w:rsidRPr="005770BA">
        <w:rPr>
          <w:rStyle w:val="StyleUnderline"/>
        </w:rPr>
        <w:t>rise</w:t>
      </w:r>
      <w:r w:rsidRPr="005770BA">
        <w:rPr>
          <w:sz w:val="16"/>
        </w:rPr>
        <w:t>, and temperatures along with them. We are at nearly 1.2 degrees Celsius of warming already—more than 2 degrees Fahrenheit over preindustrial averages—and three-tenths of a degree away from blowing the Paris accord’s aspiration to limit warming to a still-calamitous 1.5 degrees Celsius. Scientists now expect us to hit that threshold in about 10 years, and large swaths of the Arctic have been in actual flames for two summers running, but most governments with the option to do so are still feeding the beast that got us here.</w:t>
      </w:r>
    </w:p>
    <w:p w14:paraId="31E0FF6D" w14:textId="77777777" w:rsidR="00405B95" w:rsidRPr="005770BA" w:rsidRDefault="00405B95" w:rsidP="00405B95">
      <w:pPr>
        <w:rPr>
          <w:sz w:val="16"/>
        </w:rPr>
      </w:pPr>
      <w:r w:rsidRPr="005770BA">
        <w:rPr>
          <w:rStyle w:val="StyleUnderline"/>
          <w:highlight w:val="cyan"/>
        </w:rPr>
        <w:t>Even with</w:t>
      </w:r>
      <w:r w:rsidRPr="005770BA">
        <w:rPr>
          <w:rStyle w:val="StyleUnderline"/>
        </w:rPr>
        <w:t xml:space="preserve"> </w:t>
      </w:r>
      <w:r w:rsidRPr="005770BA">
        <w:rPr>
          <w:sz w:val="16"/>
        </w:rPr>
        <w:t xml:space="preserve">the grim opportunity presented by the </w:t>
      </w:r>
      <w:r w:rsidRPr="005770BA">
        <w:rPr>
          <w:rStyle w:val="Emphasis"/>
          <w:highlight w:val="cyan"/>
        </w:rPr>
        <w:t>Covid</w:t>
      </w:r>
      <w:r w:rsidRPr="005770BA">
        <w:rPr>
          <w:rStyle w:val="Emphasis"/>
        </w:rPr>
        <w:t>-19 pandemic</w:t>
      </w:r>
      <w:r w:rsidRPr="005770BA">
        <w:rPr>
          <w:sz w:val="16"/>
        </w:rPr>
        <w:t xml:space="preserve">, </w:t>
      </w:r>
      <w:r w:rsidRPr="005770BA">
        <w:rPr>
          <w:rStyle w:val="StyleUnderline"/>
          <w:highlight w:val="cyan"/>
        </w:rPr>
        <w:t>which slowed</w:t>
      </w:r>
      <w:r w:rsidRPr="005770BA">
        <w:rPr>
          <w:rStyle w:val="StyleUnderline"/>
        </w:rPr>
        <w:t xml:space="preserve"> the economy so much that growth in </w:t>
      </w:r>
      <w:r w:rsidRPr="005770BA">
        <w:rPr>
          <w:rStyle w:val="StyleUnderline"/>
          <w:highlight w:val="cyan"/>
        </w:rPr>
        <w:t xml:space="preserve">fossil fuel </w:t>
      </w:r>
      <w:r w:rsidRPr="005770BA">
        <w:rPr>
          <w:rStyle w:val="Emphasis"/>
          <w:highlight w:val="cyan"/>
        </w:rPr>
        <w:t>production</w:t>
      </w:r>
      <w:r w:rsidRPr="005770BA">
        <w:rPr>
          <w:rStyle w:val="StyleUnderline"/>
        </w:rPr>
        <w:t xml:space="preserve"> dropped </w:t>
      </w:r>
      <w:r w:rsidRPr="005770BA">
        <w:rPr>
          <w:rStyle w:val="StyleUnderline"/>
          <w:highlight w:val="cyan"/>
        </w:rPr>
        <w:t>an</w:t>
      </w:r>
      <w:r w:rsidRPr="005770BA">
        <w:rPr>
          <w:sz w:val="16"/>
        </w:rPr>
        <w:t xml:space="preserve"> almost </w:t>
      </w:r>
      <w:r w:rsidRPr="005770BA">
        <w:rPr>
          <w:rStyle w:val="Emphasis"/>
          <w:highlight w:val="cyan"/>
        </w:rPr>
        <w:t>unprecedented</w:t>
      </w:r>
      <w:r w:rsidRPr="005770BA">
        <w:rPr>
          <w:rStyle w:val="StyleUnderline"/>
        </w:rPr>
        <w:t xml:space="preserve"> 7 </w:t>
      </w:r>
      <w:r w:rsidRPr="005770BA">
        <w:rPr>
          <w:rStyle w:val="StyleUnderline"/>
          <w:highlight w:val="cyan"/>
        </w:rPr>
        <w:t>percent</w:t>
      </w:r>
      <w:r w:rsidRPr="005770BA">
        <w:rPr>
          <w:sz w:val="16"/>
        </w:rPr>
        <w:t xml:space="preserve"> last year, </w:t>
      </w:r>
      <w:r w:rsidRPr="005770BA">
        <w:rPr>
          <w:rStyle w:val="StyleUnderline"/>
          <w:highlight w:val="cyan"/>
        </w:rPr>
        <w:t>governments</w:t>
      </w:r>
      <w:r w:rsidRPr="005770BA">
        <w:rPr>
          <w:sz w:val="16"/>
        </w:rPr>
        <w:t xml:space="preserve">—ours very much included—have so far </w:t>
      </w:r>
      <w:r w:rsidRPr="005770BA">
        <w:rPr>
          <w:rStyle w:val="StyleUnderline"/>
          <w:highlight w:val="cyan"/>
        </w:rPr>
        <w:t>dumped</w:t>
      </w:r>
      <w:r w:rsidRPr="005770BA">
        <w:rPr>
          <w:sz w:val="16"/>
        </w:rPr>
        <w:t xml:space="preserve"> much more </w:t>
      </w:r>
      <w:r w:rsidRPr="005770BA">
        <w:rPr>
          <w:rStyle w:val="StyleUnderline"/>
          <w:highlight w:val="cyan"/>
        </w:rPr>
        <w:t>stimulus</w:t>
      </w:r>
      <w:r w:rsidRPr="005770BA">
        <w:rPr>
          <w:rStyle w:val="StyleUnderline"/>
        </w:rPr>
        <w:t xml:space="preserve"> spending </w:t>
      </w:r>
      <w:r w:rsidRPr="005770BA">
        <w:rPr>
          <w:rStyle w:val="StyleUnderline"/>
          <w:highlight w:val="cyan"/>
        </w:rPr>
        <w:t xml:space="preserve">into </w:t>
      </w:r>
      <w:r w:rsidRPr="005770BA">
        <w:rPr>
          <w:rStyle w:val="Emphasis"/>
          <w:highlight w:val="cyan"/>
        </w:rPr>
        <w:t>high-carbon</w:t>
      </w:r>
      <w:r w:rsidRPr="005770BA">
        <w:rPr>
          <w:rStyle w:val="StyleUnderline"/>
        </w:rPr>
        <w:t xml:space="preserve"> industries </w:t>
      </w:r>
      <w:r w:rsidRPr="005770BA">
        <w:rPr>
          <w:rStyle w:val="StyleUnderline"/>
          <w:highlight w:val="cyan"/>
        </w:rPr>
        <w:t>than</w:t>
      </w:r>
      <w:r w:rsidRPr="005770BA">
        <w:rPr>
          <w:rStyle w:val="StyleUnderline"/>
        </w:rPr>
        <w:t xml:space="preserve"> into </w:t>
      </w:r>
      <w:r w:rsidRPr="005770BA">
        <w:rPr>
          <w:rStyle w:val="Emphasis"/>
          <w:highlight w:val="cyan"/>
        </w:rPr>
        <w:t>renewable</w:t>
      </w:r>
      <w:r w:rsidRPr="005770BA">
        <w:rPr>
          <w:rStyle w:val="StyleUnderline"/>
          <w:highlight w:val="cyan"/>
        </w:rPr>
        <w:t xml:space="preserve"> energy</w:t>
      </w:r>
      <w:r w:rsidRPr="005770BA">
        <w:rPr>
          <w:sz w:val="16"/>
        </w:rPr>
        <w:t>. It’s as if our economic system, and the politics it breeds, will not allow us to diverge from the straight path to self-obliteration.</w:t>
      </w:r>
    </w:p>
    <w:p w14:paraId="1FB3BD02" w14:textId="77777777" w:rsidR="00405B95" w:rsidRPr="005770BA" w:rsidRDefault="00405B95" w:rsidP="00405B95">
      <w:pPr>
        <w:rPr>
          <w:sz w:val="16"/>
          <w:szCs w:val="16"/>
        </w:rPr>
      </w:pPr>
      <w:r w:rsidRPr="005770BA">
        <w:rPr>
          <w:rStyle w:val="StyleUnderline"/>
        </w:rPr>
        <w:t xml:space="preserve">The </w:t>
      </w:r>
      <w:r w:rsidRPr="005770BA">
        <w:rPr>
          <w:rStyle w:val="StyleUnderline"/>
          <w:highlight w:val="cyan"/>
        </w:rPr>
        <w:t>faith</w:t>
      </w:r>
      <w:r w:rsidRPr="005770BA">
        <w:rPr>
          <w:sz w:val="16"/>
        </w:rPr>
        <w:t xml:space="preserve"> nonetheless </w:t>
      </w:r>
      <w:r w:rsidRPr="005770BA">
        <w:rPr>
          <w:rStyle w:val="StyleUnderline"/>
          <w:highlight w:val="cyan"/>
        </w:rPr>
        <w:t>persists</w:t>
      </w:r>
      <w:r w:rsidRPr="005770BA">
        <w:rPr>
          <w:sz w:val="16"/>
        </w:rPr>
        <w:t xml:space="preserve">: </w:t>
      </w:r>
      <w:r w:rsidRPr="005770BA">
        <w:rPr>
          <w:rStyle w:val="StyleUnderline"/>
        </w:rPr>
        <w:t>The market will provide</w:t>
      </w:r>
      <w:r w:rsidRPr="005770BA">
        <w:rPr>
          <w:sz w:val="16"/>
        </w:rPr>
        <w:t xml:space="preserve">. It has not done so yet, but </w:t>
      </w:r>
      <w:r w:rsidRPr="005770BA">
        <w:rPr>
          <w:rStyle w:val="StyleUnderline"/>
        </w:rPr>
        <w:t>renewables are</w:t>
      </w:r>
      <w:r w:rsidRPr="005770BA">
        <w:rPr>
          <w:sz w:val="16"/>
        </w:rPr>
        <w:t xml:space="preserve"> perhaps </w:t>
      </w:r>
      <w:r w:rsidRPr="005770BA">
        <w:rPr>
          <w:rStyle w:val="StyleUnderline"/>
        </w:rPr>
        <w:t>finally cheap enough</w:t>
      </w:r>
      <w:r w:rsidRPr="005770BA">
        <w:rPr>
          <w:sz w:val="16"/>
        </w:rPr>
        <w:t>—cheaper at last than conventional energy sources—</w:t>
      </w:r>
      <w:r w:rsidRPr="005770BA">
        <w:rPr>
          <w:rStyle w:val="StyleUnderline"/>
        </w:rPr>
        <w:t>that the transition is now inevitable. So the credo goes</w:t>
      </w:r>
      <w:r w:rsidRPr="005770BA">
        <w:rPr>
          <w:sz w:val="16"/>
        </w:rPr>
        <w:t xml:space="preserve">. The change that is coming will be largely technological: a bold new era of “green growth.” Modern societies erected on dirty coal and oil can be jacked up and shifted to cleaner forms of energy like an old house in need of a new foundation. Government may have a larger role in this transition than </w:t>
      </w:r>
      <w:r w:rsidRPr="005770BA">
        <w:rPr>
          <w:rStyle w:val="StyleUnderline"/>
          <w:highlight w:val="cyan"/>
        </w:rPr>
        <w:t>neoliberal dogma</w:t>
      </w:r>
      <w:r w:rsidRPr="005770BA">
        <w:rPr>
          <w:sz w:val="16"/>
        </w:rPr>
        <w:t xml:space="preserve"> has recently allowed, but its primary task will still be to </w:t>
      </w:r>
      <w:r w:rsidRPr="005770BA">
        <w:rPr>
          <w:rStyle w:val="StyleUnderline"/>
          <w:highlight w:val="cyan"/>
        </w:rPr>
        <w:t xml:space="preserve">encourage </w:t>
      </w:r>
      <w:r w:rsidRPr="005770BA">
        <w:rPr>
          <w:rStyle w:val="Emphasis"/>
          <w:highlight w:val="cyan"/>
        </w:rPr>
        <w:t>innovation</w:t>
      </w:r>
      <w:r w:rsidRPr="005770BA">
        <w:rPr>
          <w:rStyle w:val="StyleUnderline"/>
        </w:rPr>
        <w:t xml:space="preserve"> and feed the markets</w:t>
      </w:r>
      <w:r w:rsidRPr="005770BA">
        <w:rPr>
          <w:sz w:val="16"/>
        </w:rPr>
        <w:t xml:space="preserve"> by shepherding the resulting </w:t>
      </w:r>
      <w:r w:rsidRPr="005770BA">
        <w:rPr>
          <w:sz w:val="16"/>
          <w:szCs w:val="16"/>
        </w:rPr>
        <w:t>growth.</w:t>
      </w:r>
    </w:p>
    <w:p w14:paraId="4D66C959" w14:textId="77777777" w:rsidR="00405B95" w:rsidRPr="005770BA" w:rsidRDefault="00405B95" w:rsidP="00405B95">
      <w:pPr>
        <w:rPr>
          <w:sz w:val="16"/>
          <w:szCs w:val="16"/>
        </w:rPr>
      </w:pPr>
      <w:r w:rsidRPr="005770BA">
        <w:rPr>
          <w:sz w:val="16"/>
          <w:szCs w:val="16"/>
        </w:rPr>
        <w:t>It is no coincidence that some version of this faith, so all-pervasive now that it does not register as a piety, has been reshaping the planet for almost precisely as long as fossil energy—first coal, then oil—has been altering the atmosphere. Capitalism is guided by a carbon creed, an ecstatic vision of a market that chugs along eternally, needing only new inputs—the earth itself, commodified as minerals, or water, housing, health care, or almost any living thing—to spew out wealth that can be shoveled back into the machine, converting more and more of the biosphere into zeros in a digital account: more fleshless, magical money that can be invested once again. If appetites are bottomless, and apparently they are, shouldn’t growth be endless too?</w:t>
      </w:r>
    </w:p>
    <w:p w14:paraId="7B472A14" w14:textId="77777777" w:rsidR="00405B95" w:rsidRPr="005770BA" w:rsidRDefault="00405B95" w:rsidP="00405B95">
      <w:pPr>
        <w:rPr>
          <w:sz w:val="16"/>
        </w:rPr>
      </w:pPr>
      <w:r w:rsidRPr="005770BA">
        <w:rPr>
          <w:rStyle w:val="StyleUnderline"/>
        </w:rPr>
        <w:t>The market’s grip on the political imagination</w:t>
      </w:r>
      <w:r w:rsidRPr="005770BA">
        <w:rPr>
          <w:sz w:val="16"/>
        </w:rPr>
        <w:t xml:space="preserve"> so effectively </w:t>
      </w:r>
      <w:r w:rsidRPr="005770BA">
        <w:rPr>
          <w:rStyle w:val="StyleUnderline"/>
        </w:rPr>
        <w:t>blinds us to alternatives</w:t>
      </w:r>
      <w:r w:rsidRPr="005770BA">
        <w:rPr>
          <w:sz w:val="16"/>
        </w:rPr>
        <w:t xml:space="preserve"> that we are unable fully to grasp that this is the basic script that the new administration is following. </w:t>
      </w:r>
      <w:r w:rsidRPr="005770BA">
        <w:rPr>
          <w:rStyle w:val="StyleUnderline"/>
        </w:rPr>
        <w:t>Even the Green New Deal does not</w:t>
      </w:r>
      <w:r w:rsidRPr="005770BA">
        <w:rPr>
          <w:sz w:val="16"/>
        </w:rPr>
        <w:t xml:space="preserve"> substantively </w:t>
      </w:r>
      <w:r w:rsidRPr="005770BA">
        <w:rPr>
          <w:rStyle w:val="StyleUnderline"/>
        </w:rPr>
        <w:t>diverge</w:t>
      </w:r>
      <w:r w:rsidRPr="005770BA">
        <w:rPr>
          <w:sz w:val="16"/>
        </w:rPr>
        <w:t xml:space="preserve"> from it. The climate crisis, an existential threat to planetary life, must be sold to Wall Street and the public at large as a growth opportunity. On January 31, John Kerry, acting as Biden’s new climate envoy, enthused to CNN’s Fareed Zakaria about “literally millions of jobs” that would soon be created, about all the “new products coming online,” and about oil companies’ newfound passion for “carbon capture and storage and so forth.” The private sector, he said, “has already made the decision that there is money to be made here, that’s capitalism, and they are investing in that future.” If that makes you nervous, it shouldn’t, Kerry insisted. The changes ahead would be like the analog-to-digital shift of the 1990s, only better: “the important point, Fareed, for people to really focus on is it’s a very exciting economic transition.”</w:t>
      </w:r>
    </w:p>
    <w:p w14:paraId="74263DCB" w14:textId="77777777" w:rsidR="00405B95" w:rsidRPr="005770BA" w:rsidRDefault="00405B95" w:rsidP="00405B95">
      <w:pPr>
        <w:rPr>
          <w:sz w:val="16"/>
        </w:rPr>
      </w:pPr>
      <w:r w:rsidRPr="005770BA">
        <w:rPr>
          <w:sz w:val="16"/>
        </w:rPr>
        <w:t>If Kerry struck a cheerier tone than that of the doomsaying consensus in the scientific community, it wasn’t just a question of polishing a turd. “Green growth” is mainstream climate discourse. A “</w:t>
      </w:r>
      <w:r w:rsidRPr="005770BA">
        <w:rPr>
          <w:rStyle w:val="StyleUnderline"/>
        </w:rPr>
        <w:t>green transition</w:t>
      </w:r>
      <w:r w:rsidRPr="005770BA">
        <w:rPr>
          <w:sz w:val="16"/>
        </w:rPr>
        <w:t xml:space="preserve">” that </w:t>
      </w:r>
      <w:r w:rsidRPr="005770BA">
        <w:rPr>
          <w:rStyle w:val="StyleUnderline"/>
        </w:rPr>
        <w:t>does not</w:t>
      </w:r>
      <w:r w:rsidRPr="005770BA">
        <w:rPr>
          <w:sz w:val="16"/>
        </w:rPr>
        <w:t xml:space="preserve"> </w:t>
      </w:r>
      <w:r w:rsidRPr="005770BA">
        <w:rPr>
          <w:sz w:val="16"/>
        </w:rPr>
        <w:lastRenderedPageBreak/>
        <w:t xml:space="preserve">significantly </w:t>
      </w:r>
      <w:r w:rsidRPr="005770BA">
        <w:rPr>
          <w:rStyle w:val="StyleUnderline"/>
        </w:rPr>
        <w:t>alter</w:t>
      </w:r>
      <w:r w:rsidRPr="005770BA">
        <w:rPr>
          <w:sz w:val="16"/>
        </w:rPr>
        <w:t xml:space="preserve"> existing economic structures—or their vast </w:t>
      </w:r>
      <w:r w:rsidRPr="005770BA">
        <w:rPr>
          <w:rStyle w:val="StyleUnderline"/>
        </w:rPr>
        <w:t>inequities</w:t>
      </w:r>
      <w:r w:rsidRPr="005770BA">
        <w:rPr>
          <w:sz w:val="16"/>
        </w:rPr>
        <w:t>—is still, for most climate advocates, the only imaginable way forward. Kerry was speaking a made-for-TV version of the sole language available to him—one that in its most basic assumptions excludes the possibility of fundamental social transformation, and of any heresy that casts doubt on the Great God Growth. The one thing all those thousands of scientists agree on is our only hope—that the economic structures that mediate our relation to the planet must be profoundly altered—is the one thing that Kerry and Biden are quite careful not to consider at all.</w:t>
      </w:r>
    </w:p>
    <w:p w14:paraId="7A1D90C0" w14:textId="77777777" w:rsidR="00405B95" w:rsidRPr="005770BA" w:rsidRDefault="00405B95" w:rsidP="00405B95">
      <w:pPr>
        <w:rPr>
          <w:sz w:val="16"/>
        </w:rPr>
      </w:pPr>
      <w:r w:rsidRPr="005770BA">
        <w:rPr>
          <w:sz w:val="16"/>
        </w:rPr>
        <w:t xml:space="preserve">In climate policy jargon, </w:t>
      </w:r>
      <w:r w:rsidRPr="005770BA">
        <w:rPr>
          <w:rStyle w:val="StyleUnderline"/>
        </w:rPr>
        <w:t>the crucial concept is “</w:t>
      </w:r>
      <w:r w:rsidRPr="005770BA">
        <w:rPr>
          <w:rStyle w:val="Emphasis"/>
        </w:rPr>
        <w:t>decoupling</w:t>
      </w:r>
      <w:r w:rsidRPr="005770BA">
        <w:rPr>
          <w:rStyle w:val="StyleUnderline"/>
        </w:rPr>
        <w:t>.”</w:t>
      </w:r>
      <w:r w:rsidRPr="005770BA">
        <w:rPr>
          <w:sz w:val="16"/>
        </w:rPr>
        <w:t xml:space="preserve"> The notion lies deep in the hidden heart of the “sustainable development goals” held dear by international bodies such as the United Nations and the World Bank: </w:t>
      </w:r>
      <w:r w:rsidRPr="005770BA">
        <w:rPr>
          <w:rStyle w:val="StyleUnderline"/>
        </w:rPr>
        <w:t>Economic growth can be safely divorced from the ecological damage that it has heretofore almost universally wreaked</w:t>
      </w:r>
      <w:r w:rsidRPr="005770BA">
        <w:rPr>
          <w:sz w:val="16"/>
        </w:rPr>
        <w:t>. If the train of capital appears to be hurtling us toward the abyss, we can cut the engine loose and cruise someplace more comfortable: same train, same speed, different destination. Like millions of clean-tech jobs and a crisis-induced transition magically unlocking unimaginable wealth, it is an attractive and reassuring idea. The only problem is that there is next to no evidence that anything analogous has ever occurred, or that it is likely to occur in the future.</w:t>
      </w:r>
    </w:p>
    <w:p w14:paraId="5B470744" w14:textId="77777777" w:rsidR="00405B95" w:rsidRPr="005770BA" w:rsidRDefault="00405B95" w:rsidP="00405B95">
      <w:pPr>
        <w:rPr>
          <w:sz w:val="16"/>
        </w:rPr>
      </w:pPr>
      <w:r w:rsidRPr="005770BA">
        <w:rPr>
          <w:rStyle w:val="StyleUnderline"/>
          <w:highlight w:val="cyan"/>
        </w:rPr>
        <w:t>Examples of</w:t>
      </w:r>
      <w:r w:rsidRPr="005770BA">
        <w:rPr>
          <w:rStyle w:val="StyleUnderline"/>
        </w:rPr>
        <w:t xml:space="preserve"> </w:t>
      </w:r>
      <w:r w:rsidRPr="005770BA">
        <w:rPr>
          <w:rStyle w:val="Emphasis"/>
        </w:rPr>
        <w:t xml:space="preserve">successful </w:t>
      </w:r>
      <w:r w:rsidRPr="005770BA">
        <w:rPr>
          <w:rStyle w:val="Emphasis"/>
          <w:highlight w:val="cyan"/>
        </w:rPr>
        <w:t>decoupling</w:t>
      </w:r>
      <w:r w:rsidRPr="005770BA">
        <w:rPr>
          <w:sz w:val="16"/>
        </w:rPr>
        <w:t xml:space="preserve"> tend to </w:t>
      </w:r>
      <w:r w:rsidRPr="005770BA">
        <w:rPr>
          <w:rStyle w:val="StyleUnderline"/>
          <w:highlight w:val="cyan"/>
        </w:rPr>
        <w:t>involve shifts in</w:t>
      </w:r>
      <w:r w:rsidRPr="005770BA">
        <w:rPr>
          <w:sz w:val="16"/>
        </w:rPr>
        <w:t xml:space="preserve"> the </w:t>
      </w:r>
      <w:r w:rsidRPr="005770BA">
        <w:rPr>
          <w:rStyle w:val="Emphasis"/>
          <w:highlight w:val="cyan"/>
        </w:rPr>
        <w:t>location</w:t>
      </w:r>
      <w:r w:rsidRPr="005770BA">
        <w:rPr>
          <w:sz w:val="16"/>
        </w:rPr>
        <w:t xml:space="preserve"> </w:t>
      </w:r>
      <w:r w:rsidRPr="005770BA">
        <w:rPr>
          <w:rStyle w:val="StyleUnderline"/>
        </w:rPr>
        <w:t>rather than</w:t>
      </w:r>
      <w:r w:rsidRPr="005770BA">
        <w:rPr>
          <w:sz w:val="16"/>
        </w:rPr>
        <w:t xml:space="preserve"> the nature of industrial </w:t>
      </w:r>
      <w:r w:rsidRPr="005770BA">
        <w:rPr>
          <w:rStyle w:val="StyleUnderline"/>
        </w:rPr>
        <w:t>production</w:t>
      </w:r>
      <w:r w:rsidRPr="005770BA">
        <w:rPr>
          <w:sz w:val="16"/>
        </w:rPr>
        <w:t xml:space="preserve">: Rich countries green their economies by offshoring the manufacture of the goods they consume to China and countries in the global south, which they can then chastise for their lax emissions standards. </w:t>
      </w:r>
      <w:r w:rsidRPr="005770BA">
        <w:rPr>
          <w:rStyle w:val="StyleUnderline"/>
          <w:highlight w:val="cyan"/>
        </w:rPr>
        <w:t>But</w:t>
      </w:r>
      <w:r w:rsidRPr="005770BA">
        <w:rPr>
          <w:rStyle w:val="StyleUnderline"/>
        </w:rPr>
        <w:t xml:space="preserve"> Earth’s </w:t>
      </w:r>
      <w:r w:rsidRPr="005770BA">
        <w:rPr>
          <w:rStyle w:val="StyleUnderline"/>
          <w:highlight w:val="cyan"/>
        </w:rPr>
        <w:t>atmosphere is not</w:t>
      </w:r>
      <w:r w:rsidRPr="005770BA">
        <w:rPr>
          <w:rStyle w:val="StyleUnderline"/>
        </w:rPr>
        <w:t xml:space="preserve"> </w:t>
      </w:r>
      <w:r w:rsidRPr="005770BA">
        <w:rPr>
          <w:rStyle w:val="StyleUnderline"/>
          <w:highlight w:val="cyan"/>
        </w:rPr>
        <w:t>divided by</w:t>
      </w:r>
      <w:r w:rsidRPr="005770BA">
        <w:rPr>
          <w:rStyle w:val="StyleUnderline"/>
        </w:rPr>
        <w:t xml:space="preserve"> national </w:t>
      </w:r>
      <w:r w:rsidRPr="005770BA">
        <w:rPr>
          <w:rStyle w:val="StyleUnderline"/>
          <w:highlight w:val="cyan"/>
        </w:rPr>
        <w:t>boundaries</w:t>
      </w:r>
      <w:r w:rsidRPr="005770BA">
        <w:rPr>
          <w:sz w:val="16"/>
        </w:rPr>
        <w:t>. Greenhouse gases cause the same degree of global warming no matter where they are produced, and to the extent that this kind of decoupling is a meaningful measure of anything, it is only of the colonial relations that still set the terms for the shell game of global capital.</w:t>
      </w:r>
    </w:p>
    <w:p w14:paraId="4EEE9CBC" w14:textId="77777777" w:rsidR="00405B95" w:rsidRPr="005770BA" w:rsidRDefault="00405B95" w:rsidP="00405B95">
      <w:pPr>
        <w:rPr>
          <w:rStyle w:val="StyleUnderline"/>
        </w:rPr>
      </w:pPr>
      <w:r w:rsidRPr="005770BA">
        <w:rPr>
          <w:sz w:val="16"/>
        </w:rPr>
        <w:t>What policy wonks call “</w:t>
      </w:r>
      <w:r w:rsidRPr="005770BA">
        <w:rPr>
          <w:rStyle w:val="StyleUnderline"/>
        </w:rPr>
        <w:t>absolute decoupling</w:t>
      </w:r>
      <w:r w:rsidRPr="005770BA">
        <w:rPr>
          <w:sz w:val="16"/>
        </w:rPr>
        <w:t>”—the only kind that would do the climate any good—</w:t>
      </w:r>
      <w:r w:rsidRPr="005770BA">
        <w:rPr>
          <w:rStyle w:val="StyleUnderline"/>
        </w:rPr>
        <w:t>turns out to be a fantasy</w:t>
      </w:r>
      <w:r w:rsidRPr="005770BA">
        <w:rPr>
          <w:sz w:val="16"/>
        </w:rPr>
        <w:t xml:space="preserve"> akin to a perpetual motion machine, a chimera of growth unhindered by material constraints. </w:t>
      </w:r>
      <w:r w:rsidRPr="005770BA">
        <w:rPr>
          <w:rStyle w:val="StyleUnderline"/>
        </w:rPr>
        <w:t xml:space="preserve">One recent analysis of </w:t>
      </w:r>
      <w:r w:rsidRPr="005770BA">
        <w:rPr>
          <w:rStyle w:val="Emphasis"/>
          <w:highlight w:val="cyan"/>
        </w:rPr>
        <w:t>835 peer-reviewed articles</w:t>
      </w:r>
      <w:r w:rsidRPr="005770BA">
        <w:rPr>
          <w:rStyle w:val="StyleUnderline"/>
        </w:rPr>
        <w:t xml:space="preserve"> on the subject </w:t>
      </w:r>
      <w:r w:rsidRPr="005770BA">
        <w:rPr>
          <w:rStyle w:val="StyleUnderline"/>
          <w:highlight w:val="cyan"/>
        </w:rPr>
        <w:t>found</w:t>
      </w:r>
      <w:r w:rsidRPr="005770BA">
        <w:rPr>
          <w:rStyle w:val="StyleUnderline"/>
        </w:rPr>
        <w:t xml:space="preserve"> that the kind of </w:t>
      </w:r>
      <w:r w:rsidRPr="005770BA">
        <w:rPr>
          <w:rStyle w:val="StyleUnderline"/>
          <w:highlight w:val="cyan"/>
        </w:rPr>
        <w:t>massive</w:t>
      </w:r>
      <w:r w:rsidRPr="005770BA">
        <w:rPr>
          <w:rStyle w:val="StyleUnderline"/>
        </w:rPr>
        <w:t xml:space="preserve"> and </w:t>
      </w:r>
      <w:r w:rsidRPr="005770BA">
        <w:rPr>
          <w:rStyle w:val="StyleUnderline"/>
          <w:highlight w:val="cyan"/>
        </w:rPr>
        <w:t>speedy reductions</w:t>
      </w:r>
      <w:r w:rsidRPr="005770BA">
        <w:rPr>
          <w:rStyle w:val="StyleUnderline"/>
        </w:rPr>
        <w:t xml:space="preserve"> in emissions that would be </w:t>
      </w:r>
      <w:r w:rsidRPr="005770BA">
        <w:rPr>
          <w:rStyle w:val="StyleUnderline"/>
          <w:highlight w:val="cyan"/>
        </w:rPr>
        <w:t>necessary to halt</w:t>
      </w:r>
      <w:r w:rsidRPr="005770BA">
        <w:rPr>
          <w:rStyle w:val="StyleUnderline"/>
        </w:rPr>
        <w:t xml:space="preserve"> global </w:t>
      </w:r>
      <w:r w:rsidRPr="005770BA">
        <w:rPr>
          <w:rStyle w:val="StyleUnderline"/>
          <w:highlight w:val="cyan"/>
        </w:rPr>
        <w:t>warming</w:t>
      </w:r>
      <w:r w:rsidRPr="005770BA">
        <w:rPr>
          <w:rStyle w:val="StyleUnderline"/>
        </w:rPr>
        <w:t xml:space="preserve"> “</w:t>
      </w:r>
      <w:r w:rsidRPr="005770BA">
        <w:rPr>
          <w:rStyle w:val="StyleUnderline"/>
          <w:highlight w:val="cyan"/>
        </w:rPr>
        <w:t>cannot be achieved through</w:t>
      </w:r>
      <w:r w:rsidRPr="005770BA">
        <w:rPr>
          <w:rStyle w:val="StyleUnderline"/>
        </w:rPr>
        <w:t xml:space="preserve"> observed </w:t>
      </w:r>
      <w:r w:rsidRPr="005770BA">
        <w:rPr>
          <w:rStyle w:val="Emphasis"/>
          <w:highlight w:val="cyan"/>
        </w:rPr>
        <w:t>decoupling</w:t>
      </w:r>
      <w:r w:rsidRPr="005770BA">
        <w:rPr>
          <w:rStyle w:val="StyleUnderline"/>
        </w:rPr>
        <w:t xml:space="preserve"> rates.” The mechanism on which mainstream climate policy is betting the future of the species, and on which the possibility of green growth rests, appears to be a fiction.</w:t>
      </w:r>
    </w:p>
    <w:p w14:paraId="32FFBAC1" w14:textId="77777777" w:rsidR="00405B95" w:rsidRPr="005770BA" w:rsidRDefault="00405B95" w:rsidP="00405B95">
      <w:pPr>
        <w:rPr>
          <w:sz w:val="16"/>
          <w:szCs w:val="16"/>
        </w:rPr>
      </w:pPr>
      <w:r w:rsidRPr="005770BA">
        <w:rPr>
          <w:sz w:val="16"/>
          <w:szCs w:val="16"/>
        </w:rPr>
        <w:t>This fiction is nonetheless fundamental to the very math used by international climate institutions. In 2018, the Intergovernmental Panel on Climate Change’s benchmark Special Report on Global Warming of 1.5oC—which announced in no uncertain terms that global emissions must be decreased by nearly half by 2030 and reach net zero by 2050 to avoid cataclysm at an almost unthinkable scale—set out a number of possible scenarios for policymakers to consider. It relied on algorithmic models linking greenhouse gas emissions and their climate impacts to various socioeconomic “pathways.” Whatever other variables they accounted for, though, all of the scenarios envisioned by the IPCC assumed the continuation of economic growth comparable to the past half-century’s. Even as they acknowledged levels of atmospheric carbon unseen in the last three million years, they were unable to conceive of an economy that does not perpetually expand. Fredric Jameson’s oft-cited dictum that it is easier to imagine the end of the world than the end of capitalism was baked into the actual modeling.</w:t>
      </w:r>
    </w:p>
    <w:p w14:paraId="17AC4B84" w14:textId="77777777" w:rsidR="00405B95" w:rsidRPr="005770BA" w:rsidRDefault="00405B95" w:rsidP="00405B95">
      <w:pPr>
        <w:rPr>
          <w:sz w:val="16"/>
          <w:szCs w:val="16"/>
        </w:rPr>
      </w:pPr>
      <w:r w:rsidRPr="005770BA">
        <w:rPr>
          <w:sz w:val="16"/>
          <w:szCs w:val="16"/>
        </w:rPr>
        <w:t>At the same time, all but one of the ­IPCC’s scenarios that envision us successfully limiting warming to 1.5 degrees Celsius rely on the use of technology to remove carbon from the atmosphere after the fact. (The one exception involves converting an area more than half the size of the United States to forest. None of the scenarios imagines that we can reach the 1.5 degrees Celsius target by cutting emissions alone.) But the technology in question is at this point largely speculative. “No proposed technology is close to deployment at scale,” the report’s authors concede, and “there is substantial uncertainty” about possible “adverse effects” on the environment. The international body, in other words, is more willing to gamble on potentially destructive technologies that do not currently exist than to even run the math on a more substantive economic transformation.</w:t>
      </w:r>
    </w:p>
    <w:p w14:paraId="47D9D2C8" w14:textId="77777777" w:rsidR="00405B95" w:rsidRPr="005770BA" w:rsidRDefault="00405B95" w:rsidP="00405B95">
      <w:pPr>
        <w:rPr>
          <w:sz w:val="16"/>
          <w:szCs w:val="16"/>
        </w:rPr>
      </w:pPr>
      <w:r w:rsidRPr="005770BA">
        <w:rPr>
          <w:sz w:val="16"/>
        </w:rPr>
        <w:t xml:space="preserve">A version of this same wager animates the Biden climate plan, which, as Canada, the European Union, the U.K., and South Korea all have, commits to “net-zero emissions no later than 2050.” (China plans to reach the same goal by 2060.) This sounds like great news, and is without doubt worlds better than the status quo ante of no ambitions at all. But “net zero” is a slippery notion. It does not mean zero at all. To avoid exceeding 1.5 degrees Celsius of warming, emissions need to fall 7.6 percent every year for the next 10 years. Even with the pandemic-induced slowdown, global emissions shrank only 6.4 percent in 2020. Since, as </w:t>
      </w:r>
      <w:r w:rsidRPr="005770BA">
        <w:rPr>
          <w:rStyle w:val="Emphasis"/>
          <w:highlight w:val="cyan"/>
        </w:rPr>
        <w:t>Biden</w:t>
      </w:r>
      <w:r w:rsidRPr="005770BA">
        <w:rPr>
          <w:rStyle w:val="StyleUnderline"/>
          <w:highlight w:val="cyan"/>
        </w:rPr>
        <w:t xml:space="preserve"> reassured</w:t>
      </w:r>
      <w:r w:rsidRPr="005770BA">
        <w:rPr>
          <w:sz w:val="16"/>
        </w:rPr>
        <w:t xml:space="preserve"> </w:t>
      </w:r>
      <w:r w:rsidRPr="005770BA">
        <w:rPr>
          <w:rStyle w:val="StyleUnderline"/>
        </w:rPr>
        <w:t>a nervous oil industry</w:t>
      </w:r>
      <w:r w:rsidRPr="005770BA">
        <w:rPr>
          <w:sz w:val="16"/>
        </w:rPr>
        <w:t xml:space="preserve"> during the campaign, </w:t>
      </w:r>
      <w:r w:rsidRPr="005770BA">
        <w:rPr>
          <w:sz w:val="16"/>
        </w:rPr>
        <w:lastRenderedPageBreak/>
        <w:t>“</w:t>
      </w:r>
      <w:r w:rsidRPr="005770BA">
        <w:rPr>
          <w:rStyle w:val="StyleUnderline"/>
          <w:highlight w:val="cyan"/>
        </w:rPr>
        <w:t>We’re not</w:t>
      </w:r>
      <w:r w:rsidRPr="005770BA">
        <w:rPr>
          <w:rStyle w:val="StyleUnderline"/>
        </w:rPr>
        <w:t xml:space="preserve"> getting </w:t>
      </w:r>
      <w:r w:rsidRPr="005770BA">
        <w:rPr>
          <w:rStyle w:val="StyleUnderline"/>
          <w:highlight w:val="cyan"/>
        </w:rPr>
        <w:t>rid of fossil fuels</w:t>
      </w:r>
      <w:r w:rsidRPr="005770BA">
        <w:rPr>
          <w:rStyle w:val="StyleUnderline"/>
        </w:rPr>
        <w:t xml:space="preserve"> for a long time</w:t>
      </w:r>
      <w:r w:rsidRPr="005770BA">
        <w:rPr>
          <w:sz w:val="16"/>
        </w:rPr>
        <w:t xml:space="preserve">,” net-zero calculations assume some degree of “overshoot”—i.e., they stipulate that we’re not going to be able to cut emissions fast enough, and that we’ll </w:t>
      </w:r>
      <w:r w:rsidRPr="005770BA">
        <w:rPr>
          <w:sz w:val="16"/>
          <w:szCs w:val="16"/>
        </w:rPr>
        <w:t>therefore have to rely on those same untested carbon removal technologies to eventually bring us to zero.</w:t>
      </w:r>
    </w:p>
    <w:p w14:paraId="0A78159B" w14:textId="77777777" w:rsidR="00405B95" w:rsidRPr="005770BA" w:rsidRDefault="00405B95" w:rsidP="00405B95">
      <w:pPr>
        <w:rPr>
          <w:sz w:val="16"/>
          <w:szCs w:val="16"/>
        </w:rPr>
      </w:pPr>
      <w:r w:rsidRPr="005770BA">
        <w:rPr>
          <w:sz w:val="16"/>
          <w:szCs w:val="16"/>
        </w:rPr>
        <w:t>But a planet is not a balance sheet. The climate has tipping points—the collapse of the Antarctic and Greenland ice sheets and the Himalayan glaciers, the deterioration of Atlantic Ocean currents, the melting of the permafrost, the transition of the Amazon from rain forest to savannah. We are perilously close to hitting some of them already: In February, 31 people were killed and 165 went missing when a chunk of a Himalayan glacier broke off, releasing an explosive burst of meltwater and debris. In the most nightmarish scenario, which could be tripped with less than 2 degrees Celsius (3.6 degrees Fahrenheit) of warming, those tipping points could begin to trigger one another and cascade, locking us in, as one widely cited study put it, to “conditions that would be inhospitable to current human societies and to many other contemporary species.” Without major emissions cuts, we may reach 2 degrees Celsius of warming before 2050.</w:t>
      </w:r>
    </w:p>
    <w:p w14:paraId="3BE191B5" w14:textId="77777777" w:rsidR="00405B95" w:rsidRPr="005770BA" w:rsidRDefault="00405B95" w:rsidP="00405B95">
      <w:pPr>
        <w:rPr>
          <w:sz w:val="16"/>
        </w:rPr>
      </w:pPr>
      <w:r w:rsidRPr="005770BA">
        <w:rPr>
          <w:sz w:val="16"/>
        </w:rPr>
        <w:t>That’s a heavy risk to bet against, but there it is, pulsing away inside the net-zero promises that not only politicians but corporate boards have been proudly rolling out. Over the last two years, more and more corporations in fossil fuel–intensive industries—BP, Shell, Maersk, GM, Ford, Volkswagen, at least a dozen major airlines—have made similar pledges. Shell’s plan alone would require tree planting over an area nearly the size of Brazil. By the estimate of the NGO ActionAid, “</w:t>
      </w:r>
      <w:r w:rsidRPr="005770BA">
        <w:rPr>
          <w:rStyle w:val="StyleUnderline"/>
          <w:highlight w:val="cyan"/>
        </w:rPr>
        <w:t>there is</w:t>
      </w:r>
      <w:r w:rsidRPr="005770BA">
        <w:rPr>
          <w:sz w:val="16"/>
        </w:rPr>
        <w:t xml:space="preserve"> simply </w:t>
      </w:r>
      <w:r w:rsidRPr="005770BA">
        <w:rPr>
          <w:rStyle w:val="StyleUnderline"/>
          <w:highlight w:val="cyan"/>
        </w:rPr>
        <w:t>no</w:t>
      </w:r>
      <w:r w:rsidRPr="005770BA">
        <w:rPr>
          <w:rStyle w:val="StyleUnderline"/>
        </w:rPr>
        <w:t>t</w:t>
      </w:r>
      <w:r w:rsidRPr="005770BA">
        <w:rPr>
          <w:sz w:val="16"/>
        </w:rPr>
        <w:t xml:space="preserve"> </w:t>
      </w:r>
      <w:r w:rsidRPr="005770BA">
        <w:rPr>
          <w:rStyle w:val="StyleUnderline"/>
        </w:rPr>
        <w:t xml:space="preserve">enough available </w:t>
      </w:r>
      <w:r w:rsidRPr="005770BA">
        <w:rPr>
          <w:rStyle w:val="StyleUnderline"/>
          <w:highlight w:val="cyan"/>
        </w:rPr>
        <w:t>land</w:t>
      </w:r>
      <w:r w:rsidRPr="005770BA">
        <w:rPr>
          <w:sz w:val="16"/>
        </w:rPr>
        <w:t xml:space="preserve"> on the planet </w:t>
      </w:r>
      <w:r w:rsidRPr="005770BA">
        <w:rPr>
          <w:rStyle w:val="StyleUnderline"/>
          <w:highlight w:val="cyan"/>
        </w:rPr>
        <w:t>to accommodate</w:t>
      </w:r>
      <w:r w:rsidRPr="005770BA">
        <w:rPr>
          <w:sz w:val="16"/>
        </w:rPr>
        <w:t xml:space="preserve"> all of the combined corporate and government ‘</w:t>
      </w:r>
      <w:r w:rsidRPr="005770BA">
        <w:rPr>
          <w:rStyle w:val="Emphasis"/>
          <w:highlight w:val="cyan"/>
        </w:rPr>
        <w:t>net zero</w:t>
      </w:r>
      <w:r w:rsidRPr="005770BA">
        <w:rPr>
          <w:sz w:val="16"/>
        </w:rPr>
        <w:t xml:space="preserve">’ plans” for offsets and </w:t>
      </w:r>
      <w:r w:rsidRPr="005770BA">
        <w:rPr>
          <w:rStyle w:val="StyleUnderline"/>
          <w:highlight w:val="cyan"/>
        </w:rPr>
        <w:t>carbon-sinking</w:t>
      </w:r>
      <w:r w:rsidRPr="005770BA">
        <w:rPr>
          <w:sz w:val="16"/>
        </w:rPr>
        <w:t xml:space="preserve"> tree plantations. </w:t>
      </w:r>
      <w:r w:rsidRPr="005770BA">
        <w:rPr>
          <w:rStyle w:val="StyleUnderline"/>
        </w:rPr>
        <w:t>To save this planet, it appears we’ll need another one. This is what currently counts as pragmatism</w:t>
      </w:r>
      <w:r w:rsidRPr="005770BA">
        <w:rPr>
          <w:sz w:val="16"/>
        </w:rPr>
        <w:t>.</w:t>
      </w:r>
    </w:p>
    <w:p w14:paraId="579FA1A6" w14:textId="77777777" w:rsidR="00405B95" w:rsidRPr="005770BA" w:rsidRDefault="00405B95" w:rsidP="00405B95">
      <w:pPr>
        <w:pStyle w:val="Heading4"/>
        <w:rPr>
          <w:rFonts w:cs="Arial"/>
        </w:rPr>
      </w:pPr>
      <w:r w:rsidRPr="005770BA">
        <w:rPr>
          <w:rFonts w:cs="Arial"/>
        </w:rPr>
        <w:t xml:space="preserve">2. </w:t>
      </w:r>
      <w:r w:rsidRPr="005770BA">
        <w:rPr>
          <w:rFonts w:cs="Arial"/>
          <w:u w:val="single"/>
        </w:rPr>
        <w:t>Psychologically</w:t>
      </w:r>
      <w:r w:rsidRPr="005770BA">
        <w:rPr>
          <w:rFonts w:cs="Arial"/>
        </w:rPr>
        <w:t xml:space="preserve"> primed against it.</w:t>
      </w:r>
    </w:p>
    <w:p w14:paraId="22092F6E" w14:textId="77777777" w:rsidR="00405B95" w:rsidRPr="005770BA" w:rsidRDefault="00405B95" w:rsidP="00405B95">
      <w:r w:rsidRPr="005770BA">
        <w:t>Nick</w:t>
      </w:r>
      <w:r w:rsidRPr="005770BA">
        <w:rPr>
          <w:rStyle w:val="Style13ptBold"/>
        </w:rPr>
        <w:t xml:space="preserve"> Rose 21</w:t>
      </w:r>
      <w:r w:rsidRPr="005770BA">
        <w:t xml:space="preserve">.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w:t>
      </w:r>
    </w:p>
    <w:p w14:paraId="556D456F" w14:textId="77777777" w:rsidR="00405B95" w:rsidRPr="005770BA" w:rsidRDefault="00405B95" w:rsidP="00405B95">
      <w:pPr>
        <w:rPr>
          <w:sz w:val="16"/>
          <w:szCs w:val="16"/>
        </w:rPr>
      </w:pPr>
      <w:r w:rsidRPr="005770BA">
        <w:rPr>
          <w:sz w:val="16"/>
        </w:rPr>
        <w:t xml:space="preserve">Mainstream policy proposals for </w:t>
      </w:r>
      <w:r w:rsidRPr="005770BA">
        <w:rPr>
          <w:rStyle w:val="StyleUnderline"/>
        </w:rPr>
        <w:t>a ‘Green New Deal’ have been premised on</w:t>
      </w:r>
      <w:r w:rsidRPr="005770BA">
        <w:rPr>
          <w:sz w:val="16"/>
        </w:rPr>
        <w:t xml:space="preserve"> the basis that a ‘</w:t>
      </w:r>
      <w:r w:rsidRPr="005770BA">
        <w:rPr>
          <w:rStyle w:val="Emphasis"/>
          <w:highlight w:val="cyan"/>
        </w:rPr>
        <w:t>decoupling</w:t>
      </w:r>
      <w:r w:rsidRPr="005770BA">
        <w:rPr>
          <w:sz w:val="16"/>
        </w:rPr>
        <w:t xml:space="preserve">’ </w:t>
      </w:r>
      <w:r w:rsidRPr="005770BA">
        <w:rPr>
          <w:rStyle w:val="StyleUnderline"/>
          <w:highlight w:val="cyan"/>
        </w:rPr>
        <w:t>of</w:t>
      </w:r>
      <w:r w:rsidRPr="005770BA">
        <w:rPr>
          <w:sz w:val="16"/>
        </w:rPr>
        <w:t xml:space="preserve"> material </w:t>
      </w:r>
      <w:r w:rsidRPr="005770BA">
        <w:rPr>
          <w:rStyle w:val="Emphasis"/>
          <w:highlight w:val="cyan"/>
        </w:rPr>
        <w:t>resource use</w:t>
      </w:r>
      <w:r w:rsidRPr="005770BA">
        <w:rPr>
          <w:sz w:val="16"/>
        </w:rPr>
        <w:t xml:space="preserve">, </w:t>
      </w:r>
      <w:r w:rsidRPr="005770BA">
        <w:rPr>
          <w:rStyle w:val="StyleUnderline"/>
          <w:highlight w:val="cyan"/>
        </w:rPr>
        <w:t>and</w:t>
      </w:r>
      <w:r w:rsidRPr="005770BA">
        <w:rPr>
          <w:sz w:val="16"/>
        </w:rPr>
        <w:t xml:space="preserve"> associated </w:t>
      </w:r>
      <w:r w:rsidRPr="005770BA">
        <w:rPr>
          <w:rStyle w:val="Emphasis"/>
          <w:highlight w:val="cyan"/>
        </w:rPr>
        <w:t>pollution</w:t>
      </w:r>
      <w:r w:rsidRPr="005770BA">
        <w:rPr>
          <w:sz w:val="16"/>
        </w:rPr>
        <w:t xml:space="preserve">, </w:t>
      </w:r>
      <w:r w:rsidRPr="005770BA">
        <w:rPr>
          <w:rStyle w:val="StyleUnderline"/>
          <w:highlight w:val="cyan"/>
        </w:rPr>
        <w:t>from</w:t>
      </w:r>
      <w:r w:rsidRPr="005770BA">
        <w:rPr>
          <w:sz w:val="16"/>
        </w:rPr>
        <w:t xml:space="preserve"> continued economic </w:t>
      </w:r>
      <w:r w:rsidRPr="005770BA">
        <w:rPr>
          <w:rStyle w:val="StyleUnderline"/>
          <w:highlight w:val="cyan"/>
        </w:rPr>
        <w:t>growth</w:t>
      </w:r>
      <w:r w:rsidRPr="005770BA">
        <w:rPr>
          <w:sz w:val="16"/>
        </w:rPr>
        <w:t xml:space="preserve">, is possible.54,55 </w:t>
      </w:r>
      <w:r w:rsidRPr="005770BA">
        <w:rPr>
          <w:rStyle w:val="StyleUnderline"/>
        </w:rPr>
        <w:t xml:space="preserve">This premise has in turn </w:t>
      </w:r>
      <w:r w:rsidRPr="005770BA">
        <w:rPr>
          <w:rStyle w:val="StyleUnderline"/>
          <w:highlight w:val="cyan"/>
        </w:rPr>
        <w:t>come under</w:t>
      </w:r>
      <w:r w:rsidRPr="005770BA">
        <w:rPr>
          <w:rStyle w:val="StyleUnderline"/>
        </w:rPr>
        <w:t xml:space="preserve"> sustained </w:t>
      </w:r>
      <w:r w:rsidRPr="005770BA">
        <w:rPr>
          <w:rStyle w:val="StyleUnderline"/>
          <w:highlight w:val="cyan"/>
        </w:rPr>
        <w:t>attack</w:t>
      </w:r>
      <w:r w:rsidRPr="005770BA">
        <w:rPr>
          <w:rStyle w:val="StyleUnderline"/>
        </w:rPr>
        <w:t xml:space="preserve"> in recent years, as efforts to articulate a ‘fair low-carbon transition’ have gathered pace</w:t>
      </w:r>
      <w:r w:rsidRPr="005770BA">
        <w:rPr>
          <w:sz w:val="16"/>
        </w:rPr>
        <w:t xml:space="preserve">.56- 58 </w:t>
      </w:r>
    </w:p>
    <w:p w14:paraId="5C0D8F2F" w14:textId="77777777" w:rsidR="00405B95" w:rsidRPr="005770BA" w:rsidRDefault="00405B95" w:rsidP="00405B95">
      <w:pPr>
        <w:rPr>
          <w:sz w:val="16"/>
          <w:szCs w:val="16"/>
        </w:rPr>
      </w:pPr>
      <w:r w:rsidRPr="005770BA">
        <w:rPr>
          <w:sz w:val="16"/>
          <w:szCs w:val="16"/>
        </w:rPr>
        <w:t>Increasingly, the very notion of ‘growth’ itself has become problematised as being at the root of the crises we face. As John Barry puts it:</w:t>
      </w:r>
    </w:p>
    <w:p w14:paraId="0F3AF271" w14:textId="77777777" w:rsidR="00405B95" w:rsidRPr="005770BA" w:rsidRDefault="00405B95" w:rsidP="00405B95">
      <w:pPr>
        <w:rPr>
          <w:sz w:val="16"/>
          <w:szCs w:val="16"/>
        </w:rPr>
      </w:pPr>
      <w:r w:rsidRPr="005770BA">
        <w:rPr>
          <w:sz w:val="16"/>
          <w:szCs w:val="16"/>
        </w:rPr>
        <w:t xml:space="preserve">“The green critique of orthodox economics must become a clearer critique of capitalism itself…Any planned economic contraction (in the developed world) as a response to climate change…must therefore be viewed for what this is and means: a transition away from capitalism since a non-growth/ degrowth capitalism is impossible as well as undesirable. Carbon-fuelled capitalism is destroying the planet’s life support systems and is systematically liquidating them and calling it ‘economic growth’…A post-growth critique must necessarily lead to a post-capitalist alternative and related political and ideological struggle.”59 </w:t>
      </w:r>
    </w:p>
    <w:p w14:paraId="63738FE5" w14:textId="77777777" w:rsidR="00405B95" w:rsidRPr="005770BA" w:rsidRDefault="00405B95" w:rsidP="00405B95">
      <w:pPr>
        <w:rPr>
          <w:sz w:val="16"/>
        </w:rPr>
      </w:pPr>
      <w:r w:rsidRPr="005770BA">
        <w:rPr>
          <w:sz w:val="16"/>
        </w:rPr>
        <w:t>In the context of discursive and political struggles over endless and thus exponential economic growth, McMurty’s framing of ‘</w:t>
      </w:r>
      <w:r w:rsidRPr="005770BA">
        <w:rPr>
          <w:rStyle w:val="StyleUnderline"/>
          <w:highlight w:val="cyan"/>
        </w:rPr>
        <w:t>the cancer stage of capital</w:t>
      </w:r>
      <w:r w:rsidRPr="005770BA">
        <w:rPr>
          <w:rStyle w:val="StyleUnderline"/>
        </w:rPr>
        <w:t>ism’</w:t>
      </w:r>
      <w:r w:rsidRPr="005770BA">
        <w:rPr>
          <w:sz w:val="16"/>
        </w:rPr>
        <w:t xml:space="preserve"> has both explanatory and discursive power. McMurty insists that his framing </w:t>
      </w:r>
      <w:r w:rsidRPr="005770BA">
        <w:rPr>
          <w:rStyle w:val="StyleUnderline"/>
        </w:rPr>
        <w:t>is not</w:t>
      </w:r>
      <w:r w:rsidRPr="005770BA">
        <w:rPr>
          <w:sz w:val="16"/>
        </w:rPr>
        <w:t xml:space="preserve"> a provocative metaphor or </w:t>
      </w:r>
      <w:r w:rsidRPr="005770BA">
        <w:rPr>
          <w:rStyle w:val="StyleUnderline"/>
        </w:rPr>
        <w:t>a rhetorical flourish</w:t>
      </w:r>
      <w:r w:rsidRPr="005770BA">
        <w:rPr>
          <w:sz w:val="16"/>
        </w:rPr>
        <w:t xml:space="preserve">. Rather, he argues that the ‘seven defining properties of a cancer invasion’ at the cellular level in an individual human being can also ‘be recognised at the level of global life-organisation [and that] this is the pathological core of our current disease condition [as a species].’9,60,61 The central proposition is that the exponential and metastisizing growth of capitalism, which takes place on the basis of relentless exploitation of human populations and ecosystems, mirrors in all essential respects the behaviour of cancer cells within an individual human body.61 </w:t>
      </w:r>
      <w:r w:rsidRPr="005770BA">
        <w:rPr>
          <w:rStyle w:val="StyleUnderline"/>
        </w:rPr>
        <w:t>An essential point</w:t>
      </w:r>
      <w:r w:rsidRPr="005770BA">
        <w:rPr>
          <w:sz w:val="16"/>
        </w:rPr>
        <w:t xml:space="preserve"> for </w:t>
      </w:r>
      <w:r w:rsidRPr="005770BA">
        <w:rPr>
          <w:rStyle w:val="StyleUnderline"/>
        </w:rPr>
        <w:t xml:space="preserve">McMurtry </w:t>
      </w:r>
      <w:r w:rsidRPr="005770BA">
        <w:rPr>
          <w:rStyle w:val="StyleUnderline"/>
          <w:highlight w:val="cyan"/>
        </w:rPr>
        <w:t>is</w:t>
      </w:r>
      <w:r w:rsidRPr="005770BA">
        <w:rPr>
          <w:rStyle w:val="StyleUnderline"/>
        </w:rPr>
        <w:t xml:space="preserve"> the </w:t>
      </w:r>
      <w:r w:rsidRPr="005770BA">
        <w:rPr>
          <w:rStyle w:val="StyleUnderline"/>
          <w:highlight w:val="cyan"/>
        </w:rPr>
        <w:t>inability</w:t>
      </w:r>
      <w:r w:rsidRPr="005770BA">
        <w:rPr>
          <w:rStyle w:val="StyleUnderline"/>
        </w:rPr>
        <w:t xml:space="preserve"> of the host’s immune system to </w:t>
      </w:r>
      <w:r w:rsidRPr="005770BA">
        <w:rPr>
          <w:rStyle w:val="Emphasis"/>
          <w:highlight w:val="cyan"/>
        </w:rPr>
        <w:t>recognise</w:t>
      </w:r>
      <w:r w:rsidRPr="005770BA">
        <w:rPr>
          <w:rStyle w:val="Emphasis"/>
        </w:rPr>
        <w:t xml:space="preserve"> the disease</w:t>
      </w:r>
      <w:r w:rsidRPr="005770BA">
        <w:rPr>
          <w:rStyle w:val="StyleUnderline"/>
        </w:rPr>
        <w:t xml:space="preserve"> </w:t>
      </w:r>
      <w:r w:rsidRPr="005770BA">
        <w:rPr>
          <w:rStyle w:val="StyleUnderline"/>
          <w:highlight w:val="cyan"/>
        </w:rPr>
        <w:t xml:space="preserve">and </w:t>
      </w:r>
      <w:r w:rsidRPr="005770BA">
        <w:rPr>
          <w:rStyle w:val="Emphasis"/>
          <w:highlight w:val="cyan"/>
        </w:rPr>
        <w:t>respond</w:t>
      </w:r>
      <w:r w:rsidRPr="005770BA">
        <w:rPr>
          <w:rStyle w:val="StyleUnderline"/>
        </w:rPr>
        <w:t xml:space="preserve"> effectively to it</w:t>
      </w:r>
      <w:r w:rsidRPr="005770BA">
        <w:rPr>
          <w:sz w:val="16"/>
        </w:rPr>
        <w:t>. This becomes the core of his argument that the ‘social immune system of the civil commons’ is perhaps the only mechanism available to humanity to save ourselves – and indeed the living planet – from the metastasizing political economy of contemporary capitalism.61</w:t>
      </w:r>
    </w:p>
    <w:p w14:paraId="636442E5" w14:textId="77777777" w:rsidR="00405B95" w:rsidRPr="005770BA" w:rsidRDefault="00405B95" w:rsidP="00405B95">
      <w:pPr>
        <w:rPr>
          <w:sz w:val="16"/>
        </w:rPr>
      </w:pPr>
      <w:r w:rsidRPr="005770BA">
        <w:rPr>
          <w:rStyle w:val="StyleUnderline"/>
          <w:highlight w:val="cyan"/>
        </w:rPr>
        <w:t>Capital</w:t>
      </w:r>
      <w:r w:rsidRPr="005770BA">
        <w:rPr>
          <w:rStyle w:val="StyleUnderline"/>
        </w:rPr>
        <w:t>ism as</w:t>
      </w:r>
      <w:r w:rsidRPr="005770BA">
        <w:rPr>
          <w:sz w:val="16"/>
        </w:rPr>
        <w:t xml:space="preserve"> a form of social </w:t>
      </w:r>
      <w:r w:rsidRPr="005770BA">
        <w:rPr>
          <w:rStyle w:val="StyleUnderline"/>
        </w:rPr>
        <w:t>cancer</w:t>
      </w:r>
      <w:r w:rsidRPr="005770BA">
        <w:rPr>
          <w:sz w:val="16"/>
        </w:rPr>
        <w:t xml:space="preserve"> afflicting humanity, yet which at the same time </w:t>
      </w:r>
      <w:r w:rsidRPr="005770BA">
        <w:rPr>
          <w:rStyle w:val="StyleUnderline"/>
          <w:highlight w:val="cyan"/>
        </w:rPr>
        <w:t xml:space="preserve">is </w:t>
      </w:r>
      <w:r w:rsidRPr="005770BA">
        <w:rPr>
          <w:rStyle w:val="Emphasis"/>
          <w:highlight w:val="cyan"/>
        </w:rPr>
        <w:t>internalised</w:t>
      </w:r>
      <w:r w:rsidRPr="005770BA">
        <w:rPr>
          <w:rStyle w:val="StyleUnderline"/>
          <w:highlight w:val="cyan"/>
        </w:rPr>
        <w:t xml:space="preserve"> and </w:t>
      </w:r>
      <w:r w:rsidRPr="005770BA">
        <w:rPr>
          <w:rStyle w:val="Emphasis"/>
          <w:highlight w:val="cyan"/>
        </w:rPr>
        <w:t>naturalised</w:t>
      </w:r>
      <w:r w:rsidRPr="005770BA">
        <w:rPr>
          <w:rStyle w:val="StyleUnderline"/>
        </w:rPr>
        <w:t xml:space="preserve"> as ‘normal’ even as its predations move us closer to ecosystem and</w:t>
      </w:r>
      <w:r w:rsidRPr="005770BA">
        <w:rPr>
          <w:sz w:val="16"/>
        </w:rPr>
        <w:t xml:space="preserve"> thus </w:t>
      </w:r>
      <w:r w:rsidRPr="005770BA">
        <w:rPr>
          <w:rStyle w:val="StyleUnderline"/>
        </w:rPr>
        <w:t>social collapse</w:t>
      </w:r>
      <w:r w:rsidRPr="005770BA">
        <w:rPr>
          <w:sz w:val="16"/>
        </w:rPr>
        <w:t xml:space="preserve">, captures much that it is important about the contemporary situation. </w:t>
      </w:r>
      <w:r w:rsidRPr="005770BA">
        <w:rPr>
          <w:rStyle w:val="StyleUnderline"/>
        </w:rPr>
        <w:t xml:space="preserve">What is fails to identify </w:t>
      </w:r>
      <w:r w:rsidRPr="005770BA">
        <w:rPr>
          <w:rStyle w:val="StyleUnderline"/>
        </w:rPr>
        <w:lastRenderedPageBreak/>
        <w:t>is the ‘space-time compression’ of late capitalism</w:t>
      </w:r>
      <w:r w:rsidRPr="005770BA">
        <w:rPr>
          <w:sz w:val="16"/>
        </w:rPr>
        <w:t xml:space="preserve"> described by David Harvey and Frederick Jameson, and the cultural </w:t>
      </w:r>
      <w:r w:rsidRPr="005770BA">
        <w:rPr>
          <w:rStyle w:val="StyleUnderline"/>
        </w:rPr>
        <w:t xml:space="preserve">and ideological consequences of the </w:t>
      </w:r>
      <w:r w:rsidRPr="005770BA">
        <w:rPr>
          <w:rStyle w:val="Emphasis"/>
          <w:highlight w:val="cyan"/>
        </w:rPr>
        <w:t>accelerated</w:t>
      </w:r>
      <w:r w:rsidRPr="005770BA">
        <w:rPr>
          <w:rStyle w:val="StyleUnderline"/>
        </w:rPr>
        <w:t xml:space="preserve"> and </w:t>
      </w:r>
      <w:r w:rsidRPr="005770BA">
        <w:rPr>
          <w:rStyle w:val="Emphasis"/>
          <w:highlight w:val="cyan"/>
        </w:rPr>
        <w:t>distorted</w:t>
      </w:r>
      <w:r w:rsidRPr="005770BA">
        <w:rPr>
          <w:rStyle w:val="StyleUnderline"/>
          <w:highlight w:val="cyan"/>
        </w:rPr>
        <w:t xml:space="preserve"> temporalities</w:t>
      </w:r>
      <w:r w:rsidRPr="005770BA">
        <w:rPr>
          <w:rStyle w:val="StyleUnderline"/>
        </w:rPr>
        <w:t xml:space="preserve"> which</w:t>
      </w:r>
      <w:r w:rsidRPr="005770BA">
        <w:rPr>
          <w:sz w:val="16"/>
        </w:rPr>
        <w:t xml:space="preserve"> thus </w:t>
      </w:r>
      <w:r w:rsidRPr="005770BA">
        <w:rPr>
          <w:rStyle w:val="StyleUnderline"/>
        </w:rPr>
        <w:t>characterise</w:t>
      </w:r>
      <w:r w:rsidRPr="005770BA">
        <w:rPr>
          <w:sz w:val="16"/>
        </w:rPr>
        <w:t xml:space="preserve"> contemporary </w:t>
      </w:r>
      <w:r w:rsidRPr="005770BA">
        <w:rPr>
          <w:rStyle w:val="StyleUnderline"/>
        </w:rPr>
        <w:t>life</w:t>
      </w:r>
      <w:r w:rsidRPr="005770BA">
        <w:rPr>
          <w:sz w:val="16"/>
        </w:rPr>
        <w:t>.62,63 In the following passage, Joel Kovel succinctly explains the interplay between the dynamics of acceleration and commodification, and the cultural effects this produces:</w:t>
      </w:r>
    </w:p>
    <w:p w14:paraId="18672AF4" w14:textId="77777777" w:rsidR="00405B95" w:rsidRPr="005770BA" w:rsidRDefault="00405B95" w:rsidP="00405B95">
      <w:pPr>
        <w:rPr>
          <w:sz w:val="16"/>
        </w:rPr>
      </w:pPr>
      <w:r w:rsidRPr="005770BA">
        <w:rPr>
          <w:sz w:val="16"/>
        </w:rPr>
        <w:t xml:space="preserve">“The culture of advanced </w:t>
      </w:r>
      <w:r w:rsidRPr="005770BA">
        <w:rPr>
          <w:rStyle w:val="StyleUnderline"/>
        </w:rPr>
        <w:t>capital</w:t>
      </w:r>
      <w:r w:rsidRPr="005770BA">
        <w:rPr>
          <w:sz w:val="16"/>
        </w:rPr>
        <w:t xml:space="preserve"> aims to </w:t>
      </w:r>
      <w:r w:rsidRPr="005770BA">
        <w:rPr>
          <w:rStyle w:val="StyleUnderline"/>
          <w:highlight w:val="cyan"/>
        </w:rPr>
        <w:t xml:space="preserve">turn society into </w:t>
      </w:r>
      <w:r w:rsidRPr="005770BA">
        <w:rPr>
          <w:rStyle w:val="Emphasis"/>
          <w:highlight w:val="cyan"/>
        </w:rPr>
        <w:t>addicts</w:t>
      </w:r>
      <w:r w:rsidRPr="005770BA">
        <w:rPr>
          <w:rStyle w:val="StyleUnderline"/>
          <w:highlight w:val="cyan"/>
        </w:rPr>
        <w:t xml:space="preserve"> of</w:t>
      </w:r>
      <w:r w:rsidRPr="005770BA">
        <w:rPr>
          <w:rStyle w:val="StyleUnderline"/>
        </w:rPr>
        <w:t xml:space="preserve"> commodity </w:t>
      </w:r>
      <w:r w:rsidRPr="005770BA">
        <w:rPr>
          <w:rStyle w:val="StyleUnderline"/>
          <w:highlight w:val="cyan"/>
        </w:rPr>
        <w:t>consumption</w:t>
      </w:r>
      <w:r w:rsidRPr="005770BA">
        <w:rPr>
          <w:sz w:val="16"/>
        </w:rPr>
        <w:t xml:space="preserve">, a condition ‘good for business’ and correspondingly bad for ecosystems. The evil is twofold, with reckless consumption leading to pollution and waste, while the addiction to commodities builds a society unable to comprehend, much less resist, the ecological crisis. </w:t>
      </w:r>
      <w:r w:rsidRPr="005770BA">
        <w:rPr>
          <w:rStyle w:val="StyleUnderline"/>
        </w:rPr>
        <w:t>Once time is bound in capitalist production, the subtle attunement to natural rhythms necessary for an ecocentric sensibility becomes thwarted</w:t>
      </w:r>
      <w:r w:rsidRPr="005770BA">
        <w:rPr>
          <w:sz w:val="16"/>
        </w:rPr>
        <w:t xml:space="preserve">. </w:t>
      </w:r>
      <w:r w:rsidRPr="005770BA">
        <w:rPr>
          <w:rStyle w:val="StyleUnderline"/>
        </w:rPr>
        <w:t>This allows</w:t>
      </w:r>
      <w:r w:rsidRPr="005770BA">
        <w:rPr>
          <w:sz w:val="16"/>
        </w:rPr>
        <w:t xml:space="preserve"> the </w:t>
      </w:r>
      <w:r w:rsidRPr="005770BA">
        <w:rPr>
          <w:rStyle w:val="StyleUnderline"/>
        </w:rPr>
        <w:t>suicidal</w:t>
      </w:r>
      <w:r w:rsidRPr="005770BA">
        <w:rPr>
          <w:sz w:val="16"/>
        </w:rPr>
        <w:t xml:space="preserve"> insanity of ever-expanding </w:t>
      </w:r>
      <w:r w:rsidRPr="005770BA">
        <w:rPr>
          <w:rStyle w:val="StyleUnderline"/>
        </w:rPr>
        <w:t xml:space="preserve">accumulation to appear as natural. People with </w:t>
      </w:r>
      <w:r w:rsidRPr="005770BA">
        <w:rPr>
          <w:rStyle w:val="StyleUnderline"/>
          <w:highlight w:val="cyan"/>
        </w:rPr>
        <w:t xml:space="preserve">mentalities warped by the </w:t>
      </w:r>
      <w:r w:rsidRPr="005770BA">
        <w:rPr>
          <w:rStyle w:val="Emphasis"/>
          <w:highlight w:val="cyan"/>
        </w:rPr>
        <w:t>casino</w:t>
      </w:r>
      <w:r w:rsidRPr="005770BA">
        <w:rPr>
          <w:rStyle w:val="StyleUnderline"/>
          <w:highlight w:val="cyan"/>
        </w:rPr>
        <w:t xml:space="preserve"> complex are</w:t>
      </w:r>
      <w:r w:rsidRPr="005770BA">
        <w:rPr>
          <w:rStyle w:val="StyleUnderline"/>
        </w:rPr>
        <w:t xml:space="preserve"> simply </w:t>
      </w:r>
      <w:r w:rsidRPr="005770BA">
        <w:rPr>
          <w:rStyle w:val="StyleUnderline"/>
          <w:highlight w:val="cyan"/>
        </w:rPr>
        <w:t xml:space="preserve">not going to think in terms of </w:t>
      </w:r>
      <w:r w:rsidRPr="005770BA">
        <w:rPr>
          <w:rStyle w:val="Emphasis"/>
        </w:rPr>
        <w:t>limits</w:t>
      </w:r>
      <w:r w:rsidRPr="005770BA">
        <w:rPr>
          <w:rStyle w:val="StyleUnderline"/>
        </w:rPr>
        <w:t xml:space="preserve"> and </w:t>
      </w:r>
      <w:r w:rsidRPr="005770BA">
        <w:rPr>
          <w:rStyle w:val="Emphasis"/>
          <w:highlight w:val="cyan"/>
        </w:rPr>
        <w:t>balances</w:t>
      </w:r>
      <w:r w:rsidRPr="005770BA">
        <w:rPr>
          <w:rStyle w:val="StyleUnderline"/>
        </w:rPr>
        <w:t xml:space="preserve">, or </w:t>
      </w:r>
      <w:r w:rsidRPr="005770BA">
        <w:rPr>
          <w:sz w:val="16"/>
        </w:rPr>
        <w:t xml:space="preserve">of the </w:t>
      </w:r>
      <w:r w:rsidRPr="005770BA">
        <w:rPr>
          <w:rStyle w:val="StyleUnderline"/>
        </w:rPr>
        <w:t>mutual recognition</w:t>
      </w:r>
      <w:r w:rsidRPr="005770BA">
        <w:rPr>
          <w:sz w:val="16"/>
        </w:rPr>
        <w:t xml:space="preserve"> of all beings. This helps account for the chorus of hosannas from presumably intelligent authorities at the nightmarish prospect of a doubling of economic product in the next twenty years.”29</w:t>
      </w:r>
    </w:p>
    <w:p w14:paraId="48E78B5C" w14:textId="77777777" w:rsidR="00405B95" w:rsidRPr="005770BA" w:rsidRDefault="00405B95" w:rsidP="00405B95">
      <w:pPr>
        <w:pStyle w:val="Heading4"/>
        <w:rPr>
          <w:rFonts w:cs="Arial"/>
        </w:rPr>
      </w:pPr>
      <w:r w:rsidRPr="005770BA">
        <w:rPr>
          <w:rFonts w:cs="Arial"/>
        </w:rPr>
        <w:t xml:space="preserve">3. Too </w:t>
      </w:r>
      <w:r w:rsidRPr="005770BA">
        <w:rPr>
          <w:rFonts w:cs="Arial"/>
          <w:u w:val="single"/>
        </w:rPr>
        <w:t>slow</w:t>
      </w:r>
      <w:r w:rsidRPr="005770BA">
        <w:rPr>
          <w:rFonts w:cs="Arial"/>
        </w:rPr>
        <w:t xml:space="preserve"> and </w:t>
      </w:r>
      <w:r w:rsidRPr="005770BA">
        <w:rPr>
          <w:rFonts w:cs="Arial"/>
          <w:u w:val="single"/>
        </w:rPr>
        <w:t>small.</w:t>
      </w:r>
    </w:p>
    <w:p w14:paraId="75DA3584" w14:textId="77777777" w:rsidR="00405B95" w:rsidRPr="005770BA" w:rsidRDefault="00405B95" w:rsidP="00405B95">
      <w:r w:rsidRPr="005770BA">
        <w:t>Samuel</w:t>
      </w:r>
      <w:r w:rsidRPr="005770BA">
        <w:rPr>
          <w:rStyle w:val="Style13ptBold"/>
        </w:rPr>
        <w:t xml:space="preserve"> Alexander 20</w:t>
      </w:r>
      <w:r w:rsidRPr="005770BA">
        <w:t>. Research fellow, Melbourne Sustainable Society Institute, The University of Melbourne. I've seriously tried to believe capitalism and the planet can coexist, but I've lost faith. Conversation. 2-20-2020. https://theconversation.com/ive-seriously-tried-to-believe-capitalism-and-the-planet-can-coexist-but-ive-lost-faith-131288</w:t>
      </w:r>
    </w:p>
    <w:p w14:paraId="4F43F4C6" w14:textId="77777777" w:rsidR="00405B95" w:rsidRDefault="00405B95" w:rsidP="00405B95">
      <w:pPr>
        <w:rPr>
          <w:sz w:val="14"/>
        </w:rPr>
      </w:pPr>
      <w:r w:rsidRPr="005770BA">
        <w:rPr>
          <w:sz w:val="14"/>
        </w:rPr>
        <w:t>What about ‘</w:t>
      </w:r>
      <w:r w:rsidRPr="005770BA">
        <w:rPr>
          <w:rStyle w:val="StyleUnderline"/>
        </w:rPr>
        <w:t>green growth’</w:t>
      </w:r>
      <w:r w:rsidRPr="005770BA">
        <w:rPr>
          <w:sz w:val="14"/>
        </w:rPr>
        <w:t xml:space="preserve">? Most </w:t>
      </w:r>
      <w:r w:rsidRPr="005770BA">
        <w:rPr>
          <w:rStyle w:val="StyleUnderline"/>
        </w:rPr>
        <w:t>mainstream economists and politicians accept the science on the dire state of the planet</w:t>
      </w:r>
      <w:r w:rsidRPr="005770BA">
        <w:rPr>
          <w:sz w:val="14"/>
        </w:rPr>
        <w:t xml:space="preserve">, but </w:t>
      </w:r>
      <w:r w:rsidRPr="005770BA">
        <w:rPr>
          <w:rStyle w:val="Emphasis"/>
        </w:rPr>
        <w:t>not many people</w:t>
      </w:r>
      <w:r w:rsidRPr="005770BA">
        <w:rPr>
          <w:rStyle w:val="StyleUnderline"/>
        </w:rPr>
        <w:t xml:space="preserve"> think capitalism is the problem</w:t>
      </w:r>
      <w:r w:rsidRPr="005770BA">
        <w:rPr>
          <w:sz w:val="14"/>
        </w:rPr>
        <w:t xml:space="preserve">. Instead, </w:t>
      </w:r>
      <w:r w:rsidRPr="005770BA">
        <w:rPr>
          <w:rStyle w:val="StyleUnderline"/>
        </w:rPr>
        <w:t>the dominant response</w:t>
      </w:r>
      <w:r w:rsidRPr="005770BA">
        <w:rPr>
          <w:sz w:val="14"/>
        </w:rPr>
        <w:t xml:space="preserve"> to the ecological crisis </w:t>
      </w:r>
      <w:r w:rsidRPr="005770BA">
        <w:rPr>
          <w:rStyle w:val="StyleUnderline"/>
        </w:rPr>
        <w:t>is to call for ‘</w:t>
      </w:r>
      <w:r w:rsidRPr="005770BA">
        <w:rPr>
          <w:rStyle w:val="Emphasis"/>
        </w:rPr>
        <w:t>green growth’</w:t>
      </w:r>
      <w:r w:rsidRPr="005770BA">
        <w:rPr>
          <w:sz w:val="14"/>
        </w:rPr>
        <w:t xml:space="preserve">. This theory </w:t>
      </w:r>
      <w:r w:rsidRPr="005770BA">
        <w:rPr>
          <w:rStyle w:val="StyleUnderline"/>
        </w:rPr>
        <w:t xml:space="preserve">involves producing ever more goods and services, but with </w:t>
      </w:r>
      <w:r w:rsidRPr="005770BA">
        <w:rPr>
          <w:rStyle w:val="Emphasis"/>
        </w:rPr>
        <w:t>fewer resources and impacts</w:t>
      </w:r>
      <w:r w:rsidRPr="005770BA">
        <w:rPr>
          <w:sz w:val="14"/>
        </w:rPr>
        <w:t xml:space="preserve">. So a business might design its products to have less environmental impact, or a product at the end of its life could be reused – </w:t>
      </w:r>
      <w:r w:rsidRPr="005770BA">
        <w:rPr>
          <w:rStyle w:val="StyleUnderline"/>
        </w:rPr>
        <w:t>sometimes called a ‘</w:t>
      </w:r>
      <w:r w:rsidRPr="005770BA">
        <w:rPr>
          <w:rStyle w:val="Emphasis"/>
        </w:rPr>
        <w:t>circular economy’</w:t>
      </w:r>
      <w:r w:rsidRPr="005770BA">
        <w:rPr>
          <w:sz w:val="14"/>
        </w:rPr>
        <w:t xml:space="preserve">. If our entire economy produced and consumed goods and services like this, we mightn’t need to abandon the growth economics inherent to capitalism. Instead, </w:t>
      </w:r>
      <w:r w:rsidRPr="005770BA">
        <w:rPr>
          <w:rStyle w:val="StyleUnderline"/>
        </w:rPr>
        <w:t xml:space="preserve">we would just “decouple” economic growth from environmental impact. </w:t>
      </w:r>
      <w:r w:rsidRPr="005770BA">
        <w:rPr>
          <w:rStyle w:val="Emphasis"/>
        </w:rPr>
        <w:t xml:space="preserve">Too good to be true </w:t>
      </w:r>
      <w:r w:rsidRPr="005770BA">
        <w:rPr>
          <w:rStyle w:val="StyleUnderline"/>
        </w:rPr>
        <w:t xml:space="preserve">There are several </w:t>
      </w:r>
      <w:r w:rsidRPr="005770BA">
        <w:rPr>
          <w:rStyle w:val="Emphasis"/>
        </w:rPr>
        <w:t>big problems</w:t>
      </w:r>
      <w:r w:rsidRPr="005770BA">
        <w:rPr>
          <w:sz w:val="14"/>
        </w:rPr>
        <w:t xml:space="preserve"> with green growth theory. </w:t>
      </w:r>
      <w:r w:rsidRPr="005770BA">
        <w:rPr>
          <w:rStyle w:val="StyleUnderline"/>
          <w:highlight w:val="cyan"/>
        </w:rPr>
        <w:t xml:space="preserve">First, it isn’t happening at the </w:t>
      </w:r>
      <w:r w:rsidRPr="005770BA">
        <w:rPr>
          <w:rStyle w:val="Emphasis"/>
          <w:highlight w:val="cyan"/>
        </w:rPr>
        <w:t>global scale</w:t>
      </w:r>
      <w:r w:rsidRPr="005770BA">
        <w:rPr>
          <w:rStyle w:val="StyleUnderline"/>
        </w:rPr>
        <w:t xml:space="preserve"> </w:t>
      </w:r>
      <w:r w:rsidRPr="005770BA">
        <w:rPr>
          <w:sz w:val="14"/>
        </w:rPr>
        <w:t xml:space="preserve">– and where it is happening to a limited extent within nations, </w:t>
      </w:r>
      <w:r w:rsidRPr="005770BA">
        <w:rPr>
          <w:rStyle w:val="StyleUnderline"/>
        </w:rPr>
        <w:t xml:space="preserve">the </w:t>
      </w:r>
      <w:r w:rsidRPr="005770BA">
        <w:rPr>
          <w:rStyle w:val="StyleUnderline"/>
          <w:highlight w:val="cyan"/>
        </w:rPr>
        <w:t xml:space="preserve">change is </w:t>
      </w:r>
      <w:r w:rsidRPr="005770BA">
        <w:rPr>
          <w:rStyle w:val="Emphasis"/>
          <w:highlight w:val="cyan"/>
        </w:rPr>
        <w:t>not fast</w:t>
      </w:r>
      <w:r w:rsidRPr="005770BA">
        <w:rPr>
          <w:rStyle w:val="StyleUnderline"/>
          <w:highlight w:val="cyan"/>
        </w:rPr>
        <w:t xml:space="preserve"> or </w:t>
      </w:r>
      <w:r w:rsidRPr="005770BA">
        <w:rPr>
          <w:rStyle w:val="Emphasis"/>
          <w:highlight w:val="cyan"/>
        </w:rPr>
        <w:t>deep enough</w:t>
      </w:r>
      <w:r w:rsidRPr="005770BA">
        <w:rPr>
          <w:rStyle w:val="StyleUnderline"/>
        </w:rPr>
        <w:t xml:space="preserve"> to head off dangerous climate change. </w:t>
      </w:r>
      <w:r w:rsidRPr="005770BA">
        <w:rPr>
          <w:sz w:val="14"/>
        </w:rPr>
        <w:t xml:space="preserve">Second, </w:t>
      </w:r>
      <w:r w:rsidRPr="005770BA">
        <w:rPr>
          <w:rStyle w:val="StyleUnderline"/>
        </w:rPr>
        <w:t xml:space="preserve">the extent of </w:t>
      </w:r>
      <w:r w:rsidRPr="005770BA">
        <w:rPr>
          <w:rStyle w:val="StyleUnderline"/>
          <w:highlight w:val="cyan"/>
        </w:rPr>
        <w:t>“decoupling” required is</w:t>
      </w:r>
      <w:r w:rsidRPr="005770BA">
        <w:rPr>
          <w:rStyle w:val="StyleUnderline"/>
        </w:rPr>
        <w:t xml:space="preserve"> simply </w:t>
      </w:r>
      <w:r w:rsidRPr="005770BA">
        <w:rPr>
          <w:rStyle w:val="Emphasis"/>
          <w:highlight w:val="cyan"/>
        </w:rPr>
        <w:t>too great</w:t>
      </w:r>
      <w:r w:rsidRPr="005770BA">
        <w:rPr>
          <w:sz w:val="14"/>
        </w:rPr>
        <w:t xml:space="preserve">. Ecological footprint accounting shows </w:t>
      </w:r>
      <w:r w:rsidRPr="005770BA">
        <w:rPr>
          <w:rStyle w:val="StyleUnderline"/>
          <w:highlight w:val="cyan"/>
        </w:rPr>
        <w:t>we need 1.75 planets</w:t>
      </w:r>
      <w:r w:rsidRPr="005770BA">
        <w:rPr>
          <w:rStyle w:val="StyleUnderline"/>
        </w:rPr>
        <w:t xml:space="preserve"> to support existing economic activity into the future</w:t>
      </w:r>
      <w:r w:rsidRPr="005770BA">
        <w:rPr>
          <w:sz w:val="14"/>
        </w:rPr>
        <w:t xml:space="preserve"> </w:t>
      </w:r>
      <w:r w:rsidRPr="005770BA">
        <w:rPr>
          <w:rStyle w:val="StyleUnderline"/>
        </w:rPr>
        <w:t xml:space="preserve">– </w:t>
      </w:r>
      <w:r w:rsidRPr="005770BA">
        <w:rPr>
          <w:rStyle w:val="StyleUnderline"/>
          <w:highlight w:val="cyan"/>
        </w:rPr>
        <w:t xml:space="preserve">yet every nation seeks </w:t>
      </w:r>
      <w:r w:rsidRPr="005770BA">
        <w:rPr>
          <w:rStyle w:val="Emphasis"/>
          <w:highlight w:val="cyan"/>
        </w:rPr>
        <w:t>more growth</w:t>
      </w:r>
      <w:r w:rsidRPr="005770BA">
        <w:rPr>
          <w:sz w:val="14"/>
        </w:rPr>
        <w:t xml:space="preserve"> and ever-rising material living standards.</w:t>
      </w:r>
    </w:p>
    <w:p w14:paraId="3F0CA2E4" w14:textId="77777777" w:rsidR="00405B95" w:rsidRPr="005770BA" w:rsidRDefault="00405B95" w:rsidP="00405B95">
      <w:pPr>
        <w:pStyle w:val="Heading4"/>
        <w:rPr>
          <w:rFonts w:cs="Arial"/>
        </w:rPr>
      </w:pPr>
      <w:r w:rsidRPr="005770BA">
        <w:rPr>
          <w:rFonts w:cs="Arial"/>
          <w:u w:val="single"/>
        </w:rPr>
        <w:t>Red innovation</w:t>
      </w:r>
      <w:r w:rsidRPr="005770BA">
        <w:rPr>
          <w:rFonts w:cs="Arial"/>
        </w:rPr>
        <w:t xml:space="preserve"> solves---mutual funds, dividends, public projects, larger and more creative workforce.</w:t>
      </w:r>
    </w:p>
    <w:p w14:paraId="62D1DC45" w14:textId="77777777" w:rsidR="00405B95" w:rsidRPr="005770BA" w:rsidRDefault="00405B95" w:rsidP="00405B95">
      <w:r w:rsidRPr="005770BA">
        <w:t>Vanessa A.</w:t>
      </w:r>
      <w:r w:rsidRPr="005770BA">
        <w:rPr>
          <w:sz w:val="16"/>
          <w:szCs w:val="16"/>
        </w:rPr>
        <w:t xml:space="preserve"> </w:t>
      </w:r>
      <w:r w:rsidRPr="005770BA">
        <w:rPr>
          <w:rStyle w:val="Style13ptBold"/>
        </w:rPr>
        <w:t>Bee 18</w:t>
      </w:r>
      <w:r w:rsidRPr="005770BA">
        <w:rPr>
          <w:sz w:val="16"/>
          <w:szCs w:val="16"/>
        </w:rPr>
        <w:t xml:space="preserve">. </w:t>
      </w:r>
      <w:r w:rsidRPr="005770BA">
        <w:t xml:space="preserve">Senior Litigation Counsel at the Consumer Financial Protection Bureau with a JD from Harvard Law. Innovation Under Socialism. 10-24-2018. </w:t>
      </w:r>
      <w:hyperlink r:id="rId84" w:history="1">
        <w:r w:rsidRPr="005770BA">
          <w:rPr>
            <w:rStyle w:val="Hyperlink"/>
          </w:rPr>
          <w:t>https://www.currentaffairs.org/2018/10/innovation-under-socialism</w:t>
        </w:r>
      </w:hyperlink>
      <w:r w:rsidRPr="005770BA">
        <w:t xml:space="preserve"> ]</w:t>
      </w:r>
    </w:p>
    <w:p w14:paraId="27FC1BEF" w14:textId="77777777" w:rsidR="00405B95" w:rsidRPr="005770BA" w:rsidRDefault="00405B95" w:rsidP="00405B95">
      <w:pPr>
        <w:rPr>
          <w:sz w:val="16"/>
        </w:rPr>
      </w:pPr>
      <w:r w:rsidRPr="005770BA">
        <w:rPr>
          <w:rStyle w:val="StyleUnderline"/>
          <w:highlight w:val="cyan"/>
        </w:rPr>
        <w:t>In this</w:t>
      </w:r>
      <w:r w:rsidRPr="005770BA">
        <w:rPr>
          <w:rStyle w:val="StyleUnderline"/>
        </w:rPr>
        <w:t xml:space="preserve"> </w:t>
      </w:r>
      <w:r w:rsidRPr="005770BA">
        <w:rPr>
          <w:rStyle w:val="Emphasis"/>
        </w:rPr>
        <w:t xml:space="preserve">market </w:t>
      </w:r>
      <w:r w:rsidRPr="005770BA">
        <w:rPr>
          <w:rStyle w:val="Emphasis"/>
          <w:highlight w:val="cyan"/>
        </w:rPr>
        <w:t>socialist society</w:t>
      </w:r>
      <w:r w:rsidRPr="005770BA">
        <w:rPr>
          <w:sz w:val="16"/>
        </w:rPr>
        <w:t xml:space="preserve">, most </w:t>
      </w:r>
      <w:r w:rsidRPr="005770BA">
        <w:rPr>
          <w:rStyle w:val="StyleUnderline"/>
          <w:highlight w:val="cyan"/>
        </w:rPr>
        <w:t xml:space="preserve">shares </w:t>
      </w:r>
      <w:r w:rsidRPr="005770BA">
        <w:rPr>
          <w:rStyle w:val="StyleUnderline"/>
        </w:rPr>
        <w:t xml:space="preserve">are </w:t>
      </w:r>
      <w:r w:rsidRPr="005770BA">
        <w:rPr>
          <w:rStyle w:val="Emphasis"/>
          <w:highlight w:val="cyan"/>
        </w:rPr>
        <w:t>pooled</w:t>
      </w:r>
      <w:r w:rsidRPr="005770BA">
        <w:rPr>
          <w:rStyle w:val="StyleUnderline"/>
          <w:highlight w:val="cyan"/>
        </w:rPr>
        <w:t xml:space="preserve"> in</w:t>
      </w:r>
      <w:r w:rsidRPr="005770BA">
        <w:rPr>
          <w:rStyle w:val="StyleUnderline"/>
        </w:rPr>
        <w:t xml:space="preserve">to highly regulated </w:t>
      </w:r>
      <w:r w:rsidRPr="005770BA">
        <w:rPr>
          <w:rStyle w:val="StyleUnderline"/>
          <w:highlight w:val="cyan"/>
        </w:rPr>
        <w:t>mutual funds</w:t>
      </w:r>
      <w:r w:rsidRPr="005770BA">
        <w:rPr>
          <w:rStyle w:val="StyleUnderline"/>
        </w:rPr>
        <w:t xml:space="preserve">, </w:t>
      </w:r>
      <w:r w:rsidRPr="005770BA">
        <w:rPr>
          <w:rStyle w:val="StyleUnderline"/>
          <w:highlight w:val="cyan"/>
        </w:rPr>
        <w:t xml:space="preserve">which </w:t>
      </w:r>
      <w:r w:rsidRPr="005770BA">
        <w:rPr>
          <w:rStyle w:val="StyleUnderline"/>
        </w:rPr>
        <w:t xml:space="preserve">then </w:t>
      </w:r>
      <w:r w:rsidRPr="005770BA">
        <w:rPr>
          <w:rStyle w:val="StyleUnderline"/>
          <w:highlight w:val="cyan"/>
        </w:rPr>
        <w:t>pursue</w:t>
      </w:r>
      <w:r w:rsidRPr="005770BA">
        <w:rPr>
          <w:rStyle w:val="StyleUnderline"/>
        </w:rPr>
        <w:t xml:space="preserve"> </w:t>
      </w:r>
      <w:r w:rsidRPr="005770BA">
        <w:rPr>
          <w:rStyle w:val="StyleUnderline"/>
          <w:highlight w:val="cyan"/>
        </w:rPr>
        <w:t xml:space="preserve">different </w:t>
      </w:r>
      <w:r w:rsidRPr="005770BA">
        <w:rPr>
          <w:rStyle w:val="Emphasis"/>
          <w:highlight w:val="cyan"/>
        </w:rPr>
        <w:t>investment</w:t>
      </w:r>
      <w:r w:rsidRPr="005770BA">
        <w:rPr>
          <w:rStyle w:val="StyleUnderline"/>
          <w:highlight w:val="cyan"/>
        </w:rPr>
        <w:t xml:space="preserve"> </w:t>
      </w:r>
      <w:r w:rsidRPr="005770BA">
        <w:rPr>
          <w:rStyle w:val="StyleUnderline"/>
        </w:rPr>
        <w:t xml:space="preserve">strategies when trading them on a </w:t>
      </w:r>
      <w:r w:rsidRPr="005770BA">
        <w:rPr>
          <w:rStyle w:val="Emphasis"/>
        </w:rPr>
        <w:t>highly regulated stock exchange</w:t>
      </w:r>
      <w:r w:rsidRPr="005770BA">
        <w:rPr>
          <w:sz w:val="16"/>
        </w:rPr>
        <w:t xml:space="preserve">. This exchange helps monitor the performance of the firm managers and assess which innovations are performing strongly. </w:t>
      </w:r>
      <w:r w:rsidRPr="005770BA">
        <w:rPr>
          <w:rStyle w:val="StyleUnderline"/>
          <w:highlight w:val="cyan"/>
        </w:rPr>
        <w:t xml:space="preserve">To avoid </w:t>
      </w:r>
      <w:r w:rsidRPr="005770BA">
        <w:rPr>
          <w:rStyle w:val="StyleUnderline"/>
        </w:rPr>
        <w:t xml:space="preserve">the </w:t>
      </w:r>
      <w:r w:rsidRPr="005770BA">
        <w:rPr>
          <w:rStyle w:val="StyleUnderline"/>
          <w:highlight w:val="cyan"/>
        </w:rPr>
        <w:t>concentration</w:t>
      </w:r>
      <w:r w:rsidRPr="005770BA">
        <w:rPr>
          <w:rStyle w:val="StyleUnderline"/>
        </w:rPr>
        <w:t xml:space="preserve"> of market power and </w:t>
      </w:r>
      <w:r w:rsidRPr="005770BA">
        <w:rPr>
          <w:rStyle w:val="StyleUnderline"/>
        </w:rPr>
        <w:lastRenderedPageBreak/>
        <w:t xml:space="preserve">capital, the </w:t>
      </w:r>
      <w:r w:rsidRPr="005770BA">
        <w:rPr>
          <w:rStyle w:val="Emphasis"/>
          <w:highlight w:val="cyan"/>
        </w:rPr>
        <w:t>government</w:t>
      </w:r>
      <w:r w:rsidRPr="005770BA">
        <w:rPr>
          <w:rStyle w:val="StyleUnderline"/>
          <w:highlight w:val="cyan"/>
        </w:rPr>
        <w:t xml:space="preserve"> sets </w:t>
      </w:r>
      <w:r w:rsidRPr="005770BA">
        <w:rPr>
          <w:rStyle w:val="StyleUnderline"/>
        </w:rPr>
        <w:t xml:space="preserve">the </w:t>
      </w:r>
      <w:r w:rsidRPr="005770BA">
        <w:rPr>
          <w:rStyle w:val="StyleUnderline"/>
          <w:highlight w:val="cyan"/>
        </w:rPr>
        <w:t>bar</w:t>
      </w:r>
      <w:r w:rsidRPr="005770BA">
        <w:rPr>
          <w:rStyle w:val="StyleUnderline"/>
        </w:rPr>
        <w:t xml:space="preserve"> for how much stock any stakeholder can hold in any firm and industry</w:t>
      </w:r>
      <w:r w:rsidRPr="005770BA">
        <w:rPr>
          <w:sz w:val="16"/>
        </w:rPr>
        <w:t xml:space="preserve">. It also sets the minimum and maximum amount of dividends that each person can receive annually. </w:t>
      </w:r>
      <w:r w:rsidRPr="005770BA">
        <w:rPr>
          <w:rStyle w:val="StyleUnderline"/>
        </w:rPr>
        <w:t xml:space="preserve">As the economy grows, </w:t>
      </w:r>
      <w:r w:rsidRPr="005770BA">
        <w:rPr>
          <w:rStyle w:val="Emphasis"/>
          <w:highlight w:val="cyan"/>
        </w:rPr>
        <w:t>dividends</w:t>
      </w:r>
      <w:r w:rsidRPr="005770BA">
        <w:rPr>
          <w:rStyle w:val="StyleUnderline"/>
          <w:highlight w:val="cyan"/>
        </w:rPr>
        <w:t xml:space="preserve"> can be adjusted</w:t>
      </w:r>
      <w:r w:rsidRPr="005770BA">
        <w:rPr>
          <w:rStyle w:val="StyleUnderline"/>
        </w:rPr>
        <w:t xml:space="preserve"> to increase by a percentage, or commensurate with inflation</w:t>
      </w:r>
      <w:r w:rsidRPr="005770BA">
        <w:rPr>
          <w:sz w:val="16"/>
        </w:rPr>
        <w:t xml:space="preserve">. Surplus resulting from distributing only part of the profits allows the more profitable firms to subsidize innovative, but less profitable, activities. In </w:t>
      </w:r>
      <w:r w:rsidRPr="005770BA">
        <w:rPr>
          <w:sz w:val="16"/>
          <w:szCs w:val="16"/>
        </w:rPr>
        <w:t>addition, this regime does not tolerate anti-competitive contracts like restrictive employment agreements, strict license agreements, and long patents</w:t>
      </w:r>
      <w:r w:rsidRPr="005770BA">
        <w:rPr>
          <w:sz w:val="16"/>
        </w:rPr>
        <w:t xml:space="preserve"> (although inventions may be attributable to their inventors and may be rewarded through other means like prizes, bonus compensation, or simply very short patents periods).</w:t>
      </w:r>
    </w:p>
    <w:p w14:paraId="0DC863A3" w14:textId="77777777" w:rsidR="00405B95" w:rsidRPr="005770BA" w:rsidRDefault="00405B95" w:rsidP="00405B95">
      <w:pPr>
        <w:rPr>
          <w:sz w:val="16"/>
        </w:rPr>
      </w:pPr>
      <w:r w:rsidRPr="005770BA">
        <w:rPr>
          <w:rStyle w:val="StyleUnderline"/>
        </w:rPr>
        <w:t>The model could incorporate elements of democratically-planned, participatory socialism, which emphasizes democracy and individual autonomy in the workplace</w:t>
      </w:r>
      <w:r w:rsidRPr="005770BA">
        <w:rPr>
          <w:sz w:val="16"/>
        </w:rPr>
        <w:t>. Economist David Kotz believes that particular features of this model could foster innovation performance:</w:t>
      </w:r>
    </w:p>
    <w:p w14:paraId="5BA32673" w14:textId="77777777" w:rsidR="00405B95" w:rsidRPr="005770BA" w:rsidRDefault="00405B95" w:rsidP="00405B95">
      <w:pPr>
        <w:rPr>
          <w:sz w:val="16"/>
          <w:szCs w:val="16"/>
        </w:rPr>
      </w:pPr>
      <w:r w:rsidRPr="005770BA">
        <w:rPr>
          <w:sz w:val="16"/>
          <w:szCs w:val="16"/>
        </w:rPr>
        <w:t>First, the main features of the overall economic plan would be determined by a democratic process … Second, the planning and coordination of the economy would take place … by industry boards and local and regional negotiated coordination bodies that have representation of all affected constituencies, including workers, consumers, suppliers, the local community, and even “cause” groups such as environmentalists, job safety activists, feminists, etc. </w:t>
      </w:r>
    </w:p>
    <w:p w14:paraId="1D06F97F" w14:textId="77777777" w:rsidR="00405B95" w:rsidRPr="005770BA" w:rsidRDefault="00405B95" w:rsidP="00405B95">
      <w:pPr>
        <w:rPr>
          <w:sz w:val="16"/>
        </w:rPr>
      </w:pPr>
      <w:r w:rsidRPr="005770BA">
        <w:rPr>
          <w:sz w:val="16"/>
        </w:rPr>
        <w:t xml:space="preserve">Among other topics, </w:t>
      </w:r>
      <w:r w:rsidRPr="005770BA">
        <w:rPr>
          <w:rStyle w:val="StyleUnderline"/>
        </w:rPr>
        <w:t xml:space="preserve">these representative </w:t>
      </w:r>
      <w:r w:rsidRPr="005770BA">
        <w:rPr>
          <w:rStyle w:val="StyleUnderline"/>
          <w:highlight w:val="cyan"/>
        </w:rPr>
        <w:t xml:space="preserve">boards could vote on </w:t>
      </w:r>
      <w:r w:rsidRPr="005770BA">
        <w:rPr>
          <w:rStyle w:val="Emphasis"/>
          <w:highlight w:val="cyan"/>
        </w:rPr>
        <w:t>compensation minimums</w:t>
      </w:r>
      <w:r w:rsidRPr="005770BA">
        <w:rPr>
          <w:rStyle w:val="StyleUnderline"/>
          <w:highlight w:val="cyan"/>
        </w:rPr>
        <w:t xml:space="preserve"> and </w:t>
      </w:r>
      <w:r w:rsidRPr="005770BA">
        <w:rPr>
          <w:rStyle w:val="Emphasis"/>
          <w:highlight w:val="cyan"/>
        </w:rPr>
        <w:t>maximums</w:t>
      </w:r>
      <w:r w:rsidRPr="005770BA">
        <w:rPr>
          <w:rStyle w:val="StyleUnderline"/>
        </w:rPr>
        <w:t xml:space="preserve">, </w:t>
      </w:r>
      <w:r w:rsidRPr="005770BA">
        <w:rPr>
          <w:rStyle w:val="StyleUnderline"/>
          <w:highlight w:val="cyan"/>
        </w:rPr>
        <w:t xml:space="preserve">to prevent </w:t>
      </w:r>
      <w:r w:rsidRPr="005770BA">
        <w:rPr>
          <w:rStyle w:val="Emphasis"/>
          <w:highlight w:val="cyan"/>
        </w:rPr>
        <w:t>innovation</w:t>
      </w:r>
      <w:r w:rsidRPr="005770BA">
        <w:rPr>
          <w:rStyle w:val="StyleUnderline"/>
          <w:highlight w:val="cyan"/>
        </w:rPr>
        <w:t xml:space="preserve"> from supporting</w:t>
      </w:r>
      <w:r w:rsidRPr="005770BA">
        <w:rPr>
          <w:rStyle w:val="StyleUnderline"/>
        </w:rPr>
        <w:t xml:space="preserve"> socioeconomic </w:t>
      </w:r>
      <w:r w:rsidRPr="005770BA">
        <w:rPr>
          <w:rStyle w:val="Emphasis"/>
          <w:highlight w:val="cyan"/>
        </w:rPr>
        <w:t>inequality</w:t>
      </w:r>
      <w:r w:rsidRPr="005770BA">
        <w:rPr>
          <w:rStyle w:val="StyleUnderline"/>
        </w:rPr>
        <w:t xml:space="preserve"> and unfair social divisions of labor</w:t>
      </w:r>
      <w:r w:rsidRPr="005770BA">
        <w:rPr>
          <w:sz w:val="16"/>
        </w:rPr>
        <w:t xml:space="preserve">. This </w:t>
      </w:r>
      <w:r w:rsidRPr="005770BA">
        <w:rPr>
          <w:rStyle w:val="StyleUnderline"/>
        </w:rPr>
        <w:t xml:space="preserve">injection of democracy would give ordinary people a larger say in the </w:t>
      </w:r>
      <w:r w:rsidRPr="005770BA">
        <w:rPr>
          <w:rStyle w:val="Emphasis"/>
        </w:rPr>
        <w:t>direction of the markets</w:t>
      </w:r>
      <w:r w:rsidRPr="005770BA">
        <w:rPr>
          <w:sz w:val="16"/>
        </w:rPr>
        <w:t>, and what areas they think would benefit from more investment in innovation.</w:t>
      </w:r>
    </w:p>
    <w:p w14:paraId="2F9E504F" w14:textId="77777777" w:rsidR="00405B95" w:rsidRPr="005770BA" w:rsidRDefault="00405B95" w:rsidP="00405B95">
      <w:pPr>
        <w:rPr>
          <w:sz w:val="16"/>
        </w:rPr>
      </w:pPr>
      <w:r w:rsidRPr="005770BA">
        <w:rPr>
          <w:sz w:val="16"/>
        </w:rPr>
        <w:t xml:space="preserve">The second ingredient of innovation, capital, is guaranteed in the market socialist economy. Freed of its neoliberal handcuffs, </w:t>
      </w:r>
      <w:r w:rsidRPr="005770BA">
        <w:rPr>
          <w:rStyle w:val="StyleUnderline"/>
        </w:rPr>
        <w:t xml:space="preserve">the </w:t>
      </w:r>
      <w:r w:rsidRPr="005770BA">
        <w:rPr>
          <w:rStyle w:val="StyleUnderline"/>
          <w:highlight w:val="cyan"/>
        </w:rPr>
        <w:t xml:space="preserve">government can </w:t>
      </w:r>
      <w:r w:rsidRPr="005770BA">
        <w:rPr>
          <w:rStyle w:val="StyleUnderline"/>
        </w:rPr>
        <w:t xml:space="preserve">designate </w:t>
      </w:r>
      <w:r w:rsidRPr="005770BA">
        <w:rPr>
          <w:rStyle w:val="StyleUnderline"/>
          <w:highlight w:val="cyan"/>
        </w:rPr>
        <w:t>fund</w:t>
      </w:r>
      <w:r w:rsidRPr="005770BA">
        <w:rPr>
          <w:rStyle w:val="StyleUnderline"/>
        </w:rPr>
        <w:t xml:space="preserve">ing towards various </w:t>
      </w:r>
      <w:r w:rsidRPr="005770BA">
        <w:rPr>
          <w:rStyle w:val="StyleUnderline"/>
          <w:highlight w:val="cyan"/>
        </w:rPr>
        <w:t xml:space="preserve">innovative projects at </w:t>
      </w:r>
      <w:r w:rsidRPr="005770BA">
        <w:rPr>
          <w:rStyle w:val="StyleUnderline"/>
        </w:rPr>
        <w:t xml:space="preserve">a </w:t>
      </w:r>
      <w:r w:rsidRPr="005770BA">
        <w:rPr>
          <w:rStyle w:val="Emphasis"/>
          <w:highlight w:val="cyan"/>
        </w:rPr>
        <w:t>greater rate</w:t>
      </w:r>
      <w:r w:rsidRPr="005770BA">
        <w:rPr>
          <w:rStyle w:val="StyleUnderline"/>
        </w:rPr>
        <w:t xml:space="preserve"> than it does now</w:t>
      </w:r>
      <w:r w:rsidRPr="005770BA">
        <w:rPr>
          <w:sz w:val="16"/>
        </w:rPr>
        <w:t xml:space="preserve">. </w:t>
      </w:r>
      <w:r w:rsidRPr="005770BA">
        <w:rPr>
          <w:rStyle w:val="StyleUnderline"/>
          <w:highlight w:val="cyan"/>
        </w:rPr>
        <w:t>Banks jointly owned</w:t>
      </w:r>
      <w:r w:rsidRPr="005770BA">
        <w:rPr>
          <w:rStyle w:val="StyleUnderline"/>
        </w:rPr>
        <w:t xml:space="preserve"> by the government and other non-private stakeholders would </w:t>
      </w:r>
      <w:r w:rsidRPr="005770BA">
        <w:rPr>
          <w:rStyle w:val="StyleUnderline"/>
          <w:highlight w:val="cyan"/>
        </w:rPr>
        <w:t xml:space="preserve">provide entrepreneurs with </w:t>
      </w:r>
      <w:r w:rsidRPr="005770BA">
        <w:rPr>
          <w:rStyle w:val="StyleUnderline"/>
        </w:rPr>
        <w:t>access to</w:t>
      </w:r>
      <w:r w:rsidRPr="005770BA">
        <w:rPr>
          <w:rStyle w:val="StyleUnderline"/>
          <w:highlight w:val="cyan"/>
        </w:rPr>
        <w:t xml:space="preserve"> capital</w:t>
      </w:r>
      <w:r w:rsidRPr="005770BA">
        <w:rPr>
          <w:rStyle w:val="StyleUnderline"/>
        </w:rPr>
        <w:t xml:space="preserve"> for projects through loans with terms more generous than private lenders offer now</w:t>
      </w:r>
      <w:r w:rsidRPr="005770BA">
        <w:rPr>
          <w:sz w:val="16"/>
        </w:rPr>
        <w:t xml:space="preserve">. The firms owned by government, worker co-operatives, ordinary people, and other </w:t>
      </w:r>
      <w:r w:rsidRPr="005770BA">
        <w:rPr>
          <w:rStyle w:val="StyleUnderline"/>
          <w:highlight w:val="cyan"/>
        </w:rPr>
        <w:t xml:space="preserve">publicly-owned firms </w:t>
      </w:r>
      <w:r w:rsidRPr="005770BA">
        <w:rPr>
          <w:rStyle w:val="StyleUnderline"/>
        </w:rPr>
        <w:t xml:space="preserve">can also </w:t>
      </w:r>
      <w:r w:rsidRPr="005770BA">
        <w:rPr>
          <w:rStyle w:val="StyleUnderline"/>
          <w:highlight w:val="cyan"/>
        </w:rPr>
        <w:t>raise capital</w:t>
      </w:r>
      <w:r w:rsidRPr="005770BA">
        <w:rPr>
          <w:rStyle w:val="StyleUnderline"/>
        </w:rPr>
        <w:t xml:space="preserve"> from each other as wealth is distributed more equally</w:t>
      </w:r>
      <w:r w:rsidRPr="005770BA">
        <w:rPr>
          <w:sz w:val="16"/>
        </w:rPr>
        <w:t>. In such a world, more individuals can pool their resources to invest in particular innovative projects rather than a recurring cast of millionaires.</w:t>
      </w:r>
    </w:p>
    <w:p w14:paraId="677BB200" w14:textId="77777777" w:rsidR="00405B95" w:rsidRPr="005770BA" w:rsidRDefault="00405B95" w:rsidP="00405B95">
      <w:pPr>
        <w:rPr>
          <w:sz w:val="16"/>
        </w:rPr>
      </w:pPr>
      <w:r w:rsidRPr="005770BA">
        <w:rPr>
          <w:sz w:val="16"/>
        </w:rPr>
        <w:t xml:space="preserve">Market socialism would easily deliver the third ingredient of innovation: human capital. </w:t>
      </w:r>
      <w:r w:rsidRPr="005770BA">
        <w:rPr>
          <w:rStyle w:val="StyleUnderline"/>
        </w:rPr>
        <w:t>Such an economy has no need for a reserve army of labor</w:t>
      </w:r>
      <w:r w:rsidRPr="005770BA">
        <w:rPr>
          <w:sz w:val="16"/>
        </w:rPr>
        <w:t xml:space="preserve">. </w:t>
      </w:r>
      <w:r w:rsidRPr="005770BA">
        <w:rPr>
          <w:rStyle w:val="StyleUnderline"/>
        </w:rPr>
        <w:t xml:space="preserve">While profit is encouraged, its primary function is increasing the pool of resources and cash </w:t>
      </w:r>
      <w:r w:rsidRPr="005770BA">
        <w:rPr>
          <w:rStyle w:val="Emphasis"/>
        </w:rPr>
        <w:t>distributable to workers and non-workers</w:t>
      </w:r>
      <w:r w:rsidRPr="005770BA">
        <w:rPr>
          <w:sz w:val="16"/>
        </w:rPr>
        <w:t>. It does not come at the price of providing generous wages, as dividends to shareholders are capped no matter how well the firm performs. In fact, this society could make a democratic decision to compensate people in positions on the lower band of wages with more in unearned income, out of the same pool of profits.</w:t>
      </w:r>
    </w:p>
    <w:p w14:paraId="0F6898E6" w14:textId="77777777" w:rsidR="00405B95" w:rsidRPr="005770BA" w:rsidRDefault="00405B95" w:rsidP="00405B95">
      <w:pPr>
        <w:rPr>
          <w:rStyle w:val="StyleUnderline"/>
        </w:rPr>
      </w:pPr>
      <w:r w:rsidRPr="005770BA">
        <w:rPr>
          <w:sz w:val="16"/>
        </w:rPr>
        <w:t xml:space="preserve">When applied earnestly, </w:t>
      </w:r>
      <w:r w:rsidRPr="005770BA">
        <w:rPr>
          <w:rStyle w:val="StyleUnderline"/>
        </w:rPr>
        <w:t>the principles of socialism are also incompatible with mass incarceration, discrimination, uncompensated caregiving, highly restrictive immigration policies, and other social practices that exclude large numbers of workers from participating in our capitalist economy</w:t>
      </w:r>
      <w:r w:rsidRPr="005770BA">
        <w:rPr>
          <w:sz w:val="16"/>
        </w:rPr>
        <w:t xml:space="preserve">. Add a fairer distribution of public resources among individuals and communities, along with more free or heavily subsidized goods like education, and a market socialist economy could really see an increase in the availability and skills in the pool of workers. </w:t>
      </w:r>
      <w:r w:rsidRPr="005770BA">
        <w:rPr>
          <w:rStyle w:val="StyleUnderline"/>
          <w:highlight w:val="cyan"/>
        </w:rPr>
        <w:t xml:space="preserve">Freeing </w:t>
      </w:r>
      <w:r w:rsidRPr="005770BA">
        <w:rPr>
          <w:rStyle w:val="Emphasis"/>
          <w:highlight w:val="cyan"/>
        </w:rPr>
        <w:t>more</w:t>
      </w:r>
      <w:r w:rsidRPr="005770BA">
        <w:rPr>
          <w:rStyle w:val="StyleUnderline"/>
          <w:highlight w:val="cyan"/>
        </w:rPr>
        <w:t xml:space="preserve"> people</w:t>
      </w:r>
      <w:r w:rsidRPr="005770BA">
        <w:rPr>
          <w:rStyle w:val="StyleUnderline"/>
        </w:rPr>
        <w:t xml:space="preserve"> to </w:t>
      </w:r>
      <w:r w:rsidRPr="005770BA">
        <w:rPr>
          <w:rStyle w:val="StyleUnderline"/>
          <w:highlight w:val="cyan"/>
        </w:rPr>
        <w:t xml:space="preserve">join </w:t>
      </w:r>
      <w:r w:rsidRPr="005770BA">
        <w:rPr>
          <w:rStyle w:val="StyleUnderline"/>
        </w:rPr>
        <w:t xml:space="preserve">the innovative </w:t>
      </w:r>
      <w:r w:rsidRPr="005770BA">
        <w:rPr>
          <w:rStyle w:val="StyleUnderline"/>
          <w:highlight w:val="cyan"/>
        </w:rPr>
        <w:t xml:space="preserve">process would </w:t>
      </w:r>
      <w:r w:rsidRPr="005770BA">
        <w:rPr>
          <w:rStyle w:val="StyleUnderline"/>
        </w:rPr>
        <w:t xml:space="preserve">naturally </w:t>
      </w:r>
      <w:r w:rsidRPr="005770BA">
        <w:rPr>
          <w:rStyle w:val="StyleUnderline"/>
          <w:highlight w:val="cyan"/>
        </w:rPr>
        <w:t xml:space="preserve">foster </w:t>
      </w:r>
      <w:r w:rsidRPr="005770BA">
        <w:rPr>
          <w:rStyle w:val="Emphasis"/>
          <w:highlight w:val="cyan"/>
        </w:rPr>
        <w:t>more innovation</w:t>
      </w:r>
      <w:r w:rsidRPr="005770BA">
        <w:rPr>
          <w:rStyle w:val="StyleUnderline"/>
        </w:rPr>
        <w:t>.</w:t>
      </w:r>
    </w:p>
    <w:p w14:paraId="3ABE5C70" w14:textId="77777777" w:rsidR="00405B95" w:rsidRPr="005770BA" w:rsidRDefault="00405B95" w:rsidP="00405B95">
      <w:pPr>
        <w:rPr>
          <w:sz w:val="16"/>
        </w:rPr>
      </w:pPr>
      <w:r w:rsidRPr="005770BA">
        <w:rPr>
          <w:sz w:val="16"/>
        </w:rPr>
        <w:t xml:space="preserve">Lastly, </w:t>
      </w:r>
      <w:r w:rsidRPr="005770BA">
        <w:rPr>
          <w:rStyle w:val="StyleUnderline"/>
        </w:rPr>
        <w:t xml:space="preserve">innovation can only thrive if the innovation process affords individuals chances to be creative and the </w:t>
      </w:r>
      <w:r w:rsidRPr="005770BA">
        <w:rPr>
          <w:rStyle w:val="Emphasis"/>
        </w:rPr>
        <w:t>right conditions to motivate them</w:t>
      </w:r>
      <w:r w:rsidRPr="005770BA">
        <w:rPr>
          <w:sz w:val="16"/>
        </w:rPr>
        <w:t xml:space="preserve">. </w:t>
      </w:r>
      <w:r w:rsidRPr="005770BA">
        <w:rPr>
          <w:rStyle w:val="Emphasis"/>
          <w:highlight w:val="cyan"/>
        </w:rPr>
        <w:t>Studies</w:t>
      </w:r>
      <w:r w:rsidRPr="005770BA">
        <w:rPr>
          <w:rStyle w:val="StyleUnderline"/>
        </w:rPr>
        <w:t xml:space="preserve"> on what fosters creativity </w:t>
      </w:r>
      <w:r w:rsidRPr="005770BA">
        <w:rPr>
          <w:rStyle w:val="StyleUnderline"/>
          <w:highlight w:val="cyan"/>
        </w:rPr>
        <w:t>show that workers who rate highly on creativity</w:t>
      </w:r>
      <w:r w:rsidRPr="005770BA">
        <w:rPr>
          <w:rStyle w:val="StyleUnderline"/>
        </w:rPr>
        <w:t xml:space="preserve"> indexes </w:t>
      </w:r>
      <w:r w:rsidRPr="005770BA">
        <w:rPr>
          <w:rStyle w:val="StyleUnderline"/>
          <w:highlight w:val="cyan"/>
        </w:rPr>
        <w:t>perform best when they are given</w:t>
      </w:r>
      <w:r w:rsidRPr="005770BA">
        <w:rPr>
          <w:rStyle w:val="StyleUnderline"/>
        </w:rPr>
        <w:t xml:space="preserve"> challenging work, a good measure of </w:t>
      </w:r>
      <w:r w:rsidRPr="005770BA">
        <w:rPr>
          <w:rStyle w:val="Emphasis"/>
          <w:highlight w:val="cyan"/>
        </w:rPr>
        <w:t>autonomy</w:t>
      </w:r>
      <w:r w:rsidRPr="005770BA">
        <w:rPr>
          <w:rStyle w:val="StyleUnderline"/>
        </w:rPr>
        <w:t xml:space="preserve">, and supportive and </w:t>
      </w:r>
      <w:r w:rsidRPr="005770BA">
        <w:rPr>
          <w:rStyle w:val="StyleUnderline"/>
        </w:rPr>
        <w:lastRenderedPageBreak/>
        <w:t>caring supervisors</w:t>
      </w:r>
      <w:r w:rsidRPr="005770BA">
        <w:rPr>
          <w:sz w:val="16"/>
        </w:rPr>
        <w:t xml:space="preserve"> who can provide substantive and constructive feedback. The same study, however, shows that </w:t>
      </w:r>
      <w:r w:rsidRPr="005770BA">
        <w:rPr>
          <w:rStyle w:val="StyleUnderline"/>
        </w:rPr>
        <w:t>workers who are by nature less creative tend to be happier in less complex positions.</w:t>
      </w:r>
      <w:r w:rsidRPr="005770BA">
        <w:rPr>
          <w:sz w:val="16"/>
        </w:rPr>
        <w:t xml:space="preserve"> Neither worker is, or should be, superior to the other. On the contrary, the innovation process has plenty of room for all types of workers with varying degrees of innate creativity</w:t>
      </w:r>
      <w:r w:rsidRPr="005770BA">
        <w:rPr>
          <w:rStyle w:val="StyleUnderline"/>
        </w:rPr>
        <w:t xml:space="preserve">. The </w:t>
      </w:r>
      <w:r w:rsidRPr="005770BA">
        <w:rPr>
          <w:rStyle w:val="Emphasis"/>
        </w:rPr>
        <w:t>core principles</w:t>
      </w:r>
      <w:r w:rsidRPr="005770BA">
        <w:rPr>
          <w:rStyle w:val="StyleUnderline"/>
        </w:rPr>
        <w:t xml:space="preserve"> of </w:t>
      </w:r>
      <w:r w:rsidRPr="005770BA">
        <w:rPr>
          <w:rStyle w:val="StyleUnderline"/>
          <w:highlight w:val="cyan"/>
        </w:rPr>
        <w:t>socialism</w:t>
      </w:r>
      <w:r w:rsidRPr="005770BA">
        <w:rPr>
          <w:rStyle w:val="StyleUnderline"/>
        </w:rPr>
        <w:t xml:space="preserve">, however, do suggest that this economic system </w:t>
      </w:r>
      <w:r w:rsidRPr="005770BA">
        <w:rPr>
          <w:rStyle w:val="StyleUnderline"/>
          <w:highlight w:val="cyan"/>
        </w:rPr>
        <w:t xml:space="preserve">is better suited </w:t>
      </w:r>
      <w:r w:rsidRPr="005770BA">
        <w:rPr>
          <w:rStyle w:val="StyleUnderline"/>
        </w:rPr>
        <w:t>for supporting creative workers than capitalism</w:t>
      </w:r>
      <w:r w:rsidRPr="005770BA">
        <w:rPr>
          <w:sz w:val="16"/>
        </w:rPr>
        <w:t>.</w:t>
      </w:r>
    </w:p>
    <w:p w14:paraId="33ED06F6" w14:textId="77777777" w:rsidR="00405B95" w:rsidRDefault="00405B95" w:rsidP="00405B95">
      <w:pPr>
        <w:rPr>
          <w:sz w:val="14"/>
        </w:rPr>
      </w:pPr>
    </w:p>
    <w:p w14:paraId="169FD8EA" w14:textId="77777777" w:rsidR="00405B95" w:rsidRPr="005770BA" w:rsidRDefault="00405B95" w:rsidP="00405B95">
      <w:pPr>
        <w:pStyle w:val="Heading4"/>
        <w:rPr>
          <w:rFonts w:cs="Arial"/>
          <w:u w:val="single"/>
        </w:rPr>
      </w:pPr>
      <w:r w:rsidRPr="005770BA">
        <w:rPr>
          <w:rFonts w:cs="Arial"/>
        </w:rPr>
        <w:t>1. History.</w:t>
      </w:r>
    </w:p>
    <w:p w14:paraId="0D5157C3" w14:textId="77777777" w:rsidR="00405B95" w:rsidRPr="005770BA" w:rsidRDefault="00405B95" w:rsidP="00405B95">
      <w:r w:rsidRPr="005770BA">
        <w:t>Stephen</w:t>
      </w:r>
      <w:r w:rsidRPr="005770BA">
        <w:rPr>
          <w:rStyle w:val="Style13ptBold"/>
        </w:rPr>
        <w:t xml:space="preserve"> Walt 20</w:t>
      </w:r>
      <w:r w:rsidRPr="005770BA">
        <w:t>. Robert and Renée Belfer professor of international relations at Harvard University and a columnist for Foreign Policy. Will a Global Depression Trigger Another World War? Foreign Policy. 5-13-2020. https://foreignpolicy.com/2020/05/13/coronavirus-pandemic-depression-economy-world-war/</w:t>
      </w:r>
    </w:p>
    <w:p w14:paraId="04A083A6" w14:textId="77777777" w:rsidR="00405B95" w:rsidRPr="005770BA" w:rsidRDefault="00405B95" w:rsidP="00405B95">
      <w:pPr>
        <w:rPr>
          <w:sz w:val="16"/>
        </w:rPr>
      </w:pPr>
      <w:r w:rsidRPr="005770BA">
        <w:rPr>
          <w:sz w:val="16"/>
        </w:rPr>
        <w:t>On balance, however</w:t>
      </w:r>
      <w:r w:rsidRPr="005770BA">
        <w:rPr>
          <w:rStyle w:val="StyleUnderline"/>
        </w:rPr>
        <w:t xml:space="preserve">, </w:t>
      </w:r>
      <w:r w:rsidRPr="005770BA">
        <w:rPr>
          <w:rStyle w:val="StyleUnderline"/>
          <w:highlight w:val="cyan"/>
        </w:rPr>
        <w:t>I do not think</w:t>
      </w:r>
      <w:r w:rsidRPr="005770BA">
        <w:rPr>
          <w:rStyle w:val="StyleUnderline"/>
        </w:rPr>
        <w:t xml:space="preserve"> that </w:t>
      </w:r>
      <w:r w:rsidRPr="005770BA">
        <w:rPr>
          <w:rStyle w:val="StyleUnderline"/>
          <w:highlight w:val="cyan"/>
        </w:rPr>
        <w:t>even</w:t>
      </w:r>
      <w:r w:rsidRPr="005770BA">
        <w:rPr>
          <w:rStyle w:val="StyleUnderline"/>
        </w:rPr>
        <w:t xml:space="preserve"> the </w:t>
      </w:r>
      <w:r w:rsidRPr="005770BA">
        <w:rPr>
          <w:rStyle w:val="StyleUnderline"/>
          <w:highlight w:val="cyan"/>
        </w:rPr>
        <w:t>extraordinary economic conditions</w:t>
      </w:r>
      <w:r w:rsidRPr="005770BA">
        <w:rPr>
          <w:sz w:val="16"/>
        </w:rPr>
        <w:t xml:space="preserve"> we are witnessing today </w:t>
      </w:r>
      <w:r w:rsidRPr="005770BA">
        <w:rPr>
          <w:rStyle w:val="StyleUnderline"/>
          <w:highlight w:val="cyan"/>
        </w:rPr>
        <w:t>are going to have</w:t>
      </w:r>
      <w:r w:rsidRPr="005770BA">
        <w:rPr>
          <w:rStyle w:val="StyleUnderline"/>
        </w:rPr>
        <w:t xml:space="preserve"> much </w:t>
      </w:r>
      <w:r w:rsidRPr="005770BA">
        <w:rPr>
          <w:rStyle w:val="StyleUnderline"/>
          <w:highlight w:val="cyan"/>
        </w:rPr>
        <w:t>impact on</w:t>
      </w:r>
      <w:r w:rsidRPr="005770BA">
        <w:rPr>
          <w:rStyle w:val="StyleUnderline"/>
        </w:rPr>
        <w:t xml:space="preserve"> the </w:t>
      </w:r>
      <w:r w:rsidRPr="005770BA">
        <w:rPr>
          <w:rStyle w:val="Emphasis"/>
        </w:rPr>
        <w:t xml:space="preserve">likelihood of </w:t>
      </w:r>
      <w:r w:rsidRPr="005770BA">
        <w:rPr>
          <w:rStyle w:val="Emphasis"/>
          <w:highlight w:val="cyan"/>
        </w:rPr>
        <w:t>war</w:t>
      </w:r>
      <w:r w:rsidRPr="005770BA">
        <w:rPr>
          <w:sz w:val="16"/>
        </w:rPr>
        <w:t xml:space="preserve">. Why? First of all, </w:t>
      </w:r>
      <w:r w:rsidRPr="005770BA">
        <w:rPr>
          <w:rStyle w:val="StyleUnderline"/>
        </w:rPr>
        <w:t xml:space="preserve">if depressions were a powerful cause of war, </w:t>
      </w:r>
      <w:r w:rsidRPr="005770BA">
        <w:rPr>
          <w:rStyle w:val="StyleUnderline"/>
          <w:highlight w:val="cyan"/>
        </w:rPr>
        <w:t xml:space="preserve">there would be </w:t>
      </w:r>
      <w:r w:rsidRPr="005770BA">
        <w:rPr>
          <w:rStyle w:val="Emphasis"/>
          <w:highlight w:val="cyan"/>
        </w:rPr>
        <w:t>a lot more</w:t>
      </w:r>
      <w:r w:rsidRPr="005770BA">
        <w:rPr>
          <w:rStyle w:val="StyleUnderline"/>
        </w:rPr>
        <w:t xml:space="preserve"> of the latter</w:t>
      </w:r>
      <w:r w:rsidRPr="005770BA">
        <w:rPr>
          <w:sz w:val="16"/>
        </w:rPr>
        <w:t xml:space="preserve">. To take one example, </w:t>
      </w:r>
      <w:r w:rsidRPr="005770BA">
        <w:rPr>
          <w:rStyle w:val="StyleUnderline"/>
          <w:highlight w:val="cyan"/>
        </w:rPr>
        <w:t>the U</w:t>
      </w:r>
      <w:r w:rsidRPr="005770BA">
        <w:rPr>
          <w:rStyle w:val="StyleUnderline"/>
        </w:rPr>
        <w:t xml:space="preserve">nited </w:t>
      </w:r>
      <w:r w:rsidRPr="005770BA">
        <w:rPr>
          <w:rStyle w:val="StyleUnderline"/>
          <w:highlight w:val="cyan"/>
        </w:rPr>
        <w:t>S</w:t>
      </w:r>
      <w:r w:rsidRPr="005770BA">
        <w:rPr>
          <w:rStyle w:val="StyleUnderline"/>
        </w:rPr>
        <w:t xml:space="preserve">tates has suffered 40 or more recessions since the country was founded, yet it has </w:t>
      </w:r>
      <w:r w:rsidRPr="005770BA">
        <w:rPr>
          <w:rStyle w:val="StyleUnderline"/>
          <w:highlight w:val="cyan"/>
        </w:rPr>
        <w:t>fought</w:t>
      </w:r>
      <w:r w:rsidRPr="005770BA">
        <w:rPr>
          <w:rStyle w:val="StyleUnderline"/>
        </w:rPr>
        <w:t xml:space="preserve"> perhaps </w:t>
      </w:r>
      <w:r w:rsidRPr="005770BA">
        <w:rPr>
          <w:rStyle w:val="StyleUnderline"/>
          <w:highlight w:val="cyan"/>
        </w:rPr>
        <w:t>20</w:t>
      </w:r>
      <w:r w:rsidRPr="005770BA">
        <w:rPr>
          <w:rStyle w:val="StyleUnderline"/>
        </w:rPr>
        <w:t xml:space="preserve"> interstate wars, </w:t>
      </w:r>
      <w:r w:rsidRPr="005770BA">
        <w:rPr>
          <w:rStyle w:val="StyleUnderline"/>
          <w:highlight w:val="cyan"/>
        </w:rPr>
        <w:t xml:space="preserve">most </w:t>
      </w:r>
      <w:r w:rsidRPr="005770BA">
        <w:rPr>
          <w:rStyle w:val="StyleUnderline"/>
        </w:rPr>
        <w:t xml:space="preserve">of them </w:t>
      </w:r>
      <w:r w:rsidRPr="005770BA">
        <w:rPr>
          <w:rStyle w:val="Emphasis"/>
          <w:highlight w:val="cyan"/>
        </w:rPr>
        <w:t xml:space="preserve">unrelated </w:t>
      </w:r>
      <w:r w:rsidRPr="005770BA">
        <w:rPr>
          <w:rStyle w:val="StyleUnderline"/>
          <w:highlight w:val="cyan"/>
        </w:rPr>
        <w:t>to the</w:t>
      </w:r>
      <w:r w:rsidRPr="005770BA">
        <w:rPr>
          <w:rStyle w:val="StyleUnderline"/>
        </w:rPr>
        <w:t xml:space="preserve"> state of the </w:t>
      </w:r>
      <w:r w:rsidRPr="005770BA">
        <w:rPr>
          <w:rStyle w:val="StyleUnderline"/>
          <w:highlight w:val="cyan"/>
        </w:rPr>
        <w:t>economy</w:t>
      </w:r>
      <w:r w:rsidRPr="005770BA">
        <w:rPr>
          <w:sz w:val="16"/>
        </w:rPr>
        <w:t xml:space="preserve">. To paraphrase the economist Paul Samuelson’s famous quip about the stock market, if recessions were a powerful cause of war, they would have </w:t>
      </w:r>
      <w:r w:rsidRPr="005770BA">
        <w:rPr>
          <w:i/>
          <w:iCs/>
          <w:sz w:val="16"/>
        </w:rPr>
        <w:t>predicted</w:t>
      </w:r>
      <w:r w:rsidRPr="005770BA">
        <w:rPr>
          <w:sz w:val="16"/>
        </w:rPr>
        <w:t xml:space="preserve"> “nine out of the last five (or fewer).”</w:t>
      </w:r>
    </w:p>
    <w:p w14:paraId="1CE72670" w14:textId="77777777" w:rsidR="00405B95" w:rsidRPr="005770BA" w:rsidRDefault="00405B95" w:rsidP="00405B95">
      <w:pPr>
        <w:rPr>
          <w:sz w:val="16"/>
        </w:rPr>
      </w:pPr>
      <w:r w:rsidRPr="005770BA">
        <w:rPr>
          <w:sz w:val="16"/>
        </w:rPr>
        <w:t xml:space="preserve">Second, </w:t>
      </w:r>
      <w:r w:rsidRPr="005770BA">
        <w:rPr>
          <w:rStyle w:val="StyleUnderline"/>
          <w:highlight w:val="cyan"/>
        </w:rPr>
        <w:t xml:space="preserve">states do not start wars unless they believe they </w:t>
      </w:r>
      <w:r w:rsidRPr="005770BA">
        <w:rPr>
          <w:rStyle w:val="StyleUnderline"/>
        </w:rPr>
        <w:t xml:space="preserve">will </w:t>
      </w:r>
      <w:r w:rsidRPr="005770BA">
        <w:rPr>
          <w:rStyle w:val="StyleUnderline"/>
          <w:highlight w:val="cyan"/>
        </w:rPr>
        <w:t>win</w:t>
      </w:r>
      <w:r w:rsidRPr="005770BA">
        <w:rPr>
          <w:rStyle w:val="StyleUnderline"/>
        </w:rPr>
        <w:t xml:space="preserve"> a </w:t>
      </w:r>
      <w:r w:rsidRPr="005770BA">
        <w:rPr>
          <w:rStyle w:val="Emphasis"/>
          <w:highlight w:val="cyan"/>
        </w:rPr>
        <w:t>quick</w:t>
      </w:r>
      <w:r w:rsidRPr="005770BA">
        <w:rPr>
          <w:rStyle w:val="StyleUnderline"/>
          <w:highlight w:val="cyan"/>
        </w:rPr>
        <w:t xml:space="preserve"> and</w:t>
      </w:r>
      <w:r w:rsidRPr="005770BA">
        <w:rPr>
          <w:rStyle w:val="StyleUnderline"/>
        </w:rPr>
        <w:t xml:space="preserve"> relatively </w:t>
      </w:r>
      <w:r w:rsidRPr="005770BA">
        <w:rPr>
          <w:rStyle w:val="Emphasis"/>
          <w:highlight w:val="cyan"/>
        </w:rPr>
        <w:t>cheap</w:t>
      </w:r>
      <w:r w:rsidRPr="005770BA">
        <w:rPr>
          <w:rStyle w:val="StyleUnderline"/>
        </w:rPr>
        <w:t xml:space="preserve"> victory</w:t>
      </w:r>
      <w:r w:rsidRPr="005770BA">
        <w:rPr>
          <w:sz w:val="16"/>
        </w:rPr>
        <w:t xml:space="preserve">. </w:t>
      </w:r>
      <w:r w:rsidRPr="005770BA">
        <w:rPr>
          <w:rStyle w:val="StyleUnderline"/>
        </w:rPr>
        <w:t>As John Mearsheimer showed</w:t>
      </w:r>
      <w:r w:rsidRPr="005770BA">
        <w:rPr>
          <w:sz w:val="16"/>
        </w:rPr>
        <w:t xml:space="preserve"> in his classic book Conventional Deterrence, national leaders avoid war when they are convinced it will be long, bloody, costly, and uncertain. </w:t>
      </w:r>
      <w:r w:rsidRPr="005770BA">
        <w:rPr>
          <w:rStyle w:val="StyleUnderline"/>
        </w:rPr>
        <w:t xml:space="preserve">To choose war, political leaders have to convince themselves they can either win a quick, cheap, and decisive victory or achieve some limited objective </w:t>
      </w:r>
      <w:r w:rsidRPr="005770BA">
        <w:rPr>
          <w:rStyle w:val="Emphasis"/>
        </w:rPr>
        <w:t>at low cost</w:t>
      </w:r>
      <w:r w:rsidRPr="005770BA">
        <w:rPr>
          <w:sz w:val="16"/>
        </w:rPr>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6ABA53D4" w14:textId="77777777" w:rsidR="00405B95" w:rsidRPr="005770BA" w:rsidRDefault="00405B95" w:rsidP="00405B95">
      <w:pPr>
        <w:rPr>
          <w:sz w:val="16"/>
        </w:rPr>
      </w:pPr>
      <w:r w:rsidRPr="005770BA">
        <w:rPr>
          <w:sz w:val="16"/>
        </w:rPr>
        <w:t>The fact that each of these leaders miscalculated badly does not alter the main point</w:t>
      </w:r>
      <w:r w:rsidRPr="005770BA">
        <w:rPr>
          <w:rStyle w:val="StyleUnderline"/>
        </w:rPr>
        <w:t xml:space="preserve">: No matter what a country’s economic condition might be, its leaders will not go to war unless they think they can do so quickly, cheaply, and with a </w:t>
      </w:r>
      <w:r w:rsidRPr="005770BA">
        <w:rPr>
          <w:rStyle w:val="Emphasis"/>
        </w:rPr>
        <w:t>reasonable probability</w:t>
      </w:r>
      <w:r w:rsidRPr="005770BA">
        <w:rPr>
          <w:rStyle w:val="StyleUnderline"/>
        </w:rPr>
        <w:t xml:space="preserve"> of success</w:t>
      </w:r>
      <w:r w:rsidRPr="005770BA">
        <w:rPr>
          <w:sz w:val="16"/>
        </w:rPr>
        <w:t>.</w:t>
      </w:r>
    </w:p>
    <w:p w14:paraId="092ECE40" w14:textId="77777777" w:rsidR="00405B95" w:rsidRPr="005770BA" w:rsidRDefault="00405B95" w:rsidP="00405B95">
      <w:pPr>
        <w:rPr>
          <w:sz w:val="16"/>
        </w:rPr>
      </w:pPr>
      <w:r w:rsidRPr="005770BA">
        <w:rPr>
          <w:sz w:val="16"/>
        </w:rPr>
        <w:t xml:space="preserve">Third, and most important, </w:t>
      </w:r>
      <w:r w:rsidRPr="005770BA">
        <w:rPr>
          <w:rStyle w:val="StyleUnderline"/>
        </w:rPr>
        <w:t xml:space="preserve">the </w:t>
      </w:r>
      <w:r w:rsidRPr="005770BA">
        <w:rPr>
          <w:rStyle w:val="StyleUnderline"/>
          <w:highlight w:val="cyan"/>
        </w:rPr>
        <w:t>primary motivation</w:t>
      </w:r>
      <w:r w:rsidRPr="005770BA">
        <w:rPr>
          <w:rStyle w:val="StyleUnderline"/>
        </w:rPr>
        <w:t xml:space="preserve"> for most wars </w:t>
      </w:r>
      <w:r w:rsidRPr="005770BA">
        <w:rPr>
          <w:rStyle w:val="StyleUnderline"/>
          <w:highlight w:val="cyan"/>
        </w:rPr>
        <w:t>is</w:t>
      </w:r>
      <w:r w:rsidRPr="005770BA">
        <w:rPr>
          <w:rStyle w:val="StyleUnderline"/>
        </w:rPr>
        <w:t xml:space="preserve"> the desire for </w:t>
      </w:r>
      <w:r w:rsidRPr="005770BA">
        <w:rPr>
          <w:rStyle w:val="StyleUnderline"/>
          <w:highlight w:val="cyan"/>
        </w:rPr>
        <w:t xml:space="preserve">security, </w:t>
      </w:r>
      <w:r w:rsidRPr="005770BA">
        <w:rPr>
          <w:rStyle w:val="Emphasis"/>
          <w:highlight w:val="cyan"/>
        </w:rPr>
        <w:t>not economic gain</w:t>
      </w:r>
      <w:r w:rsidRPr="005770BA">
        <w:rPr>
          <w:sz w:val="16"/>
        </w:rPr>
        <w:t xml:space="preserve">. For this reason, </w:t>
      </w:r>
      <w:r w:rsidRPr="005770BA">
        <w:rPr>
          <w:rStyle w:val="StyleUnderline"/>
        </w:rPr>
        <w:t>the odds of war increase when states</w:t>
      </w:r>
      <w:r w:rsidRPr="005770BA">
        <w:rPr>
          <w:sz w:val="16"/>
        </w:rPr>
        <w:t xml:space="preserve"> believe the long-term balance of power may be shifting against them, </w:t>
      </w:r>
      <w:r w:rsidRPr="005770BA">
        <w:rPr>
          <w:rStyle w:val="StyleUnderline"/>
        </w:rPr>
        <w:t>when they are convinced that adversaries are unalterably hostile and cannot be accommodated, and when they are confident they can reverse the unfavorable trends and establish a secure position if they act now</w:t>
      </w:r>
      <w:r w:rsidRPr="005770BA">
        <w:rPr>
          <w:sz w:val="16"/>
        </w:rPr>
        <w:t>. The historian A.J.P. Taylor once observed that “every war between Great Powers [between 1848 and 1918] … started as a preventive war, not as a war of conquest,” and that remains true of most wars fought since then.</w:t>
      </w:r>
    </w:p>
    <w:p w14:paraId="63AB25BE" w14:textId="77777777" w:rsidR="00405B95" w:rsidRPr="005770BA" w:rsidRDefault="00405B95" w:rsidP="00405B95">
      <w:pPr>
        <w:rPr>
          <w:sz w:val="16"/>
        </w:rPr>
      </w:pPr>
      <w:r w:rsidRPr="005770BA">
        <w:rPr>
          <w:sz w:val="16"/>
        </w:rPr>
        <w:t xml:space="preserve">The bottom line: </w:t>
      </w:r>
      <w:r w:rsidRPr="005770BA">
        <w:rPr>
          <w:rStyle w:val="StyleUnderline"/>
        </w:rPr>
        <w:t>Economic conditions</w:t>
      </w:r>
      <w:r w:rsidRPr="005770BA">
        <w:rPr>
          <w:sz w:val="16"/>
        </w:rPr>
        <w:t xml:space="preserve"> (i.e., a depression) may affect the broader political environment in which decisions for war or peace are made, but they </w:t>
      </w:r>
      <w:r w:rsidRPr="005770BA">
        <w:rPr>
          <w:rStyle w:val="StyleUnderline"/>
        </w:rPr>
        <w:t xml:space="preserve">are only one factor among many and </w:t>
      </w:r>
      <w:r w:rsidRPr="005770BA">
        <w:rPr>
          <w:rStyle w:val="Emphasis"/>
        </w:rPr>
        <w:t>rarely the most significant</w:t>
      </w:r>
      <w:r w:rsidRPr="005770BA">
        <w:rPr>
          <w:sz w:val="16"/>
        </w:rPr>
        <w:t xml:space="preserve">. </w:t>
      </w:r>
      <w:r w:rsidRPr="005770BA">
        <w:rPr>
          <w:rStyle w:val="StyleUnderline"/>
        </w:rPr>
        <w:t xml:space="preserve">Even if the COVID-19 pandemic has large, lasting, and negative effects on </w:t>
      </w:r>
      <w:r w:rsidRPr="005770BA">
        <w:rPr>
          <w:rStyle w:val="StyleUnderline"/>
        </w:rPr>
        <w:lastRenderedPageBreak/>
        <w:t>the world economy</w:t>
      </w:r>
      <w:r w:rsidRPr="005770BA">
        <w:rPr>
          <w:sz w:val="16"/>
        </w:rPr>
        <w:t xml:space="preserve">—as seems quite likely—it </w:t>
      </w:r>
      <w:r w:rsidRPr="005770BA">
        <w:rPr>
          <w:rStyle w:val="StyleUnderline"/>
        </w:rPr>
        <w:t xml:space="preserve">is </w:t>
      </w:r>
      <w:r w:rsidRPr="005770BA">
        <w:rPr>
          <w:rStyle w:val="Emphasis"/>
        </w:rPr>
        <w:t>not likely</w:t>
      </w:r>
      <w:r w:rsidRPr="005770BA">
        <w:rPr>
          <w:rStyle w:val="StyleUnderline"/>
        </w:rPr>
        <w:t xml:space="preserve"> to affect the probability of war</w:t>
      </w:r>
      <w:r w:rsidRPr="005770BA">
        <w:rPr>
          <w:sz w:val="16"/>
        </w:rPr>
        <w:t xml:space="preserve"> very much, especially in the short term.</w:t>
      </w:r>
    </w:p>
    <w:p w14:paraId="37D3E894" w14:textId="77777777" w:rsidR="00405B95" w:rsidRPr="005770BA" w:rsidRDefault="00405B95" w:rsidP="00405B95">
      <w:pPr>
        <w:pStyle w:val="Heading4"/>
        <w:rPr>
          <w:rFonts w:cs="Arial"/>
        </w:rPr>
      </w:pPr>
      <w:r w:rsidRPr="005770BA">
        <w:rPr>
          <w:rFonts w:cs="Arial"/>
        </w:rPr>
        <w:t>2. COVID.</w:t>
      </w:r>
    </w:p>
    <w:p w14:paraId="578E4796" w14:textId="77777777" w:rsidR="00405B95" w:rsidRPr="005770BA" w:rsidRDefault="00405B95" w:rsidP="00405B95">
      <w:r w:rsidRPr="005770BA">
        <w:t>Stephen</w:t>
      </w:r>
      <w:r w:rsidRPr="005770BA">
        <w:rPr>
          <w:rStyle w:val="Style13ptBold"/>
        </w:rPr>
        <w:t xml:space="preserve"> Walt 20</w:t>
      </w:r>
      <w:r w:rsidRPr="005770BA">
        <w:t>. Robert and Renée Belfer professor of international relations at Harvard University and a columnist for Foreign Policy. Will a Global Depression Trigger Another World War? Foreign Policy. 5-13-2020. https://foreignpolicy.com/2020/05/13/coronavirus-pandemic-depression-economy-world-war/</w:t>
      </w:r>
    </w:p>
    <w:p w14:paraId="085D2CD2" w14:textId="77777777" w:rsidR="00405B95" w:rsidRPr="005770BA" w:rsidRDefault="00405B95" w:rsidP="00405B95">
      <w:pPr>
        <w:rPr>
          <w:sz w:val="14"/>
        </w:rPr>
      </w:pPr>
      <w:r w:rsidRPr="005770BA">
        <w:rPr>
          <w:sz w:val="14"/>
        </w:rPr>
        <w:t xml:space="preserve">But </w:t>
      </w:r>
      <w:r w:rsidRPr="005770BA">
        <w:rPr>
          <w:rStyle w:val="StyleUnderline"/>
        </w:rPr>
        <w:t xml:space="preserve">war could still be much </w:t>
      </w:r>
      <w:r w:rsidRPr="005770BA">
        <w:rPr>
          <w:rStyle w:val="Emphasis"/>
        </w:rPr>
        <w:t>less likely</w:t>
      </w:r>
      <w:r w:rsidRPr="005770BA">
        <w:rPr>
          <w:sz w:val="14"/>
        </w:rPr>
        <w:t xml:space="preserve">. The Massachusetts Institute of Technology’s Barry </w:t>
      </w:r>
      <w:r w:rsidRPr="005770BA">
        <w:rPr>
          <w:rStyle w:val="StyleUnderline"/>
        </w:rPr>
        <w:t>Posen</w:t>
      </w:r>
      <w:r w:rsidRPr="005770BA">
        <w:rPr>
          <w:sz w:val="14"/>
        </w:rPr>
        <w:t xml:space="preserve"> has already considered the likely impact of the current pandemic on the probability of war, and he </w:t>
      </w:r>
      <w:r w:rsidRPr="005770BA">
        <w:rPr>
          <w:rStyle w:val="StyleUnderline"/>
        </w:rPr>
        <w:t xml:space="preserve">believes </w:t>
      </w:r>
      <w:r w:rsidRPr="005770BA">
        <w:rPr>
          <w:rStyle w:val="StyleUnderline"/>
          <w:highlight w:val="cyan"/>
        </w:rPr>
        <w:t>COVID</w:t>
      </w:r>
      <w:r w:rsidRPr="005770BA">
        <w:rPr>
          <w:rStyle w:val="StyleUnderline"/>
        </w:rPr>
        <w:t xml:space="preserve">-19 is more likely to </w:t>
      </w:r>
      <w:r w:rsidRPr="005770BA">
        <w:rPr>
          <w:rStyle w:val="Emphasis"/>
          <w:highlight w:val="cyan"/>
        </w:rPr>
        <w:t>promote peace</w:t>
      </w:r>
      <w:r w:rsidRPr="005770BA">
        <w:rPr>
          <w:rStyle w:val="StyleUnderline"/>
        </w:rPr>
        <w:t xml:space="preserve"> instead</w:t>
      </w:r>
      <w:r w:rsidRPr="005770BA">
        <w:rPr>
          <w:sz w:val="14"/>
        </w:rPr>
        <w:t xml:space="preserve">. He argues that </w:t>
      </w:r>
      <w:r w:rsidRPr="005770BA">
        <w:rPr>
          <w:rStyle w:val="StyleUnderline"/>
        </w:rPr>
        <w:t>the current pandemic</w:t>
      </w:r>
      <w:r w:rsidRPr="005770BA">
        <w:rPr>
          <w:sz w:val="14"/>
        </w:rPr>
        <w:t xml:space="preserve"> is affecting all the major powers adversely, which means it </w:t>
      </w:r>
      <w:r w:rsidRPr="005770BA">
        <w:rPr>
          <w:rStyle w:val="StyleUnderline"/>
        </w:rPr>
        <w:t>isn’t creating tempting windows of opportunity for unaffected states while leaving others weaker and therefore vulnerable</w:t>
      </w:r>
      <w:r w:rsidRPr="005770BA">
        <w:rPr>
          <w:sz w:val="14"/>
        </w:rPr>
        <w:t>. Instead</w:t>
      </w:r>
      <w:r w:rsidRPr="005770BA">
        <w:rPr>
          <w:rStyle w:val="StyleUnderline"/>
        </w:rPr>
        <w:t xml:space="preserve">, it is making all </w:t>
      </w:r>
      <w:r w:rsidRPr="005770BA">
        <w:rPr>
          <w:rStyle w:val="Emphasis"/>
        </w:rPr>
        <w:t>governments more pessimistic</w:t>
      </w:r>
      <w:r w:rsidRPr="005770BA">
        <w:rPr>
          <w:rStyle w:val="StyleUnderline"/>
        </w:rPr>
        <w:t xml:space="preserve"> about their short- to medium-term prospects</w:t>
      </w:r>
      <w:r w:rsidRPr="005770BA">
        <w:rPr>
          <w:sz w:val="14"/>
        </w:rPr>
        <w:t xml:space="preserve">. Because </w:t>
      </w:r>
      <w:r w:rsidRPr="005770BA">
        <w:rPr>
          <w:rStyle w:val="StyleUnderline"/>
        </w:rPr>
        <w:t>states often go to war out of sense of overconfidence</w:t>
      </w:r>
      <w:r w:rsidRPr="005770BA">
        <w:rPr>
          <w:sz w:val="14"/>
        </w:rPr>
        <w:t xml:space="preserve"> (however misplaced it sometimes turns out to be), </w:t>
      </w:r>
      <w:r w:rsidRPr="005770BA">
        <w:rPr>
          <w:rStyle w:val="StyleUnderline"/>
        </w:rPr>
        <w:t xml:space="preserve">pandemic-induced pessimism should be </w:t>
      </w:r>
      <w:r w:rsidRPr="005770BA">
        <w:rPr>
          <w:rStyle w:val="Emphasis"/>
        </w:rPr>
        <w:t>conducive to peace</w:t>
      </w:r>
      <w:r w:rsidRPr="005770BA">
        <w:rPr>
          <w:sz w:val="14"/>
        </w:rPr>
        <w:t>.</w:t>
      </w:r>
    </w:p>
    <w:p w14:paraId="798D3A45" w14:textId="77777777" w:rsidR="00405B95" w:rsidRPr="005770BA" w:rsidRDefault="00405B95" w:rsidP="00405B95">
      <w:pPr>
        <w:rPr>
          <w:sz w:val="16"/>
        </w:rPr>
      </w:pPr>
      <w:r w:rsidRPr="005770BA">
        <w:rPr>
          <w:sz w:val="16"/>
        </w:rPr>
        <w:t xml:space="preserve">Moreover, </w:t>
      </w:r>
      <w:r w:rsidRPr="005770BA">
        <w:rPr>
          <w:rStyle w:val="StyleUnderline"/>
        </w:rPr>
        <w:t xml:space="preserve">by its very nature war requires states to assemble lots of people in </w:t>
      </w:r>
      <w:r w:rsidRPr="005770BA">
        <w:rPr>
          <w:rStyle w:val="Emphasis"/>
        </w:rPr>
        <w:t>close proximity</w:t>
      </w:r>
      <w:r w:rsidRPr="005770BA">
        <w:rPr>
          <w:sz w:val="16"/>
        </w:rPr>
        <w:t xml:space="preserve">—at training camps, military bases, mobilization areas, ships at sea, etc.—and </w:t>
      </w:r>
      <w:r w:rsidRPr="005770BA">
        <w:rPr>
          <w:rStyle w:val="StyleUnderline"/>
        </w:rPr>
        <w:t>that’s not something you want to do in the middle of a pandemic</w:t>
      </w:r>
      <w:r w:rsidRPr="005770BA">
        <w:rPr>
          <w:sz w:val="16"/>
        </w:rPr>
        <w:t xml:space="preserve">. For the moment at least, beleaguered governments of all types are focusing on convincing their citizens they are doing everything in their power to protect the public from the disease. Taken together, </w:t>
      </w:r>
      <w:r w:rsidRPr="005770BA">
        <w:rPr>
          <w:rStyle w:val="StyleUnderline"/>
        </w:rPr>
        <w:t>these considerations might explain why even an impulsive and headstrong warmaker like Saudi Arabia’s Mohammed bin Salman has gotten more interested in winding down his brutal and unsuccessful military campaign</w:t>
      </w:r>
      <w:r w:rsidRPr="005770BA">
        <w:rPr>
          <w:sz w:val="16"/>
        </w:rPr>
        <w:t xml:space="preserve"> in Yemen.</w:t>
      </w:r>
    </w:p>
    <w:p w14:paraId="3A015BEF" w14:textId="77777777" w:rsidR="00405B95" w:rsidRPr="005770BA" w:rsidRDefault="00405B95" w:rsidP="00405B95">
      <w:pPr>
        <w:rPr>
          <w:sz w:val="16"/>
        </w:rPr>
      </w:pPr>
      <w:r w:rsidRPr="005770BA">
        <w:rPr>
          <w:sz w:val="16"/>
        </w:rPr>
        <w:t xml:space="preserve">Posen adds that </w:t>
      </w:r>
      <w:r w:rsidRPr="005770BA">
        <w:rPr>
          <w:rStyle w:val="StyleUnderline"/>
          <w:highlight w:val="cyan"/>
        </w:rPr>
        <w:t>COVID</w:t>
      </w:r>
      <w:r w:rsidRPr="005770BA">
        <w:rPr>
          <w:rStyle w:val="StyleUnderline"/>
        </w:rPr>
        <w:t xml:space="preserve">-19 is also likely to </w:t>
      </w:r>
      <w:r w:rsidRPr="005770BA">
        <w:rPr>
          <w:rStyle w:val="Emphasis"/>
          <w:highlight w:val="cyan"/>
        </w:rPr>
        <w:t>reduce international trade</w:t>
      </w:r>
      <w:r w:rsidRPr="005770BA">
        <w:rPr>
          <w:sz w:val="16"/>
        </w:rPr>
        <w:t xml:space="preserve"> in the short to medium term. Those who believe economic interdependence is a powerful barrier to war might be alarmed by this development, but he points out that </w:t>
      </w:r>
      <w:r w:rsidRPr="005770BA">
        <w:rPr>
          <w:rStyle w:val="StyleUnderline"/>
        </w:rPr>
        <w:t xml:space="preserve">trade issues have been </w:t>
      </w:r>
      <w:r w:rsidRPr="005770BA">
        <w:rPr>
          <w:rStyle w:val="StyleUnderline"/>
          <w:highlight w:val="cyan"/>
        </w:rPr>
        <w:t xml:space="preserve">a source of </w:t>
      </w:r>
      <w:r w:rsidRPr="005770BA">
        <w:rPr>
          <w:rStyle w:val="Emphasis"/>
          <w:highlight w:val="cyan"/>
        </w:rPr>
        <w:t>considerable friction</w:t>
      </w:r>
      <w:r w:rsidRPr="005770BA">
        <w:rPr>
          <w:rStyle w:val="StyleUnderline"/>
        </w:rPr>
        <w:t xml:space="preserve"> in recent years—especially between the United States and China—and a degree of decoupling might </w:t>
      </w:r>
      <w:r w:rsidRPr="005770BA">
        <w:rPr>
          <w:rStyle w:val="Emphasis"/>
        </w:rPr>
        <w:t>reduce tensions</w:t>
      </w:r>
      <w:r w:rsidRPr="005770BA">
        <w:rPr>
          <w:sz w:val="16"/>
        </w:rPr>
        <w:t xml:space="preserve"> </w:t>
      </w:r>
      <w:r w:rsidRPr="005770BA">
        <w:rPr>
          <w:rStyle w:val="StyleUnderline"/>
        </w:rPr>
        <w:t xml:space="preserve">somewhat </w:t>
      </w:r>
      <w:r w:rsidRPr="005770BA">
        <w:rPr>
          <w:rStyle w:val="StyleUnderline"/>
          <w:highlight w:val="cyan"/>
        </w:rPr>
        <w:t xml:space="preserve">and cause </w:t>
      </w:r>
      <w:r w:rsidRPr="005770BA">
        <w:rPr>
          <w:rStyle w:val="StyleUnderline"/>
        </w:rPr>
        <w:t xml:space="preserve">the </w:t>
      </w:r>
      <w:r w:rsidRPr="005770BA">
        <w:rPr>
          <w:rStyle w:val="StyleUnderline"/>
          <w:highlight w:val="cyan"/>
        </w:rPr>
        <w:t>odds of war to recede</w:t>
      </w:r>
      <w:r w:rsidRPr="005770BA">
        <w:rPr>
          <w:sz w:val="16"/>
        </w:rPr>
        <w:t>.</w:t>
      </w:r>
    </w:p>
    <w:p w14:paraId="6130A4D5" w14:textId="77777777" w:rsidR="00405B95" w:rsidRPr="005770BA" w:rsidRDefault="00405B95" w:rsidP="00405B95">
      <w:pPr>
        <w:rPr>
          <w:sz w:val="16"/>
        </w:rPr>
      </w:pPr>
      <w:r w:rsidRPr="005770BA">
        <w:rPr>
          <w:sz w:val="16"/>
        </w:rPr>
        <w:t xml:space="preserve">For these reasons, </w:t>
      </w:r>
      <w:r w:rsidRPr="005770BA">
        <w:rPr>
          <w:rStyle w:val="StyleUnderline"/>
        </w:rPr>
        <w:t xml:space="preserve">the pandemic itself may be </w:t>
      </w:r>
      <w:r w:rsidRPr="005770BA">
        <w:rPr>
          <w:rStyle w:val="Emphasis"/>
        </w:rPr>
        <w:t>conducive to peace</w:t>
      </w:r>
      <w:r w:rsidRPr="005770BA">
        <w:rPr>
          <w:sz w:val="16"/>
        </w:rPr>
        <w:t xml:space="preserve">. </w:t>
      </w:r>
      <w:r w:rsidRPr="005770BA">
        <w:rPr>
          <w:rStyle w:val="StyleUnderline"/>
        </w:rPr>
        <w:t>But what about the relationship between broader economic conditions and the likelihood of war</w:t>
      </w:r>
      <w:r w:rsidRPr="005770BA">
        <w:rPr>
          <w:sz w:val="16"/>
        </w:rPr>
        <w:t>?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p>
    <w:p w14:paraId="22306462" w14:textId="77777777" w:rsidR="00405B95" w:rsidRPr="005770BA" w:rsidRDefault="00405B95" w:rsidP="00405B95">
      <w:pPr>
        <w:rPr>
          <w:sz w:val="16"/>
        </w:rPr>
      </w:pPr>
      <w:r w:rsidRPr="005770BA">
        <w:rPr>
          <w:sz w:val="16"/>
        </w:rPr>
        <w:t xml:space="preserve">One familiar argument is </w:t>
      </w:r>
      <w:r w:rsidRPr="005770BA">
        <w:rPr>
          <w:rStyle w:val="StyleUnderline"/>
        </w:rPr>
        <w:t xml:space="preserve">the so-called </w:t>
      </w:r>
      <w:r w:rsidRPr="005770BA">
        <w:rPr>
          <w:rStyle w:val="StyleUnderline"/>
          <w:highlight w:val="cyan"/>
        </w:rPr>
        <w:t>diversionary</w:t>
      </w:r>
      <w:r w:rsidRPr="005770BA">
        <w:rPr>
          <w:sz w:val="16"/>
        </w:rPr>
        <w:t xml:space="preserve"> (or “scapegoat”) </w:t>
      </w:r>
      <w:r w:rsidRPr="005770BA">
        <w:rPr>
          <w:rStyle w:val="StyleUnderline"/>
          <w:highlight w:val="cyan"/>
        </w:rPr>
        <w:t>theory</w:t>
      </w:r>
      <w:r w:rsidRPr="005770BA">
        <w:rPr>
          <w:rStyle w:val="StyleUnderline"/>
        </w:rPr>
        <w:t xml:space="preserve"> of war</w:t>
      </w:r>
      <w:r w:rsidRPr="005770BA">
        <w:rPr>
          <w:sz w:val="16"/>
        </w:rPr>
        <w:t>.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p>
    <w:p w14:paraId="3587D7BF" w14:textId="77777777" w:rsidR="00405B95" w:rsidRPr="005770BA" w:rsidRDefault="00405B95" w:rsidP="00405B95">
      <w:pPr>
        <w:rPr>
          <w:sz w:val="16"/>
        </w:rPr>
      </w:pPr>
      <w:r w:rsidRPr="005770BA">
        <w:rPr>
          <w:rStyle w:val="StyleUnderline"/>
        </w:rPr>
        <w:t xml:space="preserve">This outcome </w:t>
      </w:r>
      <w:r w:rsidRPr="005770BA">
        <w:rPr>
          <w:rStyle w:val="StyleUnderline"/>
          <w:highlight w:val="cyan"/>
        </w:rPr>
        <w:t>strikes</w:t>
      </w:r>
      <w:r w:rsidRPr="005770BA">
        <w:rPr>
          <w:rStyle w:val="StyleUnderline"/>
        </w:rPr>
        <w:t xml:space="preserve"> me </w:t>
      </w:r>
      <w:r w:rsidRPr="005770BA">
        <w:rPr>
          <w:rStyle w:val="StyleUnderline"/>
          <w:highlight w:val="cyan"/>
        </w:rPr>
        <w:t xml:space="preserve">as </w:t>
      </w:r>
      <w:r w:rsidRPr="005770BA">
        <w:rPr>
          <w:rStyle w:val="Emphasis"/>
          <w:highlight w:val="cyan"/>
        </w:rPr>
        <w:t>unlikely</w:t>
      </w:r>
      <w:r w:rsidRPr="005770BA">
        <w:rPr>
          <w:sz w:val="16"/>
        </w:rPr>
        <w:t xml:space="preserve">, even if one ignores the logical and empirical flaws in the theory itself. </w:t>
      </w:r>
      <w:r w:rsidRPr="005770BA">
        <w:rPr>
          <w:rStyle w:val="StyleUnderline"/>
          <w:highlight w:val="cyan"/>
        </w:rPr>
        <w:t>War is</w:t>
      </w:r>
      <w:r w:rsidRPr="005770BA">
        <w:rPr>
          <w:rStyle w:val="StyleUnderline"/>
        </w:rPr>
        <w:t xml:space="preserve"> always </w:t>
      </w:r>
      <w:r w:rsidRPr="005770BA">
        <w:rPr>
          <w:rStyle w:val="StyleUnderline"/>
          <w:highlight w:val="cyan"/>
        </w:rPr>
        <w:t>a gamble</w:t>
      </w:r>
      <w:r w:rsidRPr="005770BA">
        <w:rPr>
          <w:rStyle w:val="StyleUnderline"/>
        </w:rPr>
        <w:t xml:space="preserve">, and should things go badly—even a little bit—it would </w:t>
      </w:r>
      <w:r w:rsidRPr="005770BA">
        <w:rPr>
          <w:rStyle w:val="Emphasis"/>
        </w:rPr>
        <w:t>hammer the last nail</w:t>
      </w:r>
      <w:r w:rsidRPr="005770BA">
        <w:rPr>
          <w:rStyle w:val="StyleUnderline"/>
        </w:rPr>
        <w:t xml:space="preserve"> in the coffin</w:t>
      </w:r>
      <w:r w:rsidRPr="005770BA">
        <w:rPr>
          <w:sz w:val="16"/>
        </w:rPr>
        <w:t xml:space="preserve"> of Trump’s declining fortunes. Moreover, </w:t>
      </w:r>
      <w:r w:rsidRPr="005770BA">
        <w:rPr>
          <w:rStyle w:val="StyleUnderline"/>
        </w:rPr>
        <w:t>none of the countries</w:t>
      </w:r>
      <w:r w:rsidRPr="005770BA">
        <w:rPr>
          <w:sz w:val="16"/>
        </w:rPr>
        <w:t xml:space="preserve"> Trump might consider going after </w:t>
      </w:r>
      <w:r w:rsidRPr="005770BA">
        <w:rPr>
          <w:rStyle w:val="StyleUnderline"/>
        </w:rPr>
        <w:t xml:space="preserve">pose an </w:t>
      </w:r>
      <w:r w:rsidRPr="005770BA">
        <w:rPr>
          <w:rStyle w:val="Emphasis"/>
        </w:rPr>
        <w:t>imminent threat</w:t>
      </w:r>
      <w:r w:rsidRPr="005770BA">
        <w:rPr>
          <w:rStyle w:val="StyleUnderline"/>
        </w:rPr>
        <w:t xml:space="preserve"> to U.S. security</w:t>
      </w:r>
      <w:r w:rsidRPr="005770BA">
        <w:rPr>
          <w:sz w:val="16"/>
        </w:rPr>
        <w:t xml:space="preserve">, and even his staunchest supporters may </w:t>
      </w:r>
      <w:r w:rsidRPr="005770BA">
        <w:rPr>
          <w:sz w:val="16"/>
        </w:rPr>
        <w:lastRenderedPageBreak/>
        <w:t xml:space="preserve">wonder why he is wasting time and money going after Iran or Venezuela at a moment when thousands of Americans are dying preventable deaths at home. </w:t>
      </w:r>
      <w:r w:rsidRPr="005770BA">
        <w:rPr>
          <w:rStyle w:val="StyleUnderline"/>
        </w:rPr>
        <w:t>Even a successful military action won’t put Americans back to work, create the sort of testing-and-tracing regime that competent governments around the world have been able to implement already</w:t>
      </w:r>
      <w:r w:rsidRPr="005770BA">
        <w:rPr>
          <w:sz w:val="16"/>
        </w:rPr>
        <w:t xml:space="preserve">, or hasten the development of a vaccine. </w:t>
      </w:r>
      <w:r w:rsidRPr="005770BA">
        <w:rPr>
          <w:rStyle w:val="StyleUnderline"/>
          <w:highlight w:val="cyan"/>
        </w:rPr>
        <w:t xml:space="preserve">The </w:t>
      </w:r>
      <w:r w:rsidRPr="005770BA">
        <w:rPr>
          <w:rStyle w:val="StyleUnderline"/>
        </w:rPr>
        <w:t xml:space="preserve">same </w:t>
      </w:r>
      <w:r w:rsidRPr="005770BA">
        <w:rPr>
          <w:rStyle w:val="StyleUnderline"/>
          <w:highlight w:val="cyan"/>
        </w:rPr>
        <w:t xml:space="preserve">logic </w:t>
      </w:r>
      <w:r w:rsidRPr="005770BA">
        <w:rPr>
          <w:rStyle w:val="StyleUnderline"/>
        </w:rPr>
        <w:t xml:space="preserve">is likely to </w:t>
      </w:r>
      <w:r w:rsidRPr="005770BA">
        <w:rPr>
          <w:rStyle w:val="Emphasis"/>
          <w:highlight w:val="cyan"/>
        </w:rPr>
        <w:t xml:space="preserve">guide </w:t>
      </w:r>
      <w:r w:rsidRPr="005770BA">
        <w:rPr>
          <w:rStyle w:val="Emphasis"/>
        </w:rPr>
        <w:t xml:space="preserve">the decisions of </w:t>
      </w:r>
      <w:r w:rsidRPr="005770BA">
        <w:rPr>
          <w:rStyle w:val="Emphasis"/>
          <w:highlight w:val="cyan"/>
        </w:rPr>
        <w:t xml:space="preserve">other </w:t>
      </w:r>
      <w:r w:rsidRPr="005770BA">
        <w:rPr>
          <w:rStyle w:val="Emphasis"/>
        </w:rPr>
        <w:t xml:space="preserve">world </w:t>
      </w:r>
      <w:r w:rsidRPr="005770BA">
        <w:rPr>
          <w:rStyle w:val="Emphasis"/>
          <w:highlight w:val="cyan"/>
        </w:rPr>
        <w:t xml:space="preserve">leaders </w:t>
      </w:r>
      <w:r w:rsidRPr="005770BA">
        <w:rPr>
          <w:rStyle w:val="Emphasis"/>
        </w:rPr>
        <w:t>too</w:t>
      </w:r>
      <w:r w:rsidRPr="005770BA">
        <w:rPr>
          <w:sz w:val="16"/>
        </w:rPr>
        <w:t>.</w:t>
      </w:r>
    </w:p>
    <w:p w14:paraId="376C938D" w14:textId="77777777" w:rsidR="00405B95" w:rsidRPr="005770BA" w:rsidRDefault="00405B95" w:rsidP="00405B95">
      <w:pPr>
        <w:pStyle w:val="Heading4"/>
        <w:rPr>
          <w:rFonts w:cs="Arial"/>
        </w:rPr>
      </w:pPr>
      <w:r w:rsidRPr="005770BA">
        <w:rPr>
          <w:rFonts w:cs="Arial"/>
        </w:rPr>
        <w:t xml:space="preserve">3. Transition is </w:t>
      </w:r>
      <w:r w:rsidRPr="005770BA">
        <w:rPr>
          <w:rFonts w:cs="Arial"/>
          <w:u w:val="single"/>
        </w:rPr>
        <w:t>fast</w:t>
      </w:r>
      <w:r w:rsidRPr="005770BA">
        <w:rPr>
          <w:rFonts w:cs="Arial"/>
        </w:rPr>
        <w:t xml:space="preserve">. </w:t>
      </w:r>
    </w:p>
    <w:p w14:paraId="5B6567E8" w14:textId="77777777" w:rsidR="00405B95" w:rsidRPr="005770BA" w:rsidRDefault="00405B95" w:rsidP="00405B95">
      <w:r w:rsidRPr="005770BA">
        <w:t xml:space="preserve">Hadyn </w:t>
      </w:r>
      <w:r w:rsidRPr="005770BA">
        <w:rPr>
          <w:rStyle w:val="Style13ptBold"/>
        </w:rPr>
        <w:t xml:space="preserve">Washington &amp; </w:t>
      </w:r>
      <w:r w:rsidRPr="005770BA">
        <w:t xml:space="preserve">Paul </w:t>
      </w:r>
      <w:r w:rsidRPr="005770BA">
        <w:rPr>
          <w:rStyle w:val="Style13ptBold"/>
        </w:rPr>
        <w:t>Twomey 16</w:t>
      </w:r>
      <w:r w:rsidRPr="005770BA">
        <w:t xml:space="preserve">. Washington is an Environmental Scientist and Visiting Fellow in interdisciplinary environmental studies at UNSW and a PhD in social ecology // Twomey is a Senior Research Fellow at the Faculty of Built Environment at UNSW [“Conclusion: The Endless Growth Myth,” in Haydn Washington &amp; Paul Twomey (Eds.) </w:t>
      </w:r>
      <w:r w:rsidRPr="005770BA">
        <w:rPr>
          <w:i/>
        </w:rPr>
        <w:t>A Future beyond growth: Towards a steady state economy</w:t>
      </w:r>
      <w:r w:rsidRPr="005770BA">
        <w:t>, 2016, p. 239-249</w:t>
      </w:r>
    </w:p>
    <w:p w14:paraId="5C500765" w14:textId="77777777" w:rsidR="00405B95" w:rsidRPr="009543A1" w:rsidRDefault="00405B95" w:rsidP="00405B95">
      <w:pPr>
        <w:rPr>
          <w:rStyle w:val="StyleUnderline"/>
          <w:sz w:val="16"/>
          <w:u w:val="none"/>
        </w:rPr>
      </w:pPr>
      <w:r w:rsidRPr="005770BA">
        <w:rPr>
          <w:sz w:val="16"/>
        </w:rPr>
        <w:t xml:space="preserve">We recognise the difficulties, but we most certainly do not advocate either apathy or despair. It is neither hopeless nor too late. As Paul Ehrlich has noted, </w:t>
      </w:r>
      <w:r w:rsidRPr="005770BA">
        <w:rPr>
          <w:rStyle w:val="StyleUnderline"/>
        </w:rPr>
        <w:t>there are thresholds in human behaviour when</w:t>
      </w:r>
      <w:r w:rsidRPr="005770BA">
        <w:rPr>
          <w:rStyle w:val="StyleUnderline"/>
          <w:highlight w:val="cyan"/>
        </w:rPr>
        <w:t xml:space="preserve"> </w:t>
      </w:r>
      <w:r w:rsidRPr="005770BA">
        <w:rPr>
          <w:rStyle w:val="Emphasis"/>
          <w:highlight w:val="cyan"/>
        </w:rPr>
        <w:t>cultural evolution moves rapidly</w:t>
      </w:r>
      <w:r w:rsidRPr="005770BA">
        <w:rPr>
          <w:sz w:val="16"/>
        </w:rPr>
        <w:t xml:space="preserve">: </w:t>
      </w:r>
      <w:r w:rsidRPr="005770BA">
        <w:rPr>
          <w:rStyle w:val="StyleUnderline"/>
        </w:rPr>
        <w:t xml:space="preserve">'When the time is ripe, </w:t>
      </w:r>
      <w:r w:rsidRPr="005770BA">
        <w:rPr>
          <w:rStyle w:val="StyleUnderline"/>
          <w:highlight w:val="cyan"/>
        </w:rPr>
        <w:t xml:space="preserve">society </w:t>
      </w:r>
      <w:r w:rsidRPr="005770BA">
        <w:rPr>
          <w:rStyle w:val="StyleUnderline"/>
        </w:rPr>
        <w:t xml:space="preserve">can be </w:t>
      </w:r>
      <w:r w:rsidRPr="005770BA">
        <w:rPr>
          <w:rStyle w:val="StyleUnderline"/>
          <w:highlight w:val="cyan"/>
        </w:rPr>
        <w:t xml:space="preserve">transformed </w:t>
      </w:r>
      <w:r w:rsidRPr="005770BA">
        <w:rPr>
          <w:rStyle w:val="Emphasis"/>
        </w:rPr>
        <w:t xml:space="preserve">virtually </w:t>
      </w:r>
      <w:r w:rsidRPr="005770BA">
        <w:rPr>
          <w:rStyle w:val="Emphasis"/>
          <w:highlight w:val="cyan"/>
        </w:rPr>
        <w:t>overnight</w:t>
      </w:r>
      <w:r w:rsidRPr="005770BA">
        <w:t>'</w:t>
      </w:r>
      <w:r w:rsidRPr="005770BA">
        <w:rPr>
          <w:sz w:val="16"/>
        </w:rPr>
        <w:t xml:space="preserve"> (in Daily and Ellison 2002, p. 233). </w:t>
      </w:r>
      <w:r w:rsidRPr="005770BA">
        <w:rPr>
          <w:rStyle w:val="StyleUnderline"/>
          <w:highlight w:val="cyan"/>
        </w:rPr>
        <w:t xml:space="preserve">Nobody foresaw </w:t>
      </w:r>
      <w:r w:rsidRPr="005770BA">
        <w:rPr>
          <w:rStyle w:val="StyleUnderline"/>
        </w:rPr>
        <w:t xml:space="preserve">the </w:t>
      </w:r>
      <w:r w:rsidRPr="005770BA">
        <w:rPr>
          <w:rStyle w:val="StyleUnderline"/>
          <w:highlight w:val="cyan"/>
        </w:rPr>
        <w:t xml:space="preserve">collapse of </w:t>
      </w:r>
      <w:r w:rsidRPr="005770BA">
        <w:rPr>
          <w:rStyle w:val="StyleUnderline"/>
        </w:rPr>
        <w:t xml:space="preserve">the </w:t>
      </w:r>
      <w:r w:rsidRPr="005770BA">
        <w:rPr>
          <w:rStyle w:val="StyleUnderline"/>
          <w:highlight w:val="cyan"/>
        </w:rPr>
        <w:t>Soviet Union</w:t>
      </w:r>
      <w:r w:rsidRPr="005770BA">
        <w:rPr>
          <w:rStyle w:val="StyleUnderline"/>
        </w:rPr>
        <w:t xml:space="preserve"> and the fall of the Berlin Wall</w:t>
      </w:r>
      <w:r w:rsidRPr="005770BA">
        <w:rPr>
          <w:sz w:val="16"/>
        </w:rPr>
        <w:t xml:space="preserve"> even a few months beforehand. </w:t>
      </w:r>
      <w:r w:rsidRPr="005770BA">
        <w:rPr>
          <w:rStyle w:val="StyleUnderline"/>
        </w:rPr>
        <w:t>There are times when society does change rapidly to a new path</w:t>
      </w:r>
      <w:r w:rsidRPr="005770BA">
        <w:rPr>
          <w:sz w:val="16"/>
        </w:rPr>
        <w:t xml:space="preserve">, and </w:t>
      </w:r>
      <w:r w:rsidRPr="005770BA">
        <w:rPr>
          <w:rStyle w:val="Emphasis"/>
        </w:rPr>
        <w:t xml:space="preserve">this is </w:t>
      </w:r>
      <w:r w:rsidRPr="005770BA">
        <w:rPr>
          <w:rStyle w:val="Emphasis"/>
          <w:highlight w:val="cyan"/>
        </w:rPr>
        <w:t xml:space="preserve">one tipping point </w:t>
      </w:r>
      <w:r w:rsidRPr="005770BA">
        <w:rPr>
          <w:rStyle w:val="Emphasis"/>
        </w:rPr>
        <w:t xml:space="preserve">we </w:t>
      </w:r>
      <w:r w:rsidRPr="005770BA">
        <w:rPr>
          <w:rStyle w:val="Emphasis"/>
          <w:highlight w:val="cyan"/>
        </w:rPr>
        <w:t>desperately</w:t>
      </w:r>
      <w:r w:rsidRPr="005770BA">
        <w:rPr>
          <w:rStyle w:val="Emphasis"/>
        </w:rPr>
        <w:t xml:space="preserve"> do </w:t>
      </w:r>
      <w:r w:rsidRPr="005770BA">
        <w:rPr>
          <w:rStyle w:val="Emphasis"/>
          <w:highlight w:val="cyan"/>
        </w:rPr>
        <w:t>need</w:t>
      </w:r>
      <w:r w:rsidRPr="005770BA">
        <w:rPr>
          <w:sz w:val="16"/>
        </w:rPr>
        <w:t xml:space="preserve">. Are we close to that tipping point? It's hard to see such points before they happen (as the Soviet Union collapse showed). However, </w:t>
      </w:r>
      <w:r w:rsidRPr="005770BA">
        <w:rPr>
          <w:rStyle w:val="StyleUnderline"/>
        </w:rPr>
        <w:t>change is happening, more and more people are questioning the endless growth mantra</w:t>
      </w:r>
      <w:r w:rsidRPr="005770BA">
        <w:rPr>
          <w:sz w:val="16"/>
        </w:rPr>
        <w:t xml:space="preserve">. More people are </w:t>
      </w:r>
      <w:r w:rsidRPr="005770BA">
        <w:rPr>
          <w:rStyle w:val="StyleUnderline"/>
        </w:rPr>
        <w:t>talking about solutions that avoid the endless growth mindset</w:t>
      </w:r>
      <w:r w:rsidRPr="005770BA">
        <w:rPr>
          <w:sz w:val="16"/>
        </w:rPr>
        <w:t xml:space="preserve">. </w:t>
      </w:r>
      <w:r w:rsidRPr="005770BA">
        <w:rPr>
          <w:rStyle w:val="StyleUnderline"/>
        </w:rPr>
        <w:t>There is more dialogue about this now than there has ever been before</w:t>
      </w:r>
      <w:r w:rsidRPr="005770BA">
        <w:rPr>
          <w:sz w:val="16"/>
        </w:rPr>
        <w:t xml:space="preserve">, and that is a very good thing. Dialogue is the enemy of denial. Given </w:t>
      </w:r>
      <w:r w:rsidRPr="005770BA">
        <w:rPr>
          <w:rStyle w:val="StyleUnderline"/>
          <w:highlight w:val="cyan"/>
        </w:rPr>
        <w:t>most</w:t>
      </w:r>
      <w:r w:rsidRPr="005770BA">
        <w:rPr>
          <w:sz w:val="16"/>
        </w:rPr>
        <w:t xml:space="preserve"> people actually </w:t>
      </w:r>
      <w:r w:rsidRPr="005770BA">
        <w:rPr>
          <w:rStyle w:val="StyleUnderline"/>
        </w:rPr>
        <w:t xml:space="preserve">do </w:t>
      </w:r>
      <w:r w:rsidRPr="005770BA">
        <w:rPr>
          <w:rStyle w:val="StyleUnderline"/>
          <w:highlight w:val="cyan"/>
        </w:rPr>
        <w:t xml:space="preserve">recognise </w:t>
      </w:r>
      <w:r w:rsidRPr="005770BA">
        <w:rPr>
          <w:rStyle w:val="StyleUnderline"/>
        </w:rPr>
        <w:t xml:space="preserve">that </w:t>
      </w:r>
      <w:r w:rsidRPr="005770BA">
        <w:rPr>
          <w:rStyle w:val="StyleUnderline"/>
          <w:highlight w:val="cyan"/>
        </w:rPr>
        <w:t xml:space="preserve">endless growth </w:t>
      </w:r>
      <w:r w:rsidRPr="005770BA">
        <w:rPr>
          <w:rStyle w:val="StyleUnderline"/>
        </w:rPr>
        <w:t xml:space="preserve">is </w:t>
      </w:r>
      <w:r w:rsidRPr="005770BA">
        <w:rPr>
          <w:rStyle w:val="StyleUnderline"/>
          <w:highlight w:val="cyan"/>
        </w:rPr>
        <w:t>impossible</w:t>
      </w:r>
      <w:r w:rsidRPr="005770BA">
        <w:rPr>
          <w:rStyle w:val="StyleUnderline"/>
        </w:rPr>
        <w:t xml:space="preserve"> on a finite planet</w:t>
      </w:r>
      <w:r w:rsidRPr="005770BA">
        <w:rPr>
          <w:sz w:val="16"/>
        </w:rPr>
        <w:t xml:space="preserve">, that reality is starting to move into the realm of social discussion. However, we can all help to speed this up (and we encourage you to be part of this). Certainly, we have further to go, and sure </w:t>
      </w:r>
      <w:r w:rsidRPr="005770BA">
        <w:rPr>
          <w:rStyle w:val="StyleUnderline"/>
        </w:rPr>
        <w:t>there is great urgency, for we need to change things immediately</w:t>
      </w:r>
      <w:r w:rsidRPr="005770BA">
        <w:rPr>
          <w:sz w:val="16"/>
        </w:rPr>
        <w:t xml:space="preserve">. However, when enough of us change our worldview, when enough of us call for a steady state economy - then </w:t>
      </w:r>
      <w:r w:rsidRPr="005770BA">
        <w:rPr>
          <w:rStyle w:val="StyleUnderline"/>
          <w:highlight w:val="cyan"/>
        </w:rPr>
        <w:t xml:space="preserve">governments, business, </w:t>
      </w:r>
      <w:r w:rsidRPr="005770BA">
        <w:rPr>
          <w:rStyle w:val="StyleUnderline"/>
        </w:rPr>
        <w:t xml:space="preserve">the </w:t>
      </w:r>
      <w:r w:rsidRPr="005770BA">
        <w:rPr>
          <w:rStyle w:val="StyleUnderline"/>
          <w:highlight w:val="cyan"/>
        </w:rPr>
        <w:t xml:space="preserve">media and </w:t>
      </w:r>
      <w:r w:rsidRPr="005770BA">
        <w:rPr>
          <w:rStyle w:val="StyleUnderline"/>
        </w:rPr>
        <w:t xml:space="preserve">the </w:t>
      </w:r>
      <w:r w:rsidRPr="005770BA">
        <w:rPr>
          <w:rStyle w:val="StyleUnderline"/>
          <w:highlight w:val="cyan"/>
        </w:rPr>
        <w:t xml:space="preserve">education </w:t>
      </w:r>
      <w:r w:rsidRPr="005770BA">
        <w:rPr>
          <w:rStyle w:val="StyleUnderline"/>
        </w:rPr>
        <w:t xml:space="preserve">system </w:t>
      </w:r>
      <w:r w:rsidRPr="005770BA">
        <w:rPr>
          <w:rStyle w:val="StyleUnderline"/>
          <w:highlight w:val="cyan"/>
        </w:rPr>
        <w:t>will follow</w:t>
      </w:r>
      <w:r w:rsidRPr="005770BA">
        <w:rPr>
          <w:sz w:val="16"/>
        </w:rPr>
        <w:t>. To quote the wisdom of Gandhi: 'You must be the change you wish to see in the world'.</w:t>
      </w:r>
    </w:p>
    <w:p w14:paraId="683515BA" w14:textId="77777777" w:rsidR="00405B95" w:rsidRPr="005770BA" w:rsidRDefault="00405B95" w:rsidP="00405B95">
      <w:pPr>
        <w:pStyle w:val="Heading4"/>
        <w:rPr>
          <w:rFonts w:cs="Arial"/>
        </w:rPr>
      </w:pPr>
      <w:r>
        <w:rPr>
          <w:rFonts w:cs="Arial"/>
        </w:rPr>
        <w:t>2. There’s a p</w:t>
      </w:r>
      <w:r w:rsidRPr="005770BA">
        <w:rPr>
          <w:rFonts w:cs="Arial"/>
        </w:rPr>
        <w:t xml:space="preserve">aradigm </w:t>
      </w:r>
      <w:r w:rsidRPr="005770BA">
        <w:rPr>
          <w:rFonts w:cs="Arial"/>
          <w:u w:val="single"/>
        </w:rPr>
        <w:t>shift</w:t>
      </w:r>
      <w:r w:rsidRPr="005770BA">
        <w:rPr>
          <w:rFonts w:cs="Arial"/>
        </w:rPr>
        <w:t xml:space="preserve"> now </w:t>
      </w:r>
      <w:r w:rsidRPr="00BD58E7">
        <w:rPr>
          <w:rFonts w:cs="Arial"/>
          <w:u w:val="single"/>
        </w:rPr>
        <w:t>towards</w:t>
      </w:r>
      <w:r w:rsidRPr="005770BA">
        <w:rPr>
          <w:rFonts w:cs="Arial"/>
        </w:rPr>
        <w:t xml:space="preserve"> the alt. </w:t>
      </w:r>
    </w:p>
    <w:p w14:paraId="578F6C8A" w14:textId="77777777" w:rsidR="00405B95" w:rsidRPr="005770BA" w:rsidRDefault="00405B95" w:rsidP="00405B95">
      <w:r w:rsidRPr="005770BA">
        <w:t>CJ</w:t>
      </w:r>
      <w:r w:rsidRPr="005770BA">
        <w:rPr>
          <w:rStyle w:val="Style13ptBold"/>
        </w:rPr>
        <w:t xml:space="preserve"> Atkins 21</w:t>
      </w:r>
      <w:r w:rsidRPr="005770BA">
        <w:t>. Managing Editor at People’s World with a Ph.D. in political science from York University in Toronto. Neoliberalism’s in trouble: A Marxist look at the American Rescue Act. People's World. 3-11-2021. https://www.peoplesworld.org/article/neoliberalisms-in-trouble-a-marxist-look-at-the-american-rescue-act/</w:t>
      </w:r>
    </w:p>
    <w:p w14:paraId="3443E085" w14:textId="77777777" w:rsidR="00405B95" w:rsidRDefault="00405B95" w:rsidP="00405B95">
      <w:pPr>
        <w:rPr>
          <w:rStyle w:val="Emphasis"/>
        </w:rPr>
      </w:pPr>
      <w:r w:rsidRPr="005770BA">
        <w:rPr>
          <w:rStyle w:val="Emphasis"/>
        </w:rPr>
        <w:t xml:space="preserve">Change from below </w:t>
      </w:r>
      <w:r w:rsidRPr="005770BA">
        <w:rPr>
          <w:sz w:val="12"/>
        </w:rPr>
        <w:t xml:space="preserve">Many </w:t>
      </w:r>
      <w:r w:rsidRPr="005770BA">
        <w:rPr>
          <w:rStyle w:val="StyleUnderline"/>
          <w:highlight w:val="cyan"/>
        </w:rPr>
        <w:t>analysts are taking notice of</w:t>
      </w:r>
      <w:r w:rsidRPr="005770BA">
        <w:rPr>
          <w:rStyle w:val="StyleUnderline"/>
        </w:rPr>
        <w:t xml:space="preserve"> this </w:t>
      </w:r>
      <w:r w:rsidRPr="005770BA">
        <w:rPr>
          <w:rStyle w:val="Emphasis"/>
          <w:highlight w:val="cyan"/>
        </w:rPr>
        <w:t>paradigm change</w:t>
      </w:r>
      <w:r w:rsidRPr="005770BA">
        <w:rPr>
          <w:sz w:val="12"/>
        </w:rPr>
        <w:t>. Paul McCulley, a business professor at Georgetown, told the New York Times earlier this week, “</w:t>
      </w:r>
      <w:r w:rsidRPr="005770BA">
        <w:rPr>
          <w:rStyle w:val="StyleUnderline"/>
        </w:rPr>
        <w:t xml:space="preserve">Having the tools of economic stabilization work a whole lot more </w:t>
      </w:r>
      <w:r w:rsidRPr="005770BA">
        <w:rPr>
          <w:rStyle w:val="Emphasis"/>
        </w:rPr>
        <w:t>through the fiscal channel</w:t>
      </w:r>
      <w:r w:rsidRPr="005770BA">
        <w:rPr>
          <w:rStyle w:val="StyleUnderline"/>
        </w:rPr>
        <w:t xml:space="preserve"> and a whole lot less through the monetary channel is a profound, </w:t>
      </w:r>
      <w:r w:rsidRPr="005770BA">
        <w:rPr>
          <w:rStyle w:val="Emphasis"/>
        </w:rPr>
        <w:t>pro-democracy policy mix</w:t>
      </w:r>
      <w:r w:rsidRPr="005770BA">
        <w:rPr>
          <w:rStyle w:val="StyleUnderline"/>
        </w:rPr>
        <w:t>.</w:t>
      </w:r>
      <w:r w:rsidRPr="005770BA">
        <w:rPr>
          <w:sz w:val="12"/>
        </w:rPr>
        <w:t xml:space="preserve">” In plainer language: </w:t>
      </w:r>
      <w:r w:rsidRPr="005770BA">
        <w:rPr>
          <w:rStyle w:val="StyleUnderline"/>
          <w:highlight w:val="cyan"/>
        </w:rPr>
        <w:t xml:space="preserve">It’s better to have </w:t>
      </w:r>
      <w:r w:rsidRPr="005770BA">
        <w:rPr>
          <w:rStyle w:val="Emphasis"/>
          <w:highlight w:val="cyan"/>
        </w:rPr>
        <w:t>elected representatives</w:t>
      </w:r>
      <w:r w:rsidRPr="005770BA">
        <w:rPr>
          <w:rStyle w:val="StyleUnderline"/>
        </w:rPr>
        <w:t xml:space="preserve"> rather </w:t>
      </w:r>
      <w:r w:rsidRPr="005770BA">
        <w:rPr>
          <w:rStyle w:val="StyleUnderline"/>
          <w:highlight w:val="cyan"/>
        </w:rPr>
        <w:t xml:space="preserve">than </w:t>
      </w:r>
      <w:r w:rsidRPr="005770BA">
        <w:rPr>
          <w:rStyle w:val="Emphasis"/>
          <w:highlight w:val="cyan"/>
        </w:rPr>
        <w:t>unelected bankers</w:t>
      </w:r>
      <w:r w:rsidRPr="005770BA">
        <w:rPr>
          <w:rStyle w:val="StyleUnderline"/>
        </w:rPr>
        <w:t xml:space="preserve"> </w:t>
      </w:r>
      <w:r w:rsidRPr="005770BA">
        <w:rPr>
          <w:rStyle w:val="StyleUnderline"/>
          <w:highlight w:val="cyan"/>
        </w:rPr>
        <w:t>making the call</w:t>
      </w:r>
      <w:r w:rsidRPr="005770BA">
        <w:rPr>
          <w:rStyle w:val="StyleUnderline"/>
        </w:rPr>
        <w:t xml:space="preserve"> on how public money is spent</w:t>
      </w:r>
      <w:r w:rsidRPr="005770BA">
        <w:rPr>
          <w:sz w:val="12"/>
        </w:rPr>
        <w:t xml:space="preserve">. </w:t>
      </w:r>
      <w:r w:rsidRPr="005770BA">
        <w:rPr>
          <w:sz w:val="12"/>
          <w:szCs w:val="16"/>
        </w:rPr>
        <w:t xml:space="preserve">Some media commentators are seeing the shift, but they’re missing the real reasons for why it’s happening. Times opinion writer Neil Irwin, for instance, characterizes it as a battle between “pointy-headed technocrats” and lawmakers, or as the headline of his article earlier this week put it, “Move over, nerds. It’s the politicians’ economy now.” </w:t>
      </w:r>
      <w:r w:rsidRPr="005770BA">
        <w:rPr>
          <w:sz w:val="12"/>
        </w:rPr>
        <w:t xml:space="preserve">Without the insights that come from a class analysis of the situation, Irwin and other </w:t>
      </w:r>
      <w:r w:rsidRPr="005770BA">
        <w:rPr>
          <w:rStyle w:val="StyleUnderline"/>
        </w:rPr>
        <w:t xml:space="preserve">commentators in the bourgeois press continue to look only at the differences among </w:t>
      </w:r>
      <w:r w:rsidRPr="005770BA">
        <w:rPr>
          <w:rStyle w:val="StyleUnderline"/>
        </w:rPr>
        <w:lastRenderedPageBreak/>
        <w:t>those at the top of society to explain social change</w:t>
      </w:r>
      <w:r w:rsidRPr="005770BA">
        <w:rPr>
          <w:sz w:val="12"/>
        </w:rPr>
        <w:t xml:space="preserve">. The truth, however, is that </w:t>
      </w:r>
      <w:r w:rsidRPr="005770BA">
        <w:rPr>
          <w:rStyle w:val="StyleUnderline"/>
        </w:rPr>
        <w:t xml:space="preserve">the </w:t>
      </w:r>
      <w:r w:rsidRPr="005770BA">
        <w:rPr>
          <w:rStyle w:val="StyleUnderline"/>
          <w:highlight w:val="cyan"/>
        </w:rPr>
        <w:t xml:space="preserve">pressure </w:t>
      </w:r>
      <w:r w:rsidRPr="005770BA">
        <w:rPr>
          <w:rStyle w:val="StyleUnderline"/>
        </w:rPr>
        <w:t xml:space="preserve">now being applied to neoliberal ideology </w:t>
      </w:r>
      <w:r w:rsidRPr="005770BA">
        <w:rPr>
          <w:rStyle w:val="StyleUnderline"/>
          <w:highlight w:val="cyan"/>
        </w:rPr>
        <w:t xml:space="preserve">is </w:t>
      </w:r>
      <w:r w:rsidRPr="005770BA">
        <w:rPr>
          <w:rStyle w:val="StyleUnderline"/>
        </w:rPr>
        <w:t xml:space="preserve">the result of </w:t>
      </w:r>
      <w:r w:rsidRPr="005770BA">
        <w:rPr>
          <w:rStyle w:val="Emphasis"/>
          <w:highlight w:val="cyan"/>
        </w:rPr>
        <w:t>class struggle from below</w:t>
      </w:r>
      <w:r w:rsidRPr="005770BA">
        <w:rPr>
          <w:sz w:val="12"/>
        </w:rPr>
        <w:t xml:space="preserve">. Since the last recession, </w:t>
      </w:r>
      <w:r w:rsidRPr="005770BA">
        <w:rPr>
          <w:rStyle w:val="StyleUnderline"/>
          <w:highlight w:val="cyan"/>
        </w:rPr>
        <w:t xml:space="preserve">working-class action has been </w:t>
      </w:r>
      <w:r w:rsidRPr="005770BA">
        <w:rPr>
          <w:rStyle w:val="Emphasis"/>
        </w:rPr>
        <w:t xml:space="preserve">steadily </w:t>
      </w:r>
      <w:r w:rsidRPr="005770BA">
        <w:rPr>
          <w:rStyle w:val="Emphasis"/>
          <w:highlight w:val="cyan"/>
        </w:rPr>
        <w:t>building</w:t>
      </w:r>
      <w:r w:rsidRPr="005770BA">
        <w:rPr>
          <w:rStyle w:val="StyleUnderline"/>
        </w:rPr>
        <w:t xml:space="preserve"> and </w:t>
      </w:r>
      <w:r w:rsidRPr="005770BA">
        <w:rPr>
          <w:rStyle w:val="Emphasis"/>
        </w:rPr>
        <w:t>gaining strength</w:t>
      </w:r>
      <w:r w:rsidRPr="005770BA">
        <w:rPr>
          <w:sz w:val="12"/>
        </w:rPr>
        <w:t xml:space="preserve">. The </w:t>
      </w:r>
      <w:r w:rsidRPr="005770BA">
        <w:rPr>
          <w:rStyle w:val="StyleUnderline"/>
        </w:rPr>
        <w:t xml:space="preserve">first sparks came in the </w:t>
      </w:r>
      <w:r w:rsidRPr="005770BA">
        <w:rPr>
          <w:rStyle w:val="StyleUnderline"/>
          <w:highlight w:val="cyan"/>
        </w:rPr>
        <w:t>Occupy</w:t>
      </w:r>
      <w:r w:rsidRPr="005770BA">
        <w:rPr>
          <w:rStyle w:val="StyleUnderline"/>
        </w:rPr>
        <w:t xml:space="preserve"> Wall Street</w:t>
      </w:r>
      <w:r w:rsidRPr="005770BA">
        <w:rPr>
          <w:sz w:val="12"/>
        </w:rPr>
        <w:t xml:space="preserve"> movement that emerged in the wake of the financial crisis. There were the </w:t>
      </w:r>
      <w:r w:rsidRPr="005770BA">
        <w:rPr>
          <w:rStyle w:val="StyleUnderline"/>
        </w:rPr>
        <w:t xml:space="preserve">two </w:t>
      </w:r>
      <w:r w:rsidRPr="005770BA">
        <w:rPr>
          <w:rStyle w:val="StyleUnderline"/>
          <w:highlight w:val="cyan"/>
        </w:rPr>
        <w:t>Bernie</w:t>
      </w:r>
      <w:r w:rsidRPr="005770BA">
        <w:rPr>
          <w:rStyle w:val="StyleUnderline"/>
        </w:rPr>
        <w:t xml:space="preserve"> Sanders </w:t>
      </w:r>
      <w:r w:rsidRPr="005770BA">
        <w:rPr>
          <w:rStyle w:val="StyleUnderline"/>
          <w:highlight w:val="cyan"/>
        </w:rPr>
        <w:t>campaigns</w:t>
      </w:r>
      <w:r w:rsidRPr="005770BA">
        <w:rPr>
          <w:rStyle w:val="StyleUnderline"/>
        </w:rPr>
        <w:t xml:space="preserve"> for president as well as that of Elizabeth </w:t>
      </w:r>
      <w:r w:rsidRPr="005770BA">
        <w:rPr>
          <w:rStyle w:val="StyleUnderline"/>
          <w:highlight w:val="cyan"/>
        </w:rPr>
        <w:t>Warren</w:t>
      </w:r>
      <w:r w:rsidRPr="005770BA">
        <w:rPr>
          <w:rStyle w:val="StyleUnderline"/>
        </w:rPr>
        <w:t xml:space="preserve">, which </w:t>
      </w:r>
      <w:r w:rsidRPr="005770BA">
        <w:rPr>
          <w:rStyle w:val="StyleUnderline"/>
          <w:highlight w:val="cyan"/>
        </w:rPr>
        <w:t xml:space="preserve">inserted </w:t>
      </w:r>
      <w:r w:rsidRPr="005770BA">
        <w:rPr>
          <w:rStyle w:val="Emphasis"/>
          <w:highlight w:val="cyan"/>
        </w:rPr>
        <w:t>explicitly social democratic demands</w:t>
      </w:r>
      <w:r>
        <w:rPr>
          <w:rStyle w:val="Emphasis"/>
        </w:rPr>
        <w:t>\</w:t>
      </w:r>
    </w:p>
    <w:p w14:paraId="2B0927DB" w14:textId="77777777" w:rsidR="00405B95" w:rsidRDefault="00405B95" w:rsidP="00405B95">
      <w:pPr>
        <w:rPr>
          <w:rStyle w:val="Emphasis"/>
        </w:rPr>
      </w:pPr>
    </w:p>
    <w:p w14:paraId="194AD8B9" w14:textId="77777777" w:rsidR="00405B95" w:rsidRPr="001E1DEF" w:rsidRDefault="00405B95" w:rsidP="00405B95">
      <w:pPr>
        <w:rPr>
          <w:sz w:val="12"/>
        </w:rPr>
      </w:pPr>
      <w:r w:rsidRPr="005770BA">
        <w:rPr>
          <w:rStyle w:val="StyleUnderline"/>
        </w:rPr>
        <w:t xml:space="preserve"> like Medicare for All into public conversation</w:t>
      </w:r>
      <w:r w:rsidRPr="005770BA">
        <w:rPr>
          <w:sz w:val="12"/>
        </w:rPr>
        <w:t xml:space="preserve">. </w:t>
      </w:r>
      <w:r w:rsidRPr="005770BA">
        <w:rPr>
          <w:rStyle w:val="StyleUnderline"/>
        </w:rPr>
        <w:t>The trade union movement has begun to reverse its decades-long decline, with new organizing efforts like the campaign by Alabama Amazon workers</w:t>
      </w:r>
      <w:r w:rsidRPr="005770BA">
        <w:rPr>
          <w:sz w:val="12"/>
        </w:rPr>
        <w:t xml:space="preserve"> showing that more and </w:t>
      </w:r>
      <w:r w:rsidRPr="005770BA">
        <w:rPr>
          <w:rStyle w:val="StyleUnderline"/>
        </w:rPr>
        <w:t xml:space="preserve">more workers are looking to </w:t>
      </w:r>
      <w:r w:rsidRPr="005770BA">
        <w:rPr>
          <w:rStyle w:val="Emphasis"/>
        </w:rPr>
        <w:t>collective action</w:t>
      </w:r>
      <w:r w:rsidRPr="005770BA">
        <w:rPr>
          <w:rStyle w:val="StyleUnderline"/>
        </w:rPr>
        <w:t xml:space="preserve"> as the way to improve their lives</w:t>
      </w:r>
      <w:r w:rsidRPr="005770BA">
        <w:rPr>
          <w:sz w:val="12"/>
        </w:rPr>
        <w:t xml:space="preserve">. The </w:t>
      </w:r>
      <w:r w:rsidRPr="005770BA">
        <w:rPr>
          <w:rStyle w:val="StyleUnderline"/>
        </w:rPr>
        <w:t>Black Lives Matter</w:t>
      </w:r>
      <w:r w:rsidRPr="005770BA">
        <w:rPr>
          <w:sz w:val="12"/>
        </w:rPr>
        <w:t xml:space="preserve"> national uprising, with its demand to defund policing and militarization and redirect funds toward human needs, has melded together the fights to end racism and economic inequality. Opinion polls have shown interest in </w:t>
      </w:r>
      <w:r w:rsidRPr="005770BA">
        <w:rPr>
          <w:rStyle w:val="StyleUnderline"/>
        </w:rPr>
        <w:t xml:space="preserve">the ideas of socialism </w:t>
      </w:r>
      <w:r w:rsidRPr="005770BA">
        <w:rPr>
          <w:rStyle w:val="Emphasis"/>
        </w:rPr>
        <w:t>gaining steam</w:t>
      </w:r>
      <w:r w:rsidRPr="005770BA">
        <w:rPr>
          <w:rStyle w:val="StyleUnderline"/>
        </w:rPr>
        <w:t xml:space="preserve"> for several years already</w:t>
      </w:r>
      <w:r w:rsidRPr="005770BA">
        <w:rPr>
          <w:sz w:val="12"/>
        </w:rPr>
        <w:t xml:space="preserve">, showing up also in the fact that </w:t>
      </w:r>
      <w:r w:rsidRPr="005770BA">
        <w:rPr>
          <w:rStyle w:val="StyleUnderline"/>
        </w:rPr>
        <w:t xml:space="preserve">left-wing organizations like Democratic Socialists of America and the Communist Party USA have seen </w:t>
      </w:r>
      <w:r w:rsidRPr="005770BA">
        <w:rPr>
          <w:rStyle w:val="Emphasis"/>
        </w:rPr>
        <w:t>explosive growth</w:t>
      </w:r>
      <w:r w:rsidRPr="005770BA">
        <w:rPr>
          <w:sz w:val="12"/>
        </w:rPr>
        <w:t xml:space="preserve">. </w:t>
      </w:r>
      <w:r w:rsidRPr="005770BA">
        <w:rPr>
          <w:rStyle w:val="StyleUnderline"/>
        </w:rPr>
        <w:t xml:space="preserve">The 2018 and 2020 </w:t>
      </w:r>
      <w:r w:rsidRPr="005770BA">
        <w:rPr>
          <w:rStyle w:val="StyleUnderline"/>
          <w:highlight w:val="cyan"/>
        </w:rPr>
        <w:t xml:space="preserve">elections were </w:t>
      </w:r>
      <w:r w:rsidRPr="005770BA">
        <w:rPr>
          <w:rStyle w:val="Emphasis"/>
        </w:rPr>
        <w:t xml:space="preserve">further </w:t>
      </w:r>
      <w:r w:rsidRPr="005770BA">
        <w:rPr>
          <w:rStyle w:val="Emphasis"/>
          <w:highlight w:val="cyan"/>
        </w:rPr>
        <w:t>proof</w:t>
      </w:r>
      <w:r w:rsidRPr="005770BA">
        <w:rPr>
          <w:sz w:val="12"/>
        </w:rPr>
        <w:t xml:space="preserve">, as the caucus of progressive legislators swelled. Bold women of color leaders like Reps. Alexandria Ocasio-Cortez, Ayanna Pressley, Ilhan Omar, and Pramila Jayapal now lead the charge in Washington on everything from the Green New Deal to the Fight for $15 and more. The mass death and destruction experienced in the past year because of </w:t>
      </w:r>
      <w:r w:rsidRPr="005770BA">
        <w:rPr>
          <w:rStyle w:val="StyleUnderline"/>
        </w:rPr>
        <w:t xml:space="preserve">coronavirus have only accelerated the trend of people questioning the status quo and </w:t>
      </w:r>
      <w:r w:rsidRPr="005770BA">
        <w:rPr>
          <w:rStyle w:val="Emphasis"/>
        </w:rPr>
        <w:t>looking for alternatives</w:t>
      </w:r>
      <w:r w:rsidRPr="005770BA">
        <w:rPr>
          <w:sz w:val="12"/>
        </w:rPr>
        <w:t xml:space="preserve">. </w:t>
      </w:r>
      <w:r w:rsidRPr="005770BA">
        <w:rPr>
          <w:rStyle w:val="StyleUnderline"/>
          <w:highlight w:val="cyan"/>
        </w:rPr>
        <w:t xml:space="preserve">The pandemic has </w:t>
      </w:r>
      <w:r w:rsidRPr="005770BA">
        <w:rPr>
          <w:rStyle w:val="Emphasis"/>
          <w:highlight w:val="cyan"/>
        </w:rPr>
        <w:t>accelerated class struggle</w:t>
      </w:r>
      <w:r w:rsidRPr="005770BA">
        <w:rPr>
          <w:rStyle w:val="StyleUnderline"/>
        </w:rPr>
        <w:t xml:space="preserve"> trends that were already becoming apparent</w:t>
      </w:r>
      <w:r w:rsidRPr="005770BA">
        <w:rPr>
          <w:sz w:val="12"/>
        </w:rPr>
        <w:t xml:space="preserve">. Increasingly, millions are questioning capitalism, as shown by this message spray-painted onto a wall in Toronto. | C.J. Atkins / People’s World </w:t>
      </w:r>
      <w:r w:rsidRPr="005770BA">
        <w:rPr>
          <w:rStyle w:val="StyleUnderline"/>
        </w:rPr>
        <w:t xml:space="preserve">All </w:t>
      </w:r>
      <w:r w:rsidRPr="005770BA">
        <w:rPr>
          <w:rStyle w:val="StyleUnderline"/>
          <w:highlight w:val="cyan"/>
        </w:rPr>
        <w:t xml:space="preserve">this </w:t>
      </w:r>
      <w:r w:rsidRPr="005770BA">
        <w:rPr>
          <w:rStyle w:val="StyleUnderline"/>
        </w:rPr>
        <w:t>simmering of organized working-class activity and political growth</w:t>
      </w:r>
      <w:r w:rsidRPr="005770BA">
        <w:rPr>
          <w:sz w:val="12"/>
        </w:rPr>
        <w:t>—</w:t>
      </w:r>
      <w:r w:rsidRPr="005770BA">
        <w:rPr>
          <w:rStyle w:val="StyleUnderline"/>
        </w:rPr>
        <w:t>driven by the material conditions workers and oppressed people</w:t>
      </w:r>
      <w:r w:rsidRPr="005770BA">
        <w:rPr>
          <w:sz w:val="12"/>
        </w:rPr>
        <w:t xml:space="preserve"> find themselves living in—</w:t>
      </w:r>
      <w:r w:rsidRPr="005770BA">
        <w:rPr>
          <w:rStyle w:val="StyleUnderline"/>
          <w:highlight w:val="cyan"/>
        </w:rPr>
        <w:t xml:space="preserve">is having an impact at the </w:t>
      </w:r>
      <w:r w:rsidRPr="005770BA">
        <w:rPr>
          <w:rStyle w:val="Emphasis"/>
          <w:highlight w:val="cyan"/>
        </w:rPr>
        <w:t>national level</w:t>
      </w:r>
      <w:r w:rsidRPr="005770BA">
        <w:rPr>
          <w:rStyle w:val="StyleUnderline"/>
          <w:highlight w:val="cyan"/>
        </w:rPr>
        <w:t xml:space="preserve"> of </w:t>
      </w:r>
      <w:r w:rsidRPr="005770BA">
        <w:rPr>
          <w:rStyle w:val="Emphasis"/>
          <w:highlight w:val="cyan"/>
        </w:rPr>
        <w:t>policy and debate</w:t>
      </w:r>
      <w:r w:rsidRPr="005770BA">
        <w:rPr>
          <w:sz w:val="12"/>
        </w:rPr>
        <w:t xml:space="preserve">. In Marxist terms, </w:t>
      </w:r>
      <w:r w:rsidRPr="005770BA">
        <w:rPr>
          <w:rStyle w:val="StyleUnderline"/>
        </w:rPr>
        <w:t xml:space="preserve">changes in the economic foundation of society are </w:t>
      </w:r>
      <w:r w:rsidRPr="005770BA">
        <w:rPr>
          <w:rStyle w:val="StyleUnderline"/>
          <w:highlight w:val="cyan"/>
        </w:rPr>
        <w:t xml:space="preserve">affecting </w:t>
      </w:r>
      <w:r w:rsidRPr="005770BA">
        <w:rPr>
          <w:rStyle w:val="Emphasis"/>
          <w:highlight w:val="cyan"/>
        </w:rPr>
        <w:t>mass consciousness</w:t>
      </w:r>
      <w:r w:rsidRPr="005770BA">
        <w:rPr>
          <w:rStyle w:val="StyleUnderline"/>
          <w:highlight w:val="cyan"/>
        </w:rPr>
        <w:t xml:space="preserve"> </w:t>
      </w:r>
      <w:r w:rsidRPr="005770BA">
        <w:rPr>
          <w:rStyle w:val="StyleUnderline"/>
        </w:rPr>
        <w:t xml:space="preserve">and therefore prodding change in the </w:t>
      </w:r>
      <w:r w:rsidRPr="005770BA">
        <w:rPr>
          <w:rStyle w:val="Emphasis"/>
        </w:rPr>
        <w:t>superstructure</w:t>
      </w:r>
      <w:r w:rsidRPr="005770BA">
        <w:rPr>
          <w:sz w:val="12"/>
        </w:rPr>
        <w:t>—</w:t>
      </w:r>
      <w:r w:rsidRPr="005770BA">
        <w:rPr>
          <w:rStyle w:val="StyleUnderline"/>
        </w:rPr>
        <w:t>the legal, political, and philosophical ideas of our times</w:t>
      </w:r>
      <w:r w:rsidRPr="005770BA">
        <w:rPr>
          <w:sz w:val="12"/>
        </w:rPr>
        <w:t xml:space="preserve">. </w:t>
      </w:r>
      <w:r w:rsidRPr="005770BA">
        <w:rPr>
          <w:rStyle w:val="StyleUnderline"/>
        </w:rPr>
        <w:t>Old ideologies like neoliberal capitalism are under pressure from new ones arising out of class struggle</w:t>
      </w:r>
      <w:r w:rsidRPr="005770BA">
        <w:rPr>
          <w:sz w:val="12"/>
        </w:rPr>
        <w:t xml:space="preserve">. Those new ideas are not yet fully formed, though, and the forces pushing them are not yet strong enough to assert their power at all times. The new is still in conflict with the old, and the outcomes are uneven. Allies (like politicians) will at times waver. </w:t>
      </w:r>
      <w:r w:rsidRPr="005770BA">
        <w:rPr>
          <w:rStyle w:val="StyleUnderline"/>
        </w:rPr>
        <w:t>Victories will be real, but incomplete</w:t>
      </w:r>
      <w:r w:rsidRPr="005770BA">
        <w:rPr>
          <w:sz w:val="12"/>
        </w:rPr>
        <w:t xml:space="preserve"> (like the dropping of the $15 minimum wage from the ARA). </w:t>
      </w:r>
      <w:r w:rsidRPr="005770BA">
        <w:rPr>
          <w:rStyle w:val="StyleUnderline"/>
        </w:rPr>
        <w:t>Defeats are not unavoidable</w:t>
      </w:r>
      <w:r w:rsidRPr="005770BA">
        <w:rPr>
          <w:sz w:val="12"/>
        </w:rPr>
        <w:t>. As Frederick Engels wrote, “</w:t>
      </w:r>
      <w:r w:rsidRPr="005770BA">
        <w:rPr>
          <w:rStyle w:val="StyleUnderline"/>
        </w:rPr>
        <w:t>History makes itself in such a way that the final result always arises from conflicts</w:t>
      </w:r>
      <w:r w:rsidRPr="005770BA">
        <w:rPr>
          <w:sz w:val="12"/>
        </w:rPr>
        <w:t xml:space="preserve">…there are innumerable intersecting forces.” So the American Rescue Plan, despite whatever we didn’t get out of it, is a big win for the working class. </w:t>
      </w:r>
      <w:r w:rsidRPr="005770BA">
        <w:rPr>
          <w:rStyle w:val="StyleUnderline"/>
        </w:rPr>
        <w:t>The people have been demanding a change in how our economy operates and whom it benefits</w:t>
      </w:r>
      <w:r w:rsidRPr="005770BA">
        <w:rPr>
          <w:sz w:val="12"/>
        </w:rPr>
        <w:t xml:space="preserve">. </w:t>
      </w:r>
      <w:r w:rsidRPr="005770BA">
        <w:rPr>
          <w:rStyle w:val="Emphasis"/>
          <w:highlight w:val="cyan"/>
        </w:rPr>
        <w:t>Organization and unity are making it happen</w:t>
      </w:r>
      <w:r w:rsidRPr="005770BA">
        <w:rPr>
          <w:sz w:val="12"/>
        </w:rPr>
        <w:t xml:space="preserve">—the 2020 election was proof of that as well. </w:t>
      </w:r>
    </w:p>
    <w:p w14:paraId="3450CCC9" w14:textId="77777777" w:rsidR="00405B95" w:rsidRPr="00405B95" w:rsidRDefault="00405B95" w:rsidP="00405B95"/>
    <w:sectPr w:rsidR="00405B95" w:rsidRPr="00405B9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B11DA9"/>
    <w:multiLevelType w:val="hybridMultilevel"/>
    <w:tmpl w:val="3718F940"/>
    <w:lvl w:ilvl="0" w:tplc="3F24A666">
      <w:start w:val="3"/>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3E2C32"/>
    <w:multiLevelType w:val="hybridMultilevel"/>
    <w:tmpl w:val="151420CE"/>
    <w:lvl w:ilvl="0" w:tplc="A746C494">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423D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5B95"/>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136F"/>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67F2D"/>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8F6011"/>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3BFB"/>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23DA"/>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448276"/>
  <w14:defaultImageDpi w14:val="300"/>
  <w15:docId w15:val="{6B4D68FF-10D6-B74F-8685-5DF65EE1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F3BFB"/>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CF3BF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F3BF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Char, Char,Char Char Char Char Char Char Char, Char Char Char Char Char Char Char,Tag Char Char,Bold Cite,Cite 1,Read Char,Heading 3 Char1 Char Char,Heading 3 Char Char1 Char Char,Read Char Ch,Text 7,3: Cite,CardStyle"/>
    <w:basedOn w:val="Normal"/>
    <w:next w:val="Normal"/>
    <w:link w:val="Heading3Char"/>
    <w:uiPriority w:val="9"/>
    <w:unhideWhenUsed/>
    <w:qFormat/>
    <w:rsid w:val="00CF3BF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No Spacing1111,ta,CD - Cite"/>
    <w:basedOn w:val="Normal"/>
    <w:next w:val="Normal"/>
    <w:link w:val="Heading4Char"/>
    <w:uiPriority w:val="9"/>
    <w:unhideWhenUsed/>
    <w:qFormat/>
    <w:rsid w:val="00CF3BF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F3B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3BFB"/>
  </w:style>
  <w:style w:type="character" w:customStyle="1" w:styleId="Heading1Char">
    <w:name w:val="Heading 1 Char"/>
    <w:aliases w:val="Pocket Char"/>
    <w:basedOn w:val="DefaultParagraphFont"/>
    <w:link w:val="Heading1"/>
    <w:uiPriority w:val="9"/>
    <w:rsid w:val="00CF3BFB"/>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CF3BFB"/>
    <w:rPr>
      <w:rFonts w:ascii="Arial" w:eastAsiaTheme="majorEastAsia" w:hAnsi="Arial" w:cstheme="majorBidi"/>
      <w:b/>
      <w:bCs/>
      <w:sz w:val="44"/>
      <w:szCs w:val="44"/>
      <w:u w:val="double"/>
    </w:rPr>
  </w:style>
  <w:style w:type="character" w:customStyle="1" w:styleId="Heading3Char">
    <w:name w:val="Heading 3 Char"/>
    <w:aliases w:val="Block Char,Heading 3 Char Char Char,Char Char, Char Char,Char Char Char Char Char Char Char Char, Char Char Char Char Char Char Char Char,Tag Char Char Char,Bold Cite Char,Cite 1 Char,Read Char Char,Heading 3 Char1 Char Char Char,no Char"/>
    <w:basedOn w:val="DefaultParagraphFont"/>
    <w:link w:val="Heading3"/>
    <w:uiPriority w:val="9"/>
    <w:rsid w:val="00CF3BFB"/>
    <w:rPr>
      <w:rFonts w:ascii="Arial" w:eastAsiaTheme="majorEastAsia" w:hAnsi="Arial"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9"/>
    <w:rsid w:val="00CF3BFB"/>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CF3BFB"/>
    <w:rPr>
      <w:b/>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link w:val="CardsFont12pt"/>
    <w:uiPriority w:val="1"/>
    <w:qFormat/>
    <w:rsid w:val="00CF3BFB"/>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Debat,s"/>
    <w:basedOn w:val="DefaultParagraphFont"/>
    <w:link w:val="Emphasis1"/>
    <w:uiPriority w:val="20"/>
    <w:qFormat/>
    <w:rsid w:val="00CF3BFB"/>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CF3BFB"/>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CF3BFB"/>
    <w:rPr>
      <w:color w:val="auto"/>
      <w:u w:val="none"/>
    </w:rPr>
  </w:style>
  <w:style w:type="paragraph" w:styleId="DocumentMap">
    <w:name w:val="Document Map"/>
    <w:basedOn w:val="Normal"/>
    <w:link w:val="DocumentMapChar"/>
    <w:uiPriority w:val="99"/>
    <w:semiHidden/>
    <w:unhideWhenUsed/>
    <w:rsid w:val="00CF3BF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F3BFB"/>
    <w:rPr>
      <w:rFonts w:ascii="Lucida Grande" w:hAnsi="Lucida Grande" w:cs="Lucida Grande"/>
    </w:rPr>
  </w:style>
  <w:style w:type="paragraph" w:customStyle="1" w:styleId="Emphasis1">
    <w:name w:val="Emphasis1"/>
    <w:basedOn w:val="Normal"/>
    <w:link w:val="Emphasis"/>
    <w:autoRedefine/>
    <w:uiPriority w:val="20"/>
    <w:qFormat/>
    <w:rsid w:val="00D423DA"/>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styleId="NoSpacing">
    <w:name w:val="No Spacing"/>
    <w:aliases w:val="Note Level 2,Small Text,Card Format,Note Level 21,ClearFormatting,Clear,DDI Tag,Tag Title,No Spacing51,No Spacing11211,No Spacing111112,nonunderlined,No Spacing13,No Spacing23,Tag and Ci,card,Tags,Debate Text,No Spacing11,tags,Tag and Cite,ca"/>
    <w:basedOn w:val="Heading1"/>
    <w:link w:val="Hyperlink"/>
    <w:autoRedefine/>
    <w:uiPriority w:val="99"/>
    <w:qFormat/>
    <w:rsid w:val="00D423D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basedOn w:val="Normal"/>
    <w:uiPriority w:val="99"/>
    <w:unhideWhenUsed/>
    <w:qFormat/>
    <w:rsid w:val="00D423DA"/>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D423DA"/>
    <w:rPr>
      <w:sz w:val="22"/>
      <w:u w:val="single"/>
    </w:rPr>
  </w:style>
  <w:style w:type="paragraph" w:customStyle="1" w:styleId="textbold">
    <w:name w:val="text bold"/>
    <w:basedOn w:val="Normal"/>
    <w:uiPriority w:val="20"/>
    <w:qFormat/>
    <w:rsid w:val="00D423DA"/>
    <w:pPr>
      <w:ind w:left="720"/>
      <w:jc w:val="both"/>
    </w:pPr>
    <w:rPr>
      <w:b/>
      <w:iCs/>
      <w:u w:val="single"/>
      <w:bdr w:val="single" w:sz="12" w:space="0" w:color="auto"/>
    </w:rPr>
  </w:style>
  <w:style w:type="paragraph" w:styleId="Header">
    <w:name w:val="header"/>
    <w:basedOn w:val="Normal"/>
    <w:link w:val="HeaderChar"/>
    <w:uiPriority w:val="99"/>
    <w:unhideWhenUsed/>
    <w:rsid w:val="00D42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3DA"/>
    <w:rPr>
      <w:rFonts w:ascii="Calibri" w:hAnsi="Calibri"/>
      <w:sz w:val="22"/>
    </w:rPr>
  </w:style>
  <w:style w:type="paragraph" w:styleId="Footer">
    <w:name w:val="footer"/>
    <w:basedOn w:val="Normal"/>
    <w:link w:val="FooterChar"/>
    <w:uiPriority w:val="99"/>
    <w:unhideWhenUsed/>
    <w:rsid w:val="00D42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3DA"/>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ashingtonpost.com/technology/2021/06/14/global-subsidies-semiconductors-shortage/" TargetMode="External"/><Relationship Id="rId21" Type="http://schemas.openxmlformats.org/officeDocument/2006/relationships/hyperlink" Target="https://www.consilium.europa.eu/en/press/press-releases/2021/06/15/eu-us-summit-statement-towards-a-renewed-transatlantic-partnership/" TargetMode="External"/><Relationship Id="rId42" Type="http://schemas.openxmlformats.org/officeDocument/2006/relationships/hyperlink" Target="https://www.wsj.com/market-data/quotes/ILMN" TargetMode="External"/><Relationship Id="rId47" Type="http://schemas.openxmlformats.org/officeDocument/2006/relationships/hyperlink" Target="https://en.wikipedia.org/wiki/List_of_countries_by_number_of_Internet_users" TargetMode="External"/><Relationship Id="rId63" Type="http://schemas.openxmlformats.org/officeDocument/2006/relationships/hyperlink" Target="https://www.wsj.com/market-data/quotes/AAPL" TargetMode="External"/><Relationship Id="rId68" Type="http://schemas.openxmlformats.org/officeDocument/2006/relationships/hyperlink" Target="https://www.wsj.com/articles/europes-antitrust-push-against-google-hasnt-dented-its-heft-can-the-u-s-11603293443?mod=article_inline" TargetMode="External"/><Relationship Id="rId84" Type="http://schemas.openxmlformats.org/officeDocument/2006/relationships/hyperlink" Target="https://www.currentaffairs.org/2018/10/innovation-under-socialism" TargetMode="External"/><Relationship Id="rId16" Type="http://schemas.openxmlformats.org/officeDocument/2006/relationships/hyperlink" Target="https://www.epw.senate.gov/public/index.cfm/2019/7/epw-committee-leaders-introduce-most-substantial-highway-legislation-in-history" TargetMode="External"/><Relationship Id="rId11" Type="http://schemas.openxmlformats.org/officeDocument/2006/relationships/hyperlink" Target="https://thehill.com/blogs/congress-blog/politics/456602-america-is-in-desperate-need-of-infrastructure-investment-senate)" TargetMode="External"/><Relationship Id="rId32" Type="http://schemas.openxmlformats.org/officeDocument/2006/relationships/hyperlink" Target="https://www.wsj.com/articles/the-man-behind-bidens-push-to-promote-business-competition-11625851555?mod=article_inline" TargetMode="External"/><Relationship Id="rId37" Type="http://schemas.openxmlformats.org/officeDocument/2006/relationships/hyperlink" Target="https://www.wsj.com/articles/new-york-senate-passes-antitrust-bill-targeting-tech-giants-11623098225?mod=article_inline" TargetMode="External"/><Relationship Id="rId53" Type="http://schemas.openxmlformats.org/officeDocument/2006/relationships/hyperlink" Target="https://www.cnet.com/news/china-has-big-ideas-for-the-internet-too-bad-no-one-else-likes-them/" TargetMode="External"/><Relationship Id="rId58" Type="http://schemas.openxmlformats.org/officeDocument/2006/relationships/hyperlink" Target="https://www.wsj.com/market-data/quotes/AMZN" TargetMode="External"/><Relationship Id="rId74" Type="http://schemas.openxmlformats.org/officeDocument/2006/relationships/hyperlink" Target="https://www.wsj.com/articles/aon-dealt-a-blow-in-bid-for-quick-trial-on-u-s-challenge-to-willis-towers-merger-11625607068?mod=article_inline" TargetMode="External"/><Relationship Id="rId79" Type="http://schemas.openxmlformats.org/officeDocument/2006/relationships/hyperlink" Target="https://www.theguardian.com/film/movie/131971/road" TargetMode="External"/><Relationship Id="rId5" Type="http://schemas.openxmlformats.org/officeDocument/2006/relationships/numbering" Target="numbering.xml"/><Relationship Id="rId19" Type="http://schemas.openxmlformats.org/officeDocument/2006/relationships/hyperlink" Target="https://scholarship.law.nd.edu/ndlr/vol96/iss3/7" TargetMode="External"/><Relationship Id="rId14" Type="http://schemas.openxmlformats.org/officeDocument/2006/relationships/hyperlink" Target="https://thehill.com/people/shelley-moore-capito" TargetMode="External"/><Relationship Id="rId22" Type="http://schemas.openxmlformats.org/officeDocument/2006/relationships/hyperlink" Target="https://blog.google/outreach-initiatives/public-policy/us-europe-technology-trade-council/" TargetMode="External"/><Relationship Id="rId27" Type="http://schemas.openxmlformats.org/officeDocument/2006/relationships/hyperlink" Target="https://www.theguardian.com/cities/2018/jul/02/us-cities-and-states-give-big-tech-93bn-in-subsidies-in-five-years-tax-breaks" TargetMode="External"/><Relationship Id="rId30" Type="http://schemas.openxmlformats.org/officeDocument/2006/relationships/hyperlink" Target="https://www.wsj.com/market-data/quotes/FB" TargetMode="External"/><Relationship Id="rId35" Type="http://schemas.openxmlformats.org/officeDocument/2006/relationships/hyperlink" Target="https://www.wsj.com/market-data/quotes/GOOG" TargetMode="External"/><Relationship Id="rId43" Type="http://schemas.openxmlformats.org/officeDocument/2006/relationships/hyperlink" Target="https://www.wsj.com/articles/illumina-battles-u-s-european-antitrust-enforcers-on-grail-deal-11622206801?mod=article_inline" TargetMode="External"/><Relationship Id="rId48" Type="http://schemas.openxmlformats.org/officeDocument/2006/relationships/hyperlink" Target="https://en.wikipedia.org/wiki/Great_Firewall" TargetMode="External"/><Relationship Id="rId56" Type="http://schemas.openxmlformats.org/officeDocument/2006/relationships/hyperlink" Target="https://www.whitehouse.gov/presidential-actions/executive-order-addressing-threat-posed-tiktok/" TargetMode="External"/><Relationship Id="rId64" Type="http://schemas.openxmlformats.org/officeDocument/2006/relationships/hyperlink" Target="https://www.wsj.com/market-data/quotes/GOOG" TargetMode="External"/><Relationship Id="rId69" Type="http://schemas.openxmlformats.org/officeDocument/2006/relationships/hyperlink" Target="https://www.wsj.com/articles/federal-judge-dismisses-government-antitrust-lawsuits-against-facebook-11624907747?mod=article_inline" TargetMode="External"/><Relationship Id="rId77" Type="http://schemas.openxmlformats.org/officeDocument/2006/relationships/hyperlink" Target="http://www.m.www.na-businesspress.com/JMPP/KopfJ_Web14_3_.pdf" TargetMode="External"/><Relationship Id="rId8" Type="http://schemas.openxmlformats.org/officeDocument/2006/relationships/webSettings" Target="webSettings.xml"/><Relationship Id="rId51" Type="http://schemas.openxmlformats.org/officeDocument/2006/relationships/hyperlink" Target="https://en.wikipedia.org/wiki/World_Internet_Conference" TargetMode="External"/><Relationship Id="rId72" Type="http://schemas.openxmlformats.org/officeDocument/2006/relationships/hyperlink" Target="https://www.wsj.com/articles/illumina-battles-u-s-european-antitrust-enforcers-on-grail-deal-11622206801?mod=article_inline" TargetMode="External"/><Relationship Id="rId80" Type="http://schemas.openxmlformats.org/officeDocument/2006/relationships/hyperlink" Target="https://www.theguardian.com/film/2013/aug/22/elysium-review" TargetMode="Externa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thehill.com/people/john-barrasso" TargetMode="External"/><Relationship Id="rId17" Type="http://schemas.openxmlformats.org/officeDocument/2006/relationships/hyperlink" Target="https://www.theregreview.org/2019/06/24/moore-us-freight-customers-taxed-higher-rail-rates/" TargetMode="External"/><Relationship Id="rId25" Type="http://schemas.openxmlformats.org/officeDocument/2006/relationships/hyperlink" Target="https://www.whitehouse.gov/briefing-room/presidential-actions/2021/01/25/executive-order-on-ensuring-the-future-is-made-in-all-of-america-by-all-of-americas-workers/" TargetMode="External"/><Relationship Id="rId33" Type="http://schemas.openxmlformats.org/officeDocument/2006/relationships/hyperlink" Target="https://www.wsj.com/market-data/quotes/MSFT" TargetMode="External"/><Relationship Id="rId38" Type="http://schemas.openxmlformats.org/officeDocument/2006/relationships/hyperlink" Target="https://www.wsj.com/articles/biden-takes-aim-at-corporate-consolidation-big-business-tactics-11625832017?mod=article_inline" TargetMode="External"/><Relationship Id="rId46" Type="http://schemas.openxmlformats.org/officeDocument/2006/relationships/hyperlink" Target="https://www.wsj.com/topics/person/donald-trump" TargetMode="External"/><Relationship Id="rId59" Type="http://schemas.openxmlformats.org/officeDocument/2006/relationships/hyperlink" Target="https://www.wsj.com/market-data/quotes/FB" TargetMode="External"/><Relationship Id="rId67" Type="http://schemas.openxmlformats.org/officeDocument/2006/relationships/hyperlink" Target="https://www.wsj.com/articles/biden-takes-aim-at-corporate-consolidation-big-business-tactics-11625832017?mod=article_inline" TargetMode="External"/><Relationship Id="rId20" Type="http://schemas.openxmlformats.org/officeDocument/2006/relationships/hyperlink" Target="https://cepa.org/protectionism-threatens-to-torpedo-the-transatlantic-technology-alliance/" TargetMode="External"/><Relationship Id="rId41" Type="http://schemas.openxmlformats.org/officeDocument/2006/relationships/hyperlink" Target="https://www.wsj.com/articles/u-s-eu-forge-closer-ties-on-emerging-technologies-to-counter-russia-and-china-11623922201?mod=article_inline" TargetMode="External"/><Relationship Id="rId54" Type="http://schemas.openxmlformats.org/officeDocument/2006/relationships/hyperlink" Target="https://www.federalregister.gov/documents/2018/06/05/2018-12075/international-internet-policy-priorities" TargetMode="External"/><Relationship Id="rId62" Type="http://schemas.openxmlformats.org/officeDocument/2006/relationships/hyperlink" Target="https://www.wsj.com/market-data/quotes/MSFT" TargetMode="External"/><Relationship Id="rId70" Type="http://schemas.openxmlformats.org/officeDocument/2006/relationships/hyperlink" Target="https://www.wsj.com/articles/u-s-eu-forge-closer-ties-on-emerging-technologies-to-counter-russia-and-china-11623922201?mod=article_inline" TargetMode="External"/><Relationship Id="rId75" Type="http://schemas.openxmlformats.org/officeDocument/2006/relationships/hyperlink" Target="https://www.wsj.com/topics/person/donald-trump" TargetMode="External"/><Relationship Id="rId83" Type="http://schemas.openxmlformats.org/officeDocument/2006/relationships/hyperlink" Target="https://newrepublic.com/article/161575/climate-change-effects-hurtling-toward-global-suicid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thehill.com/people/benjamin-cardin" TargetMode="External"/><Relationship Id="rId23" Type="http://schemas.openxmlformats.org/officeDocument/2006/relationships/hyperlink" Target="https://www.asml.com/en" TargetMode="External"/><Relationship Id="rId28" Type="http://schemas.openxmlformats.org/officeDocument/2006/relationships/hyperlink" Target="https://www.europarl.europa.eu/RegData/etudes/BRIE/2020/651992/EPRS_BRI(2020)651992_EN.pdf" TargetMode="External"/><Relationship Id="rId36" Type="http://schemas.openxmlformats.org/officeDocument/2006/relationships/hyperlink" Target="https://www.wsj.com/articles/amazon-other-tech-giants-could-be-forced-to-shed-assets-under-house-bill-11623423248/?mod=article_inline" TargetMode="External"/><Relationship Id="rId49" Type="http://schemas.openxmlformats.org/officeDocument/2006/relationships/hyperlink" Target="https://www.businessinsider.com/major-us-tech-companies-blocked-from-operating-in-china-2019-5" TargetMode="External"/><Relationship Id="rId57" Type="http://schemas.openxmlformats.org/officeDocument/2006/relationships/hyperlink" Target="https://qz.com/1166024/china-shut-down-over-13000-illegal-websites-and-10-million-user-accounts-since-2015/" TargetMode="External"/><Relationship Id="rId10" Type="http://schemas.openxmlformats.org/officeDocument/2006/relationships/hyperlink" Target="https://builtin.com/artificial-intelligence/artificial-intelligence-future" TargetMode="External"/><Relationship Id="rId31" Type="http://schemas.openxmlformats.org/officeDocument/2006/relationships/hyperlink" Target="https://www.wsj.com/articles/facebook-seeks-recusal-of-ftc-chairwoman-in-antitrust-case-11626267605?mod=article_inline" TargetMode="External"/><Relationship Id="rId44" Type="http://schemas.openxmlformats.org/officeDocument/2006/relationships/hyperlink" Target="https://www.wsj.com/market-data/quotes/WLTW" TargetMode="External"/><Relationship Id="rId52" Type="http://schemas.openxmlformats.org/officeDocument/2006/relationships/hyperlink" Target="https://www.itu.int/md/T17-TSAG-C-0083" TargetMode="External"/><Relationship Id="rId60" Type="http://schemas.openxmlformats.org/officeDocument/2006/relationships/hyperlink" Target="https://www.wsj.com/articles/facebook-seeks-recusal-of-ftc-chairwoman-in-antitrust-case-11626267605?mod=article_inline" TargetMode="External"/><Relationship Id="rId65" Type="http://schemas.openxmlformats.org/officeDocument/2006/relationships/hyperlink" Target="https://www.wsj.com/articles/amazon-other-tech-giants-could-be-forced-to-shed-assets-under-house-bill-11623423248/?mod=article_inline" TargetMode="External"/><Relationship Id="rId73" Type="http://schemas.openxmlformats.org/officeDocument/2006/relationships/hyperlink" Target="https://www.wsj.com/market-data/quotes/WLTW" TargetMode="External"/><Relationship Id="rId78" Type="http://schemas.openxmlformats.org/officeDocument/2006/relationships/hyperlink" Target="https://en.wikipedia.org/wiki/PostCapitalism:_A_Guide_to_our_Future" TargetMode="External"/><Relationship Id="rId81" Type="http://schemas.openxmlformats.org/officeDocument/2006/relationships/hyperlink" Target="https://www.theguardian.com/world/marine-le-pen" TargetMode="External"/><Relationship Id="rId86"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whitecase.com/sites/default/files/2020-04/novel-antitrust-defense-covid-19-agreements-section-708-defense-production-act.pdf" TargetMode="External"/><Relationship Id="rId13" Type="http://schemas.openxmlformats.org/officeDocument/2006/relationships/hyperlink" Target="https://thehill.com/people/tom-carper" TargetMode="External"/><Relationship Id="rId18" Type="http://schemas.openxmlformats.org/officeDocument/2006/relationships/hyperlink" Target="https://www.agri-pulse.com/articles/9203-opinion-food-security-strategy-is-essential-to-our-national-security" TargetMode="External"/><Relationship Id="rId39" Type="http://schemas.openxmlformats.org/officeDocument/2006/relationships/hyperlink" Target="https://www.wsj.com/articles/europes-antitrust-push-against-google-hasnt-dented-its-heft-can-the-u-s-11603293443?mod=article_inline" TargetMode="External"/><Relationship Id="rId34" Type="http://schemas.openxmlformats.org/officeDocument/2006/relationships/hyperlink" Target="https://www.wsj.com/market-data/quotes/AAPL" TargetMode="External"/><Relationship Id="rId50" Type="http://schemas.openxmlformats.org/officeDocument/2006/relationships/hyperlink" Target="https://www.businessinsider.com/eric-schmidt-internet-will-split-in-two-2028-china-2018-9" TargetMode="External"/><Relationship Id="rId55" Type="http://schemas.openxmlformats.org/officeDocument/2006/relationships/hyperlink" Target="https://www.state.gov/the-clean-network/" TargetMode="External"/><Relationship Id="rId76" Type="http://schemas.openxmlformats.org/officeDocument/2006/relationships/hyperlink" Target="https://www.hoganlovells.com/en/publications/exploring-the-contrasting-views-about-antitrust-and-big-data-in-the-us-and-eu" TargetMode="External"/><Relationship Id="rId7" Type="http://schemas.openxmlformats.org/officeDocument/2006/relationships/settings" Target="settings.xml"/><Relationship Id="rId71" Type="http://schemas.openxmlformats.org/officeDocument/2006/relationships/hyperlink" Target="https://www.wsj.com/market-data/quotes/ILMN" TargetMode="External"/><Relationship Id="rId2" Type="http://schemas.openxmlformats.org/officeDocument/2006/relationships/customXml" Target="../customXml/item2.xml"/><Relationship Id="rId29" Type="http://schemas.openxmlformats.org/officeDocument/2006/relationships/hyperlink" Target="https://www.wsj.com/market-data/quotes/AMZN" TargetMode="External"/><Relationship Id="rId24" Type="http://schemas.openxmlformats.org/officeDocument/2006/relationships/hyperlink" Target="https://www.brookings.edu/techstream/the-chip-making-machine-at-the-center-of-chinese-dual-use-concerns/" TargetMode="External"/><Relationship Id="rId40" Type="http://schemas.openxmlformats.org/officeDocument/2006/relationships/hyperlink" Target="https://www.wsj.com/articles/federal-judge-dismisses-government-antitrust-lawsuits-against-facebook-11624907747?mod=article_inline" TargetMode="External"/><Relationship Id="rId45" Type="http://schemas.openxmlformats.org/officeDocument/2006/relationships/hyperlink" Target="https://www.wsj.com/articles/aon-dealt-a-blow-in-bid-for-quick-trial-on-u-s-challenge-to-willis-towers-merger-11625607068?mod=article_inline" TargetMode="External"/><Relationship Id="rId66" Type="http://schemas.openxmlformats.org/officeDocument/2006/relationships/hyperlink" Target="https://www.wsj.com/articles/new-york-senate-passes-antitrust-bill-targeting-tech-giants-11623098225?mod=article_inline" TargetMode="External"/><Relationship Id="rId61" Type="http://schemas.openxmlformats.org/officeDocument/2006/relationships/hyperlink" Target="https://www.wsj.com/articles/the-man-behind-bidens-push-to-promote-business-competition-11625851555?mod=article_inline" TargetMode="External"/><Relationship Id="rId82" Type="http://schemas.openxmlformats.org/officeDocument/2006/relationships/hyperlink" Target="https://www.theguardian.com/business/lehmanbroth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ugiampetruzz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89</Pages>
  <Words>48385</Words>
  <Characters>275795</Characters>
  <Application>Microsoft Office Word</Application>
  <DocSecurity>0</DocSecurity>
  <Lines>2298</Lines>
  <Paragraphs>647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323533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Giampetruzzi, Eugenia</cp:lastModifiedBy>
  <cp:revision>3</cp:revision>
  <dcterms:created xsi:type="dcterms:W3CDTF">2021-10-02T02:19:00Z</dcterms:created>
  <dcterms:modified xsi:type="dcterms:W3CDTF">2021-10-02T02:24:00Z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