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FFAFC" w14:textId="77777777" w:rsidR="00045516" w:rsidRPr="00045516" w:rsidRDefault="00045516" w:rsidP="00045516">
      <w:r w:rsidRPr="00045516">
        <w:t>1AC</w:t>
      </w:r>
    </w:p>
    <w:p w14:paraId="14DC68DF" w14:textId="77777777" w:rsidR="00045516" w:rsidRPr="00045516" w:rsidRDefault="00045516" w:rsidP="00045516">
      <w:r w:rsidRPr="00045516">
        <w:t>FTC Adv</w:t>
      </w:r>
    </w:p>
    <w:p w14:paraId="66AFE5E3" w14:textId="77777777" w:rsidR="00045516" w:rsidRPr="00045516" w:rsidRDefault="00045516" w:rsidP="00045516">
      <w:r w:rsidRPr="00045516">
        <w:t xml:space="preserve">Disruptive antitrust is inevitable — streamlining data evaluation under computational antitrust solves asymmetries </w:t>
      </w:r>
    </w:p>
    <w:p w14:paraId="05131C1F" w14:textId="77777777" w:rsidR="00045516" w:rsidRPr="00045516" w:rsidRDefault="00045516" w:rsidP="00045516">
      <w:r w:rsidRPr="00045516">
        <w:t xml:space="preserve">Schrepel '21, Dr. Thibault Schrepel, LL.M. Faculty Affiliate at Stanford University CodeX Center (creator of the project on Computational Antitrust), Assistant Professor at Utrecht University School of Law, Associate Researcher at University of Paris 1 Panthéon-Sorbonne, and Invited Professor at Sciences Po Paris. I , "Computational Antitrust: An Introduction and Research Agenda" https://papers.ssrn.com/sol3/papers.cfm?abstract_id=3766960 </w:t>
      </w:r>
    </w:p>
    <w:p w14:paraId="492A7EE5" w14:textId="77777777" w:rsidR="00045516" w:rsidRPr="00045516" w:rsidRDefault="00045516" w:rsidP="00045516">
      <w:r w:rsidRPr="00045516">
        <w:t xml:space="preserve">Antitrust 1.0 appeared in 1890 with the Sherman Act and was introduced in Europe with the Treaty of Rome in 1957. It has been shaped by several schools of thought (antitrust 1.1 for the Brandeis School, antitrust 1.2 for the Roosevelt School...), but always within the framework of a textual interpretation. Antitrust 2.0 then came along with the Chicago School in the early 1960s (antitrust 2.1 being the Harvard School, antitrust 2.2 the post-Chicago School...). Antitrust law became more economical to fit with the dynamic sectors falling within its scope. The method matched the subject matter. Antitrust 3.0 is emerging but remains incomplete. It appeared in the early 2010s when antitrust agencies have shifted their focus on the issues related to the digital economy. But while there are passionate discussions about the practices implemented by digital players, the use of technological tools to address them is very little debated. This disconnection between diagnosis and treatment is becoming problematic. Antitrust agencies struggle to remedy anticompetitive practices in increasingly complex, fast-paced, and evolutive markets. Soon, firms will also suffer from this struggle leading to fewer decisions and well-informed guidelines. Legal certainty will decrease while the number of judicial errors will be on the rise. Against this background, one must increase antitrust law with new technologies to make antitrust 3.0 complete. Enters "computational antitrust."1 The present article first explains what it is (I) before discussing its potential (II), and the challenges ahead (III). I. What is Computational Antitrust? First, this article discusses the core idea and concepts behind computational law (A), after which it introduces computational antitrust (B). As one shall explain, the challenges encountered by the jurists, philosophers, and mathematicians in computational law matters are also found in computational antitrust. A – Computational Law Computational law is a "branch of legal informatics concerned with the mechanization of legal analysis (whether done by humans or machines)."2 Computational law is today a subject of growing enthusiasm,3 although the idea to compute the law is centuries old. German philosopher Gottfried Wilhelm Leibniz (1646–1716), known for his defense of rationalism, argued in the 17th century that each legal question has a single answer.4 From then on, "if controversies were to arise, there would be no more need of disputation between two philosophers than 1 See between two accountants. For it would suffice for them to take their pencils in their hands and to sit down at the abacus and say to each other (with a friend if they wish): Let us calculate."5 Other philosophers like Jeremy Bentham also argued that codifying the law would help make it more practical and accessible6—which Emperor Napoleon did in France.7 With that in mind, Leibniz and his descendants always faced the difficulty of codifying the entire law, which, being the product of natural languages, could not be fully consolidated. Today, digital technologies give new life to these ambitions aspiring to mechanize the rule of law in its entirety (enforcement included).8 Of course, technologies are subject to combinatorial evolution, making it very difficult to forecast which form they will take.9 One can nonetheless imagine a </w:t>
      </w:r>
      <w:r w:rsidRPr="00045516">
        <w:lastRenderedPageBreak/>
        <w:t xml:space="preserve">world in which artificial intelligence ("AI")10 and blockchain combined with quantum computing will soon provide valuable support by enabling a better understanding of the world's complexity, and eventually, capturing part of it. Today already, multiple computational tools are currently being deployed in legal fields, such as data mining, machine learning, deep learning simulations, natural language techniques, social epidemiology, document management, legal text analytics, computational game theory, network analysis, and information visualization.11 These tools capture rich and detailed data about the external world, make them computable,12 and process them to reach a broader and more granular level of analysis.13 In the end, all pointers indicate that computational methods will first supplement the functioning of our legal system and will end up taking over a large part of it.14 This substitution process will trigger critical questions. Getting ready for it—and, eventually, for shaping it—requires discussing which principles ought to be preserved and developed. The study of computational law as a complement, which it currently is (i.e., a way to automate processes and improve existing analyses), might be our best shot at it. B – Computational Antitrust Markets are becoming increasingly complex and dynamic in today's economy.15 This complicates the task of antitrust agencies, each day a little more. Against this background, the implementation of computational methods is becoming necessary to maintain and improve antitrust agencies' ability to detect, analyze, and remedy anticompetitive practices.16 These tools and methods are rarely used in antitrust law today, in fact, most antitrust agencies are just beginning to acquire the technical expertise to develop and use them. Eventually, computational tools should be widely adopted and allow the integration of more variables in anticompetitive cases, whether from economic theory, business and management science, computer science, statistics, or behavioral insights.17 These tools will also simplify merger control, freeing up some of the teams within each antitrust agency. Accordingly, one must want to explore where and how to develop computational antitrust—a specialist field of computational law that purports to improve antitrust analysis and procedures by assistance of legal informatics.18 II. The Potential of Computational Antitrust The development of computational antitrust benefit enforcers, policymakers, and companies in all areas of antitrust law. That applies to anticompetitive practices (A), merger control (B), and the design or monitoring of antitrust policies (C). A – Anticompetitive Practices First, computational tools benefit agencies by increasing the availability of data about markets. In doing so, they help creating new forensics capabilities by increasing the flow of information available to agencies (therefore reducing Hayekian informational asymmetries), and, as a result, improving their ability to detect antitrust infringements.19 These tools are most welcomed considering that antitrust agencies are (to this day) mostly relying on reactive methods (such as leniency applications) for detecting collusion20 whereas their effectiveness is declining.21 Considering that technologies—such as powerful AI systems and blockchain—help market players implement and sustain their anticompetitive practices, the use of computational tools (as a proactive response) is becoming necessary.22 Against this background, the development of new market screening tools could help to identify anticompetitive patterns and behaviors.23 Machine learning will prove helpful in that regard.24 Techniques of natural language understanding could also automate the identification of illegal intentions when analyzing companies' internal documents.25 The more complex (and dynamic) the practices, the more useful these tools will be.26 In the long term, one can imagine that application programming interfaces ("APIs") will facilitate the transformation of data into information and create new channels for the automatic sending of certain data from companies to agencies, and vice versa.27 Second, computational tools enable agencies to process data more efficiently and understand practices better.28 They are indeed improving the speed by which agencies analyze documents. For example, these tools have allowed the European </w:t>
      </w:r>
      <w:r w:rsidRPr="00045516">
        <w:lastRenderedPageBreak/>
        <w:t xml:space="preserve">Commission to study 1.7 billion search queries for its investigation in the Google Shopping case.29 In this respect, computational tools are bringing the "law time" closer to "market time."30 Besides, computational tools increase agencies' analytic capacities. They do so by allowing the comparison of large data sets across different periods and industries to detect anomalies.31 These tools also enable agencies to integrate data from other agencies.32 Much can be done to improve the cross-institutional use of data residing within different agencies from a same country. Similarly, the international dialogue between antitrust agencies, which is currently ensured by various networks such as the ICN, the OECD, and the ECN+, could be further automated. Simultaneously, computational tools enable market players to conduct more thorough internal audits. In the future, one could imagine the design of new tools for assessing compliance with antitrust laws (almost instantaneously). It would require companies to compute the known parameters of any practice and assess the associated legal liability risk thanks to algorithms trained to antitrust laws. One could imagine that antitrust agencies will provide companies with their own computational tools to evaluate the risk even more accurately. These tools could improve over time using deep reinforcement learning models.33 B – Merger Control Merger control differs from investigations of anticompetitive practices. As it turns out, these differences have implications for computational antitrust. First, antitrust agencies must make a decision in all the concentrations notified to them. And they have a limited time to do so. As a result, the probability that agencies are making decisions under uncertainty is greater in merger control than in anticompetitive cases where they pick investigations that may go on for long periods. The more documents there are, the greater the uncertainty considering that agencies may face great complexity during the analytical process.34 For example, the European Commission has examined over 2.7 million documents in the merger between Bayer and Monsanto.35 The Department of Justice has been facing similar issues.36 These difficulties in processing all the data (in the allotted time) is problematic considering that data are the backbone of merger analysis.37 Computational antitrust could then prove helpful by providing agencies with the tools to analyze extensive data sets within the time constraint.38 Second, companies are very much in charge of the data being sent—as there are no injunctions to produce specific records, no dawn raids, and no discovery procedures (where applicable). It creates a first asymmetry between companies and agencies. For example, the European Commission underlined in Dow/DuPont that "the Parties did not mention their internal databases on crop protection patents and did not provide their competitive intelligence reports on competitors' crop protection patents in their responses to several initial Commission's requests for information."39 This made the analysis more "difficult" than it should have been.40 At times, this asymmetry even leads to questioning the integrity of the data. In the WhatsApp case, for instance, the Commission imposed a €110 million sanction on Facebook for providing misleading information.41 Once the agency has received the data, it processes it without sending it back to the companies.42 That triggers a second asymmetry, thus making merger procedures more obscure than they could be. Computational antitrust could fix these asymmetries by introducing a systematized communication tool between companies and antitrust agencies. It could ensure that companies send (in realtime) agencies all information in specified databases and that firms get access to it once it has been processed.43 Besides, one could use blockchain for creating immutable databases and ensure their integrity.44 Finally, one can imagine that computational tools will ultimately lead to more dynamic merger analyses.45 Automated processing of big data is already allowing agencies to understand market power better. The first advances in computational antitrust have been made in that field starting in the mid-1990s thanks to simulation models' implementation.46 They are used, for example, to measure product substitutability or efficiency claims.47 Over time, computational methods </w:t>
      </w:r>
      <w:r w:rsidRPr="00045516">
        <w:lastRenderedPageBreak/>
        <w:t>will open new possibilities. One could think that they will allow companies and agencies to understand the competitive pressure between non-substitutable products, to quantify dynamic capabilities, and model pro-innovation policies.48 Static variables will slowly make room for dynamic ones, if so desired. C – Antitrust Policies Computational methods will benefit the design, monitoring, and evaluation of antitrust policies. This will be achieved thanks to a combination of retroactive and predictive analyses. First, computational techniques will improve retrospective of antitrust investigations, merger control decisions, and public policies. These retrospectives are notoriously challenging, and costly, to conduct. To be sure, antitrust agencies carry out high-level retrospective analyses in their annual activity reports, but these studies are mostly qualitative, and the level of aggregation is high. Recently, several agencies—including the Federal Trade Commission and the French antitrust agency49—have expressed their intention to conduct more targeted empirical studies for analyzing past merger decisions involving large digital firms.50 Using a computational approach, agencies could carry out similar studies regarding their jurisprudence in which anticompetitive practices have been punished. After sanctions have been imposed, the (automatic) collection of market data could, for example, provide valuable information on their effectiveness, whether they are strictly monetary or also including structural and behavioral remedies.51 They could also better estimate consumer savings thanks to their decisions and orient them accordingly.52 Furthermore, antitrust agencies could systematically audit their processes to ensure they stay effective in a fast-changing technological environment.53 Finally, they could carry out empirical studies of specific industries,54 for example, to understand what conditions have allowed the emergence of new players when the market was deemed to have tipped.55</w:t>
      </w:r>
    </w:p>
    <w:p w14:paraId="7E52E26A" w14:textId="77777777" w:rsidR="00045516" w:rsidRPr="00045516" w:rsidRDefault="00045516" w:rsidP="00045516">
      <w:r w:rsidRPr="00045516">
        <w:t>Nowcasting means big data can crush nascent competitors without risk</w:t>
      </w:r>
    </w:p>
    <w:p w14:paraId="4CC50ACC" w14:textId="77777777" w:rsidR="00045516" w:rsidRPr="00045516" w:rsidRDefault="00045516" w:rsidP="00045516">
      <w:r w:rsidRPr="00045516">
        <w:t>Stucke and Grunes 2016, (Maurice E. Stucke, Douglas A. Blaze Distinguished Professor of Law at the University of Tennessee, where he teaches antitrust, privacy, business torts, law and economics, and evidence, Allen P. Grunes, o-Founder of the Konkurrenz Group in Washington D.C. Mr. Grunes spent more than a decade at the U.S. Department of Justice Antitrust Division, where he led many merger and civil non-merger investigations. Big Data And Competition Policy, Oxford Press // DELO</w:t>
      </w:r>
    </w:p>
    <w:p w14:paraId="3E3C0B8D" w14:textId="77777777" w:rsidR="00045516" w:rsidRPr="00045516" w:rsidRDefault="00045516" w:rsidP="00045516">
      <w:r w:rsidRPr="00045516">
        <w:t>Before the Big Data era, dominant tech firms were less aware of what their customers and rivals were doing (or planning to do). As Chapter 2 discusses, some platforms have a relative advantage in accessing and analysing data to discern consumer trends well before others. As we saw, companies can nowcast, ie, 'predict the present' by using search inquiries, social network postings, tweets, etc. Nowcasting can yield a competitive advantage. Hedge funds, for example, are nowcasting to see in real- time how market forces are affecting portfolios, such as how many cars are in the Wal- Mart parking lots across the country.32 In monitoring search queries, Google can predict flu outbreaks well before the government health agencies can. Twitter's data can help companies identify emerging trends. Google and Apple, in controlling the mobile phone app stores, immediately know when users download rivals' apps. As the UK competition authority observed, A number of third party firms also now offer tools and services that enable first parties to gain insights on how their brands and products are being discussed online (sometimes referred to as 'social listening', 'opinion mining' or 'sentiment tracking'). By analysing the extent to which they are mentioned in social media content (such as blogs, microblogs, forums, news sites and social network sites), whether trends are positive or negative and why, firms can adjust their marketing activity.33 Nowcasting represents a potent data- based weapon, not previously available for monopolies, to monitor new business models in real-time. The data- opoly can use its relative advantage in accessing and processing personal data (such as watching for trends in its proprietary data from posts on a social network, search queries, emails, etc) to quickly identify (and squelch) nascent competitive threats. The dominant firm can acquire entrants before they become significant competitive threats or blunt the entrant's growth (such as manipulating its search engine results to make it harder to find the company34). For example, Facebook warns its investors that its '~~[p~~] latform partners may use information shared by our users through the Facebook Platform in order to develop products or features that compete with us'.35 Thus, it is as if the monopoly invented a radar system to monitor in real-time the competitive portals. It can track nascent competitive threats shortly after they take off, and intercept or shoot them down long before they become visible to regulators and others. Moreover, the courts and agencies, if they follow the UK competition authority's logic in Google/ Waze, will find that the distant planes pose potential (yet speculative) threats, and will have insufficient evidence to prove that competition was likely harmed. The monopolist, however, is not troubled by the overall welfare effects in shooting down or intercepting the planes. Granted, the monopolist may damage its reputation, if it acts too brazenly, but reputational concerns generally do not inhibit some monopolies from raising prices. For entrants, there is the potential reward of being acquired. But there are also casualties when the monopoly shoots down others. If the blown-up planes come easier to mind, then some potential entrants (or funders), under the availability heuristic, may amplify the risk, and decide not to leave the runway. And the competition authority cannot force (or incentivize) entrants to fly towards the monopolist armed with this radar. The European Data Protection Supervisor asked competition officials to consider (in coordination with privacy and consumer protection officials) the following issues: • first 'how the control of personal information contributes to market power in the digital economy and the implications for data protection' and • second 'the risks to the consumer posed by concentrations and the abuse of market dominance where firms process massive amounts of personal data'.36 Big Data can help prolong monopolies in at least two ways: data-driven network effects and this unique 'nowcasting' radar. In accessing consumer and other market data in real-time, some dominant firms can quickly detect and squelch competitive threats and close competitive portals. F. Keeping the Competitive Portals Open Competition law, when effectively enforced, can deter exclusionary and predatory practices and keep competitive portals open. After all, it is easier for the creative destruction to breeze through a window screen than topple a concrete wall. Big Data, as we saw, can confer power and a durable competitive advantage.37 Data-driven network effects can improve the product's or service's quality. Firms like Google thrive (and serve their users) by gathering as much data as possible to personalize search results. At times, consumers benefit from this competitive rivalry and drive to maintain a data-advantage. Companies innovate to expand their platform of services to secure a greater following. No one, for example, questions Google's investment in technology.38 But when the stakes are greater, so too are the incentives to engage in unfair practices to tip the market in one's favour and maintain a monopoly.39 Consequently, competition authorities must be alert to dominant companies' unfair practices to thwart competitors and disruptive innovators. We outline below several potentially anticompetitive data-driven tactics. 1. Exclusive dealing toÂ€prevent rivals from accessing critical data One historic concern is when a monopoly, through exclusive dealing, deprives its rivals of a needed resource. For example, aluminium producers to extract aluminium from alumina, require a 'very large amount of electrical energy, which is ordinarily, though not always, most cheaply obtained from water power'.40 To foreclose other aluminium producers, Alcoa in its contracts with several hydro-power companies, illegally added covenants binding the power companies not to sell or let power to anyone else for the manufacture of aluminium.41 Likewise, the European Commission considers that 'such input foreclosure is in principle liable to result in anti-competitive foreclosure if the exclusive supply obligation or incentive ties most of the efficient input suppliers and customers competing with the dominant undertaking are unable to find alternative efficient sources of input supply'.42 Data in our industries is a critical input. Thus one obvious concern would be for a dominant firm to foreclose its rivals' timely access to critical data. The DOJ had this concern in the Google/ITA Software case, where it prevented Google post-merger from restricting, through exclusive dealing, its rivals' access to the airlines' seat and booking class data.43 And in a merger between advertising firms, the European Commission inquired whether the competitors would still have access to 'big data' from other providers if post-merger, the merged entity were to develop its own 'big data' analytics platform, and deny access to its competitors.44</w:t>
      </w:r>
    </w:p>
    <w:p w14:paraId="2093F917" w14:textId="77777777" w:rsidR="00045516" w:rsidRPr="00045516" w:rsidRDefault="00045516" w:rsidP="00045516">
      <w:r w:rsidRPr="00045516">
        <w:t>2.â•‡ Exclusionary practices toÂ€prevent rivals fromÂ€achievingÂ€scale</w:t>
      </w:r>
    </w:p>
    <w:p w14:paraId="67C7AB2A" w14:textId="77777777" w:rsidR="00045516" w:rsidRPr="00045516" w:rsidRDefault="00045516" w:rsidP="00045516">
      <w:r w:rsidRPr="00045516">
        <w:t>As the US Court of Appeals for the Eleventh Circuit noted in 2015, a monopoly can violate section 2 of the Sherman Act when its exclusive dealing programme deprives smaller rivals of 'distribution sufficient to achieve efficient scale, thereby raising costs and slowing or preventing effective entry'.45 So too a dominant data-driven company can use exclusionary tactics to prevent rivals from achieving the minimum efficient scale.46 Scale, as Chapter 12 discusses, can be especially important in data-â•‰driven industries, such as search and search advertising. We saw, for example, how increasing the volume of both 'tail' and popular search queries can improve the quality of the search algorithm's results. In unfairly preventing smaller rivals and potential entrants from accessing critical data, the dominant firm can use the network effects (learning-by-doing, scope, and spill-over effects) to widen the quality gap over rivals, attract more users and advertisers, and expand its platform.47 The Federal Trade Commission (FTC) Bureau of Competition staff, from the released portions of its inadvertently produced report, recommended suing Google for several unfair practices. (The FTC Commissioners instead closed the investigation after Google voluntarily agreed to change some practices.) The FTC legal staff discussed the competitive significance of data and 'substantial scale effects' in the Internet search, search advertising, and search syndication markets.48 One alleged anticompetitive practice was Google's use of exclusivity provisions to prevent its rival Microsoft from achieving scale, including the volume of search queries it received. Google used contractual restrictions, according to the FTC legal staff, to deny Microsoft critical scale and impair its ability to compete effectively in the markets for general search and search advertising.49 One can access a search engine in various ways, such as the browser one uses. Twenty companies (including AOL), the FTC legal staff found, account for 90 per cent of all search query volume. To steer users to its search engine, a search engine provider (like Google, Microsoft, or DuckDuckGo) can enter into distribution agreements with these entry points, namely hardware manufacturers, independent software vendors, and Internet service providers, 'to distribute toolbars and establish default settings that direct user searches to ~~[its~~] search engine'.50 Google, the FTC legal staff reported, had exclusive or restrictive agreements with four of the top five companies, and 12 of the top 20.51 Google, for example, is the default engine on Apple's Safari Internet browser. Google reportedly paid Apple USD 82 million in 2009, and USD 1 billion in 2013 and 2014 for this partnership.52 Google's internal documents, the FTC legal staff found, showed that 'Google's interest in renewing deals with some of its largest syndication customers may have been, in part, to keep Microsoft from gaining scale'.53 Interestingly, Amazon decided it was in its long- term interest to funnel some query volume to Microsoft's Bing, even if it was losing money on each query.54 One wonders why others did not do this. Perhaps, as the European Commission generally noted from its market investigation, the distributors' major concern was Google's bargaining power.55 3. Dominant firm leverages its data- advantage in a regulated market to another market We saw in Chapter 9 how the regulated French energy monopoly GDF Suez was using its vast customer database to target customers in the unregulated market with deals on gas and electricity.56 Since 2007, French gas customers could opt for the regulated tariffs, which only the incumbent operator GDF Suez offered, or the 'market' offers, which GDF Suez and its new rivals offered. In making its market offers, GDF Suez had an unfair advantage over its rivals. It was using the data it collected as a regulated monopoly to target customers with customized offers based on their usage. The personal data in question was commercially valuable. With the data a company could precisely locate gas consumers, identify their consumption level, and propose offers better suited to their profile.57 The data was unavailable to the monopoly's competitors. Nor could the competitors replicate this data. Moreover, the database was not the 'product of a specific innovation that GDF Suez may have introduced' but was 'merely inherited from its former status as monopolistic gas supplier'.58 GDF Suez was found in 2014 to have abused its dominant position. In a similar case, the Belgian Competition Authority in 2015 fined the National Lottery EUR 1,190,000 for abusing its dominant position when launching its sports betting product Scooore!59 Here, too, the defendant used the data it collected as a legal monopoly in organizing public lotteries to enter the sports betting market. The monopoly used the contact details of persons registered in its database to email them about launching Scooore! The National Lottery 'did not acquire these contact details following competition on the merits but in the context of its legal monopoly'.60 Nor could competitors reproduce the data 'at reasonable financial conditions and within a reasonable period of time'.61 In both cases, the dominant firm acquired the data through its legal monopoly. Monopolies in other industries may distinguish these cases. For example, they might have amassed the data following competition on the merits, such as an innovative app. That would be a closer call. But if the firm used other unfair tactics to attain or maintain its dominant position, then arguably using the valuable consumer data from its illegally maintained or attained monopoly is not competition on the merits. Even here, the competition authority must show why competitors could not reproduce the data under reasonable financial conditions and within a reasonable time period. 4.â•‡ Increasing customers' switchingÂ€costs To maintain its data-advantage and prevent rivals from attaining scale, a monopoly may make it harder for its customers to leave. Customers, if they are locked-in, will continue to supply the monopoly (rather than its competitors) with data. The basic premise is that as the time and cost needed to switch products or services increase, the greater the customer is locked- in, the harder it will be for rivals to attract users and achieve scale. This is especially the case where consumers cannot readily predict the long- run costs in using that platform or its quality levels over time.62 Network effects, as we saw, can increase users' switching costs. For example, users concerned over Facebook's privacy policies may want to switch to another social network. But unless they can get their friends, family, and acquaintances to switch, they will likely stick with Facebook (if they continue using a social network). This lock- in effect, by itself, does not violate the competition law. Other users' utility can increase as more join the social network, as they have more people to befriend online. But a firm can abuse its dominant position by undertaking additional actions, the net effect of which is to increase users' switching costs and the firm's power. One way, in the European Commission's case against Microsoft, is to reduce the interoperability with other systems or platforms.63 Likewise, in its Facebook/ WhatsApp investigation, the Commission inquired, among other things, whether: • users of the consumer communications apps were locked in to any particular physical network, hardware solution, or anything else that needed to be replaced in order to use competing products; • the parties controlled and limited the portability of users' data; and • the parties had any means to preclude competitors from recreating a user's network on the parties' applications.64 Presumably, if the answer was yes, the risk of anticompetitive unilateral conduct increases. Facebook and WhatsApp users, the European Commission concluded, could easily port their contact data to other texting apps. (Moreover, texting data, the Commission found, had little long- term value.) But if consumers invested a lot of time and effort in the service, such as a homepage with photos, timeline, updates, etc, and the dominant firm blocked customers' ability to port their data, when data portability was technologically feasible, that would raise antitrust concerns. The switching cost can be as subtle as setting the app or service as the default option, thereby requiring consumers to opt out each time they want to use another service. 5.â•‡ Vertical integration byÂ€a dominant platform operator We saw in Chapter 14 why platforms are worth billions, while apps are worth millions. Apple and Google have significant power in effectively controlling the respective mobile operating systems iOS and Android.65 Both Google and Apple have business interests in 'targeted advertising' and 'run the two biggest services, by revenue, for putting advertisements on mobile phones'.66 Google especially relies on personal data for maintaining a competitive advantage for advertising.67 As such, they have a greater incentive to prevent the personal data being diverted (as well as individuals' using rival apps). To maintain and secure fresh sources of valuable data, Apple and Google have greater opportunities to introduce their own applications and foreclose rival applications on their smartphone platforms. Thus there is a greater risk of exclusionary behaviour.68 Competition authorities are sensitive to vertical integration by a dominant platform operator (ie where it also becomes a seller on its platform). The platform's incentives now change, as it may earn greater profits by steering users and advertisers to its own products and services to the detriment of rival sellers (and contrary to consumers' wishes). The platform has a 'frenemy' relationship with the independent application developers.69 The platform and independent apps are friends—â•‰in that both benefit as more users and complementary software developers are attracted to that platform, as opposed to rival platforms. Such will be the case when it is costly or time- consuming for independent software developers to customize, promote, and update their apps across multiple platforms or where one platform imposes greater restrictions on functionality, terms of sale, advertising, etc. The platform operator, however, is also competing with the independent software developer's app, and thus an enemy.70 As the Organisation for Economic Co- operation and Development (OECD) warned, the platform owner 'may seek to exclude third- party applications developers, either to protect its own vertically integrated applications subsidiary or to prevent the emergence of a potentially competing platform'.71</w:t>
      </w:r>
    </w:p>
    <w:p w14:paraId="71FE52DB" w14:textId="77777777" w:rsidR="00045516" w:rsidRPr="00045516" w:rsidRDefault="00045516" w:rsidP="00045516">
      <w:r w:rsidRPr="00045516">
        <w:t>Thus in its Facebook/ WhatsApp investigation, the European Commission inquired whether: • the parties controlled any essential parts of the network or any mobile operating system; and • the parties' applications were pre- installed on a large base of mobile phones, tablets, or PCs, and if so whether 'status quo bias' could potentially affect consumers' choices.72 Likewise, Facebook in 2015 warned investors of the risk of the dominant mobile platforms inhibiting Facebook's apps or preferring their own programs or services.73 So did Twitter, LinkedIn, Yelp, and smaller online platforms, like Coupons.com. They all noted their dependence on the Apple and Android mobile platforms.74 They recognize that web usage is increasingly shifting to mobile platforms such as smartphones and other connected devices.75 Their business growth and success depend on their interoperability with the popular mobile operating systems that they do not control.76 So one significant business risk is if the mobile super- platforms— Apple and Google (and to a much lesser extent Microsoft)— change the mobile operating systems that degrade the functionality of the independent apps and online platforms— like Twitter, Yelp, or Coupons.com— or give preferential treatment to their own similar services or competitive services. Facebook identified several potential anticompetitive measures by the mobile superplatforms including: • degrading the independent app's functionality, • reducing or eliminating the independent app's ability to distribute its products, • giving preferential treatment to competitive products, or • limiting for any app whose revenues are primarily from advertising its ability to deliver, target, or measure the effectiveness of ads, or imposing fees or other charges related to its delivery of ads.77 In its 2012 Annual Report, Facebook warned that '~~[c~~] ertain competitors, including Google, could use strong or dominant positions in one or more markets to gain competitive advantage against us in areas where we operate including: by integrating competing social networking platforms or features into products they control such as search engines, web browsers, or mobile device operating systems; by making acquisitions; or by making access to Facebook more difficult.'78 Facebook, given its apps' strong consumer appeal, has less to fear than smaller, lesser known apps. To make it harder for consumers to access and use the smaller independent apps on their smartphones, the super- platform could: • degrade the independent app's functionality by having it run slower than the operating system's app,79 • reduce or eliminate the independent app developer's ability to distribute its app by making it harder for consumers to find the app on its search engine or app store,80 • limit a competing app's revenue stream by excluding the app from its online wallets, such as Apple Pay and Google Wallet, or • give preferential treatment to its own products, by pre-loading its app on the smartphone, having it on the opening screen,81 or integrating its own products into its other popular products, including its search engine and the operating system. These concerns are real. One example is Bankrate Inc. Its website allows users to compare online the rates of over 300 financial products, including mortgages, credit cards, automobile loans, money market accounts, certificates of deposit, checking and ATM fees, home equity loans, and online banking fees. As the Internet's 'leading aggregator of financial rate information', Bankrate, according to its website, 'continually surveys approximately 4,800 financial institutions in all 50 states in order to provide clear, objective, and unbiased rates to consumers'.82 During the fourth quarter of 2015, Google began testing a competing service called Compare Credit Cards. Google's search engine displayed its own service more prominently on credit card- related search results than Bankrate's service.83 The fallout was significant. First, Google's actions 'adversely affected' Bankrate's 'Credit Cards segment growth and profitability'.84 Second, Bankrate's stock price, after this news was released, declined 48 per cent in one day, a record drop for the 40- year old company.85 Bankrate's stock plummeted even though Google earlier announced that it was terminating its Compare services, including Compare Credit Cards.86 Investors were still jittery. Bankrate, along with many other companies, depends on Google's search engine to attract a significant portion of visitors to its website. As one analyst commented, 'Bankrate faces an uncertain future, in our opinion, as its ability to maintain low- cost traffic and consistent monetization appears threatened by changes over which it has little control'.87 The browser war between Microsoft and Netscape in the 1990s is another example. The DOJ challenged several actions Microsoft took in integrating its Internet Explorer browser into its Windows operating system. In technologically binding its browser to Windows, Microsoft, the district court found, both prevented original equipment manufacturers from pre- installing other browsers and deterred consumers from using them.88 The US Court of Appeals for the DC Circuit affirmed that Microsoft's commingling of its browser and operating system code violated section 2 of the Sherman Act.89 So, too, the super- platform can abuse its dominant position by fusing its app with its operating system code, when it does not achieve any real integrative benefits, but helps maintain its data-advantage and monopoly by reducing users' likelihood of using competing apps. Moreover, data- driven exclusionary conduct may unite some within the Chicago and post- Chicago Schools. University of Chicago professor Dennis Carlton is a member of the Chicago School. Like others in the Chicago School, Carlton is generally sceptical about antitrust enforcement directed towards exclusionary conduct by a monopolist. Carlton, however, accepts that there is a legitimate role for antitrust in refusal to deal cases in certain situations.90 Significantly, he has argued that antitrust enforcement is appropriate in dynamic industries (such as the computer industry) where network effects are present and where scale is especially important to the ability to compete. He argues that: in a dynamic model, the cost of being small initially can be magnified in later periods, especially with assumptions about network dependencies, importance of installed base, or scale economies. In those settings, strategic behavior designed to keep a rival small initially can yield later significant competitive advantage.91 Carlton finds these conditions satisfied (and enforcement appropriate) in Lorain Journal, where the owner of a local newspaper, which was the major local advertising vehicle, responded to the entry of a local radio station by refusing to deal with customers who advertised on the radio.92 Carlton notes that most commentators have viewed the case as suggesting that radio and newspapers are substitutes, but it is better to view them initially as complements for some advertisers— ways of reaching different demographic groups. However, over time, radio could grow into a substitute. So, Carlton suggests, the exclusionary conduct was 'designed to so limit the size of the radio station that it could not survive as a vigorous competitor later on'.93 Similarly, Carlton argues that the government's Microsoft cases were appropriate. The first case involved de facto exclusive dealing by Microsoft, which required computer manufacturers to pay Microsoft a licence fee based not on how many computers they shipped with the Windows operating system but based on how many computers they shipped in total. The second case involved contracts with computer manufacturers that either required or created incentives for exclusivity in browsers. Carlton notes that these cases, similar to Lorain Journal, are properly viewed as limiting potential rivals to the operating system monopoly from attaining efficient distribution.94 The European Commission in 2015 opened a formal investigation involving Google's Android. Although Android is an open- source mobile operating system, which others can freely use and develop, Google controls the operating system through its licensing agreements. As the Commission stated, the 'majority of smartphone and tablet manufacturers . . . use the Android operating system in combination with a range of Google's proprietary applications and services. In order to obtain the right to install these applications and services on their Android devices, manufacturers need to enter into certain agreements with Google.'95 The European Commission is investigating whether Google has • 'illegally hindered the development and market access of rival mobile applications or services by requiring or incentivising smartphone and tablet manufacturers to exclusively pre- install Google's own applications or services'; • 'prevented smartphone and tablet manufacturers who wish to install Google's applications and services on some of their Android devices from developing and marketing modified and potentially competing versions of Android (so- called "Android forks") on other devices, thereby illegally hindering the development and market access of rival mobile operating systems and mobile applications or services'; and • 'illegally hindered the development and market access of rival applications and services by tying or bundling certain Google applications and services distributed on Android devices with other Google applications, services and/ or application programming interfaces of Google'.96 Besides Android, the Commission is investigating several other Google business practices: (i) The use by Google without consent of original content from third-party web sites in its own specialized web search services. (ii) Agreements that oblige third-party web sites ('publishers') to obtain all or most of their online search advertisements from Google. (iii) Contractual restrictions on the transferability of online search advertising campaigns to rival search advertising platforms and the management of such campaigns across Google's AdWords and rival search advertising platforms.97 Moreover, the Commission in 2015 issued its statement of objections over Google degrading the quality of its search results by systematically favouring its own comparison shopping products in its general search results page.98 It bears noting that these allegations have not been proven in court. The Commission's open investigations as of early 2016 have not reached statement of objections or formal action, and even the statement of objections are preliminary, with Google having the right to respond. Our point here is not Google's potential liability, but to illustrate the types of abuses by dominant firms that touch on Big Data. To adequately assess these claims, the competition authority and court must understand the competitive significance of the four 'V's— volume, variety, velocity, and value— of data, the data- driven network effects, and how these data- driven strategies may help companies attain and maintain their dominant position and leverage their power across markets.</w:t>
      </w:r>
    </w:p>
    <w:p w14:paraId="44BD8B47" w14:textId="77777777" w:rsidR="00045516" w:rsidRPr="00045516" w:rsidRDefault="00045516" w:rsidP="00045516">
      <w:r w:rsidRPr="00045516">
        <w:t>G. An Object All Sublime, the Competition Authority Shall</w:t>
      </w:r>
    </w:p>
    <w:p w14:paraId="3694F60A" w14:textId="77777777" w:rsidR="00045516" w:rsidRPr="00045516" w:rsidRDefault="00045516" w:rsidP="00045516">
      <w:r w:rsidRPr="00045516">
        <w:t>Achieve in Time— to Let the Punishment Fit the Crime Lastly, competition authorities must respond swiftly to prevent data- opolies from benefitting from their unfair data- driven practices. As we saw, data- driven network effects increase firms' incentives to resort to unfair tactics. As the benefits from illegality increase, so too must the magnitude and probability of punishment increase to deter the anticompetitive behaviour. Otherwise, monopolization pays. In the US, monopolization pays. The DOJ criminally prosecuted more persons in one year under the Migratory Bird Treaty Act (227 in 2012)99 than it has civilly and criminally prosecuted monopolies over the past 35 years (13 since 1980).100 Between 2005 and 2014, the DOJ opened only 19 monopolization investigations, and brought only one case (in 2011).101 Thus a monopoly has more to fear about its wind turbine killing a golden eagle102 than its executives killing off a competitor. In the US, executives conceivably could go to jail for monopolization. Over the past 50 years, Congress has increased the maximum criminal fines and term of incarceration for Sherman Act violations. From a misdemeanour, the criminal penalties now stand as a felony with up to ten years' imprisonment and a fine up to USD 100 million for corporations and USD 1 million for individuals.103 The Sherman Act does not delineate which conduct should be criminally or civilly prosecuted; this has been left to the DOJ's discretion. The DOJ, however, has not criminally prosecuted firms or individuals for violating section 2 since the 1970s.104 Since the Reagan administration, the DOJ has criminally prosecuted only horizontal, per se illegal agreements among competitors, such as price-fixing, bid rigging, and customer and territorial allocations. Nor has the FTC brought many monopolization cases.105 The antitrust fines likely represent a fraction of the monopoly profits. This is especially so, when dominant firms can avoid antitrust liability for their abuses in jurisdictions like the US. Class action antitrust lawsuits, under the recent Supreme Court decisions, are harder to bring. If there is a problem with class action settlements in antitrust cases, the American Antitrust Institute found, 'it is that plaintiffs sometimes settle strong cases for too little, not weak cases for too much'.106 While running for president Barack Obama criticized the Bush administration for having 'what may be the weakest record of antitrust enforcement of any administration in the last half century'. 107 Obama noted that 'in seven years, the Bush Justice Department has not brought a single monopolization case'.108 Obama promised to 'reinvigorate antitrust enforcement' and 'step up review of merger activity.'109 Now with his second term coming to an end, the same criticism has been made about his administration.110 Many tech firms' business models depend on collecting and monetizing consumer data. Several network effects can enable the company to become so firmly entrenched, so dominant in a given market, that it has both the ability and incentive to squelch competition, including by mavericks who challenge that data- dependent business model. When that happens, the incentive to innovate and take on that data- opoly is diminished. Consumers, even though they continue to get many apps and services for free, are nonetheless harmed, including the loss of technology that advances their privacy interests. Although the EU is more active in investigating abuse of dominance cases, this cannot be left to one jurisdiction. Monopolization pays today. The incentives to abuse a dominant position, given the network effects, are even greater in datadriven industries. So, too, are the opportunities, especially for data- opolies with the nowcasting radar or controlling a critical platform, like smartphones. If the competition authorities ignore data- driven exclusionary and predatory conduct, then we will likely see more industries dominated by a few firms. Thus another signpost of progress is when the US and other jurisdictions investigate and swiftly prosecute data-driven abuses.</w:t>
      </w:r>
    </w:p>
    <w:p w14:paraId="0BAFAFE8" w14:textId="77777777" w:rsidR="00045516" w:rsidRPr="00045516" w:rsidRDefault="00045516" w:rsidP="00045516">
      <w:r w:rsidRPr="00045516">
        <w:t xml:space="preserve">Antitrust big data reformation deters economy wide monopolization </w:t>
      </w:r>
    </w:p>
    <w:p w14:paraId="6DFC1BB0" w14:textId="77777777" w:rsidR="00045516" w:rsidRPr="00045516" w:rsidRDefault="00045516" w:rsidP="00045516">
      <w:r w:rsidRPr="00045516">
        <w:t>Stucke and Grunes 2016, (Maurice E. Stucke, Douglas A. Blaze Distinguished Professor of Law at the University of Tennessee, where he teaches antitrust, privacy, business torts, law and economics, and evidence, Allen P. Grunes, o-Founder of the Konkurrenz Group in Washington D.C. Mr. Grunes spent more than a decade at the U.S. Department of Justice Antitrust Division, where he led many merger and civil non-merger investigations. Big Data And Competition Policy, Oxford Press // DELO</w:t>
      </w:r>
    </w:p>
    <w:p w14:paraId="7BBF28EB" w14:textId="77777777" w:rsidR="00045516" w:rsidRPr="00045516" w:rsidRDefault="00045516" w:rsidP="00045516">
      <w:r w:rsidRPr="00045516">
        <w:t>Although some argue that Big Data is a passing fad with no antitrust implications, others, including the Organisation for Economic Co-â•‰operation and Development (OECD) and European Data Protection Supervisor (EDPS), recognize the need for a better understanding of the implications of a data-â•‰driven economy on competition policy, privacy law, and consumer protection.1 Given the rise of data-â•‰driven business models, and the risks and costs in ignoring or downplaying data-â•‰driven mergers, abuses by dominant firms, and anticompetitive business strategies, we cannot afford our competition officials to remain ignorant. Nor can competition agencies simply wait for the right case to present itself, which presents a good theory of harm. If the agency does not understand the competitive significance of the four 'V's of data, the competitive benefits and risks of data- â•‰ driven strategies, and the adequacy of its current tools, then it won't necessarily know which case is the right case, nor will it know what to do with the 'right' case when its tools remain 'price- centric' for mainly single- sided markets. The competition agencies need to proactively increase their learning and refine their tools. So where should the competition authorities begin? We do not argue for more enforcement, simply for its own sake. We do believe that some competition officials and judges have overemphasized false positives and discounted false negatives. Nonetheless, there is a significant risk of false positives when competition authorities simply enjoin every merger by large tech firms. If Google or Facebook were to acquire Twitter, for example, the data- driven merger would raise many concerns. But we cannot say that the merger on its face violates the competition law. Instead we must have a theory of how the merger may increase entry barriers, help maintain dominance, degrade privacy protections, or empower exclusionary behaviour. So the first step is to recognize the antitrust implications of data- driven mergers and strategies. Competition agencies must avoid the ten myths and pitfalls that we examined in the earlier chapters, such as the temptation to examine the merger's likely effects only on the 'paid' side of a multi- sided market, consider only 'traditional' entry barriers, assume that privacy considerations are irrelevant, treat data as essentially fungible, or even worse, assume that data is ubiquitous and inexpensive. Next the competition authorities must acknowledge that their price- centric analysis and categorization of mergers into horizontal, vertical, and conglomerate are ill- suited for data- driven mergers in multi- sided markets, where one side is free. Third, the competition authorities must recognize that firms, in markets characterized with data- driven network effects, may use anticompetitive tactics to tip the market in their favour, and use exclusionary practices to maintain or attain their dominance. Fourth, the competition authorities need to develop tools to screen data- driven mergers and identify categories of data- driven business strategies that likely yield significant pro competitive efficiencies. This last part outlines several steps to help competition authorities, courts, lawyers, and economists towards this end.</w:t>
      </w:r>
    </w:p>
    <w:p w14:paraId="6F91B47B" w14:textId="77777777" w:rsidR="00045516" w:rsidRPr="00045516" w:rsidRDefault="00045516" w:rsidP="00045516">
      <w:r w:rsidRPr="00045516">
        <w:t>Ex-post cases fail - flipping presumption is needed to block algorithm collusion against nascent competitors</w:t>
      </w:r>
    </w:p>
    <w:p w14:paraId="43C5CF4A" w14:textId="77777777" w:rsidR="00045516" w:rsidRPr="00045516" w:rsidRDefault="00045516" w:rsidP="00045516">
      <w:r w:rsidRPr="00045516">
        <w:t xml:space="preserve">ABA 21, "Artificial Intelligence &amp; Machine Learning: Emerging Legal and Self-Regulatory Considerations Part Two Competition Implications of Big Data and Artificial Intelligence/Machine Learning" Prepared By: American Bar Association, Antitrust Law Section Big Data Task Force February 2021, https://www.americanbar.org/content/dam/aba/administrative/antitrust_law/comments/october-2019/clean-antitrust-ai-report-pt1-093019.pdf </w:t>
      </w:r>
    </w:p>
    <w:p w14:paraId="16AE266C" w14:textId="77777777" w:rsidR="00045516" w:rsidRPr="00045516" w:rsidRDefault="00045516" w:rsidP="00045516">
      <w:r w:rsidRPr="00045516">
        <w:t>In 2020, the FTC began retrospective examinations of past acquisitions made by large technology companies, issuing orders to Alphabet (including Google), Amazon, Apple, Facebook, and Microsoft to provide the FTC with information and documents relating to prior acquisitions not reported to the antitrust agencies under the Hart-Scott-Rodino (HSR) Act.127 The FTC stated that one of the objectives of this investigation is to assess whether large tech companies are making potentially anticompetitive acquisitions of nascent or potential competitors that fall below HSR filing thresholds.128 Government enforcement and private actions involving monopolization and abuse of dominance allegations against large technology companies A threshold question in antitrust inquiries involving digital markets and platforms is the issue of market power. Can there be platform monopolies? As discussed in Section II.b, supra, key economic features of platforms include economies of scale, indirect network effects, and platform differentiation. These features affect the range of optimal antitrust policy. As always, assessments of market power must be grounded in the facts of each case and consider the competitive dynamics of the industries involved. In particular, relevant market definitions for platform services need to take into account multi-homing and network competition. For digital platforms, market share and pricing may not be accurate surrogates for determining market power because of how rapidly markets can shift. Conversely, free or even negative pricing (e.g., rewards for users) on one side of a multi-sided platform is not necessarily evidence of predation, as pricing on both sides of the platform should be considered. Similarly, exclusive contractual terms involving digital platforms reflect competitive necessities for protecting investments, rather than evidence of exclusionary conduct. Another question that often arises in market power inquiries involving digital platforms or services is whether a firm has a data monopoly. There are several challenges in carrying out that inquiry in practice. As a threshold matter, even if there were a data market where data is transacted from one firm to another,129 that market would likely not be a unitary one. That is, the data relevant for AI for self-driving cars would likely not be the same data set relevant for credit decisions. See Section II.b.i, supra. The following factors are likely to be relevant for inquiries of whether a firm has a data monopoly:</w:t>
      </w:r>
    </w:p>
    <w:p w14:paraId="3204BD39" w14:textId="77777777" w:rsidR="00045516" w:rsidRPr="00045516" w:rsidRDefault="00045516" w:rsidP="00045516">
      <w:r w:rsidRPr="00045516">
        <w:t>• There may be alternatives to the data at issue. For example, governments make available to the public at no cost a variety of data that may be used to develop AI applications.130 Moreover, myriad existing data and emerging data sources may exist because new products and services can generate new data sources, and because there may be many firms specializing in collecting and trading data. Adding to the complication is that the myriad of existing and emerging data sources may make it difficult to calculate market shares. • Platforms may not have control over the data they collect. For example, the right of data portability provided under Article 20 of the EU's GDPR and other national and local laws131 allows customers to retain greater control over their data, and firms can dynamically bid for access. • Shelf-life for data may be short. Even if a company currently has the most extensive dataset, much of that data may become obsolete after a short time. As a result, even if one could measure market share and even if there was market concentration at a specific point in time, that might not shed any light on future market share/concentration. • Data needs to be processed and analyzed before it can yield valuable information. To that end, data may have little effect on competition. Rather, the availability of and accessibility to the technology for processing data (i.e., AI – technology and personnel) may present a more substantial constraint to new entrants than data. • It is also unclear what the relevant geographic market(s) might be for assessing data competition. While the market may be global since data can be collected, stored, and used in multiple national jurisdictions, certain data may be subject to data localization and cross-border transfer restrictions, creating localized data markets.132 Proper assessment of relevant geographic markets for data in each case should account for the industry conditions, the way data at issue is used, and what alternatives can act as economic substitutes.</w:t>
      </w:r>
    </w:p>
    <w:p w14:paraId="7ADC1230" w14:textId="77777777" w:rsidR="00045516" w:rsidRPr="00045516" w:rsidRDefault="00045516" w:rsidP="00045516">
      <w:r w:rsidRPr="00045516">
        <w:t>Mergers and acquisitions</w:t>
      </w:r>
    </w:p>
    <w:p w14:paraId="67B2BD83" w14:textId="77777777" w:rsidR="00045516" w:rsidRPr="00045516" w:rsidRDefault="00045516" w:rsidP="00045516">
      <w:r w:rsidRPr="00045516">
        <w:t>The predominant tool for competition law with respect to mergers and acquisition is government review. Common concerns about mergers in digital markets relate to the risk that an incumbent firm acquires new or potential future rivals. The pricing models of multi-sided markets, particularly "free" services, and ramp up to monetizing products that first become highly successful before generating much revenues, means that many mergers that might raise significant competition issues do not exceed merger notification thresholds that are set according to revenue. Some jurisdictions such as Germany have already introduced new thresholds based on the value of the transaction.133 In addition, the German Draft Bill (see Section III.d, infra) now proposed would allow the Bundeskartellamt to order certain companies to notify every merger (subject to a minimum revenue threshold) where there are indications that future concentrations may restrict domestic competition.134 In the United States, legislators have proposed creating higher merger thresholds for digital firms,135 and academics have proposed shifting presumptions for mergers and acquisitions in digital markets.136</w:t>
      </w:r>
    </w:p>
    <w:p w14:paraId="4F1D3104" w14:textId="77777777" w:rsidR="00045516" w:rsidRPr="00045516" w:rsidRDefault="00045516" w:rsidP="00045516">
      <w:r w:rsidRPr="00045516">
        <w:t>The following is a summary of federal merger cases in the United States that implicate big data, machine learning, and artificial intelligence. Automatic Data Processing/AutoInfo (1995) In 1995 to 1996, Automatic Data Processing (ADP)'s acquisition of AutoInfo raised concerns that the firm would have an "information monopoly" on the systems used by scrapyards to trade salvage. This acquisition gave ADP control over the market for auto salvage yard 133 Press Release, Bundeskartellamt, Joint Guidance on New Transaction Value Threshold in German and Austrian Merger Control Submitted for Public Consultation, May 14, 2018, available at https://www.bundeskartellamt.de/SharedDocs/Meldung/EN/Pressemitteilungen/2018/14_05_2018_TAW.html. 134 Section 39a of the German Draft Bill. 135 See Merger Enforcement Improvement Act, S.306 (116th Congress). 136 See J. Baker et al., Five Principles for Vertical Merger Enforcement Policy, ANTITRUST, Summer 2019. 45 information and management systems. These systems provided information that salvage yards use to take inventory of, buy, and sell parts. These systems included the ability of salvage yards to search a central database that pools inventory of subscribing yards. Most importantly, the information from this system could be collected and later sold.137 However, the FTC's successful lawsuit against ADP, which resulted in a fine of $2.97 million, was not based on allegations of anticompetitive behavior. It was based on a violation of the HSR Act, which requires merging companies to submit, under item 4(c) of the HSR form, any documents they produced while assessing the benefits of the transaction. ADP did not file any 4(c) documents, even though the court later discovered that ADP did possess documents that it should have provided, including some that substantiated accusations the firm had behaved anticompetitively. DoubleClick/Abacus (1999) In the early days of the internet, many favored the development of online advertising models that could protect privacy. DoubleClick's business model did not rely on the collection of personal information. In 1999, DoubleClick proposed to acquire Abacus, the largest catalog database firm in the United States Abacus collected detailed information about consumers' offline purchases. At the end of 1998, the Abacus database contained over 88 million detailed buyer profiles compiled from records of over 2 billion catalog purchasing transactions. In its investigation, the FTC analyzed whether DoubleClick used "personal identifying information" from Abacus' database to create user profiles for target advertising.138 The FTC, after eleven months of investigation, cleared DoubleClick of allegations it had invaded consumers' privacy, arguing that DoubleClick never used or disclosed consumers' personal identifying information for purposes other than those disclosed in its privacy policy. PayPal/eBay (2002) Data-related efficiencies was a key point in the DOJ's clearance of eBay's acquisition of PayPal. The merging companies both provided person-to-person payment systems used to complete transactions in connection with eBay auctions. Investigation concerns included eBay's ability to control the use of PayPal on other sites. However, the DOJ concluded that the integration of the two companies "would make transactions more convenient for eBay 137 Press Release, Fed. Trade Comm'n, FTC Challenges ADP/Autoinfo Merger, Nov. 14, 1996, available at https://www.ftc.gov/news-events/press-releases/1996/11/ftc-challenges-adpautoinfo-merger. 138 Letter from Joel Winston, Acting Associate Director, Fed. Trade Comm'n, to Christine Varney, Esq., Hogan &amp; Hartson, Jan. 21, 2001. 46 buyers and also improve the detection of fraud by combining the information that had been separately amassed by the two companies."139 Google/DoubleClick (2007) Google already dominated search advertising, and both companies competed for online display advertising, although they concentrated on slightly different parts of the market. Both also held vast amounts of data. Opponents of the merger argued that the combination of this data raised privacy concerns and would give Google's relevant ad intermediation product, AdSense, a competitive advantage over advertising rivals. In its investigation, the FTC analyzed relevant online advertising markets and found that all online advertising does not constitute a relevant antitrust market. This is because advertisers purchase different types of inventory for different purposes. Furthermore, AdSense was a leading provider of contextual advertising, and DoubleClick neither provided contextual advertising nor acted as an intermediary.140 On the other hand, the dissenting statement highlighted DoubleClick's recent reentry into the intermediation market. In the end, the FTC voted 4–1 to close its investigation of Google's proposed acquisition of DoubleClick after a thorough examination of the evidence bearing on the transaction. One of the arguments was that the evidence indicates that neither the data available to Google, nor the data available to DoubleClick, constitutes an essential input to a successful online advertising product. Reed Elsevier/ChoicePoint (2008) In 2008, the FTC challenged the $4.1 billion acquisition of ChoicePoint, a data aggregation company, by Reed Elsevier, a global provider of various professional information services. Although both companies provided many other products and services, both offered a subscription service to law-enforcement agencies to access public and nonpublic information on individuals and businesses. The FTC found that the merger would stifle competition between these competing offers to law enforcement by bringing them under a single owner, and required ChoicePoint to divest one of its key products, CLEAR, to Thompson Reuters, a competing information-service provider. Without divestiture, Reed Elsevier's acquisition of 139 U.S. DEP'T OF JUSTICE &amp; FED. TRADE COMM'N, COMMENTARY ON HORIZONTAL MERGER GUIDELINES (Mar. 2006), available at https://www.justice.gov/atr/commentary-horizontal-merger-guidelines. 140 Press Release, Fed. Trade Comm'n, Federal Trade Commission Closes Google/DoubleClick Investigation, Dec. 20, 2007, available at https://www.ftc.gov/news-events/press-releases/2007/12/federal-trade-commissioncloses- googledoubleclick-investigation. 47 ChoicePoint would allegedly give Reed Elsevier control over public and nonpublic information about individuals and businesses, including information regarding credit data, criminal records, motor vehicles, property, and employment records.141 Microsoft/Yahoo! (2008) The DOJ investigated and did not challenge the companies' agreement to combine their backend search and paid search advertising technology. Combining back-end search and paid search advertising would be more likely to increase competition by creating an alternative to Google. The agency analyzed the relevant harm to and control of data of users of internet search functions, paid search advertisers, internet publishers and distributors of search, and paid search advertising technology.142 The agency concluded that the transaction would "enhance Microsoft's competitive performance because it will have access to a larger set of ~~[search~~] queries, which should accelerate the automated learning of Microsoft's search and paid search algorithms."143 The transaction would thereby create a more viable competitive alternative to Google. Dun &amp; Bradstreet/Quality Education Data (2010) The FTC objected to the acquisition of QED, a company offering marketing services in the education sector, by MDR, a subsidiary of the business-information provider Dun &amp; Bradstreet. The FTC alleged that the parties "were the only significant U.S. suppliers of ~~[K- 12~~] educational marketing data," and the merger would have created a monopoly in this market. The data sold by these companies is used to sell books, educational materials, and other products to teachers and other educators nationwide. Control over this data would allow Dun &amp; Bradstreet power over not only access to data, but a say in how and what products are 141 Press Release, Fed. Trade Comm'n, FTC Challenges Reed Elsevier's Proposed $4.1 Billion Acquisition of ChoicePoint, Inc., Sept. 16, 2008, available at https://www.ftc.gov/news-events/press-releases/2008/09/ftcchallenges- reed-elseviers-proposed-41-billion-acquisition. 142 Press Release, U.S. Dep't of Justice, Statement of the Department of Justice Antitrust Division on Its Decision to Close Its Investigation of the Internet Search and Paid Search Advertising Agreement Between Microsoft Corporation and Yahoo! Inc., Feb. 18, 2010, available at https://www.justice.gov/opa/pr/statementdepartment- justice-antitrust-division-its-decision-close-its-investigation-internet. 143 Gregory Luib &amp; Mike Cowie, Big (But Not Bad) Data and Merger Efficiencies, LEXOLOGY, Jan. 28, 2020, available at https://www.lexology.com/library/detail.aspx?g=3712daef-e9df-4584-83c3-ccfe465ea0f4. 48 sold to educators.144 In the final settlement, MDR agreed to divest some assets to MCH Strategic Data, to preserve competition in the market. Costar/LoopNet (2011) Costar, the largest provider of commercial real estate information services in the United States, acquired LoopNet, owner of the most-used commercial real estate information database in the country. The FTC challenged the transaction and required CoStar to sell some of LoopNet's stake in Xceligent, another provider with a business model closely resembling CoStar's, and which received data and financial investment from LoopNet. Both CoStar and Xceligent aggregate commercial real estate listings and property-specific information nationwide.145 Google/ITA (2011) The Antitrust Division of the DOJ filed a lawsuit to block Google's acquisition of ITA Software, producer of QPX. The QPX software conducts searches for air travel fares, schedules, and availability. The DOJ's complaint alleged that Google's use of ITA's software to provide its own price comparison service, which would compete with these firms, would give it the means and the incentive to cut off their access to QPX. The DOJ and Google reached a settlement whereby Google would be allowed to purchase ITA on the condition it licenses QPX to its competitors for five years. The DOJ's focus was not that the data itself would give Google too much market power, but that access to QPX was excludable. The settlement allowed airfare websites to use this software on commercially reasonable terms.146 Bazaarvoice/PowerReviews (2012) In Bazaarvoice/PowerReviews, Bazaarvoice was the market-leading provider of ratings and review platforms that enable manufacturers and retailers to collect, organize, and display 144 See Press Release, Fed. Trade Comm'n, FTC Challenges Dun &amp; Bradstreet's Purchase of Competing Education Data Provider, May 7, 2010, available at https://www.ftc.gov/news-events/pressreleases/ 2010/05/ftc-challenges-dun-bradstreets-purchase-competing-education-data. 145 Press Release, Fed. Trade Comm'n, FTC Places Conditions on CoStar's $860 Million Acquisition of LoopNet, Apr. 26, 2012, available at https://www.ftc.gov/news-events/press-releases/2012/04/ftc-places-conditionscostars- 860-million-acquisition-loopnet. 146 Press Release, U.S. Dep't of Justice, Justice Department Requires Google Inc. to Develop and License Travel Software in Order to Proceed with Its Acquisition of ITA Software Inc., Apr. 8, 2011, available at https://www.justice.gov/opa/pr/justice-department-requires-google-inc-develop-and-license-travel-softwareorder- proceed-its. 49 consumer-generated product reviews and ratings. Bazaarvoice and PowerReviews were the two largest providers of ratings and review platforms in this space. In 2013, the DOJ filed a lawsuit seeking to restore the competition that was extinguished by the transaction. The agreed-upon remedy required Bazaarvoice to sell all of the PowerReviews assets to a divestiture buyer, among other things, to allow for the divestiture buyer to quickly achieve the competitive position that PowerReviews would have occupied.147 Nielsen Holdings/Arbitron (2013) The FTC sued Nielsen, an audience-measurement company, because it feared Nielsen's acquisition of Arbitron, a provider of cross-platform ratings services, would allow Nielson to become a nationwide monopoly provider of cross-platform audience-ratings services, a market that does not exist in the United States, but which Nielsen and Arbitron would have been positioned to develop. Nielsen was a leading provider in global media measurement and research services, and provides television, online, mobile, and cross platform audience measuring services to media companies. Arbitron was also a media measurement and research firm that provides radio rating services. The FTC alleged that combining both platforms to create a cross-platform rating service would have caused an uneven playing- field in the ability to provide this data to media companies.148 Google/Nest Labs (2014) In 2014 Google announced that it would pay $3.2 billion in cash to purchase Nest Labs Inc. Nest Labs is the manufacturer of a home thermostat that links to the internet. Unlike its predecessors, Nest's device monitors residents' behavioral patterns, including temperature preferences and comings and goings to optimize heating and cooling over the day. The company later introduced a smoke and carbon monoxide detector and a security camera that also collect data. At the time of the merger, privacy advocates worried that the merger would give Google intimate insight into the private offline behavior of Nest customers, giving it an unprecedented ability to target them for advertising. The FTC disagreed, quickly deciding not 147 Press Release, U.S. Dep't of Justice, Justice Department and Bazaarvoice Inc. Agree on Remedy to Address Bazaarvoice's Illegal Acquisition of PowerReviews, Apr. 24, 2014, available at https://www.justice.gov/opa/pr/justice-department-and-bazaarvoice-inc-agree-remedy-address-bazaarvoice-sillegal- acquisition. 148 Press Release, Fed. Trade Comm'n, FTC Puts Conditions on Nielsen's Proposed $1.26 Billion Acquisition of Arbitron, Sept. 20, 2013, available at https://www.ftc.gov/news-events/press-releases/2013/09/ftc-putsconditions- nielsens-proposed-126-billion-acquisition. 50 to challenge the merger. Nest Labs promised not to share its data with Google without users' permission.149 CoreLogic/DataQuick (2014) The FTC intervened in CoreLogic's acquisition of DataQuick. Both CoreLogic and DataQuick were providers of property information and analytics to the real estate, mortgage lending, and secondary investor markets in the United States They were also two of the only three providers of national assessor and recorder bulk data. Although much of the data in question is generated regionally by many different companies, the FTC argued that the merger would have created a monopoly on national data because simply aggregating the available regional data did not provide national coverage. CoreLogic agreed to license some of its national bulk data to Renwood RealtyTrac, a competitor, in order to strengthen that firm and improve competition in this field. The shift in license to RealtyTrac halts DataQuick's opportunity to control a majority of national assessor and recorder bulk data as well as several other ancillary data sets.150 The competition issue at the heart of this case was not the amount of data the companies held, but the reduced competition in the market to sell this information that would have occurred through the proposed merger. Therefore, the FTC cleared the transaction with a database divestiture. Facebook/WhatsApp (2014) Facebook uses the data generated by its network to offer better services to both users and advertisers. WhatsApp was a rival cross-platform messaging service that was rapidly gaining new users. Unlike Facebook, WhatsApp did not sell advertising space nor collect large amounts of personal data on its users. Instead it charged some users a small fee. When Facebook proposed to acquire WhatsApp in 2014, many privacy advocates worried that the merger would eliminate a main challenger to Facebook and reduce options for users who valued privacy. The FTC approved Facebook's $19 billion dollar acquisition WhatsApp, stressing that WhatsApp must honor its commitment to maintain its pre-Facebook privacy practices. These policies include refraining from collecting names, emails addresses, or other 149 Rolfe Winkler &amp; Alistair Barr, Nest to Share User Information with Google for the First Time, WALL ST. J., June 24, 2014, available at https://blogs.wsj.com/digits/2014/06/24/nest-to-share-user-information-with-google-forfirst- time/. 150 Press Release, Fed. Trade Comm'n, FTC Puts Conditions on CoreLogic, Inc.'s Proposed Acquisition of DataQuick Information Systems, Mar. 24, 2014, available at https://www.ftc.gov/news-events/pressreleases/ 2014/03/ftc-puts-conditions-corelogic-incs-proposed-acquisition-dataquick. 51 information from its users' mobile address book or contact lists other than mobile phone numbers. Without this agreement, Facebook would have had access to hundreds of millions of more user profiles that it could sell or share otherwise.151 Microsoft/LinkedIn (2016) The investigation addressed data access and innovation of LinkedIn data that could, in theory, be used with Microsoft's machine learning capabilities to improve lead generation capabilities of Microsoft's Dynamics customer relationship management (CRM) software. The FTC found that the merged entity would not have the ability to foreclose competing providers of CRM software solutions if it reduced access to LinkedIn full data because it would be unlikely to negatively affect the overall availability of substitutable data required for machine learning in CRM software solutions. Therefore, the FTC cleared the transaction.152 CVS Health/Aetna (2018) U.S. District Judge Richard Leon, before approving the settlement that allowed the merger, explained that it offered substantial efficiencies, including efficiencies driven by data integration. One of the major problems plaguing the U.S. healthcare system is that information is siloed. For example, physicians and hospitals may lack access to pharmacy claims data. Pharmacies may lack access to medical records. These inefficiencies can harm patients and lead to higher-cost, lower-quality care. Both CVS Health and Aetna have a significant share of the market in the sale of Medicare Part D prescription drug plans. Although inefficiencies from information silos could be solved by this merger, it could lead to anticompetitive practices in the control of these subsets of data of millions of healthcare members nationwide.153</w:t>
      </w:r>
    </w:p>
    <w:p w14:paraId="2DEE4BE8" w14:textId="77777777" w:rsidR="00045516" w:rsidRPr="00045516" w:rsidRDefault="00045516" w:rsidP="00045516">
      <w:r w:rsidRPr="00045516">
        <w:t>C. Multi-firm conduct</w:t>
      </w:r>
    </w:p>
    <w:p w14:paraId="29E2DAE0" w14:textId="77777777" w:rsidR="00045516" w:rsidRPr="00045516" w:rsidRDefault="00045516" w:rsidP="00045516">
      <w:r w:rsidRPr="00045516">
        <w:t xml:space="preserve">Government and non-government litigants often challenge collusive behavior by competitors as a violation of competition laws. As technology advances and the cost of storing and analyzing data decreases, companies are turning increasingly to computer-driven algorithms in order to optimize business decisions. This raises the question of how those algorithms intersect with traditional prohibitions on conspiracy and collusion. While the applications of algorithmic decision-making are broad, the focus of this section will be on the use of computer-driven algorithms for the purpose of pricing goods. In a typical case, a company collects real-time pricing data, including competitor pricing data, and utilizes an algorithm to process the information and respond in real time to changes in market conditions. While this practice may have certain procompetitive benefits, antitrust regulators and private (i.e., non-government) litigants have challenged firms that have allegedly used pricing algorithms in anticompetitive, collusive ways. The sections below discuss three forms of algorithm-driven collusion that have drawn criticism from regulators in the United States and abroad: (1) explicit, (2) hub and spoke, and (3) tacit. 1. Explicit collusion When parties agree explicitly to collude and maintain an anticompetitive policy, typically agreeing on price or supply, it is a direct and intentional antitrust violation. The algorithms that help increase market efficiency and provide procompetitive benefits can also be used to enforce the collusive agreement by quick detection of any deviation from the agreed terms and programmatic retaliation. For example, an algorithm that allows a supplier to monitor its competitors' prices and react competitively to price drops can also be used as an enforcement device to detect defections and quickly retaliate. The programmatic nature of the enforcement mechanism increases the agreement's stability.154 The market structure, demand factors, and supply factors will have an impact on the likelihood of an explicit collusion enforced with algorithms. Specifically, market transparency and the frequency of transactions increase the likelihood of a collusion since the algorithms can detect a defection and suppliers can react. In contrast, a market characterized with constant innovation will decrease the likelihood of a collusive agreement since it reduces the present value of the collusion (the product is constantly changing) and reduces the ability of the less innovative firms to retaliate. Similarly, a market characterized by a large degree of product or service differentiation between suppliers will decrease the likelihood of a collusion since deviations might be harder to detect and the value of collusion could vary substantially between the parties due to their product differences.155 Collusions are typically not stable in markets characterized with large demand or supply fluctuations or other factors that require frequent price or supply adjustments since they would require multiple agreement changes, meetings, or other communications.156 The main differentiator between algorithmic collusion, per-se antitrust violation, and other potentially lawful algorithm-based conduct examples discussed below is the presence of an agreement between parties to collude, whether in oral or written form. While proven communications or whistleblowers are not required for the court to find parties engaged in a collusive agreement,157 it is the main vehicle for law enforcements to prove the presence of the collusion For most cases, analysis of the code allegedly used to enforce the collusion is not sufficient to prove unlawful conduct since, as mentioned before, the same algorithms can be used for both lawful and unlawful purposes. In the United States, the DOJ has successfully prosecuted cases of overt, algorithmic driven collusion. For example, in July 2015, an e-commerce seller in the United States was charged with, and pled guilty to, conspiring to fix the prices of posters sold through Amazon Marketplace. According to the charge by the DOJ, "~~[t~~]o implement their agreements, the defendant and his coconspirators adopted specific pricing algorithms for the sale of certain posters with the goal of coordinating changes to their respective prices and wrote computer code that instructed algorithmbased software to set prices in conformity with this agreement."158 Three-and-a-half years later, in January 2019, the DOJ (with the assistance of the FBI) concluded its investigation and prosecution of the online wall décor industry with the conviction of another co-conspirator.159 This case is considered the first case targeting e-commerce and a proven conspiracy implemented with the use of algorithms. Outside the United States Greece's antitrust regulator, the Hellenic Competition Commission, fined retailer Carrefour Marinopoulos €12.5 million in 2010 for "resale price maintenance," requiring its franchisees to follow recommended sales prices. It was alleged that Carrefour's IT system enabled the franchisor to monitor any deviations from the recommended sales price by franchisees and made individual price management difficult and time-consuming, effectively enabling Carrefour to enforce a collusive price across its franchise.160 Similar to the Carrefour case, regulators in the EU prohibit (or allow at a narrow extent) the use of most-favored nation (MFN) clauses by online platforms, arguing that such clauses dampen price competition across sale channels.161 MFN clauses imposed by online marketplace platforms such as Amazon, Booking.com, and Expedia require the vendors to refrain from offering their products or services at lower prices by other distribution channels. While MFN clauses are not generally prohibited in the United States, regulators have expressed concerns when they are present in agreements governing online platforms, and the party imposing the MFN utilizes algorithms to detect defections and enforce penalties over violations.162 Such growing concerns led Amazon in early 2019 to abandon its "Price Parity" policy, which prohibited third-party sellers on its platform in the United States from selling the same products at a lower price elsewhere online.163 Amazon ended the "Price Parity" policy for its platform in Europe in 2013 after regulatory agencies in the U.K. and Germany investigated Amazon over the same policy.164 Investigations and enforcement actions involving explicit collusions enforced by algorithms are rare, either because parties are less likely to enter agreements that are per-se illegal or because the required evidence to prove the conspiracy is high. The next discussed theory of collusion, hub and spoke, is much more present in current investigations and decisions. 2. Hub-and-spoke collusion The "hub-and spoke conspiracy" is one "in which an entity at one level of the market structure, the 'hub,' coordinates an agreement among competitors at a different level, the 'spokes.'"165 "These arrangements consist of both vertical agreements between the hub and each spoke and a horizontal agreement among the spokes 'to adhere to the ~~[hub's~~] terms,' often because the spokes 'would not have gone along with ~~[the vertical agreements~~] except on the understanding that the other ~~[spokes~~] were agreeing to the same thing.'"166 In hub-and-spoke conspiracies involving pricing algorithms, the "hub" serves as the party sending the pricing signal, and the "spokes" are the parties that receive the signal. Upon receiving these signals, the spokes can set their prices, and coordinate directly through a hub. Antitrust regulators have been active in bringing enforcement actions involving hub-andspoke conspiracies and pricing algorithms. There are issues, however, that have challenged regulators seeking to identify such conspiracies in the first instance. The technology relied upon to implement such conspiracies obviates the need for frequent communications between coconspirators, thereby making it more difficult for regulators to obtain communications that evidence the illegal agreement. On the other hand, the internet has increased pricing transparency, making it easier for the hub to detect and penalize non-compliant members of the conspiracy. Evidence of retaliation—"penalty evidence"—has proven to be of significant evidentiary value in successful investigations and enforcement actions. The first enforcement action involving a hub-and-spoke theory of algorithmic price coordination began in 1992, when the DOJ filed a complaint against eight airlines and the Airline Tariff Publishing Company (ATPCO). Among other things, the DOJ's complaint alleged that the airlines used the ATPCO, a jointly-owned company, to facilitate the hub-and-spoke conspiracy. Specifically, the airlines used the ATPCO's online fare dissemination service to communicate with one another, thereby facilitating their horizontal agreement to increase price, eliminate discounts, and set fare restrictions. The DOJ resolved the charges by consent decree, and the U.S. District Court for the District of Columbia approved the settlement in December 1993.167 Outside the United States, regulators have been active in putting an end to similar forms of coordination. For example, in 2016, Russia's competition agency began an investigation surrounding allegations of price fixing among retail sellers of Apple smartphones.168 The investigation concluded that "since the start of official sales of the Apple iPhone 5s, iPhone 5c, iPhone 6, iPhone 6 Plus, iPhone 6s and iPhone 6s Plus in Russia, most resellers fixed and maintained the same prices for these products during nearly three months." The investigation also found that the retailers' prices "coincided with prices from press releases and price lists published and distributed by LLC 'Apple Rus' employees from e-mail addresses in the apple.com domain." The investigation concluded in 2017, after which iPhone prices "significantly decreased" and LLC Apple Rus was forced to pay a fine. The hub-and-spoke conspiracy was enforced by LLC Apple Rus aggressively. After issuing price lists to the retail "spokes" of the conspiracy, LLC Apple Rus utilized price monitoring software to detect and penalize non-compliance. Participating retailers, too, used price-monitoring software to collect competitor-pricing data. Retailers would then use this data to inform LLC Apple Rus about pricing deviations, expecting that the company would take action against defecting retailers.169 As these cases illustrate, sellers may find themselves liable for their involvement in huband- spoke conspiracies when they use third parties to make algorithmically-driven pricing decisions. One case that has not been addressed definitively by courts is whether hub-and-spoke liability might attach to popular ride-sharing companies like Uber and Lyft, which provide car owners with an application platform that they can use to connect with individuals seeking rides. For their service, Uber drivers charge the ride-hailing individuals a fare that is determined by Uber's pricing algorithm. Uber drivers are not allowed to negotiate individually with riders. In private litigation in the United States, a federal district court found that a plaintiff had "plausibly alleged a ~~[hub-and-spoke~~] conspiracy in which drivers sign up for Uber precisely on the understanding that the other ~~[drivers~~] were agreeing to the same pricing algorithm, and in which drivers' agreements with Uber would be against their own interests were they acting independently."170 While no competition agency has yet addressed whether this arrangement gives rise to hub-and-spoke liability, the Court of Justice of the European Union (CJEU) has expressed concern that Uber's business model "might give rise to hub-and-spoke conspiracy concerns when the power of the platform increases~~[.~~]"171 Whether Uber's ride-sharing platform becomes so dominant may determine whether competition authorities challenge Uber's pricing practices under a hub-and-spoke theory of liability. </w:t>
      </w:r>
    </w:p>
    <w:p w14:paraId="7EF383CF" w14:textId="77777777" w:rsidR="00045516" w:rsidRPr="00045516" w:rsidRDefault="00045516" w:rsidP="00045516">
      <w:r w:rsidRPr="00045516">
        <w:t>3. Tacit collusion There are two types of algorithmic tacit collusion. The first is where firms in the market unilaterally develop algorithms targeted to profit maximize, and at some market setting these algorithms deploy pricing or supply policies that are supra-competitive without any agreement between competitors. These algorithms increase price transparency, reduce the reaction time to price changes, and eliminate human biases in price setting, potentially resulting in supracompetitive pricing.172 The second is machine-learning algorithms that learn to collude although they have not been specifically instructed to do so.173 Prevailing law in the United States does not deem tacit collusion unlawful. Conventional law and economics theory posits that such supra-competitive pricing resulting from tacit collusion is not problematic because it is likely to be unstable and shorter lived than if it were achieved through joint conduct.174 However, others argue that such conduct can be more stable than formal human-based agreements and that companies must take responsibility for anticompetitive behavior deployed by their algorithms, even when they did not intend to collude.175</w:t>
      </w:r>
    </w:p>
    <w:p w14:paraId="5F14A47E" w14:textId="77777777" w:rsidR="00045516" w:rsidRPr="00045516" w:rsidRDefault="00045516" w:rsidP="00045516">
      <w:r w:rsidRPr="00045516">
        <w:t>There are few, if any, actions that have resulted in antitrust liability based on the two types of algorithmic collusion discussed above. However, in Eturas, the CJEU provided guidance as to the circumstances under which the unilateral adoption of a pricing algorithm may give rise to liability. The case involved travel agencies that adopted the same online-booking platform, Eturas, to facilitate travel bookings.176 After adopting the platform, an Eturas administrator sent an email in 2009 to a limited number of the travel agencies, which included a voting option to limit the discount cap for certain services offered by the agencies.177 Two days later, the Eturas administrator circulated another email informing its recipients that the discount cap had been approved.178 Eturas then implemented the discount cap on its platform, and it applied the cap to all participating agencies. The discount cap, however, was not fixed, but if a travel agency sought to provide a customer with a discount in excess of the cap, it would have to take additional steps to do so.179 The Lithuanian Competition Council imposed fines on Eturas and thirty travel agencies that used its platform.180 The case was ultimately appealed to the CJEU, which was tasked with addressing, among other things, the factors that should be considered in determining whether the travel agencies engaged in illegal collusion.181 The CJEU focused on the travel agencies' knowledge of the administrator's messages about the discount caps.182 If they had knowledge, courts could presume that the travel agencies colluded among themselves and with Eturas, unless they took actions to distance themselves from the agreement.183 The court held that the presumption could be rebutted in a number of ways.184 For example, by voting against the discount cap, reporting the conduct to the authorities, or consistently offering discounts in excess of the cap.185 Experimental evidence suggests that in certain market settings, such as a small number of sellers and frequent transactions ("repeated games"), it is theoretically possible that machinelearning algorithms will learn to collude, without communicating, and without being programmed to do so.186 However, the Antitrust Division of the DOJ and the FTC expressed the view that "these scenarios seem~~[ed~~] too speculative."187 These concerns may be driven by doubts as to whether machine-learning algorithms can sustain collusion without additional support from humans.188 Having said that, if such collusion arises, companies can be held responsible for the algorithms they deploy, and the anticompetitive outcome created by their algorithm.189 However, machine programs, such as pricing algorithms, will only become an antitrust issue if they are used as instruments of collusion or conspiracy; independent adoption of such pricing algorithms by itself is likely beyond the reach of the antitrust laws. Although doubts remain, the theoretical possibility of collusion should not be dismissed. In a February 2020 report issued by the Antitrust Section of the American Bar Association, the Section noted that the "effects of pricing algorithms on consciously parallel pricing" may warrant more attention in light of advances in technology, and recommended that regulators "continue to evaluate such effects closely in order to determine when they may require further scrutiny under existing competition laws."190 D. International reports and proposals Numerous governments, competition authorities, special commissions, and international organizations have examined competition and antitrust issues arising from big data and artificial intelligence in recent years. Following a joint study of France's Autorité de la concurrence and Germany's Bundeskartellamt in 2016191 and of the OECD also in 2016,192 as well as a study by Japan's Fair Trade Commission in 2017,193 government competition authorities and commissions issued a number of studies in 2018 and 2019: • the EC's report on "Competition policy for the digital era" (also known as the Crémer Report);194 • the U.K. Competition and Markets Authority (CMA)'s Digital Expert Panel report on "Unlocking digital competition" (commonly known as the Furman Report);195 • the Australian Competition &amp; Consumer Commission (ACCC)'s "Digital Platforms Report"196 (which complements a 2017 Australian Productivity Commission report on "Data Availability and Use");197 • the German Commission's "Competition Law 4.0" report;198 • the Competition Bureau of Canada's report on "Big data and innovation" (reinforced by the 2019 Competition Policy Council Communique);199 and • the G7 competition authorities' "Common Understanding" on "Competition and the Digital Economy."200 In addition, in the United States, the FTC has conducted hearings (including international hearings) to examine the competition, consumer protection, and data privacy implications of new technologies and business practices, including those associated with digital platforms.201 The Stigler Center of the University of Chicago also issued a "Study of Digital Platforms."202 These studies broadly opine on the dynamics of competition in digital markets, including multi-sided platforms and zero pricing, as described above. Several of these reports have explored whether competition law has been under-enforced. The Furman and Crémer Reports assert that the risk of under-enforcement (wrongly permitting anticompetitive behavior) has not been given sufficient weight against the risk of overenforcement (wrongly prohibiting procompetitive behavior, which could stifle innovation and efficiencies). The concern is that firms that successfully compete for the market enjoy market power that is more durable and less contestable than has been the case in other markets in the past. Other reports such as the Competition Bureau of Canada Report and the Canadian Competition Council Communique suggest that Canada's competition law continues to provide an appropriate framework for potential anticompetitive behavior in the digital economy. The Competition Canada Report identified the need to adapt its tools and methods to this evolving area, while its antitrust investigations and analysis will continue to use its traditional framework for market definition, market power, and competitive effects. Common themes that have emerged in some reports include greater responsibilities (whether under ex-ante regulation or ex-post application of competition law) for firms that are dominant or have a particularly strategic role, increasing scrutiny over mergers in the digital sector, and changing presumptions in both merger and dominance cases. Some approaches—particularly where regulation is proposed—introduce institutional reform proposals to house regulatory powers in newly established agencies. Improving international cooperation has also been recognized as important. There is significant consensus on the view that data-driven innovation is more crucial than ever. Also, competition may sometimes depend on some form of access to data. In addition to competition interventions, concern about barriers to entry arising from a dominant firm's control over data has led to proposals of data portability, interoperability, and open data.203 However, the various studies have differed in their view of how to approach such issues, not only in terms of these specific remedies, but also what body of law—competition law or ex-ante regulation— should give rise to such remedies.</w:t>
      </w:r>
    </w:p>
    <w:p w14:paraId="35F75F33" w14:textId="77777777" w:rsidR="00045516" w:rsidRPr="00045516" w:rsidRDefault="00045516" w:rsidP="00045516">
      <w:r w:rsidRPr="00045516">
        <w:t>The studies mentioned above range in their level of detail. Those with the most developed thinking and proposals for reform include the Crémer Report, the U.K. Furman Report, and the ACCC Digital Platforms Report, and so these receive the greatest attention. In early 2020, following the German Competition 4.0 report, Germany published its first legislative proposal in the "Digitalization Act" (the "German Draft Bill"), which addresses data access and portability, cross-market leveraging, and intermediation power. Other European countries have expressed support and are likely to follow suit.204 Given Germany's leadership position in toughening the stance towards platforms (demonstrated, for example, by the Bundeskartellamt's Facebook Decision205), the German Draft Bill is also discussed below. The sections that follow outline some of the key areas discussed in these reports, focusing first on the line between competition enforcement and regulation in the case of dominance, and then considering merger control. The discussion then turns to multi-firm conduct, particularly algorithms and competition law. It closes by discussing institutional proposals to develop new regulatory units or bodies, and procedural proposals to accelerate enforcement and streamline review of agency decisions. 1. Proposed frameworks for monopolization / abuse of dominance and suggested ex-ante regulation A common concern in the reports was that a firm's collection and use of data, as well as network effects from platform economies, can result in that firm having significant and entrenched market power. In the case of a dominant platform, it may also effectively act as a regulator of the markets that operate on its platform while also competing in such downstream markets, giving the dominant platform operator power over participants in such markets. As might be expected, views on how to address abuse of dominance claims differed in emphasis on relying on the existing competition framework with some significant adjustments, or whether instead there should be greater emphasis on ex-ante regulation. The two broad areas of focus were, first, the presumption against anticompetitive conduct of dominant firms in competition law, and second, whether (and if so what kind of) ex-ante regulation might be necessary to address dominance problems. 2. Expanding abuse of dominance in the EU and Germany The Crémer Report suggested applying a duty on dominant platforms to ensure that their rules do not impede free, undistorted, and vigorous competition (such as impeding customers from switching to competing platforms, or multi-homing) without an objective efficiency justification. It focused on what can be achieved using existing legal provisions and powers while recognizing that it may be necessary to introduce complementary regulation. It sought a more vigorous approach to vertical theories of harm in order to assess how firms leverage their market power and self-preferencing in downstream product markets operating over their platforms. The Crémer Report also suggested that competition analysis focus less on market definition in digital platforms, and more on the impact of conduct on markets. Focusing on competition law rather than ex-ante regulation, the Crémer Report explored whether a fresh notion of "indispensable data" under a revised approach to the doctrine of "essential facility" under the competition law of dominance might be useful.206 It concluded that refusal to meet standardized requests for data might be viewed as abuse of dominance under Article 102 TFEU207 if the refusal of access is a way for the data gatekeeper to shield itself from competition. The Crémer Report recognized that, for ongoing data access, it would likely be necessary to have sector-specific regulation. It proposed that data portability requirements should be applied to dominant firms where there are substantial consumer lock-in effects in order to strengthen competition in secondary markets. However, these requirements could to some extent be applied under the GDPR, the recently introduced EU data protection framework.208 These findings echoed aspects of the Australian Productivity Commission, which found that introducing open data would be so specific to the type of data, its use, and the APIs and standards involved, that it could only be done on a sector-by-sector basis.209 The ACCC is responsible for leading the introduction of a new "Consumer Data Right." The government decided that it would start with open banking, then turn to open data in the telecommunications and energy sectors.210 In 2018, the U.K.'s CMA introduced open banking, an initiative to enforce standardized interfaces that enable third parties to access a consumer's bank data given their permission.211 The Crémer Report also proposed to reverse the burden of proof for anticompetitive conduct by dominant platforms, making it their responsibility to justify certain conduct with compensating efficiencies. To address network effect concerns, the Crémer Report suggested that dominant platforms should have to provide justification if they do not make their platform interoperable with their competitors. It also considered whether remedies for abuse of dominance might include a restorative element. The German Draft Bill reflects several of the Crémer Report's elements. It builds on 2017 amendments to the competition law which established that zero-pricing of services should not preclude definition of a relevant market for these services, and identified network effects, singleand multi-homing, and access to data and innovation as factors relevant in determining dominance in multi-sided platform markets.212 The German Draft Bill provides that when considering market power of an intermediary in multi-sided markets, particular attention should be given to the importance of its intermediation services for accessing supply and sales markets.213 The German Draft Bill would introduce obligations for "undertakings with paramount importance for competition across markets."214 Only a very small number of firms would likely have this status, which would be determined based on: • dominance in one or more markets; • financial strength or access to other resources; • vertical integration and activities on otherwise related markets; • access to data relevant for competition; and • the importance of its activities for third parties' access to supply and sales markets. The German Draft Bill introduces five types of behaviors that the Bundeskartellamt (Federal Cartel Office) can prohibit if it finds a company satisfies this status: • self-favoring;215 • impeding competitors by leveraging market power (even where the provider is not dominant if the impediment is likely to significantly impair the competitive process);216 • using data collected in a market in which it is dominant to create or increase barriers to entry in other markets; • hindering interoperability and data portability if this restrains competition; and • providing insufficient information to other firms to evaluate its services. The prohibition is subject to an efficiency justification. Analogous to the recommendations in the Furman Report, the burden of proof for such justifications would lie on the companies. 3. Inclination towards ex-ante regulation in the U.K. Furman Report and Stigler Center Report The Furman Report was similarly inclined towards proactive intervention by introducing ex-ante regulation, especially for firms with "strategic market status" or SMS, under a new agency—a Digital Markets Unit—focused on digital markets (see below). A subsequent U.K. CMA report217 offered three criteria for SMS in the context of digital advertising: • the presence of enduring market power over a relevant market; • where the platform is a gatekeeper to a significant portion of consumers; and • where businesses depend on the platform to reach the other side of the market (i.e., the platform is not merely a gateway but a bottleneck gateway). The Furman Report's expansive view of regulation could suggest that the Digital Markets Unit would have objectives relating to data mobility and data openness that would apply across the whole digital sector and not only SMS firms. The proposed new U.K. regulator would focus on level playing-field concern arising from "platform as regulator" issues. Other ex-ante initiatives would include requirements for dominant firms to employ open standards that would permit data portability and interoperability, aimed at reducing the entrenching effects of network externalities. With this ex-ante approach, the Furman Report did not propose to reverse the presumption against anticompetitive conduct in the manner of the Crémer Report, preferring to keep the current competition law approach. It would instead rely more on regulation than competition law as the mechanism to address the dominance concerns, as well as broader sector issues. Some have taken the view that both adjustments to the competition framework and ex-ante regulation are required. For example, the Stigler Center Report proposed reversing or at least relaxing the burden of proof for anticompetitive conduct by platforms with "bottleneck power." These are conceived similarly to the Furman Report's SMS and some scenarios of the German "companies with paramount importance for competition," that is, where the platform has market power and acts as a gatekeeper that controls access to one or more sides of a multi-sided market. The Stigler Center Report envisaged greater focus on such bottleneck platforms, including in relation to refusal to deal, predatory pricing, loyalty rebates, and exclusive dealing.218 It also proposed more proactive intervention through ex-ante regulation for bottleneck firms by a new "Digital Authority." The Stigler Center envisioned the Digital Authority having regulatory powers over all digital firms over data mobility and open standards, and then mandating data sharing only for firms with bottleneck power.</w:t>
      </w:r>
    </w:p>
    <w:p w14:paraId="6E0BF0CE" w14:textId="77777777" w:rsidR="00045516" w:rsidRPr="00045516" w:rsidRDefault="00045516" w:rsidP="00045516">
      <w:r w:rsidRPr="00045516">
        <w:t>4. The potential and limits of competition law Although there is some disagreement as to how data privacy intersects with competition law, there has been significant consensus around the need to avoid using competition law to solve all problems in digital markets, such as privacy, and the reports, as described above, have calls for regulation and consumer protection. In addition, in jurisdictions where the abuse of dominance offence includes the imposition of exploitative business terms, enforcers may recognize that competition includes privacy terms, alongside the charging of excessive prices. For example, the German Bundeskartellamt found in February 2019 that Facebook's aggregation of personal data from Facebook and Facebook-owned sites (such as Instagram) and from third-party websites with the "Like" or "Share" buttons amounted to an abuse of market power. Instead of viewing this as the domain of the newly introduced GDPR, the Bundeskartellamt found that the collection of such personal data without adequate consent amounted to exploitative business terms and an abuse of market power. The Bundeskartellamt's decision has caused much controversy both by commentators and from German courts. 5. Issues and proposed frameworks for mergers and acquisitions The reports note common concerns about mergers in digital markets related to the risk that an incumbent firm acquires new or potential future rivals. The pricing models of multi-sided markets, particularly "free" services, and ramp up to monetizing products that first become highly successful before generating much revenues, means that many mergers that might raise significant competition issues do not exceed merger notification thresholds that are set according to revenue. Some governments and academics have proposed substantive changes to merger laws with respect to digital markets, and many commentators oppose such efforts to change the standards. See Section III.b, supra. The Crémer Report did not propose to change the revenue-based thresholds that trigger a notification of a merger to the EC at this time, but to keep them under review. Nor did it propose to change the substantive "significant impediment to effective competition" test for mergers. However, it did propose a "heightened degree of control" where an acquisition is plausibly part of a defensive entrenchment strategy. This would include considering the potential future horizontal impact of acquisitions by a dominant platform that may enhance its attractiveness as an ecosystem.219 The Crémer Report did not suggest increasing merger review focus on "potential competition," and was more concerned about the possibility of a merger strengthening dominance in the ecosystem.220 Similar to its approach to dominance, it suggested shifting the burden of proof to merging parties. The U.K. Furman Report suggested moving to a "balance of harms" test (about which the U.K.'s CMA subsequently expressed reservations), and toning down the presumption that nonhorizontal mergers tend to be benign. It encouraged prioritizing the review of digital mergers, and putting greater weight on "potential competition." It also proposed introducing a merger notification requirement for firms having "strategic market status" in order to make the CMA aware of all mergers, but not introducing a pre-clearance requirement. It did not, however, propose changing U.K. rules for applying jurisdiction to digital mergers, but to keep under review. It found that the reason why several high-value non-horizontal digital mergers had not been reviewed was not due to gaps in merger notification thresholds: the CMA could have required notification on the basis of a share of supply test. The report did suggest, however, that the CMA must make digital mergers a higher priority.221 Several of these proposals were echoed in the Stigler Center Report,222 although it went further to suggest that platform businesses with bottleneck power should have to notify every acquisition and, thus, would have to wait for pre-clearance independently of their size. The Australian Digital Platforms Report proposed a merger notification protocol for certain transactions (including using a transaction value threshold) of "large platform firms," and to consider innovation, potential competition, and assets (data in particular) as factors in merger assessments. 6. Issues and proposed frameworks for multi-firm conduct While most of the antitrust concerns around digital markets focus on unilateral conduct and the area of merger control, the reports mentioned above have also expressed—somewhat unrelated—concerns with respect to multilateral conduct. These relate to the implications of (voluntary) data sharing and pooling among competitors and the competitive effects of the use of algorithms for pricing and other business decisions. 7. Issues in data sharing Acknowledging the potential efficiencies of data exchange among competitors, the Crémer Report also expresses the concern that data sharing or pooling may limit competition:223 • Data sharing and pooling constitutes an information exchange, which can favor collusion. As a remedy, the exchanged or pooled data can be limited in scope, provided at a higher level of aggregation, or be anonymized.224 • Data sharing and pooling may also align competitors' costs or product features, thereby limiting competition on price, quality, or innovation.225 The Crémer Report suggests that growing experience with assessing (the net effect of) data sharing and pooling arrangements may at some point allow competition enforcers to take a more general stance on the permissibility of such arrangements (e.g., through a block exemption by the EC).226 8. Issues in algorithmic collusion A recent publication by the OECD and a joint paper by the French and German competition authorities focus on the concern that algorithms may foster explicit or tacit collusion.227 A key question underlying both publications is whether existing competition law and its interpretation are sufficient to capture potential anticompetitive threats from algorithms. These publications build on a relatively new but rapidly growing legal and economic literature on the topic. In line with that literature, the Franco-German paper distinguishes three scenarios in which algorithms may support supra-competitive pricing: • In the first scenario, firms design and use algorithms to implement an explicit agreement to collude. This includes the automated setting of collusive price levels, the monitoring of other cartel members' price setting, the automatic punishment of deviations, the facilitation of communication, or the obfuscation of collusion.228 As the paper points out, "the involvement of an algorithm in such a scenario does not raise specific competition law issues" due to the existence of an explicit—and thus illegal— agreement.229 Focusing more narrowly on monitoring and retaliation algorithms, the OECD paper further concludes that "this behavior could be prevented using traditional antitrust tools."230 • A second scenario involves "situations in which a third party provides the same algorithm or somehow coordinated algorithms to competitors."231 This third party may be a pricing consultant or developer that provides similar advice on or implementations of pricing algorithms to competitors.232 As the paper points out, this scenario is often compared to a classic "hub-and-spoke cartel." The paper warns that "even a straightforward use of the same pricing algorithm can lead to similar pricing decisions when the algorithm reacts in similar ways to external events, such as changes in input costs or demand."233 The paper then discusses that antitrust liability may depend on the degree to which the competitors were aware of each other's use of the same or similar algorithms.234 • The third scenario involves the parallel use of independent pricing algorithms with self-learning capabilities that may develop strategies to support tacit (through the formation of beliefs about competing algorithms' reactions) or explicit (through some form of communication) collusion among each other without having explicitly been programmed to do so.235 Pointing to a growing economic literature on this topic that provides initial evidence supporting the feasibility of such learning in experimental settings, the paper nevertheless concedes that it remains an open question whether such learning can occur in real market settings.236 Even if so, the paper suggests that the unilateral adoption of such algorithms may have to be qualified as "intelligent adaptations to the market rather than coordination."237 In addition to this potential legal loophole, the OECD paper adds that this form of collusion "becomes even harder to prevent using traditional antitrust tools" due to the black box nature of the algorithms. Focusing on the legal situation in the EU and its member states, the Franco-German paper does not suggest changes to competition law and enforcement. Instead, it states that "~~[t~~]he existing tools seem, at this stage, flexible in their application to cases involving algorithmic behaviour."238 However, the paper leaves it open whether future developments, particularly in the area of selflearning algorithms, may require reconsidering the reach of competition law.239 The OECD paper similarly suggests that a legislative approach may be necessary to capture the problem of selflearning algorithms through a changed treatment of tacit collusion. Additionally, the paper proposes a role for ex-ante merger control in markets with algorithmic activities by suggesting to extend the analysis of coordinated effects to less concentrated markets and conglomerate mergers.240 9. Institutions and procedures a. New digital institutions As mentioned above, some reviews, such as the Crémer Report, preferred to rethink some elements of competition law than propose new regulation, which does not require establishing new powers or institutions. Others, such as the Furman Report, proposed to introduce new regulation, which provokes the question of where regulatory and enforcement powers would lie. These questions obviously depend on a given jurisdiction's existing institutional landscape, in particular the remits of existing competition, data protection, information and communication technology, and media authorities. In the U.K.'s case, the Furman Report proposed a new body, the Digital Markets Unit, with appropriate powers to impose solutions and to monitor, investigate, and penalize non-compliance. These solutions could include a code of conduct for SMS firms, sector-based regulations on data mobility and open standards, and openness of data. The unit would not have a mandate over mergers. The Furman Report did not resolve the question of whether this could be achieved under existing agencies. The Furman Report suggested that the Digital Markets Unit could either be housed in the CMA, the communications regulator (Ofcom), or both. The Australian report envisaged a new specialist digital branch within the ACCC applying the current competition framework. The Stigler Center, in the United States, suggested a new Digital Authority with "clear and broad authority" to make regulations with bottleneck power, including in respect of data sharing. It also envisioned regulations for the tech sector more widely, such as relating to data mobility, open standards, interoperability, and data collection. It also saw the authority as having a role in mergers.</w:t>
      </w:r>
    </w:p>
    <w:p w14:paraId="5B220166" w14:textId="77777777" w:rsidR="00045516" w:rsidRPr="00045516" w:rsidRDefault="00045516" w:rsidP="00045516">
      <w:r w:rsidRPr="00045516">
        <w:t>b. Accelerating enforcement and streamlining review</w:t>
      </w:r>
    </w:p>
    <w:p w14:paraId="429C9BEB" w14:textId="77777777" w:rsidR="00045516" w:rsidRPr="00045516" w:rsidRDefault="00045516" w:rsidP="00045516">
      <w:r w:rsidRPr="00045516">
        <w:t>The high speed of change in digital markets risks enforcement intervention coming too late to prevent harm to competition. The U.K.'s Furman Report suggested enabling faster enforcement, such as reducing the thresholds for use of interim measures. The EC also subsequently indicated that it will more readily use interim measures.241 Improving the quality and speed of judicial review of agency decisions was the focus of both the Furman Report and the Stigler Center Report. The latter suggested introducing a specialized competition court. In the U.K., which already has the Competition Appeal Tribunal (CAT), the Furman Report proposed reducing the scope of the CAT's review of antitrust enforcement. Currently, the CAT can reconsider the full merits of the CMA's decision on legal and economic matters and make any decision the CMA could have made. A more limited role was proposed to allow the CMA an "appropriate margin of appreciation to reach decisions on digital cases that are likely to be particularly complex and may require elements of expert judgement."242 10. Conclusion: the need for international coordination Although there are varying approaches, some governments and commentators have proposed complementing traditional ex-post application of competition law with specific ex-ante regulation of dominant platforms. For example, some have considered changing presumptions, including introducing presumptions that certain types of behavior of dominant platforms are anticompetitive, requiring the platform to bear the burden of proof to show otherwise. However, others have opposed efforts to recalibrate competition law for digital markets. Further, stricter antitrust treatment of companies in the digital space bears the risk of a patchwork situation with respect to the "rules of the game" that these companies will face around the globe. Indeed, while the proposals share some common themes, they also exhibit substantial differences. For example, several proposals include the designation of special status (alongside special obligations) to companies of strategic importance in a market. However, the criteria for SMS proposed in the U.K. and the obligations that come with it differ from the broader concept of "paramount importance for competition" encoded in the German Draft Bill and the more comprehensive behavioral rules that the Bundeskartellamt would be able to impose on such companies. In addition, even if the legislative frameworks were identical, the regulatory character of some of the new rules would leave room for interpretation to the regulatory bodies, potentially causing different decisions. Therefore, even if not all of the proposals described above will be implemented, there is a potential for considerable differences with respect to the leeway that digital companies will have across jurisdictions.</w:t>
      </w:r>
    </w:p>
    <w:p w14:paraId="0D165580" w14:textId="77777777" w:rsidR="00045516" w:rsidRPr="00045516" w:rsidRDefault="00045516" w:rsidP="00045516">
      <w:r w:rsidRPr="00045516">
        <w:t>Big platforms hit an innovation ceiling</w:t>
      </w:r>
    </w:p>
    <w:p w14:paraId="2CDABBC9" w14:textId="77777777" w:rsidR="00045516" w:rsidRPr="00045516" w:rsidRDefault="00045516" w:rsidP="00045516">
      <w:r w:rsidRPr="00045516">
        <w:t>Newman, Associate Professor, University of Miami School of Law, '19</w:t>
      </w:r>
    </w:p>
    <w:p w14:paraId="5E62CEE8" w14:textId="77777777" w:rsidR="00045516" w:rsidRPr="00045516" w:rsidRDefault="00045516" w:rsidP="00045516">
      <w:r w:rsidRPr="00045516">
        <w:t xml:space="preserve">(John, "Antitrust in Digital Markets," 72 Vand. L. Rev. 1497) </w:t>
      </w:r>
    </w:p>
    <w:p w14:paraId="0FA87FAA" w14:textId="77777777" w:rsidR="00045516" w:rsidRPr="00045516" w:rsidRDefault="00045516" w:rsidP="00045516">
      <w:r w:rsidRPr="00045516">
        <w:t>Despite the fact that digital markets frequently exhibit high barriers to entry, skeptics of antitrust enforcement have one card left to play: they portray digital markets as nonetheless being characterized by intense innovative rivalry.135 As a result, the argument runs, antitrust would move too slowly to correct any problems and is unnecessary because the relevant markets will quickly correct themselves.136 Under this view, the lure of monopoly profits will inevitably attract disruptive upstarts seeking to replace dominant incumbents—and monopoly is actually good and desirable because it is necessary to spur technological progress.137 This unorthodox vision traces its roots to Schumpeter's decades-old invocation of "creative destruction,"138 which became a favorite trope among those associated with the Austrian and Chicago schools.139 For empirical support, proponents of this digital creative destruction narrative commonly point to Facebook's "disruption" of MySpace and Google's "disruption" of Yahoo.140 Thus, for example, Robert Bork and Gregory Sidak argued that Google should not face antitrust liability because "~~[i~~]t surpassed Yahoo, just as Yahoo surpassed others before it."141 Put another way, if Facebook and Google could supplant their predecessors, they must themselves face the constant risk of disruption—their perch at the top is a precarious one. Let us pause to revisit these two commonly cited examples of digital disruption. It is true that Facebook supplanted MySpace as the largest social network—in April 2008.142 That was, to put it rather mildly, some time ago.143 Facebook's reach continuously expanded during the following decade. As of 2018, Facebook, Inc. controlled the three largest mobile social networking apps in the United States144 and boasted a combined user base over five times larger than that of its nearest rival.145 With each passing year, the creative-destruction narrative becomes ever less credible. The Google example fares even worse. Google was already the world's second most popular search provider by 2000.146 That same year, Yahoo (previously the most popular provider) announced that Google would begin serving as the search engine for Yahoo's web portal,147 effectively making Google the dominant global search provider.148 As with Facebook, Google's stranglehold over search only increased with the passage of time—as of 2018, after nearly two decades of dominance, Google still controlled more than 90% of the global market for general search results.149 The anecdotes of MySpace and Yahoo, still commonly cited by those who argue that digital markets are epicenters of creative destruction,150 look increasingly creaky with age. The relevant markets have been characterized not by the "gale" of creative destruction described by Schumpeter, but by entrenched and unchecked dominance. It is high time to abandon the "romantic but naïve Schumpeterian ~~[notion~~] that giant" monopolists and concentrated oligopolies are necessary for technological progress.151 In fact, a more sophisticated reading of Schumpeter suggests that he was not nearly so opposed to government intervention—particularly in the form of antitrust enforcement—as his modern-day adherents tend to be.152 An antitrust enterprise that somehow came to view monopoly as good and necessary has rather clearly lost its way.153 Durable market power is the precise evil antitrust laws are meant to prevent. Far from being self-correcting, digital markets often facilitate such power. This suggests that the orthodox position rests in part upon a flawed assumption about the balance of error costs in this context. The societal cost from false negatives is substantially higher than pro-defendant analysts have previously assumed. Normatively, this militates in favor of an invigorated approach to digital markets.</w:t>
      </w:r>
    </w:p>
    <w:p w14:paraId="4E364704" w14:textId="77777777" w:rsidR="00045516" w:rsidRPr="00045516" w:rsidRDefault="00045516" w:rsidP="00045516">
      <w:r w:rsidRPr="00045516">
        <w:t xml:space="preserve">Start-up innovation creates post-pandemic growth – competition generates a virtuous cycle of innovation and investment that locks in productivity gains. </w:t>
      </w:r>
    </w:p>
    <w:p w14:paraId="134F4F61" w14:textId="77777777" w:rsidR="00045516" w:rsidRPr="00045516" w:rsidRDefault="00045516" w:rsidP="00045516">
      <w:r w:rsidRPr="00045516">
        <w:t>Manyika '21 ~~[James; Chair and Director @ McKinsey Global Institute; and Michael Spence; Philip H. Knight Professor and Dean Emeritus @ Stanford University's Graduate School of Business; "A Better Boom: How to Capture the Pandemic's Productivity Potential," Foreign Affairs 100(4), p. 107-117; AS~~]</w:t>
      </w:r>
    </w:p>
    <w:p w14:paraId="64A4F76E" w14:textId="77777777" w:rsidR="00045516" w:rsidRPr="00045516" w:rsidRDefault="00045516" w:rsidP="00045516">
      <w:r w:rsidRPr="00045516">
        <w:t>Surprising as it may seem, out of the deepest economic crisis since World War II could come a new era of productivity gains and prosperity. Whether that happens will depend largely on the decisions that governments and businesses make as they prepare to exit the pandemic in the coming months. In the short and medium term, the prospects for increased productivity-and prosperity-are encourag2 ing, as the United States and other countries spend heavily on economic recovery and businesses reap the benefits of digitization. But the outlook is less optimistic over the long term, since governments cannot spend indefinitely and consumer and investment spending may not fill the gap. Governments and businesses must therefore seek to create the conditions for sustained productivity growth and prosperity, in particular by facilitating the diffusion of technological and organizational innovations and bolstering consumer demand. Out of a major global crisis could come a major jolt of productivity growth-but only if policymakers and business leaders make the most of this moment. THE PRODUCTIVITY PARADOX The history of productivity growth can be understood as a succession of technological revolutions, from the steam engine to the computer. Each offered the promise of accelerated productivity and economic growth, and each eventually delivered. But there has often been a delay between innovation and adoption, and another between adoption and economic impact. The economist Robert Solow summed up these apparent discrepancies in a 1987 article in The New York Times Book Review, writing, "You can see the computer age everywhere but in the productivity statistics." His formulation became known as "the Solow paradox." 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 Productivity growth accelerated in several sectors as a result, driving growth in the U.S. economy as a whole.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 But the boom did not last. Between 2005 and 2019, annual productivity growth in the United States fell by more than half, to 1.0 percent. In the aftermath of 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 The Solow paradox was back. After a decade of rapid productivity gains, the information technology revolution had reached a point of diminishing returns. But the next wave of technology-the digitization of processes, big data and analytics, cloud computing, the Internet of Things-was not yet ready to fill the gap. Despite early breakthroughs in image recognition and natural language processing, few firms had begun to make use of artificial intelligence technologies, and digitization was proceeding slowly. We estimated, based on a sector-by sector assessment, that in 2015, the United States had reached only 18 percent of its digital potential and Europe had reached only 12 percent. Moreover, a gap had opened up between the firms that were digital leaders and those that were digital laggards-a gap that other researchers found was correlated with a gap in labor productivity. This gap in technology adoption was widening at a time of weak consumer demand for goods and services, in large part due to the aftereffects of the financial crisis. Firms scaled back their investments, and fewer new businesses were created. Making matters worse, the share of income that flowed to top earners and the owners of capital increased, while the share that went to labor decreased, further weakening demand. Across the United States and Europe, the vast majority of sectors experienced declines in productivity growth. Only four percent of all sectors recorded productivity jumps in 2014, compared with an average of 18 percent of sectors that achieved substantial increases in productivity in the previous two decades. Growth in gross value added-a measure of a firm's or a sector's contribution to GDP-declined from 3.4 percent annually between 1995 and 2005 to 1.8 percent between 2005 and 2019. Growth in hours worked remained roughly unchanged, at 0.7 percent, throughout both periods. These two very different periods of economic activity in the United States reveal much about the underpinnings of productivity growth. It stems first and foremost from the widespread adoption of technological innovations, especially general-purpose technologies such as electricity and the Internet. But it also stems from the managerial innovation and reorganization of functions and tasks that occur when firms adopt new technologies. Both of these processes must spur leaps in productivity growth in many sectors, or at least in a few large ones, so that productivity jumps in the economy as a whole. Finally, adoption and reorganization within and across sectors must be driven by competition, which incentivizes firms to innovate and helps spur technological diffusion. Not all productivity growth is created equal, however. Productivity growth can be achieved through gains in the volume or value of outputs for a given number of hours worked, or it can come about as a result of a reduction in hours worked for a given output. Often both happen at the same time. But it is when the former exceeds the latter that a virtuous cycle is created in which innovation and investment generate growth in employment and wages, which in turn generates demand for increased (or more valuable) output. This is what happened during the period from 1995 to 2005. When the latter source of productivity growth exceeds the former, however, a vicious cycle results in which firms reduce labor costs faster than they grow the volume or value of their outputs, which in turn puts pressure on employment and incomes. POST-PANDEMIC POTENTIAL The pandemic has primed advanced economies for another period of rapid productivity growth. It is too early to say for sure whether such growth will be the product of a virtuous or a vicious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as a result of the pandemic. 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demand. They also reorganized their operations, including their logistics, to complement what they were doing digitally-for example, by expanding their direct-to-home delivery capabilities. 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 But even as the arrival of vaccines has made it possible to imagine a return to relative normalcy in parts of the developed world, continued digitization and the adoption of other technological innovations promise to deliver still more productivity gains. The largest of these gains-roughly an additional two percentage points per year-could come in the health-care,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as a result of more flexible task scheduling, leaner operations, and smarter procurement. Overall, these innovations and organizational changes could accelerate productivity growth by around one percentage point per year between now and 2024 in the United States and the six large European economies that we analyzed (France, Germany, Italy, Spain Sweden, and the United Kingdom). This gain would result in a productivity growth rate twice as high as the rate after the 2008 global financial crisis, and in the United States, it would expand per capita GDP by roughly $3,500 by 2024. That would be a stunning outcome, but it will hinge on continued technology adoption by firms and the maintenance of robust demand. 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in light of recent progress toward better (and cheaper) batteries. Artificial intelligence is also advancing rapidly, but is still a long way from being deployed widely across companies and sectors. When and if that happens, the productivity gains could be enormous. FOLLOW THE DIGITAL LEADER Future gains in productivity, even those that boost overall growth, are likely to be uneven. We analyzed metrics that have the potential to unleash future productivity growth-such as research-and-development spending, revenue, capital expenditures (including digital expenses), and mergers and acquisitions-and found that especially in the United States, a small number of large superstar firms accounted for a disproportionately large share of the activity in all these categories. From the third quarter of 2019 to the third quarter of 2020, U.S. superstars (defined as the top ten percent of firms by profit) saw much shallower declines in capital expenditures and revenue than did other companies. During the same period, U.S. superstars spent $2.6 billion more on R &amp; D than they did the previous year, while all other firms spent just $1.4 billion more. If this investment, innovation, and technology adoption gap between superstars and the rest of the large firms and smaller, less profitable firms persists, any post-pandemic acceleration in productivity growth could fall short of its potential. Small and mediumsized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 But there is room for cautious optimism about the ability of nonsuperstars to close some of the gap. Before the pandemic, the superstars tended to be highly digitized and innovative in their managerial approaches, as well as 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new technologies to accelerate substantially between 2020 and 2024, up from 55 percent between 2014 and 2019. This expected uptick was similar across firm sizes. Another reason for optimism is that in 2020, a year that saw the darkest economic days of the pandemic, 24 percent more new businesses were created in the United States than in 2019. Europe lagged behind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 Investment, innovation, and technology adoption are only one-half of the virtuous cycle of productivity growth, however. The other half is demand for the expanded output that results-in other words, income growth from increased productivity has to flow to people who will spend that additional money. In the short term, the outlook for demand is good, especially for countries that have made progress toward vaccinating their populations and could be among the first to open up their economies. Pent-up demand and savings from the pandemic could be unleashed all at once, resulting in a strong initial bounce in demand led by consumers. In the United States, President Joe Biden's $1.9 trillion economic support bill should push demand even higher. 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 But government spending on this scale will likely be time-limited, making the long-term outlook for demand less rosy. Moreover, long neglected problems, including the falling share of firms' income going to workers, rising inequality, and the long-term decline in private investment, could drag down demand. Roughly 60 percent of the postpandemic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 A NEW AGE OF DYNAMISM? What can businesses and governments do to capitalize on the positive short- and medium-term outlook for productivity and to improve the long-term outlook? First, they should work to speed up technology adoption and managerial innovation,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in particular by doing business with smaller firms that offer complementary products and services. Governments can support the process, as well, by investing in research and development. Policymakers should also seek to strengthen competition and business dynamism. In a healthy economy, the firms that add the most value prosper and grow, while the firms that add the least value shrink or disappear: so-called creative destruction. Policymakers can revive and reinforce this natural sorting process by revising competition rules, bankruptcy procedures, and product and labor-market regulations.</w:t>
      </w:r>
    </w:p>
    <w:p w14:paraId="27B523D5" w14:textId="77777777" w:rsidR="00045516" w:rsidRPr="00045516" w:rsidRDefault="00045516" w:rsidP="00045516">
      <w:r w:rsidRPr="00045516">
        <w:t>Slow growth causes extinction.</w:t>
      </w:r>
    </w:p>
    <w:p w14:paraId="6B2C794B" w14:textId="77777777" w:rsidR="00045516" w:rsidRPr="00045516" w:rsidRDefault="00045516" w:rsidP="00045516">
      <w:r w:rsidRPr="00045516">
        <w:t>Oppenheimer '21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The Future of Global Affairs: Managing Discontinuity, Disruption and Destruction, p. 23-43~~]</w:t>
      </w:r>
    </w:p>
    <w:p w14:paraId="24362710" w14:textId="77777777" w:rsidR="00045516" w:rsidRPr="00045516" w:rsidRDefault="00045516" w:rsidP="00045516">
      <w:r w:rsidRPr="00045516">
        <w:t>Four structural forces will shape the future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Environmental events, global health challenges, internal political developments, policy mistakes, technology breakthroughs or failures, will intersect with structure to define our future. But these four structural forces will impact the way states behave, in the capacity of great powers to manage their differences, and to act collectively to settle, rather than exploit, the inevitable shocks of the next decade. Some of these structural forces could be managed to promote prosperity and avoid war. Multipolarity (inherently more prone to conflict than other configurations of power, given coordination problems)5 plus globalization can work in a world of prosperity, convergent values, and effective conflict management.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 But all four forces operating simultaneously will produce a future of increasing internal polarization and cross border conflict, diminished economic growth and poverty alleviation, weakened global institutions and norms of behavior, and reduced collective capacity to confront emerging challenges of global warming, accelerating technology change, nuclear weapons innovation and proliferation. As in any effective scenario, this future is clearly visible to any keen observer. We have only to abolish wishful thinking and believe our own eyes.10 Secular Stagnation 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 …rich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 Illiberal Globalization 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 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Economies of scale will shrink, incentivizing less investment, increasing costs and prices, compromising growth, marginalizing countries whose growth and poverty reduction depended on participation in global supply chains. A world already suffering from excess savings (in the corporate sector, among mostly Asian countries) will respond to heightened risk and uncertainty with further retrenchment.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forces act on each other to produce the more dangerous, less prosperous world projected here. Illiberal globalization represents geopolitical conflict by (at first) physically non-kinetic means. It arises from intensifying competition among powerful states with divergent interests and identities, but in its effects drives down growth and fuels increased nationalism/populism, which further contributes to conflict.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Global Trade Wars Lead to World War Three,"21 which examines the preWorld War I period of heightened trade conflict, its contribution to the disaster that followed, and its parallels to the present: Before the First World War started, powers great and small took a variety of steps to thwart the globalization of the 19th century. Each of these steps made it easier for the key combatants to conceive of a general war. We are beginning to see a similar approach to the globalization of the 21st century. One by one, the economic constraints on military aggression are eroding.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By reducing their interdependence, however, they made that option conceivable. …the backlash to globalization that preceded the Great War seems to be reprised in the current moment. Indeed, there are ways in which the current moment is scarier than the pre-1914 era.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there are far too many hot spots—the Korean peninsula, the South China Sea, Taiwan—where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Multipolarity also entails a greater potential for sudden changes in the balance of power, as one state may defect to another coalition or opt out, and as a result, the greater the degree of uncertainty experienced by all states, and the greater the plausibility of downside assumptions about the intentions and capabilities of one's adversaries. This psychology, always present in international politics but particularly powerful in multipolarity, heightens the potential for escalation of minor conflicts, and of states launching preventive or preemptive wars. In multipolarity, states are always on edge, entertaining worst-case scenarios about actual and potential enemies, and acting on these fears—expanding their armies, introducing new weapon systems, altering doctrine to relax constraints on the use of force—in ways that reinforce the worst fears of others. The risks inherent in multipolarity are heightened by the attendant weakening of global institutions. Even in a state-centric system, such institutions can facilitate communication and transparency, helping states to manage conflicts by reducing the potential for misperception and escalation toward war. But, as Waheguru Pal Singh Sidhu argues in his chapter on the United Nations, the influence of multilateral institutions as agent and actor is clearly in decline, a result of bottom-up populist/nationalist pressures experienced in many countries, as well as the coordination problems that increase in a system of multiple great powers. As conflict resolution institutions atrophy, great powers will find themselves in "security dilemmas"23 in which verification of a rival's intentions is unavailable, and worst-case assumptions fill the gap created by uncertainty. And the supply of conflicts will expand as a result of growing nationalism and populism, which are premised on hostility, paranoia, and isolation, with governments seeking political legitimacy through external conflict, producing a siege mentality that deliberately cuts off communication with other states. Finally, the transition from unipolarity (roughly 1989–2007) to multipolarity is unregulated and hazardous, as the existing superpower fears and resists challenges to its primacy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In a period of rapid advances in technology and worsening great power relations, the nuclear competition will be a defining characteristic of the next decade and beyond. This dynamic will also complicate nuclear nonproliferation efforts,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examining issues of command and control of nuclear weapons deployment and use by newly acquiring states, asymmetries in doctrines, force structures, and capabilities between rivals, the perils of variable rates in transition to weapons deployment, problems of communication between states with deep mutual grievances, the heightened risk of transfer of such weapons to non-state actors, have grave doubts about the safety of a multipolar, nuclear-armed world.29 We can at least conclude that prudence dictates heightened efforts to slow the pace of proliferation,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clearest and most frequently cited evidence for a widening distribution of global power away from American unipolarity is the narrowing gap in GDP between the US and China. The IMF's World Economic Outlook forecasts a $0.9 trillion increase in US GDP for 2019–2020, and a $1.3 trillion increase for China in the same period.31 Many who support the American primacy case argue that GDP is an imperfect measure of power, that Chinese GDP data is inflated, that its growth rates are in decline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It is from the overall economy that states extract and apply material power to leverage desired behavior from other states. It is true that robust future Chinese growth is not guaranteed, nor is its capacity to convert its wealth to power, which is a function of how well its political system works over time. But this is equally the case for the US, and considering recent political developments is not a given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undeniable, to any clear-eyed observer, is a real decline in American influence in the world, and a rise in the influence of other powers, which predates the Trump administration but has accelerated into America's free fall over the last four years. This has produced a de facto multipolarity, whether explainable in the various measures of power—actual and latent—or not. This decline results in part from policy mistakes: a reckless squandering of material power and legitimacy in Iraq, an overabundance of caution in Syria, and now pure impulsivity. But more fundamentally, it is a product of relative decline in American capacity—political and economic—to which American leadership is adjusting haphazardly, but in the direction of retrenchment/restraint.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Lower growth, increasing joblessness, wage stagnation, superimposed on longer-term widening of inequality and declining mobility, constitute a forbidding stress test for democratic systems, and many continue to fail. And if we are correct about secular stagnation, the stress will continue,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The former hegemon and author of globalization's liberal structure has lost its appetite, and arguably its capacity, for leadership, and indeed has become part of the problem, succumbing to and promoting the global right-wing populist surge. It is suffering an unprecedented decline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In the world experienced by most readers of this volume, conflict is observed within weak states, sometimes promoted by regional competitors, by terrorist groups, or by great powers, acting through surrogates or by indirect means. Sometimes, as in Syria, this conflict spills over to contiguous states and contributes to regional instability, and challenges other regions to respond effectively, a challenge that Europe has not met. Much of this will continue, but the global significance of such local conflicts will be greatly magnified by increasing great power conflict, which will feed—rather than manage or resolve—local instabilities and will in turn be exacerbated by them. Great powers will jockey for advantage, support their local partners, escalate preemptively. Conflicts initially confined to failing states or unstable regions will be redefined by great powers as global in scope and significance.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observe increased conflict in US–China relations, as we will in US–Russia relations as future US administrations try to make up for ground lost during the Trump presidency, especially in the Middle East. We can observe it among powerful states with mutual historical grievances, now with a weakening presence of the hegemonic security guarantor and having to consider the renationalization of their defense: Japan-South Korea, Germany-France. We can observe it among historical rivals operating in rapidly changing security landscapes: India-China. We can observe it within the Middle East, as internal rivalries are appropriated by regional powers in a contest for regional dominance. We can observe it clearly in Syria, where the regime's violent suppression of Arab Spring resistance led to all-out civil war, attracted outside support to proxy forces by aspiring regional hegemons Saudi Arabia and Iran, enabled the rise of ISIS, and eventually to great power intervention, principally by Russia.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Middle East rivals unconstrained by great powers, and great power competition rising, the Syria civil war was fed by outside powers, then metastasized into the region, and—in the form of refugee flows—into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dangers of such a shift will become apparent as some future US president attempts to reassert US influence in the region and finds a crowded playing field. Can a multipolar distribution of power among several states whose interests, values, and political practices are divergent, all experiencing bottom-up nationalist pressures, all seeking advantages in the oversupply of regional instability, be made to work? I think not. Will this more dangerous world descend into direct military confrontation between great powers, and could such confrontation lead to use of nuclear weapons?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collapse of the Cold War era nuclear arms control regime, the threat to the Non-Proliferation Treaty represented by the demise of the JCPOA, and multiple indications of an accelerating nuclear arms race among the three principle powers, augurs badly. Given the structural forces at play, and without predicting the worst, we are indeed entering perilous times. 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The question posed at the beginning of this section is whether the international system, evolving toward multipolarity and rising nationalism, will find the collective political capital to confront challenges as they arise. Global warming is the mother of all challenges, and the weakness in the system's capacity to respond is clear. With the two major political/economic powers and greenhouse gas emitters locked in deepening geopolitical conflict (and with one of them locked in climate change denial, possibly through 2024), the chances of significantly slowing global warming or even ameliorating its effects are very slim. We are reduced to the default option, nation-specific adaptation to climate change, which will impose rising human, political and economic costs on all, and will widen the gap between rich countries with adaptive capacity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(IPCC), the major source of information on global warming, has consistently underpredicted the rate of climate deterioration. This holds true even for its "worst-case scenarios,"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This strengthens the scientific case for urgency—to both severely limit greenhouse gas emissions, and to increase investment in ameliorating the effects. Unfortunately, the crisis comes at a moment when the climate for collective action is ice cold. Geopolitical competition incentivizes states to out produce each other, regardless of the environmental effects. Multipolarity complicates collective action. Economic stagnation mandates job creation, making regulation politically toxic.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tempting to hope that post-Trump, the US can regain its global leadership and exert its considerable power in a liberal direction, but with enough self-awareness of its relative decline to share responsibility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concrete evidence clear in the economic inequality/immobility numbers, the life expectancy numbers, the deep political polarization, between the two major parties, between regions, between cities and rural areas. We are in fact a long way from fitness for global leadership, and the recognition of this by others will accelerate the decline of American influence. The rest of the world is well on its way toward adjusting to post-American hegemony, some by renationalizing their defense, or by cutting deals with adversaries, by building new alliances or by seizing new opportunities for influence in the vacuum left by American retrenchment. The evidence for this will accumulate. Observe the current and emerging Middle East, where all these post-hegemonic strategies are visible.</w:t>
      </w:r>
    </w:p>
    <w:p w14:paraId="4C854B2E" w14:textId="77777777" w:rsidR="00045516" w:rsidRPr="00045516" w:rsidRDefault="00045516" w:rsidP="00045516">
      <w:r w:rsidRPr="00045516">
        <w:t>AI/Data Adv</w:t>
      </w:r>
    </w:p>
    <w:p w14:paraId="30A210A8" w14:textId="77777777" w:rsidR="00045516" w:rsidRPr="00045516" w:rsidRDefault="00045516" w:rsidP="00045516">
      <w:r w:rsidRPr="00045516">
        <w:t>Data hording inhibits US AI Innovation</w:t>
      </w:r>
    </w:p>
    <w:p w14:paraId="5465DAEA" w14:textId="77777777" w:rsidR="00045516" w:rsidRPr="00045516" w:rsidRDefault="00045516" w:rsidP="00045516">
      <w:r w:rsidRPr="00045516">
        <w:t>Wheeler 20 (Tom Wheeler served as 31st Chairman of the Federal Communications Commission (FCC) from 2013-2017. He is a visiting fellow at the Brookings Institution and a senior fellow at the Harvard Kennedy School.; "DIGITAL COMPETITION WITH CHINA STARTS WITH COMPETITION AT HOME"; APRIL 2020; https://www.brookings.edu/research/digital-competition-with-china-starts-with-competition-at-home/; AS)</w:t>
      </w:r>
    </w:p>
    <w:p w14:paraId="628C33B3" w14:textId="77777777" w:rsidR="00045516" w:rsidRPr="00045516" w:rsidRDefault="00045516" w:rsidP="00045516">
      <w:r w:rsidRPr="00045516">
        <w:t xml:space="preserve">America's dominant tech companies have seized upon the competition with China as a rationale for why their behavior should not be subject to regulatory oversight that would, among other things, promote competition. "China doesn't regulate its companies" has become a go-to policy response. When coupled with "of course, we support regulation, but it must be responsible regulation," it throws up a smokescreen that allows the dominant tech companies to make the rules governing their marketplace behavior. At the heart of digital competition — both at home and abroad — is the capital asset of the 21st century: data. Initiatives such as machine learning and artificial intelligence are data-dependent, requiring a large data input to enable algorithms to reach a conclusion. China's immense population of almost 1.5 billion gives it an advantage in this regard. By definition, a population that approaches five times the size of the U.S. population produces more data. The previously "backward" nature of the Chinese economy has resulted in another Chinese data advantage: New smartphone-based apps, created in place of the digital integration that China previously lacked, produce a richer collection of data. This bulk and richness of Chinese data creates an inherent digital advantage when compared to the United States. If the United States will never out-bulk China in the quantity and quality of data, it must out-innovate China. Here, the United States has an advantage, should it choose to take it. The centralized control of the Chinese digital economy is an anti-entrepreneurial force. In contrast, innovation is the hallmark of a free and open market. But the domestic market must, indeed, be free, open, and competitive. Currently, the American digital marketplace is not competitive. A handful of companies command the marketplace by hoarding the data asset others need to compete. As innovative as America's tech giants may be, they represent a bottleneck that starves independent innovators of the mother's milk of digital competition. If America is to out-innovate China, then American innovators need access to the essential data asset required for that innovation. The nation's response to Chinese competition must not be the adoption of China-like national champions, nor the "China doesn't regulate its companies that way" smokescreen. American public policy should embrace the all-American concept of competition-driven innovation. This begins with breaking the bottleneck that withholds data from its competitive application. This does not necessarily mean breaking up the dominant companies, but it does mean breaking open their mercenary lock on the assets essential for competition-driven innovation. </w:t>
      </w:r>
    </w:p>
    <w:p w14:paraId="37A83B0F" w14:textId="77777777" w:rsidR="00045516" w:rsidRPr="00045516" w:rsidRDefault="00045516" w:rsidP="00045516">
      <w:r w:rsidRPr="00045516">
        <w:t>Experts Agree, Data Held by Dominant Firms Biggest Barrier to Entry and Drag on Competition</w:t>
      </w:r>
    </w:p>
    <w:p w14:paraId="4BEE90E8" w14:textId="77777777" w:rsidR="00045516" w:rsidRPr="00045516" w:rsidRDefault="00045516" w:rsidP="00045516">
      <w:r w:rsidRPr="00045516">
        <w:t>Furman et al 19 (Jason Furman is the Aetna Professor of the Practice of Economic Policy jointly at Harvard Kennedy School (HKS) and the Department of Economics at Harvard University. This followed eight years as a top economic adviser to President Obama, including serving as the 28th Chairman of the Council of Economic Advisers from August 2013 to January 2017, acting as both President Obama's chief economist and a member of the cabinet. During this time Furman played a major role in most of the major economic policies of the Obama Administration.; Diane Coyle is a Professor of Public Policy at Cambridge and co-director of the University's Bennett Institute and a former advisor to the UK Treasury; Amelia Fletcher is the Professor of Competition Policy at the Centre for Competition Policy (CCP) and Norwich Business School at the University of East Anglia and was appointed Non-Executive Director of the Competition and Markets Authority (CMA); Derek McAuley is a Professor of Digital Economy in the School of Computer Science at the University of Nottingham.; Dr. Philip Marsden is Deputy Chair of the Bank of England's Enforcement Decision Making Committee and the International Advisor for the United Kingdom at the American Antitrust Institute.; "Unlocking Digital Competition, Report of the Digital Competition Expert Panel"; 13 March 2019; https://www.gov.uk/government/publications/unlocking-digital-competition-report-of-the-digital-competition-expert-panel; AS)</w:t>
      </w:r>
    </w:p>
    <w:p w14:paraId="1A39E1AF" w14:textId="77777777" w:rsidR="00045516" w:rsidRPr="00045516" w:rsidRDefault="00045516" w:rsidP="00045516">
      <w:r w:rsidRPr="00045516">
        <w:t>The data advantage for incumbents 1.71 Economies of scale and scope appear to be particularly strong in relation to the accumulation and use of data relating to consumer behaviour. According to Rubinfeld and Gal (2016): 'those who enjoy more portholes from which to gather data, who have a substantial database to which they can compare new data, or who possess unique data synthesis and analysis tools, may enjoy a competitive comparative advantage.'51 1.72 Many commentators and respondents to the Panel's call for evidence have viewed the significant amounts of data held by incumbent firms to be the single biggest barrier to entry in the digital economy, although that view is not universally accepted. According to Arete Research Services, '~~[there~~] is little doubt that the scale of the datasets aggregated by multiple services offered by the Internet giants... constitute a material barrier to entry to smaller firms.' The Panel shares this assessment. 1.73 Data can act as a barrier to entry in digital markets. A data-rich incumbent is able to cement its position by improving its service and making it more targeted for users, as well as making more money by better targeting its advertising. The mechanism through which data provide incumbent businesses with a competitive advantage is known as a feedback loop. There are two distinct types:52 • user feedback loops occur when companies collect data from users which they use to improve the quality of their product or service, which then draws in more users, creating a virtuous circle • monetisation feedback loops enable revenues generated from business users (such as for targeted advertising) to be reinvested in improving the quality of service and attracting more users 1.74 User feedback loops are also driven by the acquisition of incremental users, demonstrating similar characteristics to network effects, which are discussed below. Monetisation feedback loops only require revenue generated from existing users to be reinvested, and thus benefits continue to accrue even after user adoption slows. Feedback loops are illustrated in Figure 1.B. Exclusive possession of data, combined with a lack of engagement by consumers, can lead to a lack of competitive pressure within those markets. In turn, this could prevent the benefits from feedback loops from being fully realised or shared with consumers. 1.76 The extent to which data are of central importance to the offer but inaccessible to competitors, in terms of volume, velocity or variety, may confer a form of unmatchable advantage on the incumbent business, making successful rivalry less likely. 1.77 This competitive advantage can arise across many digital markets. In online search, a potential rival with fewer queries to process and with less data for its algorithms to learn responsive search results from will generate less accurate results. This will be most evident for less frequently searched queries.54 Consequently, users are more likely to use the incumbent platform (thereby exacerbating the competition problem). The persistent dominance of Google in the face of competition from Bing provides some support for this theory. That said, the available evidence on this subject is somewhat mixed. Some studies have found that larger datasets can be valuable assets for predictive analysis, despite ultimately reaching a point at which the returns from data collection start to diminish.55 Others, such as analysis of Netflix, suggest that in some markets the returns to scale for data may be rapidly diminishing.56 1.78 If the provider of an online platform also operates as a competitor to its business users, it will have a unique advantage in terms of the knowledge and data it holds about its rival business users and their customers. 1.79 The importance of data as a barrier to entry has been a common and convincing feature in evidence reviewed by the Panel from experts and industry stakeholders. In response to the Panel's call for evidence, the Law Society of Scotland said that 'as data is power, those already large, often global, businesses which are able to utilise existing data effectively, have advantages in terms of maintaining their existing position and further increasing their market share. This will inevitably pose a barrier to new entrants (without any such data) or even smaller competitors.'</w:t>
      </w:r>
    </w:p>
    <w:p w14:paraId="3993C267" w14:textId="77777777" w:rsidR="00045516" w:rsidRPr="00045516" w:rsidRDefault="00045516" w:rsidP="00045516">
      <w:r w:rsidRPr="00045516">
        <w:t>***Data is king for AI– siloed information collapses US hegemony, smart cities and a laundry list of emerging innovation potential</w:t>
      </w:r>
    </w:p>
    <w:p w14:paraId="7495BC5C" w14:textId="77777777" w:rsidR="00045516" w:rsidRPr="00045516" w:rsidRDefault="00045516" w:rsidP="00045516">
      <w:r w:rsidRPr="00045516">
        <w:t>Lucas and Waters 2018, Louise Lucas in Hangzhou and Richard Waters in San Francisco, Financial Times, "China and US compete to dominate big data" May 1, 2018, NexisUni//DELO</w:t>
      </w:r>
    </w:p>
    <w:p w14:paraId="2F68188C" w14:textId="77777777" w:rsidR="00045516" w:rsidRPr="00045516" w:rsidRDefault="00045516" w:rsidP="00045516">
      <w:r w:rsidRPr="00045516">
        <w:t>Algorithms trained on mountains of Chinese data may soon be making decisions that deeply affect the lives of people in the US. Take Yitu Technology, a Shanghai-based artificial intelligence start-up that won top honours in two AI competitions in the US last year for its facial recognition technology . The system was built for Chinese law enforcement using data collected by the authorities. Or as the company boasts, it was honed on the "world's largest portrait system, covering more than 1.5bn people." Yitu is now looking for customers in the US to put its software to work. "There are a lot of applications for this technology," says Wu Shuang, who heads its Silicon Valley research group. This story is the first in a series on the growing competition between the US and China over AI, which will have an impact on the contest for military superiority, the international trading system and the future of the Chinese Communist party.</w:t>
      </w:r>
    </w:p>
    <w:p w14:paraId="478287E7" w14:textId="77777777" w:rsidR="00045516" w:rsidRPr="00045516" w:rsidRDefault="00045516" w:rsidP="00045516">
      <w:r w:rsidRPr="00045516">
        <w:t>It is not alone. Shenzhen-based Malong Technologies has also trained its image recognition algorithms on masses of Chinese data— in its case, by analysing hundreds of thousands of photos from fashion shows to identify trends for clients in the garment industry. It says it is now trialing the technology with ecommerce companies in the US. A "key difference in China is there are just more people, more data, more businesses — it's just bigger," says chief technology officer Matt Scott, a former Microsoft researcher who moved to China to co-found the company. "Having access to that data in China, we can export ~~[the technology~~] around the world." Algorithms like these are the advanced guard in a battle that will go a long way to determining economic leadership in the era of Big Data — a contest where China is catching up quickly and now vying with the US to be the dominant force. The AI revolution is often thought of in terms of robots or drones that can do tasks once performed by humans. But its impact will also be felt from a less visible source — the ability to sweat the data the hardest. Machine learning systems that can find patterns by analysing large data sets are at the cutting edge of today's artificial intelligence. For some industries, deep learning — the most advanced form of the technology — has the potential to create value equivalent to as much as 9 per cent of a company's revenues, according to a report in April from McKinsey Global Institute. That translates into trillions of dollars of potential economic value — and the US and China are the clear leaders.</w:t>
      </w:r>
    </w:p>
    <w:p w14:paraId="75A488F9" w14:textId="77777777" w:rsidR="00045516" w:rsidRPr="00045516" w:rsidRDefault="00045516" w:rsidP="00045516">
      <w:r w:rsidRPr="00045516">
        <w:t>"If you look globally, it's a two-horse race in AI," says Michael Chui, a McKinsey partner who led the study. In China, the AI boom has fed the country's swelling sense of self-confidence in its expanding technology base. President Xi Jinping has made AI one of the central pillars of the Made in China 2025 plan to transform the country's economy and has set a goal of being the world leader in the technology by 2030. At the same time, China's advances are also contributing to an opposite paranoia in the US that its technology exceptionalism can no longer be taken for granted. The Trump administration's plans for a trade war with Beijing are motivated — at least in part — by fear of China's advances in new technology. "It's clear that the US government sees itself in a tech arms race with the Chinese government," says Robert Silvers, a partner at legal firm Paul Hastings and former assistant secretary for cyber policy at the department of homeland security. "The US is taking the view that these kinds of technologies are so transformative that the country that gets the lead is going to have not just economic or tech advantage but also national security advantage." One reason the contest over AI is so charged is that it is connected with a race to find a new military edge. As well as answering mundane customer queries and piloting driverless cars, the same technology can also be deployed to synchronise drone swarms, analyse pictures taken by spy drones and control autonomous boats. Dominance in AI could bring a step change in warfare, says Sean Gourley, founder of Primer, a Silicon Valley AI start-up whose backers include the CIA's venture capital arm. Technology shifts like this can undermine the military advantage of great powers. "It's likely to be coupled with the reordering of global power. Whoever is best at this will be in a strong position in 10 years' time," he says. Russian president Vladimir Putin found his own way to raise the rhetorical stakes over AI last year: "Whoever becomes the leader in this sphere will become the ruler of the world." According to most experts, the US still has a clear lead. It takes three things to be a world-class AI power: the most advanced algorithms, specialised computing hardware, and a good supply of the raw material that machine learning systems depend on — data. Last year's Go match, where a system built by Google subsidiary DeepMind trounced leading player Ke Jie in the ancient Chinese board game, was China's wake-up moment in AI, says one Google executive. "Only when the Russians launched the sputnik did the US realise how far they had come," he says. "China had that moment when they lost at AlphaGo." That view is echoed by some in China. "For top talents, clearly the US will still be the main resource. I think there's no question of that," says Rong Jin, head of machine intelligence technologies at DAMO Academy, Alibaba's research programme. The perception in China is that Americans throw themselves into fundamental research and are heavy duty mathematicians — the disciplines at the heart of AI — while Chinese tend to study coding or engineering.</w:t>
      </w:r>
    </w:p>
    <w:p w14:paraId="4427B36A" w14:textId="77777777" w:rsidR="00045516" w:rsidRPr="00045516" w:rsidRDefault="00045516" w:rsidP="00045516">
      <w:r w:rsidRPr="00045516">
        <w:t>Yet despite those advantages, China is rapidly narrowing the algorithm gap. When it comes to the output of China's research institutions, "the statistics are definitely rising sharply", says Oren Etzioni, who runs the AI research institute of Microsoft co-founder Paul Allen. He points to other signs of China's growing AI capability, from the reading comprehension test earlier this year in which AI newcomer Alibaba tied for top honours with traditional research power Microsoft, to the strong showing of Chinese researchers in the annual ImageNet competition for image recognition. On the second category of hardware development, China has been slower to build the sort of homegrown chip industry needed to put it on the leading edge. That has been partly due to a series of decisions that effectively bar the acquisition of US chip companies, which started under the Obama administration and accelerated under President Donald Trump. It is in the final area — the availability of raw data — where most experts believe China's AI advantage lies. China has reams of data on its citizens and is not afraid to use it. This is partly due to a state that monitors everything from birth: facial recognition is so widespread you can be picked up for jaywalking and stopped from stealing tissue at the Temple of Heaven in Beijing. But it is also a tribute to China's early move online: this is a country where people order, shop, pay and play online, leaving massive data footprints that enable merchants to accurately target ads and promotions. "The density of people is proportional to the density of data," says a leading Chinese machine intelligence scientist. Chinese attitudes to data privacy are becoming slightly less lax, but regulations are still a million miles from Europe, which is at the other end of the spectrum and will introduce tough privacy rules later this month known as General Data Protection Regulation. Yet American companies like Facebook, Google and Amazon also have masses of data, says Mr Wu at Yitu. That suggests that general-purpose AI applications like facial recognition will be the preserve of all "the big platforms", regardless of their country of origin, says James Manyika, a partner at McKinsey. By contrast, more specialised applications could be perfected where the data are the richest. When it comes to manufacturing, for instance, China is "collecting a lot more data", he says. This data advantage could be greatest in fields where regulation has made access to information harder, or prevented it being collected in the first place, according to some experts. Earlier this year, Google published promising research suggesting it could predict the risk of heart attack by using image-recognition software to study retinal blood vessels. The research relied heavily on UK Biobank, a database drawing on a detailed study of volunteers in Britain beginning in 2006. Yet only 631 people in the Biobank had medical conditions relevant to the research. That made the data set "relatively small for deep learning", Google said, reducing the effectiveness of the algorithm it was able to train on the information. Chinese medical AI researchers, by contrast, have been able to tap into far bigger data sets, according to one expert.</w:t>
      </w:r>
    </w:p>
    <w:p w14:paraId="421AC632" w14:textId="77777777" w:rsidR="00045516" w:rsidRPr="00045516" w:rsidRDefault="00045516" w:rsidP="00045516">
      <w:r w:rsidRPr="00045516">
        <w:t>If China is rich in data, then it also has the economic opportunities to exploit it — something that has helped lure back many haigui, or returning "sea turtles", like Mr Jin. AI is being harnessed in law, where machines have replaced stenographers in more than 6,000 courts; on the roads to manage traffic; in hospitals to detect tumours; and in Shanghai subway stations where you can buy tickets by talking to the machine. "AI has the biggest opportunity in China versus any western countries," says Mr Rong. Chinese executives talk about a smart city scheme that halved the time it takes to speed ambulances from depot to patient to hospital, by dint of switching traffic flows and traffic lights. The smart cities scheme also offers another point of difference with the US: collaboration between state and private companies on a large scale. In addition to projects aimed at traffic management, crowd control, finding missing children and elderly, cutting down hospital waiting times — the list goes on — all the big tech players have joint research labs with government. This is part of a broader experimentation that is lacking in the US, says Mr Wu. "Overall, the Chinese tech scene is more dynamic right now, particularly in terms of trying out new ideas and new products," he says. "People are just trying out more new things." That has not been lost on investors in the US. One leading Silicon Valley venture capitalist puts the difference in AI opportunities bluntly: "The business is bigger and better in China." This economic momentum behind AI is closely aligned with a second powerful force: a sense of national mission. That has brought a hydrant of money and clear industrial policy. This state-led strategy is also closely aligned with national champions Baidu, Alibaba and Tencent — all private companies. Washington has done much less to promote a national agenda. "What's the national direction around AI and robotics ~~[in the US~~]? It's nothing. It's missing," says the Silicon Valley investor. "The government is flailing around." Worse, the Trump administration's attempts to clamp down on immigration has upset the US tech industry, which has drawn heavily on overseas talent — not least Indian and Chinese engineers. The heads of AI at Apple, Facebook and Microsoft, as well as Google's cloud computing division, were all born outside the US. "We've seen more and more students choosing not to come to the US," says Mr Etzioni. "We're in the process of shooting ourselves in the head." He points to one sign of how the talent pendulum is swinging away from the US: Google and Microsoft have both opened AI research centres in China to tap the AI workforce there. Yet the expertise advantage that the US has will not disappear overnight. Companies like Yitu are moving in the opposite direction because they believe the US west coast is still the magnet for many of the world's top engineering brains. "Half the AI engineers in Silicon Valley are Chinese," says Mr Wu.</w:t>
      </w:r>
    </w:p>
    <w:p w14:paraId="18323A18" w14:textId="77777777" w:rsidR="00045516" w:rsidRPr="00045516" w:rsidRDefault="00045516" w:rsidP="00045516">
      <w:r w:rsidRPr="00045516">
        <w:t>Changing Polarity in Asia causes US-China Nuclear War and Extinction—MAD and Interdependence Don't Check</w:t>
      </w:r>
    </w:p>
    <w:p w14:paraId="59EB5A99" w14:textId="77777777" w:rsidR="00045516" w:rsidRPr="00045516" w:rsidRDefault="00045516" w:rsidP="00045516">
      <w:r w:rsidRPr="00045516">
        <w:t>Van Ness '17 (Peter, Visiting Fellow in the Department of International Relations at the Coral Bell School, The Australian National University, "Is a War between China and America Simply Unstoppable?"; August 17, 2017; http://nationalinterest.org/blog/the-buzz/war-between-china-america-simply-unstoppable-21935; RMW)</w:t>
      </w:r>
    </w:p>
    <w:p w14:paraId="34FF7C0B" w14:textId="77777777" w:rsidR="00045516" w:rsidRPr="00045516" w:rsidRDefault="00045516" w:rsidP="00045516">
      <w:r w:rsidRPr="00045516">
        <w:t>Building his analysis on Thucydides' study of the Peloponnesian War, Graham Allison and his colleagues have studied the classic international relations problem of military conflict between a rising power and an established dominant power. They identified 16 such situations over the past 500 years, and found that 12 of them ended in war — painting a gloomy picture of the future of US–China relations. Critics of Allison's work have argued that the relationship between the United States and China is very different. They are deeply interdependent both economically and politically, with sustained communication between the US and Chinese militaries. Others note that mutual assured destruction means that a US–China nuclear war would be suicidal, making even the suggestion of war between the two countries unthinkable. These are valid reservations but there are three key points missing in critics' dismissal of Allison's warnings. These are the unprecedented risk involved in nuclear war, the positioning of today's militaries and the reality of an erratic and unpredictable president of the United States. Since the sole use of nuclear weapons in wartime — the 1945 attacks on Hiroshima and Nagasaki — scholars have meticulously assessed the likely human cost of any subsequent use of nuclear weapons. Such studies have become of particular importance considering that the capacity of the weapons held in the arsenals of the nine nuclear powers today is many times more destructive than what was unleashed in the World War II bombings. The consensus is that a nuclear exchange between any two of the major powers would result in the deaths of hundreds of thousands — if not millions — of civilians, as well as the likely advent of a so-called 'nuclear winter' in at least the Northern Hemisphere that would make human existence difficult, if not impossible. Never have we faced such possibilities of mass destruction. The Bulletin of the Atomic Scientists' Doomsday Clock is set at three minutes to midnight, the closest to disaster since the 1980s. The second point that many critics ignore is that the United States, China and Russia have all trained and positioned their militaries to launch a nuclear attack on the others at literally a moment's notice. Admiral Scott Swift, Commander of the US Pacific fleet, was once asked whether he would follow through if US President Donald Trump ordered him to launch a nuclear attack on China. He replied in the affirmative, citing the foundational principle of civilian control over the military. US military forces, like the militaries of all nuclear powers, are trained to engage in nuclear war in obedience to the command of their political leader, without hesitation or reconsideration. Third, the Thucydides Trap argument is a structural analysis, focused on the changing material capabilities of competing powers. But the presidency of Donald Trump requires us to add another dimension to the problem: the role of political leaders. To date, Trump's presidency has been inept and dangerously destabilising. Moreover, public criticism of his behaviour has apparently caused him to behave even more erratically and defensively. This kind of leadership makes the likelihood of confrontation and conflict even greater. It is vital to understand just how extraordinary are the times in which we live. Unlike the 5th century BC of Thucydides' Greece, the stakes today are higher, the dangers are greater, and the need to take constructive action is more urgent than at any time before.</w:t>
      </w:r>
    </w:p>
    <w:p w14:paraId="48469161" w14:textId="77777777" w:rsidR="00045516" w:rsidRPr="00045516" w:rsidRDefault="00045516" w:rsidP="00045516">
      <w:r w:rsidRPr="00045516">
        <w:t>Smart cities key to make urban growth sustainable</w:t>
      </w:r>
    </w:p>
    <w:p w14:paraId="564418D8" w14:textId="77777777" w:rsidR="00045516" w:rsidRPr="00045516" w:rsidRDefault="00045516" w:rsidP="00045516">
      <w:r w:rsidRPr="00045516">
        <w:t>Khan 15 (Zaheer Khan &amp; Kamran Soomro – Faculty of Environment and Technology, Department of Computer Science and Creative Technologies, University of the West of England. Ashiq Anjum – Faculty of Business, Computing and Law, School of Computing and Mathematics, University of Derby. Muhammad Atif Tahir – School of Computer Science and Digital Technologies, University of Northumbria. &lt;KEN&gt; "Towards cloud based big data analytics for smart future cities," Journal of Cloud Computing Vol. 4, No. 2. February 2015. https://journalofcloudcomputing.springeropen.com/articles/10.1186/s13677-015-0026-8~~#Sec12)</w:t>
      </w:r>
    </w:p>
    <w:p w14:paraId="0D79F1CF" w14:textId="77777777" w:rsidR="00045516" w:rsidRPr="00045516" w:rsidRDefault="00045516" w:rsidP="00045516">
      <w:r w:rsidRPr="00045516">
        <w:t>A large amount of land-use, environment, socio-economic, energy and transport data is generated in cities. An integrated perspective of managing and analysing such big data can answer a number of science, policy, planning, governance and business questions and support decision making in enabling a smarter environment. This paper presents a theoretical and experimental perspective on the smart cities focused big data management and analysis by proposing a cloud-based analytics service. A prototype has been designed and developed to demonstrate the effectiveness of the analytics service for big data analysis. The prototype has been implemented using Hadoop and Spark and the results are compared. The service analyses the Bristol Open data by identifying correlations between selected urban environment indicators. Experiments are performed using Hadoop and Spark and results are presented in this paper. The data pertaining to quality of life mainly crime and safety &amp; economy and employment was analysed from the data catalogue to measure the indicators spread over years to assess positive and negative trends. Introduction ICT is becoming increasingly pervasive to urban environments and providing the necessary basis for sustainability and resilience of the smart future cities. With the rapid increase in the presence of Internet of Things (IoT) and future internet ~~[1,2~~] technologies in the smart cities context ~~[3-5~~], a large amount of data (a.k.a. big data) is generated, which needs to be properly managed and analysed for various applications using a structured and integrated ICT approach. Often ICT tools for a smart city deal with different application domains such as land use, transport and energy, and rarely provide an integrated information perspective to deal with sustainability and socioeconomic growth of the city. Smart cities can benefit from such information using big, and often real-time, cross-thematic data collection, processing, integration and sharing through inter-operable services deployed in a cloud environment. However, such information utilisation requires appropriate software tools, services and technologies to collect, store, analyse and visualise large amounts of data from the city environment, citizens and various departments and agencies at city scale to generate new knowledge and support decision making. The real value of such data is gained by new knowledge acquired by performing data analytics using various data mining, machine learning or statistical methods. However, the field of smart city based data analytics is quite broad, complex and is rapidly evolving. The complexity in the smart city data analytics manifests due to a variety of issues: i) Requirements of cross-thematic applications e.g. energy, transport, water, urban etc, and ii) multiple sources of data providing unstructured, semi-structured or structured data, and iii) trustworthiness of data ~~[6,7~~]. In this regard, this paper provides a data oriented overview of smart cities and provides a cloud based analytical service architecture and implementation for the analysis of selected case study data. Smart cities provide a new application domain for big data analytics and relatively not much work is reported in literature. A review of the state of the art provides very promising insights about applying cloud computing resources for large scale smart city data analytics. For instance, Lu et al. ~~[8~~] focus on using computational resources for large scale data for climate having complex structure and format. Using a multi scale dataset for climate data, they demonstrated a cloud based large scale data integration and analytics approach where they made use of tools such as RapidMiner and Hadoop to process the data in a hybrid cloud. Among others, the COSMOS project ~~[9~~] provides a distributed on-demand cloud infrastructure based on Hadoop for analysing Big Data from social media sources. The infrastructure has the capability to process millions of data-points that would take much longer on a desktop computer. It allows social scientists to integrate and analyse data from multiple non-interoperable sources in a transparent fashion. Such a Big Data analysis platform can also be useful for smart cities as it would allow decision-makers to collect and analyse data from many sources in a timely manner. Ahuja and Moore ~~[10~~] provide a state of the art review of the technologies being used for big data storage, transfer and analysis. Qin et al. ~~[11~~] present challenges of Big data analytics and acknowledge the capabilities of MapReduce and RDBMS to solve these challenges. The main contribution of their work is that they have provided a unified MapReduce and RDBMS based analytic ecosystem to avail complementary advantages from both systems. Recently some studies have investigated the usefulness of data mining techniques to combine data from multiple sources such as by Moraru and Mladenic ~~[12~~]. They applied Apriori technique, which is rule based data mining technique, to learn rules from data. Although they are able to extract some rules from small scale but they're unable to learn much on large scale data due to high volume of the data and the limited memory on a single system. We use a similar approach that is based on MapReduce. Our prototype implementation analyses the Bristol open dataset to identify correlations between selected urban environment indicators such as Quality of Life. We have developed two implementations using Hadoop and Spark to compare the suitability of such infrastructures for Bristol open data analysis. The remainder of this paper is structured as follows: the next section provides background and rationale in the context of smart cities. Section "An abstract architectural design of the cloud-based big data analysis" provides a data analytics service architecture and design for analytical processing of big data for smart cities. After this, a simple use case based on Bristol open data by identifying needs of information processing and knowledge generation for decision making is presented in Section "A use case: analytics using Bristol open data". In Section "Prototype implementation" we present the applicability of the proposed solution by implementing a MapReduce based prototype for Bristol open data and discuss outcomes. Finally, we conclude our discussion and present future research directions in Section "Conclusions and future directions". ICT and smart cities Approximately 50% of world's population live in urban areas, a number which is expected to increase to nearly 60% by 2030 ~~[13~~]. High levels of urbanisation are even more evident in Europe where today over 70% of Europeans live in urban areas, with projections that this will increase to nearly 80% by 2030 ~~[13,14~~]. A continuous increase in urban population strains the limited resources of a city, affects its resilience to the increasing demands on resources and urban governance faces ever increasing challenges. Furthermore, sustainable urban development, economic growth and management of natural resources such as energy and water require better planning and collaborative decision making at the local level. In this regard, the innovation in ICT can provide integrated information intelligence for better urban management and governance, sustainable socioeconomic growth and policy development using participatory processes ~~[15~~]. Smart cities ~~[4~~] use a variety of ICT solutions to deal with real life urban challenges. Some of these challenges include environmental sustainability, socioeconomic innovation, participatory governance, better public services, planning and collaborative decision-making. In addition to creating a sustainable futuristic smart infrastructure, overcoming these challenges can empower the citizens in terms of having a personal stake in the well-being and betterment of their civic life. Consequently, city administrations can get new information and knowledge that is hidden in large-scale data to provide better urban governance and management by applying these ICT solutions. Such ICT enabled solutions thus enable efficient transport planning, better water management, improved waste management, new energy efficiency strategies, new constructions and structural methods for health of buildings and effective environment and risk management policies for the citizens. Moreover, other important aspects of the urban life such as public security, air quality and pollution, public health, urban sprawl and bio-diversity loss can also benefit from these ICT solutions. ICT as prime enabler for smart cities transforms application specific data into useful information and knowledge that can help in city planning and decision-making. From the ICT perspective, the possibility of realisation of smart cities is being enabled by smarter hardware and software e.g. IoTs i.e. RFIDs, smart phones, sensor nets, smart household appliances, and capacity to manage and process large scale data using cloud computing without compromising data security and citizens privacy ~~[16~~]. With the passage of time, the volume of data generated from these IoTs is bound to increase exponentially and classified as Big data ~~[17~~]. In addition, cities already possess land use, transport, census and environmental monitoring data which is collected from various local, often not interconnected, sources and used by application specific systems but is rarely used as collective source of information (i.e. system of systems ~~[18~~]) for urban governance and planning decisions. Many local governments are making such data available for public use as "open data" ~~[19~~]. Managing such large amount of data and analysing for various applications e.g. future city models, visualisation, simulations, provision of quality public services and information to citizens and decision making becomes challenging without developing and applying appropriate tools and techniques.</w:t>
      </w:r>
    </w:p>
    <w:p w14:paraId="1A3E55CA" w14:textId="77777777" w:rsidR="00045516" w:rsidRPr="00045516" w:rsidRDefault="00045516" w:rsidP="00045516">
      <w:r w:rsidRPr="00045516">
        <w:t xml:space="preserve">Climate change is anthropogenic and causes extinction—-5G-enabled smart cities are critical for mitigation and adaptation. </w:t>
      </w:r>
    </w:p>
    <w:p w14:paraId="646DD3B6" w14:textId="77777777" w:rsidR="00045516" w:rsidRPr="00045516" w:rsidRDefault="00045516" w:rsidP="00045516">
      <w:bookmarkStart w:id="0" w:name="_Hlk82422329"/>
      <w:r w:rsidRPr="00045516">
        <w:t xml:space="preserve">Huseien </w:t>
      </w:r>
      <w:bookmarkEnd w:id="0"/>
      <w:r w:rsidRPr="00045516">
        <w:t>21,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645FE932" w14:textId="77777777" w:rsidR="00045516" w:rsidRPr="00045516" w:rsidRDefault="00045516" w:rsidP="00045516">
      <w:r w:rsidRPr="00045516">
        <w:t xml:space="preserve">Currently, the entire planet is at risk due to continual climate change ~~[1–3~~]. The recorded increase in average temperature across the world in the past hundred years, and the associated changes attributed to this, are known as global warming. Many scientists are convinced by the published evidence that this change is anthropogenic and resulted from the elevated emission levels of global greenhouse gases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GHGs trapping of more heat in the atmosphere is that it affects both climate and short scale weather patterns. Consequently, it results in greater numbers of adverse weather events such as storms, heat waves, cold snaps, droughts, and fires ~~[6~~]. Climate-related risks to health, livelihoods, food security, water supply, human safety, and economic growth are projected to increase with global warming of 1.5 ◦C ~~[7~~] and further increase further at 2 ◦C, as shown in Figure 1. In addition, the risks to global aggregated economic growth due to the climate change impacts are projected to be lower at 1.5 ◦C than at 2 ◦C by the end of this century. Carbon dioxide has the most substantial effect on global warming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smartphones. By lessening its usage, we can curb our own contribution to climate change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Investment in new infrastructures, or radical upgradation of the existing highways and transmission lines, may help to reduce greenhouse gas emissions, yielding economic growth in the developing countries. Nations across the globe have kept very high targets to reducing their GHG discharges ~~[12,13~~]. In order to meet these goals, considerable reductions in city energy usage is required. At a global scale, urban communities represent over half (55%) of the population, which is predicted to reach 68% by the middle of this century ~~[14~~]. Urban areas claim ownership of the highest levels of energy use, gas emission, and also the largest local economy. As such, it is crucial for urban areas to reduce their consumption and utilize renewable sources wherever available to reduce their gas discharge levels. Smart cities often utilize digital sensors to measure and transmit data about the levels of GHGs in the city at that moment, as a means of tackling them ~~[15~~]. The efficacy of such a system is thus reliant on the network used to collate and analyze the data collected as an extant network. The mobile telecommunications networks offer a convenient solution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a clear overview of the sustainability benefits of introducing 5G technology compatible smart cities, buildings, and farms in all aspects of urbanization is provided. Herein, the main purpose is to tackle the negative outcomes associated with anthropogenic climate change, with a particular focus on the contributions that are best made by the telecoms network operators. Climate change is one of the most challenging problems that humanity has ever faced. Presently, hundreds of millions of lives, innumerable species, entire ecosystems, health, economy, and the future habitability of this planet are at risk. Fortunately, climate change is solvable, we just need to wisely exploit the existing technologies and sciences. Climate change mitigation is a pressing international need in which many management actions are required. The development of 5G technology has been largely driven by smart mobile devices and advanced communication technologies. It may thus serve as a technical enabler for a whole new range of business opportunities, energy, and facilities management, together with industrial applications. Moreover, it may enable different devices to work together seamlessly. Definitely, the 5G cellular network technology is expected to revolutionize the global industries with profound effects on the savings of energy, waste generation and recycling, and water resources management, thus reducing the climate change impacts. </w:t>
      </w:r>
    </w:p>
    <w:p w14:paraId="4E821B93" w14:textId="77777777" w:rsidR="00045516" w:rsidRPr="00045516" w:rsidRDefault="00045516" w:rsidP="00045516">
      <w:r w:rsidRPr="00045516">
        <w:t xml:space="preserve">Unsustainable urbanization causes extinction by 2050 </w:t>
      </w:r>
    </w:p>
    <w:p w14:paraId="7068AC44" w14:textId="77777777" w:rsidR="00045516" w:rsidRPr="00045516" w:rsidRDefault="00045516" w:rsidP="00045516">
      <w:r w:rsidRPr="00045516">
        <w:t>Cribb 17 (Julian Cribb – author, journalist, editor and science communicator. He is principal of Julian Cribb &amp; Associates who provide specialist consultancy in the communication of science, agriculture, food, mining, energy and the environment. His career includes appointments as newspaper editor, scientific editor for The Pic credit: J. Carl Ganter Australian newspaper, director of national awareness for Australia's science agency CSIRO, member of numerous scientific boards and advisory panels, and president of national professional bodies for agricultural journalism and science communication. His published work includes over 8000 articles, 3000 media releases and eight books. He has received 32 awards for journalism. His internationally-acclaimed book, The Coming Famine explores the question of whether we can feed humanity through the mid-century peak in numbers and food demand. &lt;KEN&gt; "The Urbanite (Homo Urbanus)." Surviving the 21st Century. Springer. doi:10.1007/978-3-319-41270-2_8.)</w:t>
      </w:r>
    </w:p>
    <w:p w14:paraId="7AA5B30C" w14:textId="77777777" w:rsidR="00045516" w:rsidRPr="00045516" w:rsidRDefault="00045516" w:rsidP="00045516">
      <w:r w:rsidRPr="00045516">
        <w:t xml:space="preserve">By the mid-twenty-first century the world's cities will be home to approaching eight billion inhabitants and will carpet an area of the planet's surface the size of China. Several megacities will have 20, 30, and even 40 million people. The largest city on Earth will be Guangzhou-Shenzen, which already has an estimated 120 million citizens crowded into in its greater metropolitan area (Vidal 2010 ). By the 2050s these colossal conurbations will absorb 4.5 trillion tonnes of fresh water for domestic, urban and industrial purposes, and consume around 75 billion tonnes of metals, materials and resources every year. Their very existence will depend on the preservation of a precarious balance between the essential resources they need for survival and growth—and the capacity of the Earth to supply them. Furthermore, they will generate equally phenomenal volumes of waste, reaching an alpine 2.2 billion tonnes by 2025 ( World Bank )—an average of six million tonnes a day—and probably doubling again by the 2050s, in line with economic demand for material goods and food. In the words of the Global Footprint Network "The global effort for sustainability will be won, or lost, in the world's cities" (Global Footprint Network 2015). As we have seen in the case of food (Chap. 7), these giant cities exist on a razor's edge, at risk of resource crises for which none of them are fully- prepared. They are potential targets for weapons of mass destruction (Chap. 4). They are humicribs for emerging pandemic diseases, breeding grounds for crime and hatcheries for unregulated advances in biotechnology, nanoscience, chemistry and artificial intelligence. </w:t>
      </w:r>
    </w:p>
    <w:p w14:paraId="41D2C76C" w14:textId="77777777" w:rsidR="00045516" w:rsidRPr="00045516" w:rsidRDefault="00045516" w:rsidP="00045516">
      <w:r w:rsidRPr="00045516">
        <w:t>Solvency</w:t>
      </w:r>
    </w:p>
    <w:p w14:paraId="4E396202" w14:textId="77777777" w:rsidR="00045516" w:rsidRPr="00045516" w:rsidRDefault="00045516" w:rsidP="00045516">
      <w:r w:rsidRPr="00045516">
        <w:t>Plan: The United States Federal Government should substantially increase its prohibitions on anticompetitive business practices by expanding the scope of its core antitrust laws to include nascent competitors by lowering HSR Act filing requirements through the adoption of a presumption of anti-competitiveness for companies who own significant portions of market data and fail to open their data for computational antitrust auditability in a data trust.</w:t>
      </w:r>
    </w:p>
    <w:p w14:paraId="0A71D686" w14:textId="77777777" w:rsidR="00045516" w:rsidRPr="00045516" w:rsidRDefault="00045516" w:rsidP="00045516">
      <w:r w:rsidRPr="00045516">
        <w:t>Plan solves three ways: allows proactive antitrust, simplifies merger analysis, and helps protect consumers</w:t>
      </w:r>
    </w:p>
    <w:p w14:paraId="4C3F8674" w14:textId="77777777" w:rsidR="00045516" w:rsidRPr="00045516" w:rsidRDefault="00045516" w:rsidP="00045516">
      <w:r w:rsidRPr="00045516">
        <w:t>Carey 21, ~~[Maura Carey is an academic outreach chair of the Stanford Computational Antitrust Project. "The Computational Antitrust Project" American Bar Association, April 05, https://www.americanbar.org/groups/business_law/publications/committee_newsletters/legal_analytics/2021/202104/fa_2/~~] //Aryan</w:t>
      </w:r>
    </w:p>
    <w:p w14:paraId="3C15FDB0" w14:textId="77777777" w:rsidR="00045516" w:rsidRPr="00045516" w:rsidRDefault="00045516" w:rsidP="00045516">
      <w:r w:rsidRPr="00045516">
        <w:t>Technology has led to an explosion in the volume of data that antitrust regulators need to process in order to enforce antitrust laws. Legal practitioners in other fields are already seeing how computational techniques like information visualization, natural language processing, deep learning simulations, and machine learning can enhance their work.</w:t>
      </w:r>
    </w:p>
    <w:p w14:paraId="32B211D8" w14:textId="77777777" w:rsidR="00045516" w:rsidRPr="00045516" w:rsidRDefault="00045516" w:rsidP="00045516">
      <w:r w:rsidRPr="00045516">
        <w:t>The Computational Antitrust Project at the Stanford Codex Center seeks to develop ways to help antitrust enforcers, policymakers, and firms subject to antitrust harness the power of legal informatics. The Project brings together over 50 agencies from around the world and 35 leading academics in economics, law, and computer science to foster the automation of antitrust procedures and improve antitrust analysis.</w:t>
      </w:r>
    </w:p>
    <w:p w14:paraId="74635B31" w14:textId="77777777" w:rsidR="00045516" w:rsidRPr="00045516" w:rsidRDefault="00045516" w:rsidP="00045516">
      <w:r w:rsidRPr="00045516">
        <w:t>Legal informatics are not intended to replace human value judgments and decision-making processes as the primary mode of economic regulation. Rather, computational tools can empower regulators and practitioners to conduct the kind of analysis necessary to apply existing antitrust frameworks to the 21st century economy. The Stanford Computational Antitrust Project is bringing together technologists, legal scholars, and economists to think creatively about how to equip agencies with the tools they need to bring global antitrust enforcement into the digital world. Legal informatics will prove especially helpful in three areas of antitrust law: anticompetitive practices, merger control, and the design and monitoring of antitrust policies.</w:t>
      </w:r>
    </w:p>
    <w:p w14:paraId="22AE4AD5" w14:textId="77777777" w:rsidR="00045516" w:rsidRPr="00045516" w:rsidRDefault="00045516" w:rsidP="00045516">
      <w:r w:rsidRPr="00045516">
        <w:t xml:space="preserve">First, computational antitrust can help antitrust agencies shift to a proactive model of policing anti-competitive practices. Antitrust agencies today often rely on reactive methods of identifying anti-competitive practices like leniency applications. Blockchain-based </w:t>
      </w:r>
    </w:p>
    <w:p w14:paraId="137993BD" w14:textId="77777777" w:rsidR="00045516" w:rsidRPr="00045516" w:rsidRDefault="00045516" w:rsidP="00045516">
      <w:r w:rsidRPr="00045516">
        <w:t>smart contracts and algorithmic pricing mechanisms have made it easier for companies to implement and sustain collusive agreements—making reactive methods far less effective. Natural language processing technology can boost antitrust agencies' ability to detect patterns that suggest illegal intent.</w:t>
      </w:r>
    </w:p>
    <w:p w14:paraId="3A2582A4" w14:textId="77777777" w:rsidR="00045516" w:rsidRPr="00045516" w:rsidRDefault="00045516" w:rsidP="00045516">
      <w:r w:rsidRPr="00045516">
        <w:t>Second, computational antitrust can make it easier for agencies to assess the legality of a merger when confronted with millions of documents to review and a limited time in which to review them. Agencies can use also computational tools to create dynamic models to better predict the competitive effects of proposed mergers.  Computational tools can also help address information asymmetries in the merger review process by allowing agencies and companies to share data in real time. Blockchain technology could facilitate this data-sharing by creating immutable databases that both enforcers and firms can trust.</w:t>
      </w:r>
    </w:p>
    <w:p w14:paraId="4C11A445" w14:textId="77777777" w:rsidR="00045516" w:rsidRPr="00045516" w:rsidRDefault="00045516" w:rsidP="00045516">
      <w:r w:rsidRPr="00045516">
        <w:t>Finally, computational techniques can help agencies learn from past decisions and design new approaches based on those lessons. Computational models can help agencies analyze the impact of different enforcement mechanisms, understand dynamics in specific industries, and estimate consumer savings from different policy approaches. Agencies can also use these tools to systematically audit the effectiveness of their own internal processes.</w:t>
      </w:r>
    </w:p>
    <w:p w14:paraId="5BD7CAF9" w14:textId="77777777" w:rsidR="00045516" w:rsidRPr="00045516" w:rsidRDefault="00045516" w:rsidP="00045516">
      <w:r w:rsidRPr="00045516">
        <w:t>Robust antitrust enforcement is essential to promoting resilient, competitive markets, and to making sure that all market participants can compete on a level playing field. Technology has revolutionized the way by which firms do business throughout the world. The Stanford Computational Antitrust Project is dedicated to ensuring that antitrust enforcement can keep up with the rapid pace of chance.</w:t>
      </w:r>
    </w:p>
    <w:sectPr w:rsidR="00045516" w:rsidRPr="00045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45516"/>
    <w:rsid w:val="000139A3"/>
    <w:rsid w:val="00045516"/>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EE262C"/>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88AA2"/>
  <w15:chartTrackingRefBased/>
  <w15:docId w15:val="{27D9B9F6-336A-4F7B-BED2-8A4FFEC6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45516"/>
    <w:rPr>
      <w:rFonts w:ascii="Calibri" w:hAnsi="Calibri"/>
    </w:rPr>
  </w:style>
  <w:style w:type="paragraph" w:styleId="Heading1">
    <w:name w:val="heading 1"/>
    <w:aliases w:val="Pocket"/>
    <w:basedOn w:val="Normal"/>
    <w:next w:val="Normal"/>
    <w:link w:val="Heading1Char"/>
    <w:qFormat/>
    <w:rsid w:val="0004551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4551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4551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04551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455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5516"/>
  </w:style>
  <w:style w:type="character" w:customStyle="1" w:styleId="Heading1Char">
    <w:name w:val="Heading 1 Char"/>
    <w:aliases w:val="Pocket Char"/>
    <w:basedOn w:val="DefaultParagraphFont"/>
    <w:link w:val="Heading1"/>
    <w:rsid w:val="0004551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45516"/>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045516"/>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045516"/>
    <w:rPr>
      <w:rFonts w:ascii="Calibri" w:eastAsiaTheme="majorEastAsia" w:hAnsi="Calibri" w:cstheme="majorBidi"/>
      <w:b/>
      <w:iCs/>
      <w:sz w:val="26"/>
    </w:rPr>
  </w:style>
  <w:style w:type="character" w:styleId="Emphasis">
    <w:name w:val="Emphasis"/>
    <w:basedOn w:val="DefaultParagraphFont"/>
    <w:uiPriority w:val="7"/>
    <w:qFormat/>
    <w:rsid w:val="00045516"/>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045516"/>
    <w:rPr>
      <w:b/>
      <w:bCs/>
      <w:sz w:val="26"/>
      <w:u w:val="none"/>
    </w:rPr>
  </w:style>
  <w:style w:type="character" w:customStyle="1" w:styleId="StyleUnderline">
    <w:name w:val="Style Underline"/>
    <w:aliases w:val="Underline"/>
    <w:basedOn w:val="DefaultParagraphFont"/>
    <w:uiPriority w:val="6"/>
    <w:qFormat/>
    <w:rsid w:val="00045516"/>
    <w:rPr>
      <w:b w:val="0"/>
      <w:sz w:val="22"/>
      <w:u w:val="single"/>
    </w:rPr>
  </w:style>
  <w:style w:type="character" w:styleId="Hyperlink">
    <w:name w:val="Hyperlink"/>
    <w:basedOn w:val="DefaultParagraphFont"/>
    <w:uiPriority w:val="99"/>
    <w:semiHidden/>
    <w:unhideWhenUsed/>
    <w:rsid w:val="00045516"/>
    <w:rPr>
      <w:color w:val="auto"/>
      <w:u w:val="none"/>
    </w:rPr>
  </w:style>
  <w:style w:type="character" w:styleId="FollowedHyperlink">
    <w:name w:val="FollowedHyperlink"/>
    <w:basedOn w:val="DefaultParagraphFont"/>
    <w:uiPriority w:val="99"/>
    <w:semiHidden/>
    <w:unhideWhenUsed/>
    <w:rsid w:val="00045516"/>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as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4FAA8-21CF-41AE-B9C0-2D92897F0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Pages>
  <Words>37020</Words>
  <Characters>211019</Characters>
  <Application>Microsoft Office Word</Application>
  <DocSecurity>0</DocSecurity>
  <Lines>1758</Lines>
  <Paragraphs>495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ajasani</dc:creator>
  <cp:keywords>5.1.1</cp:keywords>
  <dc:description/>
  <cp:lastModifiedBy>Jasani, Aryan S</cp:lastModifiedBy>
  <cp:revision>1</cp:revision>
  <dcterms:created xsi:type="dcterms:W3CDTF">2022-01-08T18:13:00Z</dcterms:created>
  <dcterms:modified xsi:type="dcterms:W3CDTF">2022-01-08T18:14:00Z</dcterms:modified>
</cp:coreProperties>
</file>