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FCE8" w14:textId="631C4BA2" w:rsidR="00A95652" w:rsidRDefault="004B265A" w:rsidP="004B265A">
      <w:pPr>
        <w:pStyle w:val="Heading1"/>
      </w:pPr>
      <w:r>
        <w:t>Wiki Doc</w:t>
      </w:r>
    </w:p>
    <w:p w14:paraId="4F8E77D1" w14:textId="245E9590" w:rsidR="004B265A" w:rsidRDefault="004B265A" w:rsidP="004B265A">
      <w:pPr>
        <w:pStyle w:val="Heading1"/>
      </w:pPr>
      <w:r>
        <w:t>1AC</w:t>
      </w:r>
    </w:p>
    <w:p w14:paraId="3AC2334C" w14:textId="77777777" w:rsidR="004B265A" w:rsidRPr="002765D2" w:rsidRDefault="004B265A" w:rsidP="004B265A">
      <w:pPr>
        <w:pStyle w:val="Heading3"/>
        <w:rPr>
          <w:rFonts w:asciiTheme="minorHAnsi" w:hAnsiTheme="minorHAnsi" w:cstheme="minorHAnsi"/>
        </w:rPr>
      </w:pPr>
      <w:r w:rsidRPr="002765D2">
        <w:rPr>
          <w:rFonts w:asciiTheme="minorHAnsi" w:hAnsiTheme="minorHAnsi" w:cstheme="minorHAnsi"/>
        </w:rPr>
        <w:t>Plan</w:t>
      </w:r>
    </w:p>
    <w:p w14:paraId="4736B4DD"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The United States </w:t>
      </w:r>
      <w:r>
        <w:rPr>
          <w:rFonts w:asciiTheme="minorHAnsi" w:hAnsiTheme="minorHAnsi" w:cstheme="minorHAnsi"/>
        </w:rPr>
        <w:t>f</w:t>
      </w:r>
      <w:r w:rsidRPr="002765D2">
        <w:rPr>
          <w:rFonts w:asciiTheme="minorHAnsi" w:hAnsiTheme="minorHAnsi" w:cstheme="minorHAnsi"/>
        </w:rPr>
        <w:t xml:space="preserve">ederal </w:t>
      </w:r>
      <w:r>
        <w:rPr>
          <w:rFonts w:asciiTheme="minorHAnsi" w:hAnsiTheme="minorHAnsi" w:cstheme="minorHAnsi"/>
        </w:rPr>
        <w:t>g</w:t>
      </w:r>
      <w:r w:rsidRPr="002765D2">
        <w:rPr>
          <w:rFonts w:asciiTheme="minorHAnsi" w:hAnsiTheme="minorHAnsi" w:cstheme="minorHAnsi"/>
        </w:rPr>
        <w:t>overnment should prohibit private sector business practices that violate an antitrust worker welfare standard.</w:t>
      </w:r>
    </w:p>
    <w:p w14:paraId="18C55C5A" w14:textId="77777777" w:rsidR="004B265A" w:rsidRPr="002765D2" w:rsidRDefault="004B265A" w:rsidP="004B265A">
      <w:pPr>
        <w:rPr>
          <w:rFonts w:asciiTheme="minorHAnsi" w:hAnsiTheme="minorHAnsi" w:cstheme="minorHAnsi"/>
        </w:rPr>
      </w:pPr>
    </w:p>
    <w:p w14:paraId="7F396C3D" w14:textId="77777777" w:rsidR="004B265A" w:rsidRPr="002765D2" w:rsidRDefault="004B265A" w:rsidP="004B265A">
      <w:pPr>
        <w:pStyle w:val="Heading3"/>
        <w:rPr>
          <w:rFonts w:asciiTheme="minorHAnsi" w:hAnsiTheme="minorHAnsi" w:cstheme="minorHAnsi"/>
        </w:rPr>
      </w:pPr>
      <w:r w:rsidRPr="002765D2">
        <w:rPr>
          <w:rFonts w:asciiTheme="minorHAnsi" w:hAnsiTheme="minorHAnsi" w:cstheme="minorHAnsi"/>
        </w:rPr>
        <w:t>Adv 1---Inequality</w:t>
      </w:r>
    </w:p>
    <w:p w14:paraId="58FA4B62" w14:textId="77777777" w:rsidR="004B265A" w:rsidRDefault="004B265A" w:rsidP="004B265A">
      <w:pPr>
        <w:pStyle w:val="Heading4"/>
        <w:rPr>
          <w:rFonts w:asciiTheme="minorHAnsi" w:hAnsiTheme="minorHAnsi" w:cstheme="minorHAnsi"/>
        </w:rPr>
      </w:pPr>
      <w:r w:rsidRPr="002765D2">
        <w:rPr>
          <w:rFonts w:asciiTheme="minorHAnsi" w:hAnsiTheme="minorHAnsi" w:cstheme="minorHAnsi"/>
        </w:rPr>
        <w:t xml:space="preserve">Advantage 1 is </w:t>
      </w:r>
      <w:r w:rsidRPr="002765D2">
        <w:rPr>
          <w:rFonts w:asciiTheme="minorHAnsi" w:hAnsiTheme="minorHAnsi" w:cstheme="minorHAnsi"/>
          <w:u w:val="single"/>
        </w:rPr>
        <w:t>Inequality</w:t>
      </w:r>
      <w:r w:rsidRPr="002765D2">
        <w:rPr>
          <w:rFonts w:asciiTheme="minorHAnsi" w:hAnsiTheme="minorHAnsi" w:cstheme="minorHAnsi"/>
        </w:rPr>
        <w:t>---</w:t>
      </w:r>
      <w:r w:rsidRPr="002765D2">
        <w:rPr>
          <w:rFonts w:asciiTheme="minorHAnsi" w:hAnsiTheme="minorHAnsi" w:cstheme="minorHAnsi"/>
        </w:rPr>
        <w:br/>
      </w:r>
    </w:p>
    <w:p w14:paraId="152AC5BF" w14:textId="77777777" w:rsidR="004B265A" w:rsidRDefault="004B265A" w:rsidP="004B265A">
      <w:pPr>
        <w:pStyle w:val="Heading4"/>
      </w:pPr>
      <w:r>
        <w:t xml:space="preserve">Labor market concentration is </w:t>
      </w:r>
      <w:r w:rsidRPr="00F02C5C">
        <w:rPr>
          <w:u w:val="single"/>
        </w:rPr>
        <w:t>increasing</w:t>
      </w:r>
      <w:r>
        <w:t xml:space="preserve">---focusing </w:t>
      </w:r>
      <w:r w:rsidRPr="00F02C5C">
        <w:rPr>
          <w:u w:val="single"/>
        </w:rPr>
        <w:t>antitrust</w:t>
      </w:r>
      <w:r>
        <w:t xml:space="preserve"> on </w:t>
      </w:r>
      <w:r w:rsidRPr="00F02C5C">
        <w:rPr>
          <w:u w:val="single"/>
        </w:rPr>
        <w:t>workers</w:t>
      </w:r>
      <w:r>
        <w:t xml:space="preserve"> is key.  </w:t>
      </w:r>
    </w:p>
    <w:p w14:paraId="24F0ED61" w14:textId="77777777" w:rsidR="004B265A" w:rsidRPr="00F02C5C" w:rsidRDefault="004B265A" w:rsidP="004B265A">
      <w:r>
        <w:t xml:space="preserve">Brian </w:t>
      </w:r>
      <w:r w:rsidRPr="00F02C5C">
        <w:rPr>
          <w:rStyle w:val="Style13ptBold"/>
        </w:rPr>
        <w:t>Callaci 9/28</w:t>
      </w:r>
      <w:r w:rsidRPr="00F02C5C">
        <w:t>.</w:t>
      </w:r>
      <w:r>
        <w:t xml:space="preserve"> Chief Economist, Open Markets Institute. Testimony Before the Committee on the Judiciary, Subcommitee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49CF7688" w14:textId="77777777" w:rsidR="004B265A" w:rsidRPr="00F02C5C" w:rsidRDefault="004B265A" w:rsidP="004B265A">
      <w:pPr>
        <w:rPr>
          <w:sz w:val="16"/>
        </w:rPr>
      </w:pPr>
      <w:r w:rsidRPr="00F02C5C">
        <w:rPr>
          <w:sz w:val="16"/>
        </w:rPr>
        <w:t xml:space="preserve">However, </w:t>
      </w:r>
      <w:r w:rsidRPr="00F02C5C">
        <w:rPr>
          <w:rStyle w:val="StyleUnderline"/>
        </w:rPr>
        <w:t>over the past few decades</w:t>
      </w:r>
      <w:r w:rsidRPr="00F02C5C">
        <w:rPr>
          <w:sz w:val="16"/>
        </w:rPr>
        <w:t xml:space="preserve">, while attacks on unions and the </w:t>
      </w:r>
      <w:r w:rsidRPr="00427B8B">
        <w:rPr>
          <w:rStyle w:val="StyleUnderline"/>
        </w:rPr>
        <w:t>declining value of the minimum wage</w:t>
      </w:r>
      <w:r w:rsidRPr="00F02C5C">
        <w:rPr>
          <w:rStyle w:val="StyleUnderline"/>
        </w:rPr>
        <w:t xml:space="preserve"> have removed key countervailing forces to monopsony power</w:t>
      </w:r>
      <w:r w:rsidRPr="00F02C5C">
        <w:rPr>
          <w:sz w:val="16"/>
        </w:rPr>
        <w:t xml:space="preserve">, </w:t>
      </w:r>
      <w:r w:rsidRPr="00F02C5C">
        <w:rPr>
          <w:rStyle w:val="StyleUnderline"/>
        </w:rPr>
        <w:t>antitrust</w:t>
      </w:r>
      <w:r>
        <w:rPr>
          <w:rStyle w:val="StyleUnderline"/>
        </w:rPr>
        <w:t xml:space="preserve"> </w:t>
      </w:r>
      <w:r w:rsidRPr="00F02C5C">
        <w:rPr>
          <w:rStyle w:val="StyleUnderline"/>
        </w:rPr>
        <w:t xml:space="preserve">jurisprudence and policy have taken us a step </w:t>
      </w:r>
      <w:r w:rsidRPr="00F02C5C">
        <w:rPr>
          <w:rStyle w:val="Emphasis"/>
        </w:rPr>
        <w:t>backwards</w:t>
      </w:r>
      <w:r w:rsidRPr="00F02C5C">
        <w:rPr>
          <w:sz w:val="16"/>
        </w:rPr>
        <w:t xml:space="preserve"> towards the conditions that so outraged Adam Smith centuries ago. </w:t>
      </w:r>
      <w:proofErr w:type="gramStart"/>
      <w:r w:rsidRPr="00F02C5C">
        <w:rPr>
          <w:sz w:val="16"/>
        </w:rPr>
        <w:t xml:space="preserve">In particular, </w:t>
      </w:r>
      <w:r w:rsidRPr="00427B8B">
        <w:rPr>
          <w:rStyle w:val="StyleUnderline"/>
          <w:highlight w:val="cyan"/>
        </w:rPr>
        <w:t>antitrust</w:t>
      </w:r>
      <w:proofErr w:type="gramEnd"/>
      <w:r w:rsidRPr="00427B8B">
        <w:rPr>
          <w:rStyle w:val="StyleUnderline"/>
          <w:highlight w:val="cyan"/>
        </w:rPr>
        <w:t xml:space="preserve"> has</w:t>
      </w:r>
      <w:r w:rsidRPr="00F02C5C">
        <w:rPr>
          <w:sz w:val="16"/>
        </w:rPr>
        <w:t>:</w:t>
      </w:r>
    </w:p>
    <w:p w14:paraId="37032682" w14:textId="77777777" w:rsidR="004B265A" w:rsidRPr="00F02C5C" w:rsidRDefault="004B265A" w:rsidP="004B265A">
      <w:pPr>
        <w:rPr>
          <w:sz w:val="16"/>
        </w:rPr>
      </w:pPr>
      <w:r w:rsidRPr="00F02C5C">
        <w:rPr>
          <w:sz w:val="16"/>
        </w:rPr>
        <w:t xml:space="preserve">• </w:t>
      </w:r>
      <w:r w:rsidRPr="00427B8B">
        <w:rPr>
          <w:rStyle w:val="StyleUnderline"/>
          <w:highlight w:val="cyan"/>
        </w:rPr>
        <w:t xml:space="preserve">Looked the other way as </w:t>
      </w:r>
      <w:r w:rsidRPr="00427B8B">
        <w:rPr>
          <w:rStyle w:val="StyleUnderline"/>
        </w:rPr>
        <w:t xml:space="preserve">large </w:t>
      </w:r>
      <w:r w:rsidRPr="00427B8B">
        <w:rPr>
          <w:rStyle w:val="StyleUnderline"/>
          <w:highlight w:val="cyan"/>
        </w:rPr>
        <w:t xml:space="preserve">corporations </w:t>
      </w:r>
      <w:r w:rsidRPr="00427B8B">
        <w:rPr>
          <w:rStyle w:val="StyleUnderline"/>
        </w:rPr>
        <w:t xml:space="preserve">have </w:t>
      </w:r>
      <w:r w:rsidRPr="00427B8B">
        <w:rPr>
          <w:rStyle w:val="Emphasis"/>
          <w:highlight w:val="cyan"/>
        </w:rPr>
        <w:t>consolidated</w:t>
      </w:r>
      <w:r w:rsidRPr="00F02C5C">
        <w:rPr>
          <w:rStyle w:val="Emphasis"/>
        </w:rPr>
        <w:t xml:space="preserve"> buyer, or </w:t>
      </w:r>
      <w:r w:rsidRPr="00427B8B">
        <w:rPr>
          <w:rStyle w:val="Emphasis"/>
          <w:highlight w:val="cyan"/>
        </w:rPr>
        <w:t>monopsony, power over</w:t>
      </w:r>
      <w:r w:rsidRPr="00F02C5C">
        <w:rPr>
          <w:sz w:val="16"/>
        </w:rPr>
        <w:t xml:space="preserve"> both local </w:t>
      </w:r>
      <w:r w:rsidRPr="00427B8B">
        <w:rPr>
          <w:rStyle w:val="Emphasis"/>
          <w:highlight w:val="cyan"/>
        </w:rPr>
        <w:t>labor</w:t>
      </w:r>
      <w:r w:rsidRPr="00F02C5C">
        <w:rPr>
          <w:sz w:val="16"/>
        </w:rPr>
        <w:t xml:space="preserve"> markets and entire supply </w:t>
      </w:r>
      <w:proofErr w:type="gramStart"/>
      <w:r w:rsidRPr="00F02C5C">
        <w:rPr>
          <w:sz w:val="16"/>
        </w:rPr>
        <w:t>chains;</w:t>
      </w:r>
      <w:proofErr w:type="gramEnd"/>
    </w:p>
    <w:p w14:paraId="0EE920AC" w14:textId="77777777" w:rsidR="004B265A" w:rsidRPr="00F02C5C" w:rsidRDefault="004B265A" w:rsidP="004B265A">
      <w:pPr>
        <w:rPr>
          <w:rStyle w:val="StyleUnderline"/>
        </w:rPr>
      </w:pPr>
      <w:r w:rsidRPr="00F02C5C">
        <w:rPr>
          <w:sz w:val="16"/>
        </w:rPr>
        <w:t xml:space="preserve">• </w:t>
      </w:r>
      <w:r w:rsidRPr="00427B8B">
        <w:rPr>
          <w:rStyle w:val="StyleUnderline"/>
          <w:highlight w:val="cyan"/>
        </w:rPr>
        <w:t>Allowed employers to supercharge</w:t>
      </w:r>
      <w:r w:rsidRPr="00F02C5C">
        <w:rPr>
          <w:rStyle w:val="StyleUnderline"/>
        </w:rPr>
        <w:t xml:space="preserve"> their </w:t>
      </w:r>
      <w:r w:rsidRPr="00427B8B">
        <w:rPr>
          <w:rStyle w:val="StyleUnderline"/>
          <w:highlight w:val="cyan"/>
        </w:rPr>
        <w:t>power</w:t>
      </w:r>
      <w:r w:rsidRPr="00F02C5C">
        <w:rPr>
          <w:rStyle w:val="StyleUnderline"/>
        </w:rPr>
        <w:t xml:space="preserve"> over employees </w:t>
      </w:r>
      <w:r w:rsidRPr="00427B8B">
        <w:rPr>
          <w:rStyle w:val="StyleUnderline"/>
          <w:highlight w:val="cyan"/>
        </w:rPr>
        <w:t>through</w:t>
      </w:r>
      <w:r w:rsidRPr="00F02C5C">
        <w:rPr>
          <w:rStyle w:val="StyleUnderline"/>
        </w:rPr>
        <w:t xml:space="preserve"> restrictive contracts like </w:t>
      </w:r>
      <w:r w:rsidRPr="00427B8B">
        <w:rPr>
          <w:rStyle w:val="Emphasis"/>
          <w:highlight w:val="cyan"/>
        </w:rPr>
        <w:t>noncompete clauses, mandatory arbitration, and no-poaching agreements</w:t>
      </w:r>
      <w:r w:rsidRPr="00F02C5C">
        <w:rPr>
          <w:rStyle w:val="StyleUnderline"/>
        </w:rPr>
        <w:t>; and</w:t>
      </w:r>
    </w:p>
    <w:p w14:paraId="209718FD" w14:textId="77777777" w:rsidR="004B265A" w:rsidRPr="00F02C5C" w:rsidRDefault="004B265A" w:rsidP="004B265A">
      <w:pPr>
        <w:rPr>
          <w:rStyle w:val="StyleUnderline"/>
        </w:rPr>
      </w:pPr>
      <w:r w:rsidRPr="00F02C5C">
        <w:rPr>
          <w:sz w:val="16"/>
        </w:rPr>
        <w:t xml:space="preserve">• </w:t>
      </w:r>
      <w:r w:rsidRPr="00427B8B">
        <w:rPr>
          <w:rStyle w:val="StyleUnderline"/>
          <w:highlight w:val="cyan"/>
        </w:rPr>
        <w:t>Facilitated</w:t>
      </w:r>
      <w:r w:rsidRPr="00F02C5C">
        <w:rPr>
          <w:rStyle w:val="StyleUnderline"/>
        </w:rPr>
        <w:t xml:space="preserve"> large </w:t>
      </w:r>
      <w:r w:rsidRPr="00427B8B">
        <w:rPr>
          <w:rStyle w:val="StyleUnderline"/>
          <w:highlight w:val="cyan"/>
        </w:rPr>
        <w:t xml:space="preserve">corporations’ efforts to </w:t>
      </w:r>
      <w:r w:rsidRPr="00427B8B">
        <w:rPr>
          <w:rStyle w:val="Emphasis"/>
          <w:highlight w:val="cyan"/>
        </w:rPr>
        <w:t>deny</w:t>
      </w:r>
      <w:r w:rsidRPr="00F02C5C">
        <w:rPr>
          <w:rStyle w:val="Emphasis"/>
        </w:rPr>
        <w:t xml:space="preserve"> their </w:t>
      </w:r>
      <w:r w:rsidRPr="00427B8B">
        <w:rPr>
          <w:rStyle w:val="Emphasis"/>
          <w:highlight w:val="cyan"/>
        </w:rPr>
        <w:t>workers</w:t>
      </w:r>
      <w:r w:rsidRPr="00F02C5C">
        <w:rPr>
          <w:rStyle w:val="Emphasis"/>
        </w:rPr>
        <w:t xml:space="preserve"> employment </w:t>
      </w:r>
      <w:r w:rsidRPr="00427B8B">
        <w:rPr>
          <w:rStyle w:val="Emphasis"/>
          <w:highlight w:val="cyan"/>
        </w:rPr>
        <w:t>rights</w:t>
      </w:r>
      <w:r w:rsidRPr="00F02C5C">
        <w:rPr>
          <w:sz w:val="16"/>
        </w:rPr>
        <w:t xml:space="preserve">, by sanctioning the use of restrictive contracts to dominate non-employee independent contractors and small business owners, subjecting them to tight corporate control virtually equivalent to that of employees. This has led to </w:t>
      </w:r>
      <w:r w:rsidRPr="00F02C5C">
        <w:rPr>
          <w:rStyle w:val="StyleUnderline"/>
        </w:rPr>
        <w:t>the</w:t>
      </w:r>
      <w:r w:rsidRPr="00F02C5C">
        <w:rPr>
          <w:sz w:val="16"/>
        </w:rPr>
        <w:t xml:space="preserve"> creation of a so-called “</w:t>
      </w:r>
      <w:r w:rsidRPr="00F02C5C">
        <w:rPr>
          <w:rStyle w:val="StyleUnderline"/>
        </w:rPr>
        <w:t>gig economy”</w:t>
      </w:r>
      <w:r w:rsidRPr="00F02C5C">
        <w:rPr>
          <w:sz w:val="16"/>
        </w:rPr>
        <w:t xml:space="preserve"> of workers without rights, </w:t>
      </w:r>
      <w:r w:rsidRPr="00F02C5C">
        <w:rPr>
          <w:rStyle w:val="StyleUnderline"/>
        </w:rPr>
        <w:t>and</w:t>
      </w:r>
      <w:r w:rsidRPr="00F02C5C">
        <w:rPr>
          <w:sz w:val="16"/>
        </w:rPr>
        <w:t xml:space="preserve"> of “</w:t>
      </w:r>
      <w:r w:rsidRPr="00F02C5C">
        <w:rPr>
          <w:rStyle w:val="StyleUnderline"/>
        </w:rPr>
        <w:t xml:space="preserve">fissured workplaces” where workers have some rights, but </w:t>
      </w:r>
      <w:r w:rsidRPr="00F02C5C">
        <w:rPr>
          <w:rStyle w:val="Emphasis"/>
        </w:rPr>
        <w:t>not against the company that really pulls the strings controlling their working conditions</w:t>
      </w:r>
      <w:r w:rsidRPr="00F02C5C">
        <w:rPr>
          <w:rStyle w:val="StyleUnderline"/>
        </w:rPr>
        <w:t>.</w:t>
      </w:r>
    </w:p>
    <w:p w14:paraId="5FA665B8" w14:textId="77777777" w:rsidR="004B265A" w:rsidRPr="00F02C5C" w:rsidRDefault="004B265A" w:rsidP="004B265A">
      <w:pPr>
        <w:rPr>
          <w:sz w:val="16"/>
        </w:rPr>
      </w:pPr>
      <w:r w:rsidRPr="00F02C5C">
        <w:rPr>
          <w:sz w:val="16"/>
        </w:rPr>
        <w:t xml:space="preserve">To return balance to the economy, </w:t>
      </w:r>
      <w:r w:rsidRPr="00427B8B">
        <w:rPr>
          <w:rStyle w:val="StyleUnderline"/>
          <w:highlight w:val="cyan"/>
        </w:rPr>
        <w:t>Congress should</w:t>
      </w:r>
      <w:r w:rsidRPr="00F02C5C">
        <w:rPr>
          <w:rStyle w:val="StyleUnderline"/>
        </w:rPr>
        <w:t xml:space="preserve"> act to </w:t>
      </w:r>
      <w:r w:rsidRPr="00427B8B">
        <w:rPr>
          <w:rStyle w:val="StyleUnderline"/>
          <w:highlight w:val="cyan"/>
        </w:rPr>
        <w:t xml:space="preserve">make it harder for corporations to </w:t>
      </w:r>
      <w:r w:rsidRPr="00427B8B">
        <w:rPr>
          <w:rStyle w:val="Emphasis"/>
          <w:highlight w:val="cyan"/>
        </w:rPr>
        <w:t>merge</w:t>
      </w:r>
      <w:r w:rsidRPr="00427B8B">
        <w:rPr>
          <w:sz w:val="16"/>
          <w:highlight w:val="cyan"/>
        </w:rPr>
        <w:t xml:space="preserve"> </w:t>
      </w:r>
      <w:r w:rsidRPr="00427B8B">
        <w:rPr>
          <w:rStyle w:val="Emphasis"/>
          <w:highlight w:val="cyan"/>
        </w:rPr>
        <w:t>and abuse their dominant position</w:t>
      </w:r>
      <w:r w:rsidRPr="00427B8B">
        <w:rPr>
          <w:sz w:val="16"/>
          <w:highlight w:val="cyan"/>
        </w:rPr>
        <w:t xml:space="preserve">, </w:t>
      </w:r>
      <w:r w:rsidRPr="00427B8B">
        <w:rPr>
          <w:rStyle w:val="StyleUnderline"/>
          <w:highlight w:val="cyan"/>
        </w:rPr>
        <w:t xml:space="preserve">ban coercive </w:t>
      </w:r>
      <w:r w:rsidRPr="00427B8B">
        <w:rPr>
          <w:rStyle w:val="Emphasis"/>
          <w:highlight w:val="cyan"/>
        </w:rPr>
        <w:t>contracts</w:t>
      </w:r>
      <w:r w:rsidRPr="00427B8B">
        <w:rPr>
          <w:rStyle w:val="StyleUnderline"/>
          <w:highlight w:val="cyan"/>
        </w:rPr>
        <w:t xml:space="preserve"> like noncompetes</w:t>
      </w:r>
      <w:r w:rsidRPr="00F02C5C">
        <w:rPr>
          <w:sz w:val="16"/>
        </w:rPr>
        <w:t xml:space="preserve">, expand the antitrust labor exemption to independent contractors, </w:t>
      </w:r>
      <w:r w:rsidRPr="00F02C5C">
        <w:rPr>
          <w:rStyle w:val="StyleUnderline"/>
        </w:rPr>
        <w:t xml:space="preserve">and close the loopholes allowing corporations </w:t>
      </w:r>
      <w:r w:rsidRPr="00F02C5C">
        <w:rPr>
          <w:rStyle w:val="Emphasis"/>
        </w:rPr>
        <w:t>avoid labor</w:t>
      </w:r>
      <w:r w:rsidRPr="00F02C5C">
        <w:rPr>
          <w:sz w:val="16"/>
        </w:rPr>
        <w:t xml:space="preserve"> and employment </w:t>
      </w:r>
      <w:r w:rsidRPr="00F02C5C">
        <w:rPr>
          <w:rStyle w:val="Emphasis"/>
        </w:rPr>
        <w:t>obligations</w:t>
      </w:r>
      <w:r w:rsidRPr="00F02C5C">
        <w:rPr>
          <w:sz w:val="16"/>
        </w:rPr>
        <w:t xml:space="preserve"> by substituting restrictive contracts for employment relationships.</w:t>
      </w:r>
    </w:p>
    <w:p w14:paraId="0D992C72" w14:textId="77777777" w:rsidR="004B265A" w:rsidRPr="00F02C5C" w:rsidRDefault="004B265A" w:rsidP="004B265A">
      <w:pPr>
        <w:rPr>
          <w:sz w:val="16"/>
          <w:szCs w:val="16"/>
        </w:rPr>
      </w:pPr>
      <w:r w:rsidRPr="00F02C5C">
        <w:rPr>
          <w:sz w:val="16"/>
          <w:szCs w:val="16"/>
        </w:rPr>
        <w:t>1. Monopsony</w:t>
      </w:r>
    </w:p>
    <w:p w14:paraId="484ADAC5" w14:textId="77777777" w:rsidR="004B265A" w:rsidRPr="00F02C5C" w:rsidRDefault="004B265A" w:rsidP="004B265A">
      <w:pPr>
        <w:rPr>
          <w:sz w:val="16"/>
        </w:rPr>
      </w:pPr>
      <w:r w:rsidRPr="00F02C5C">
        <w:rPr>
          <w:rStyle w:val="StyleUnderline"/>
        </w:rPr>
        <w:t>Labor market concentration has increased since 1977</w:t>
      </w:r>
      <w:r w:rsidRPr="00F02C5C">
        <w:rPr>
          <w:sz w:val="16"/>
        </w:rPr>
        <w:t xml:space="preserve">. 3 </w:t>
      </w:r>
      <w:r w:rsidRPr="00F02C5C">
        <w:rPr>
          <w:rStyle w:val="StyleUnderline"/>
        </w:rPr>
        <w:t xml:space="preserve">The majority of US </w:t>
      </w:r>
      <w:r w:rsidRPr="00427B8B">
        <w:rPr>
          <w:rStyle w:val="StyleUnderline"/>
          <w:highlight w:val="cyan"/>
        </w:rPr>
        <w:t>labor markets</w:t>
      </w:r>
      <w:r w:rsidRPr="00F02C5C">
        <w:rPr>
          <w:rStyle w:val="StyleUnderline"/>
        </w:rPr>
        <w:t xml:space="preserve"> are currently </w:t>
      </w:r>
      <w:r w:rsidRPr="00427B8B">
        <w:rPr>
          <w:rStyle w:val="Emphasis"/>
          <w:highlight w:val="cyan"/>
        </w:rPr>
        <w:t>highly concentrated</w:t>
      </w:r>
      <w:r w:rsidRPr="00F02C5C">
        <w:rPr>
          <w:sz w:val="16"/>
        </w:rPr>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 xml:space="preserve">a market is “moderately concentrated” if the HHI is above 1,500, and “highly concentrated” if above 2,500. Recent research has found that </w:t>
      </w:r>
      <w:r w:rsidRPr="00F02C5C">
        <w:rPr>
          <w:rStyle w:val="Emphasis"/>
        </w:rPr>
        <w:t xml:space="preserve">the </w:t>
      </w:r>
      <w:r w:rsidRPr="00427B8B">
        <w:rPr>
          <w:rStyle w:val="Emphasis"/>
          <w:highlight w:val="cyan"/>
        </w:rPr>
        <w:t xml:space="preserve">average labor market HHI </w:t>
      </w:r>
      <w:r w:rsidRPr="00427B8B">
        <w:rPr>
          <w:rStyle w:val="Emphasis"/>
        </w:rPr>
        <w:t xml:space="preserve">in the US </w:t>
      </w:r>
      <w:r w:rsidRPr="008E55D2">
        <w:rPr>
          <w:rStyle w:val="Emphasis"/>
        </w:rPr>
        <w:t>is 3,953</w:t>
      </w:r>
      <w:r w:rsidRPr="00427B8B">
        <w:rPr>
          <w:sz w:val="16"/>
        </w:rPr>
        <w:t>,</w:t>
      </w:r>
      <w:r w:rsidRPr="00F02C5C">
        <w:rPr>
          <w:sz w:val="16"/>
        </w:rPr>
        <w:t xml:space="preserve"> </w:t>
      </w:r>
      <w:r w:rsidRPr="00427B8B">
        <w:rPr>
          <w:rStyle w:val="Emphasis"/>
          <w:highlight w:val="cyan"/>
        </w:rPr>
        <w:t xml:space="preserve">equivalent to </w:t>
      </w:r>
      <w:r w:rsidRPr="008E55D2">
        <w:rPr>
          <w:rStyle w:val="Emphasis"/>
        </w:rPr>
        <w:t xml:space="preserve">just </w:t>
      </w:r>
      <w:r w:rsidRPr="00427B8B">
        <w:rPr>
          <w:rStyle w:val="Emphasis"/>
          <w:highlight w:val="cyan"/>
        </w:rPr>
        <w:t>2.5 firms hiring</w:t>
      </w:r>
      <w:r w:rsidRPr="00F02C5C">
        <w:rPr>
          <w:sz w:val="16"/>
        </w:rPr>
        <w:t xml:space="preserve"> at equal market shares. Rural areas </w:t>
      </w:r>
      <w:r w:rsidRPr="00F02C5C">
        <w:rPr>
          <w:rStyle w:val="StyleUnderline"/>
        </w:rPr>
        <w:t xml:space="preserve">are especially likely to have </w:t>
      </w:r>
      <w:r w:rsidRPr="00F02C5C">
        <w:rPr>
          <w:rStyle w:val="Emphasis"/>
        </w:rPr>
        <w:t>highly concentrated labor markets</w:t>
      </w:r>
      <w:r w:rsidRPr="00F02C5C">
        <w:rPr>
          <w:sz w:val="16"/>
        </w:rPr>
        <w:t>.4</w:t>
      </w:r>
    </w:p>
    <w:p w14:paraId="7AB78ABC" w14:textId="77777777" w:rsidR="004B265A" w:rsidRPr="00F02C5C" w:rsidRDefault="004B265A" w:rsidP="004B265A">
      <w:pPr>
        <w:rPr>
          <w:sz w:val="16"/>
        </w:rPr>
      </w:pPr>
      <w:r w:rsidRPr="00F02C5C">
        <w:rPr>
          <w:rStyle w:val="StyleUnderline"/>
        </w:rPr>
        <w:t xml:space="preserve">High </w:t>
      </w:r>
      <w:r w:rsidRPr="00427B8B">
        <w:rPr>
          <w:rStyle w:val="StyleUnderline"/>
          <w:highlight w:val="cyan"/>
        </w:rPr>
        <w:t>concentration</w:t>
      </w:r>
      <w:r w:rsidRPr="00F02C5C">
        <w:rPr>
          <w:rStyle w:val="StyleUnderline"/>
        </w:rPr>
        <w:t xml:space="preserve"> is </w:t>
      </w:r>
      <w:r w:rsidRPr="00427B8B">
        <w:rPr>
          <w:rStyle w:val="StyleUnderline"/>
          <w:highlight w:val="cyan"/>
        </w:rPr>
        <w:t xml:space="preserve">associated with </w:t>
      </w:r>
      <w:r w:rsidRPr="00427B8B">
        <w:rPr>
          <w:rStyle w:val="Emphasis"/>
          <w:highlight w:val="cyan"/>
        </w:rPr>
        <w:t>lower wages</w:t>
      </w:r>
      <w:r w:rsidRPr="00F02C5C">
        <w:rPr>
          <w:rStyle w:val="Emphasis"/>
        </w:rPr>
        <w:t xml:space="preserve"> for job postings and lower job quality</w:t>
      </w:r>
      <w:r w:rsidRPr="00F02C5C">
        <w:rPr>
          <w:sz w:val="16"/>
        </w:rPr>
        <w:t xml:space="preserve">. On average, </w:t>
      </w:r>
      <w:r w:rsidRPr="00F02C5C">
        <w:rPr>
          <w:rStyle w:val="StyleUnderline"/>
        </w:rPr>
        <w:t xml:space="preserve">a 10 percent increase in concentration is associated with a 0.3 percent to 1.3 percent </w:t>
      </w:r>
      <w:r w:rsidRPr="00F02C5C">
        <w:rPr>
          <w:rStyle w:val="Emphasis"/>
        </w:rPr>
        <w:t>decrease in wages</w:t>
      </w:r>
      <w:r w:rsidRPr="00F02C5C">
        <w:rPr>
          <w:sz w:val="16"/>
        </w:rPr>
        <w:t xml:space="preserve">.5 </w:t>
      </w:r>
      <w:r w:rsidRPr="00F02C5C">
        <w:rPr>
          <w:rStyle w:val="StyleUnderline"/>
        </w:rPr>
        <w:t xml:space="preserve">Labor market concentration is also associated with </w:t>
      </w:r>
      <w:r w:rsidRPr="00427B8B">
        <w:rPr>
          <w:rStyle w:val="Emphasis"/>
          <w:highlight w:val="cyan"/>
        </w:rPr>
        <w:t>violations of labor rights</w:t>
      </w:r>
      <w:r w:rsidRPr="00F02C5C">
        <w:rPr>
          <w:rStyle w:val="StyleUnderline"/>
        </w:rPr>
        <w:t>.</w:t>
      </w:r>
      <w:r w:rsidRPr="00F02C5C">
        <w:rPr>
          <w:sz w:val="16"/>
        </w:rPr>
        <w:t xml:space="preserve">6 Unfortunately, </w:t>
      </w:r>
      <w:r w:rsidRPr="00F02C5C">
        <w:rPr>
          <w:rStyle w:val="Emphasis"/>
        </w:rPr>
        <w:t>antitrust enforcement has all but ignored the effects of decreases in competition on workers</w:t>
      </w:r>
      <w:r w:rsidRPr="00F02C5C">
        <w:rPr>
          <w:sz w:val="16"/>
        </w:rPr>
        <w:t>. No court has ever blocked a merger because of its effects on labor markets.</w:t>
      </w:r>
    </w:p>
    <w:p w14:paraId="6E523FF6" w14:textId="77777777" w:rsidR="004B265A" w:rsidRPr="00F02C5C" w:rsidRDefault="004B265A" w:rsidP="004B265A">
      <w:pPr>
        <w:rPr>
          <w:sz w:val="16"/>
        </w:rPr>
      </w:pPr>
      <w:r w:rsidRPr="00F02C5C">
        <w:rPr>
          <w:sz w:val="16"/>
        </w:rPr>
        <w:t xml:space="preserve">It’s not just direct employees who are affected by increasing concentration. Since 1981, </w:t>
      </w:r>
      <w:r w:rsidRPr="00F02C5C">
        <w:rPr>
          <w:rStyle w:val="StyleUnderline"/>
        </w:rPr>
        <w:t>concentration across economic sectors has increased</w:t>
      </w:r>
      <w:r w:rsidRPr="00F02C5C">
        <w:rPr>
          <w:sz w:val="16"/>
        </w:rPr>
        <w:t xml:space="preserve">.7 </w:t>
      </w:r>
      <w:r w:rsidRPr="00F02C5C">
        <w:rPr>
          <w:rStyle w:val="StyleUnderline"/>
        </w:rPr>
        <w:t>Horizontal concentration has increased the power of large buyers</w:t>
      </w:r>
      <w:r w:rsidRPr="00F02C5C">
        <w:rPr>
          <w:sz w:val="16"/>
        </w:rPr>
        <w:t xml:space="preserve">, like Walmart and Amazon, over supply chains.8 Buyer power not only squeezes the profits of small businesses upstream from the large buyer, 9 </w:t>
      </w:r>
      <w:r w:rsidRPr="00F02C5C">
        <w:rPr>
          <w:rStyle w:val="Emphasis"/>
        </w:rPr>
        <w:t>it</w:t>
      </w:r>
      <w:r w:rsidRPr="00F02C5C">
        <w:rPr>
          <w:sz w:val="16"/>
        </w:rPr>
        <w:t xml:space="preserve"> also </w:t>
      </w:r>
      <w:r w:rsidRPr="00F02C5C">
        <w:rPr>
          <w:rStyle w:val="Emphasis"/>
        </w:rPr>
        <w:t>reduces the wages of workers at upstream suppliers</w:t>
      </w:r>
      <w:r w:rsidRPr="00F02C5C">
        <w:rPr>
          <w:sz w:val="16"/>
        </w:rPr>
        <w:t>.10</w:t>
      </w:r>
    </w:p>
    <w:p w14:paraId="646CAF56" w14:textId="77777777" w:rsidR="004B265A" w:rsidRPr="00F02C5C" w:rsidRDefault="004B265A" w:rsidP="004B265A">
      <w:pPr>
        <w:rPr>
          <w:sz w:val="16"/>
        </w:rPr>
      </w:pPr>
      <w:r w:rsidRPr="00F02C5C">
        <w:rPr>
          <w:sz w:val="16"/>
        </w:rPr>
        <w:t xml:space="preserve">In many instances monopsonistic wage suppression is associated with lower output and higher </w:t>
      </w:r>
      <w:proofErr w:type="gramStart"/>
      <w:r w:rsidRPr="00F02C5C">
        <w:rPr>
          <w:sz w:val="16"/>
        </w:rPr>
        <w:t>prices, and</w:t>
      </w:r>
      <w:proofErr w:type="gramEnd"/>
      <w:r w:rsidRPr="00F02C5C">
        <w:rPr>
          <w:sz w:val="16"/>
        </w:rPr>
        <w:t xml:space="preserve"> would be condemned under a consumer welfare standard. However, that is not always the case. In some </w:t>
      </w:r>
      <w:proofErr w:type="gramStart"/>
      <w:r w:rsidRPr="00F02C5C">
        <w:rPr>
          <w:sz w:val="16"/>
        </w:rPr>
        <w:t>cases</w:t>
      </w:r>
      <w:proofErr w:type="gramEnd"/>
      <w:r w:rsidRPr="00F02C5C">
        <w:rPr>
          <w:sz w:val="16"/>
        </w:rPr>
        <w:t xml:space="preserve"> monopsony leads to a reduction in labor’s share without shrinking the size of the overall pie. </w:t>
      </w:r>
      <w:r w:rsidRPr="00427B8B">
        <w:rPr>
          <w:rStyle w:val="StyleUnderline"/>
          <w:highlight w:val="cyan"/>
        </w:rPr>
        <w:t>Antitrust</w:t>
      </w:r>
      <w:r w:rsidRPr="00F02C5C">
        <w:rPr>
          <w:rStyle w:val="StyleUnderline"/>
        </w:rPr>
        <w:t xml:space="preserve"> enforcement </w:t>
      </w:r>
      <w:r w:rsidRPr="00427B8B">
        <w:rPr>
          <w:rStyle w:val="StyleUnderline"/>
          <w:highlight w:val="cyan"/>
        </w:rPr>
        <w:t>should expand</w:t>
      </w:r>
      <w:r w:rsidRPr="00F02C5C">
        <w:rPr>
          <w:rStyle w:val="StyleUnderline"/>
        </w:rPr>
        <w:t xml:space="preserve"> its </w:t>
      </w:r>
      <w:r w:rsidRPr="00427B8B">
        <w:rPr>
          <w:rStyle w:val="StyleUnderline"/>
          <w:highlight w:val="cyan"/>
        </w:rPr>
        <w:t xml:space="preserve">focus </w:t>
      </w:r>
      <w:r w:rsidRPr="00427B8B">
        <w:rPr>
          <w:rStyle w:val="Emphasis"/>
          <w:highlight w:val="cyan"/>
        </w:rPr>
        <w:t>beyond harm to consumers</w:t>
      </w:r>
      <w:r w:rsidRPr="00F02C5C">
        <w:rPr>
          <w:rStyle w:val="StyleUnderline"/>
        </w:rPr>
        <w:t xml:space="preserve"> or output, to </w:t>
      </w:r>
      <w:proofErr w:type="gramStart"/>
      <w:r w:rsidRPr="00F02C5C">
        <w:rPr>
          <w:rStyle w:val="StyleUnderline"/>
        </w:rPr>
        <w:t>take into account</w:t>
      </w:r>
      <w:proofErr w:type="gramEnd"/>
      <w:r w:rsidRPr="00F02C5C">
        <w:rPr>
          <w:rStyle w:val="StyleUnderline"/>
        </w:rPr>
        <w:t xml:space="preserve"> </w:t>
      </w:r>
      <w:r w:rsidRPr="00F02C5C">
        <w:rPr>
          <w:rStyle w:val="Emphasis"/>
        </w:rPr>
        <w:t>effects on workers</w:t>
      </w:r>
      <w:r w:rsidRPr="00F02C5C">
        <w:rPr>
          <w:rStyle w:val="StyleUnderline"/>
        </w:rPr>
        <w:t xml:space="preserve"> and suppliers as well</w:t>
      </w:r>
      <w:r w:rsidRPr="00F02C5C">
        <w:rPr>
          <w:sz w:val="16"/>
        </w:rPr>
        <w:t>. 11</w:t>
      </w:r>
    </w:p>
    <w:p w14:paraId="388F5088" w14:textId="77777777" w:rsidR="004B265A" w:rsidRPr="00F02C5C" w:rsidRDefault="004B265A" w:rsidP="004B265A">
      <w:pPr>
        <w:rPr>
          <w:sz w:val="16"/>
          <w:szCs w:val="16"/>
        </w:rPr>
      </w:pPr>
      <w:r w:rsidRPr="00F02C5C">
        <w:rPr>
          <w:sz w:val="16"/>
          <w:szCs w:val="16"/>
        </w:rPr>
        <w:t>2. Coercive Contracts Imposed on Employees</w:t>
      </w:r>
    </w:p>
    <w:p w14:paraId="6D114686" w14:textId="77777777" w:rsidR="004B265A" w:rsidRPr="00F02C5C" w:rsidRDefault="004B265A" w:rsidP="004B265A">
      <w:pPr>
        <w:rPr>
          <w:sz w:val="16"/>
        </w:rPr>
      </w:pPr>
      <w:r w:rsidRPr="00F02C5C">
        <w:rPr>
          <w:sz w:val="16"/>
        </w:rPr>
        <w:t xml:space="preserve">Not content with increased monopsony power over workers through concentration, or with decreased worker bargaining power through deunionization and the declining value of the minimum wage, </w:t>
      </w:r>
      <w:r w:rsidRPr="00427B8B">
        <w:rPr>
          <w:rStyle w:val="StyleUnderline"/>
          <w:highlight w:val="cyan"/>
        </w:rPr>
        <w:t>employers</w:t>
      </w:r>
      <w:r w:rsidRPr="00F02C5C">
        <w:rPr>
          <w:rStyle w:val="StyleUnderline"/>
        </w:rPr>
        <w:t xml:space="preserve"> have gone further and </w:t>
      </w:r>
      <w:r w:rsidRPr="00427B8B">
        <w:rPr>
          <w:rStyle w:val="StyleUnderline"/>
          <w:highlight w:val="cyan"/>
        </w:rPr>
        <w:t>imposed</w:t>
      </w:r>
      <w:r w:rsidRPr="00F02C5C">
        <w:rPr>
          <w:rStyle w:val="StyleUnderline"/>
        </w:rPr>
        <w:t xml:space="preserve"> </w:t>
      </w:r>
      <w:r w:rsidRPr="00427B8B">
        <w:rPr>
          <w:rStyle w:val="Emphasis"/>
          <w:highlight w:val="cyan"/>
        </w:rPr>
        <w:t>restrictive contracts</w:t>
      </w:r>
      <w:r w:rsidRPr="00F02C5C">
        <w:rPr>
          <w:rStyle w:val="Emphasis"/>
        </w:rPr>
        <w:t xml:space="preserve"> on workers</w:t>
      </w:r>
      <w:r w:rsidRPr="00F02C5C">
        <w:rPr>
          <w:rStyle w:val="StyleUnderline"/>
        </w:rPr>
        <w:t xml:space="preserve"> that restrict their mobility, </w:t>
      </w:r>
      <w:r w:rsidRPr="00427B8B">
        <w:rPr>
          <w:rStyle w:val="StyleUnderline"/>
          <w:highlight w:val="cyan"/>
        </w:rPr>
        <w:t xml:space="preserve">creating </w:t>
      </w:r>
      <w:r w:rsidRPr="00427B8B">
        <w:rPr>
          <w:rStyle w:val="Emphasis"/>
          <w:highlight w:val="cyan"/>
        </w:rPr>
        <w:t>artificial monopsony</w:t>
      </w:r>
      <w:r w:rsidRPr="00F02C5C">
        <w:rPr>
          <w:rStyle w:val="Emphasis"/>
        </w:rPr>
        <w:t xml:space="preserve"> power</w:t>
      </w:r>
      <w:r w:rsidRPr="00F02C5C">
        <w:rPr>
          <w:rStyle w:val="StyleUnderline"/>
        </w:rPr>
        <w:t>.</w:t>
      </w:r>
    </w:p>
    <w:p w14:paraId="4ACB69B5" w14:textId="77777777" w:rsidR="004B265A" w:rsidRPr="00F02C5C" w:rsidRDefault="004B265A" w:rsidP="004B265A">
      <w:pPr>
        <w:rPr>
          <w:sz w:val="16"/>
        </w:rPr>
      </w:pPr>
      <w:r w:rsidRPr="00F02C5C">
        <w:rPr>
          <w:sz w:val="16"/>
        </w:rPr>
        <w:t xml:space="preserve">A particularly egregious example of these restrictive contracts is what is known as a </w:t>
      </w:r>
      <w:r w:rsidRPr="00F02C5C">
        <w:rPr>
          <w:rStyle w:val="StyleUnderline"/>
        </w:rPr>
        <w:t>noncompete clause</w:t>
      </w:r>
      <w:r w:rsidRPr="00F02C5C">
        <w:rPr>
          <w:sz w:val="16"/>
        </w:rPr>
        <w:t xml:space="preserve">. These contracts </w:t>
      </w:r>
      <w:r w:rsidRPr="00F02C5C">
        <w:rPr>
          <w:rStyle w:val="StyleUnderline"/>
        </w:rPr>
        <w:t>prevent workers from leaving their job for another employer in the same industry</w:t>
      </w:r>
      <w:r w:rsidRPr="00F02C5C">
        <w:rPr>
          <w:sz w:val="16"/>
        </w:rPr>
        <w:t xml:space="preserve">. In 2016, eighteen percent of workers were bound by noncompete clauses, and forty percent had been bound by one at some point in their careers. Only ten percent of employees </w:t>
      </w:r>
      <w:proofErr w:type="gramStart"/>
      <w:r w:rsidRPr="00F02C5C">
        <w:rPr>
          <w:sz w:val="16"/>
        </w:rPr>
        <w:t>actually negotiated</w:t>
      </w:r>
      <w:proofErr w:type="gramEnd"/>
      <w:r w:rsidRPr="00F02C5C">
        <w:rPr>
          <w:sz w:val="16"/>
        </w:rPr>
        <w:t xml:space="preserve"> over their noncompete, and one-third were presented with their noncompete after having already accepted their job offer.12</w:t>
      </w:r>
    </w:p>
    <w:p w14:paraId="78A3154C" w14:textId="77777777" w:rsidR="004B265A" w:rsidRPr="00F02C5C" w:rsidRDefault="004B265A" w:rsidP="004B265A">
      <w:pPr>
        <w:rPr>
          <w:sz w:val="16"/>
        </w:rPr>
      </w:pPr>
      <w:r w:rsidRPr="00F02C5C">
        <w:rPr>
          <w:rStyle w:val="StyleUnderline"/>
        </w:rPr>
        <w:t xml:space="preserve">These </w:t>
      </w:r>
      <w:r w:rsidRPr="00427B8B">
        <w:rPr>
          <w:rStyle w:val="StyleUnderline"/>
          <w:highlight w:val="cyan"/>
        </w:rPr>
        <w:t xml:space="preserve">contracts </w:t>
      </w:r>
      <w:r w:rsidRPr="00427B8B">
        <w:rPr>
          <w:rStyle w:val="Emphasis"/>
          <w:highlight w:val="cyan"/>
        </w:rPr>
        <w:t>suppress wages</w:t>
      </w:r>
      <w:r w:rsidRPr="00F02C5C">
        <w:rPr>
          <w:sz w:val="16"/>
        </w:rPr>
        <w:t>. A recent study found that an Oregon law making noncompetes unenforceable for hourly workers raised wages for all hourly workers—not just those subject to noncompetes—by two to three percent.13 Another, more comprehensive study found that stricter enforceability reduced earnings for female and for non-white workers by twice as much as for white male workers.14 The Open Markets Institute, along with over sixty signatories, has petitioned the Federal Trade Commission to ban these restrictive contracts.15</w:t>
      </w:r>
    </w:p>
    <w:p w14:paraId="23750EEE" w14:textId="77777777" w:rsidR="004B265A" w:rsidRPr="00860B6F" w:rsidRDefault="004B265A" w:rsidP="004B265A"/>
    <w:p w14:paraId="5CCA7FEC"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Labor market power </w:t>
      </w:r>
      <w:r w:rsidRPr="002765D2">
        <w:rPr>
          <w:rFonts w:asciiTheme="minorHAnsi" w:hAnsiTheme="minorHAnsi" w:cstheme="minorHAnsi"/>
          <w:u w:val="single"/>
        </w:rPr>
        <w:t>collapses the economy</w:t>
      </w:r>
      <w:r w:rsidRPr="002765D2">
        <w:rPr>
          <w:rFonts w:asciiTheme="minorHAnsi" w:hAnsiTheme="minorHAnsi" w:cstheme="minorHAnsi"/>
        </w:rPr>
        <w:t>---</w:t>
      </w:r>
      <w:r w:rsidRPr="002765D2">
        <w:rPr>
          <w:rFonts w:asciiTheme="minorHAnsi" w:hAnsiTheme="minorHAnsi" w:cstheme="minorHAnsi"/>
          <w:u w:val="single"/>
        </w:rPr>
        <w:t>inequality</w:t>
      </w:r>
      <w:r w:rsidRPr="002765D2">
        <w:rPr>
          <w:rFonts w:asciiTheme="minorHAnsi" w:hAnsiTheme="minorHAnsi" w:cstheme="minorHAnsi"/>
        </w:rPr>
        <w:t xml:space="preserve"> and </w:t>
      </w:r>
      <w:r w:rsidRPr="002765D2">
        <w:rPr>
          <w:rFonts w:asciiTheme="minorHAnsi" w:hAnsiTheme="minorHAnsi" w:cstheme="minorHAnsi"/>
          <w:u w:val="single"/>
        </w:rPr>
        <w:t>wage stagnation</w:t>
      </w:r>
      <w:r w:rsidRPr="002765D2">
        <w:rPr>
          <w:rFonts w:asciiTheme="minorHAnsi" w:hAnsiTheme="minorHAnsi" w:cstheme="minorHAnsi"/>
        </w:rPr>
        <w:t xml:space="preserve">. </w:t>
      </w:r>
    </w:p>
    <w:p w14:paraId="5F9A7B2A"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Eric A. </w:t>
      </w:r>
      <w:r w:rsidRPr="002765D2">
        <w:rPr>
          <w:rStyle w:val="Style13ptBold"/>
          <w:rFonts w:asciiTheme="minorHAnsi" w:hAnsiTheme="minorHAnsi" w:cstheme="minorHAnsi"/>
        </w:rPr>
        <w:t>Posner 8/13</w:t>
      </w:r>
      <w:r w:rsidRPr="002765D2">
        <w:rPr>
          <w:rFonts w:asciiTheme="minorHAnsi" w:hAnsiTheme="minorHAnsi" w:cstheme="minorHAnsi"/>
        </w:rPr>
        <w:t xml:space="preserve">. Kirkland &amp; Ellis Distinguished Service Professor at University of Chicago. </w:t>
      </w:r>
      <w:proofErr w:type="gramStart"/>
      <w:r w:rsidRPr="002765D2">
        <w:rPr>
          <w:rFonts w:asciiTheme="minorHAnsi" w:hAnsiTheme="minorHAnsi" w:cstheme="minorHAnsi"/>
        </w:rPr>
        <w:t>How</w:t>
      </w:r>
      <w:proofErr w:type="gramEnd"/>
      <w:r w:rsidRPr="002765D2">
        <w:rPr>
          <w:rFonts w:asciiTheme="minorHAnsi" w:hAnsiTheme="minorHAnsi" w:cstheme="minorHAnsi"/>
        </w:rPr>
        <w:t xml:space="preserve"> Antitrust Failed Workers. Oxford University Press, 2021.</w:t>
      </w:r>
    </w:p>
    <w:p w14:paraId="4473F2D1"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rPr>
        <w:t>In the United States,</w:t>
      </w:r>
      <w:r w:rsidRPr="002765D2">
        <w:rPr>
          <w:rFonts w:asciiTheme="minorHAnsi" w:hAnsiTheme="minorHAnsi" w:cstheme="minorHAnsi"/>
          <w:sz w:val="16"/>
        </w:rPr>
        <w:t xml:space="preserve"> and much of the Western world, </w:t>
      </w:r>
      <w:r w:rsidRPr="002765D2">
        <w:rPr>
          <w:rStyle w:val="Emphasis"/>
          <w:rFonts w:asciiTheme="minorHAnsi" w:hAnsiTheme="minorHAnsi" w:cstheme="minorHAnsi"/>
          <w:highlight w:val="cyan"/>
        </w:rPr>
        <w:t xml:space="preserve">economic growth has slowed, inequality </w:t>
      </w:r>
      <w:r w:rsidRPr="002765D2">
        <w:rPr>
          <w:rStyle w:val="Emphasis"/>
          <w:rFonts w:asciiTheme="minorHAnsi" w:hAnsiTheme="minorHAnsi" w:cstheme="minorHAnsi"/>
        </w:rPr>
        <w:t xml:space="preserve">has </w:t>
      </w:r>
      <w:r w:rsidRPr="002765D2">
        <w:rPr>
          <w:rStyle w:val="Emphasis"/>
          <w:rFonts w:asciiTheme="minorHAnsi" w:hAnsiTheme="minorHAnsi" w:cstheme="minorHAnsi"/>
          <w:highlight w:val="cyan"/>
        </w:rPr>
        <w:t xml:space="preserve">risen, and wages </w:t>
      </w:r>
      <w:r w:rsidRPr="002765D2">
        <w:rPr>
          <w:rStyle w:val="Emphasis"/>
          <w:rFonts w:asciiTheme="minorHAnsi" w:hAnsiTheme="minorHAnsi" w:cstheme="minorHAnsi"/>
        </w:rPr>
        <w:t xml:space="preserve">have </w:t>
      </w:r>
      <w:r w:rsidRPr="002765D2">
        <w:rPr>
          <w:rStyle w:val="Emphasis"/>
          <w:rFonts w:asciiTheme="minorHAnsi" w:hAnsiTheme="minorHAnsi" w:cstheme="minorHAnsi"/>
          <w:highlight w:val="cyan"/>
        </w:rPr>
        <w:t>stagnated</w:t>
      </w:r>
      <w:r w:rsidRPr="002765D2">
        <w:rPr>
          <w:rFonts w:asciiTheme="minorHAnsi" w:hAnsiTheme="minorHAnsi" w:cstheme="minorHAnsi"/>
          <w:sz w:val="16"/>
        </w:rPr>
        <w:t xml:space="preserve">. Academic research has identified several possible causes, ranging from structural shifts in the economy to public policy failure. </w:t>
      </w:r>
      <w:r w:rsidRPr="002765D2">
        <w:rPr>
          <w:rStyle w:val="StyleUnderline"/>
          <w:rFonts w:asciiTheme="minorHAnsi" w:hAnsiTheme="minorHAnsi" w:cstheme="minorHAnsi"/>
          <w:highlight w:val="cyan"/>
        </w:rPr>
        <w:t>One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possible </w:t>
      </w:r>
      <w:r w:rsidRPr="002765D2">
        <w:rPr>
          <w:rStyle w:val="StyleUnderline"/>
          <w:rFonts w:asciiTheme="minorHAnsi" w:hAnsiTheme="minorHAnsi" w:cstheme="minorHAnsi"/>
          <w:highlight w:val="cyan"/>
        </w:rPr>
        <w:t>cause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that has received increasing attention from economists </w:t>
      </w:r>
      <w:r w:rsidRPr="002765D2">
        <w:rPr>
          <w:rStyle w:val="Emphasis"/>
          <w:rFonts w:asciiTheme="minorHAnsi" w:hAnsiTheme="minorHAnsi" w:cstheme="minorHAnsi"/>
          <w:highlight w:val="cyan"/>
        </w:rPr>
        <w:t xml:space="preserve">is labor </w:t>
      </w:r>
      <w:r w:rsidRPr="002765D2">
        <w:rPr>
          <w:rStyle w:val="Emphasis"/>
          <w:rFonts w:asciiTheme="minorHAnsi" w:hAnsiTheme="minorHAnsi" w:cstheme="minorHAnsi"/>
        </w:rPr>
        <w:t xml:space="preserve">market </w:t>
      </w:r>
      <w:r w:rsidRPr="002765D2">
        <w:rPr>
          <w:rStyle w:val="Emphasis"/>
          <w:rFonts w:asciiTheme="minorHAnsi" w:hAnsiTheme="minorHAnsi" w:cstheme="minorHAnsi"/>
          <w:highlight w:val="cyan"/>
        </w:rPr>
        <w:t>power</w:t>
      </w:r>
      <w:r w:rsidRPr="002765D2">
        <w:rPr>
          <w:rFonts w:asciiTheme="minorHAnsi" w:hAnsiTheme="minorHAnsi" w:cstheme="minorHAnsi"/>
          <w:sz w:val="16"/>
        </w:rPr>
        <w:t xml:space="preserve">, the ability of employers to set wages below workers’ marginal revenue product.1 New evidence suggests that </w:t>
      </w:r>
      <w:r w:rsidRPr="002765D2">
        <w:rPr>
          <w:rStyle w:val="StyleUnderline"/>
          <w:rFonts w:asciiTheme="minorHAnsi" w:hAnsiTheme="minorHAnsi" w:cstheme="minorHAnsi"/>
        </w:rPr>
        <w:t xml:space="preserve">many </w:t>
      </w:r>
      <w:r w:rsidRPr="002765D2">
        <w:rPr>
          <w:rStyle w:val="StyleUnderline"/>
          <w:rFonts w:asciiTheme="minorHAnsi" w:hAnsiTheme="minorHAnsi" w:cstheme="minorHAnsi"/>
          <w:highlight w:val="cyan"/>
        </w:rPr>
        <w:t xml:space="preserve">labor markets </w:t>
      </w:r>
      <w:r w:rsidRPr="002765D2">
        <w:rPr>
          <w:rStyle w:val="StyleUnderline"/>
          <w:rFonts w:asciiTheme="minorHAnsi" w:hAnsiTheme="minorHAnsi" w:cstheme="minorHAnsi"/>
        </w:rPr>
        <w:t xml:space="preserve">around the country </w:t>
      </w:r>
      <w:r w:rsidRPr="002765D2">
        <w:rPr>
          <w:rStyle w:val="Emphasis"/>
          <w:rFonts w:asciiTheme="minorHAnsi" w:hAnsiTheme="minorHAnsi" w:cstheme="minorHAnsi"/>
          <w:highlight w:val="cyan"/>
        </w:rPr>
        <w:t>are not competitive</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rPr>
        <w:t>but</w:t>
      </w:r>
      <w:r w:rsidRPr="002765D2">
        <w:rPr>
          <w:rFonts w:asciiTheme="minorHAnsi" w:hAnsiTheme="minorHAnsi" w:cstheme="minorHAnsi"/>
          <w:sz w:val="16"/>
        </w:rPr>
        <w:t xml:space="preserve"> instead </w:t>
      </w:r>
      <w:r w:rsidRPr="002765D2">
        <w:rPr>
          <w:rStyle w:val="StyleUnderline"/>
          <w:rFonts w:asciiTheme="minorHAnsi" w:hAnsiTheme="minorHAnsi" w:cstheme="minorHAnsi"/>
        </w:rPr>
        <w:t>exhibit</w:t>
      </w:r>
      <w:r w:rsidRPr="002765D2">
        <w:rPr>
          <w:rFonts w:asciiTheme="minorHAnsi" w:hAnsiTheme="minorHAnsi" w:cstheme="minorHAnsi"/>
          <w:sz w:val="16"/>
        </w:rPr>
        <w:t xml:space="preserve"> considerable </w:t>
      </w:r>
      <w:r w:rsidRPr="002765D2">
        <w:rPr>
          <w:rStyle w:val="Emphasis"/>
          <w:rFonts w:asciiTheme="minorHAnsi" w:hAnsiTheme="minorHAnsi" w:cstheme="minorHAnsi"/>
        </w:rPr>
        <w:t xml:space="preserve">market power enjoyed by </w:t>
      </w:r>
      <w:r w:rsidRPr="002765D2">
        <w:rPr>
          <w:rStyle w:val="Emphasis"/>
          <w:rFonts w:asciiTheme="minorHAnsi" w:hAnsiTheme="minorHAnsi" w:cstheme="minorHAnsi"/>
          <w:highlight w:val="cyan"/>
        </w:rPr>
        <w:t>employers</w:t>
      </w:r>
      <w:r w:rsidRPr="002765D2">
        <w:rPr>
          <w:rStyle w:val="StyleUnderline"/>
          <w:rFonts w:asciiTheme="minorHAnsi" w:hAnsiTheme="minorHAnsi" w:cstheme="minorHAnsi"/>
        </w:rPr>
        <w:t xml:space="preserve">, who </w:t>
      </w:r>
      <w:r w:rsidRPr="002765D2">
        <w:rPr>
          <w:rStyle w:val="StyleUnderline"/>
          <w:rFonts w:asciiTheme="minorHAnsi" w:hAnsiTheme="minorHAnsi" w:cstheme="minorHAnsi"/>
          <w:highlight w:val="cyan"/>
        </w:rPr>
        <w:t xml:space="preserve">use </w:t>
      </w:r>
      <w:r w:rsidRPr="002765D2">
        <w:rPr>
          <w:rStyle w:val="StyleUnderline"/>
          <w:rFonts w:asciiTheme="minorHAnsi" w:hAnsiTheme="minorHAnsi" w:cstheme="minorHAnsi"/>
        </w:rPr>
        <w:t xml:space="preserve">their </w:t>
      </w:r>
      <w:r w:rsidRPr="002765D2">
        <w:rPr>
          <w:rStyle w:val="StyleUnderline"/>
          <w:rFonts w:asciiTheme="minorHAnsi" w:hAnsiTheme="minorHAnsi" w:cstheme="minorHAnsi"/>
          <w:highlight w:val="cyan"/>
        </w:rPr>
        <w:t xml:space="preserve">market power to </w:t>
      </w:r>
      <w:r w:rsidRPr="002765D2">
        <w:rPr>
          <w:rStyle w:val="Emphasis"/>
          <w:rFonts w:asciiTheme="minorHAnsi" w:hAnsiTheme="minorHAnsi" w:cstheme="minorHAnsi"/>
          <w:highlight w:val="cyan"/>
        </w:rPr>
        <w:t>suppress wages</w:t>
      </w:r>
      <w:r w:rsidRPr="002765D2">
        <w:rPr>
          <w:rFonts w:asciiTheme="minorHAnsi" w:hAnsiTheme="minorHAnsi" w:cstheme="minorHAnsi"/>
          <w:sz w:val="16"/>
        </w:rPr>
        <w:t xml:space="preserve">. </w:t>
      </w:r>
      <w:r w:rsidRPr="002765D2">
        <w:rPr>
          <w:rStyle w:val="StyleUnderline"/>
          <w:rFonts w:asciiTheme="minorHAnsi" w:hAnsiTheme="minorHAnsi" w:cstheme="minorHAnsi"/>
        </w:rPr>
        <w:t>This phenomenon</w:t>
      </w:r>
      <w:r w:rsidRPr="002765D2">
        <w:rPr>
          <w:rFonts w:asciiTheme="minorHAnsi" w:hAnsiTheme="minorHAnsi" w:cstheme="minorHAnsi"/>
          <w:sz w:val="16"/>
        </w:rPr>
        <w:t>—the power of employers to suppress wages below the competitive rate—</w:t>
      </w:r>
      <w:r w:rsidRPr="002765D2">
        <w:rPr>
          <w:rStyle w:val="StyleUnderline"/>
          <w:rFonts w:asciiTheme="minorHAnsi" w:hAnsiTheme="minorHAnsi" w:cstheme="minorHAnsi"/>
        </w:rPr>
        <w:t>is known</w:t>
      </w:r>
      <w:r w:rsidRPr="002765D2">
        <w:rPr>
          <w:rFonts w:asciiTheme="minorHAnsi" w:hAnsiTheme="minorHAnsi" w:cstheme="minorHAnsi"/>
          <w:sz w:val="16"/>
        </w:rPr>
        <w:t xml:space="preserve"> among economists </w:t>
      </w:r>
      <w:r w:rsidRPr="002765D2">
        <w:rPr>
          <w:rStyle w:val="StyleUnderline"/>
          <w:rFonts w:asciiTheme="minorHAnsi" w:hAnsiTheme="minorHAnsi" w:cstheme="minorHAnsi"/>
        </w:rPr>
        <w:t xml:space="preserve">as </w:t>
      </w:r>
      <w:r w:rsidRPr="002765D2">
        <w:rPr>
          <w:rStyle w:val="Emphasis"/>
          <w:rFonts w:asciiTheme="minorHAnsi" w:hAnsiTheme="minorHAnsi" w:cstheme="minorHAnsi"/>
        </w:rPr>
        <w:t>labor monopsony</w:t>
      </w:r>
      <w:r w:rsidRPr="002765D2">
        <w:rPr>
          <w:rStyle w:val="StyleUnderline"/>
          <w:rFonts w:asciiTheme="minorHAnsi" w:hAnsiTheme="minorHAnsi" w:cstheme="minorHAnsi"/>
        </w:rPr>
        <w:t xml:space="preserve">, or simply labor market power. </w:t>
      </w:r>
      <w:r w:rsidRPr="002765D2">
        <w:rPr>
          <w:rStyle w:val="Emphasis"/>
          <w:rFonts w:asciiTheme="minorHAnsi" w:hAnsiTheme="minorHAnsi" w:cstheme="minorHAnsi"/>
        </w:rPr>
        <w:t xml:space="preserve">Wage </w:t>
      </w:r>
      <w:r w:rsidRPr="002765D2">
        <w:rPr>
          <w:rStyle w:val="Emphasis"/>
          <w:rFonts w:asciiTheme="minorHAnsi" w:hAnsiTheme="minorHAnsi" w:cstheme="minorHAnsi"/>
          <w:highlight w:val="cyan"/>
        </w:rPr>
        <w:t>suppression enhances income inequality</w:t>
      </w:r>
      <w:r w:rsidRPr="002765D2">
        <w:rPr>
          <w:rFonts w:asciiTheme="minorHAnsi" w:hAnsiTheme="minorHAnsi" w:cstheme="minorHAnsi"/>
          <w:sz w:val="16"/>
        </w:rPr>
        <w:t xml:space="preserve"> because </w:t>
      </w:r>
      <w:r w:rsidRPr="002765D2">
        <w:rPr>
          <w:rStyle w:val="StyleUnderline"/>
          <w:rFonts w:asciiTheme="minorHAnsi" w:hAnsiTheme="minorHAnsi" w:cstheme="minorHAnsi"/>
        </w:rPr>
        <w:t xml:space="preserve">it </w:t>
      </w:r>
      <w:r w:rsidRPr="002765D2">
        <w:rPr>
          <w:rStyle w:val="StyleUnderline"/>
          <w:rFonts w:asciiTheme="minorHAnsi" w:hAnsiTheme="minorHAnsi" w:cstheme="minorHAnsi"/>
          <w:highlight w:val="cyan"/>
        </w:rPr>
        <w:t xml:space="preserve">creates a wedge </w:t>
      </w:r>
      <w:r w:rsidRPr="002765D2">
        <w:rPr>
          <w:rStyle w:val="StyleUnderline"/>
          <w:rFonts w:asciiTheme="minorHAnsi" w:hAnsiTheme="minorHAnsi" w:cstheme="minorHAnsi"/>
        </w:rPr>
        <w:t>between</w:t>
      </w:r>
      <w:r w:rsidRPr="002765D2">
        <w:rPr>
          <w:rFonts w:asciiTheme="minorHAnsi" w:hAnsiTheme="minorHAnsi" w:cstheme="minorHAnsi"/>
          <w:sz w:val="16"/>
        </w:rPr>
        <w:t xml:space="preserve"> the </w:t>
      </w:r>
      <w:r w:rsidRPr="002765D2">
        <w:rPr>
          <w:rStyle w:val="StyleUnderline"/>
          <w:rFonts w:asciiTheme="minorHAnsi" w:hAnsiTheme="minorHAnsi" w:cstheme="minorHAnsi"/>
        </w:rPr>
        <w:t>incomes</w:t>
      </w:r>
      <w:r w:rsidRPr="002765D2">
        <w:rPr>
          <w:rFonts w:asciiTheme="minorHAnsi" w:hAnsiTheme="minorHAnsi" w:cstheme="minorHAnsi"/>
          <w:sz w:val="16"/>
        </w:rPr>
        <w:t xml:space="preserve"> of people who work in concentrated </w:t>
      </w:r>
      <w:r w:rsidRPr="002765D2">
        <w:rPr>
          <w:rStyle w:val="StyleUnderline"/>
          <w:rFonts w:asciiTheme="minorHAnsi" w:hAnsiTheme="minorHAnsi" w:cstheme="minorHAnsi"/>
        </w:rPr>
        <w:t>and competitive labor markets. Wage suppression</w:t>
      </w:r>
      <w:r w:rsidRPr="002765D2">
        <w:rPr>
          <w:rFonts w:asciiTheme="minorHAnsi" w:hAnsiTheme="minorHAnsi" w:cstheme="minorHAnsi"/>
          <w:sz w:val="16"/>
        </w:rPr>
        <w:t xml:space="preserve"> also </w:t>
      </w:r>
      <w:r w:rsidRPr="002765D2">
        <w:rPr>
          <w:rStyle w:val="StyleUnderline"/>
          <w:rFonts w:asciiTheme="minorHAnsi" w:hAnsiTheme="minorHAnsi" w:cstheme="minorHAnsi"/>
          <w:highlight w:val="cyan"/>
        </w:rPr>
        <w:t xml:space="preserve">reduces </w:t>
      </w:r>
      <w:r w:rsidRPr="002765D2">
        <w:rPr>
          <w:rStyle w:val="StyleUnderline"/>
          <w:rFonts w:asciiTheme="minorHAnsi" w:hAnsiTheme="minorHAnsi" w:cstheme="minorHAnsi"/>
        </w:rPr>
        <w:t xml:space="preserve">the </w:t>
      </w:r>
      <w:r w:rsidRPr="002765D2">
        <w:rPr>
          <w:rStyle w:val="Emphasis"/>
          <w:rFonts w:asciiTheme="minorHAnsi" w:hAnsiTheme="minorHAnsi" w:cstheme="minorHAnsi"/>
          <w:highlight w:val="cyan"/>
        </w:rPr>
        <w:t xml:space="preserve">incomes </w:t>
      </w:r>
      <w:r w:rsidRPr="002765D2">
        <w:rPr>
          <w:rStyle w:val="Emphasis"/>
          <w:rFonts w:asciiTheme="minorHAnsi" w:hAnsiTheme="minorHAnsi" w:cstheme="minorHAnsi"/>
        </w:rPr>
        <w:t>of workers</w:t>
      </w:r>
      <w:r w:rsidRPr="002765D2">
        <w:rPr>
          <w:rStyle w:val="StyleUnderline"/>
          <w:rFonts w:asciiTheme="minorHAnsi" w:hAnsiTheme="minorHAnsi" w:cstheme="minorHAnsi"/>
        </w:rPr>
        <w:t xml:space="preserve"> relative to those of people who live off capital</w:t>
      </w:r>
      <w:r w:rsidRPr="002765D2">
        <w:rPr>
          <w:rFonts w:asciiTheme="minorHAnsi" w:hAnsiTheme="minorHAnsi" w:cstheme="minorHAnsi"/>
          <w:sz w:val="16"/>
        </w:rPr>
        <w:t xml:space="preserve">, and the latter are almost uniformly wealthier than the former. </w:t>
      </w:r>
      <w:r w:rsidRPr="002765D2">
        <w:rPr>
          <w:rStyle w:val="StyleUnderline"/>
          <w:rFonts w:asciiTheme="minorHAnsi" w:hAnsiTheme="minorHAnsi" w:cstheme="minorHAnsi"/>
        </w:rPr>
        <w:t>Wage suppression</w:t>
      </w:r>
      <w:r w:rsidRPr="002765D2">
        <w:rPr>
          <w:rFonts w:asciiTheme="minorHAnsi" w:hAnsiTheme="minorHAnsi" w:cstheme="minorHAnsi"/>
          <w:sz w:val="16"/>
        </w:rPr>
        <w:t xml:space="preserve"> also </w:t>
      </w:r>
      <w:r w:rsidRPr="002765D2">
        <w:rPr>
          <w:rStyle w:val="Emphasis"/>
          <w:rFonts w:asciiTheme="minorHAnsi" w:hAnsiTheme="minorHAnsi" w:cstheme="minorHAnsi"/>
          <w:highlight w:val="cyan"/>
        </w:rPr>
        <w:t>interferes with economic growth</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since it </w:t>
      </w:r>
      <w:r w:rsidRPr="002765D2">
        <w:rPr>
          <w:rStyle w:val="StyleUnderline"/>
          <w:rFonts w:asciiTheme="minorHAnsi" w:hAnsiTheme="minorHAnsi" w:cstheme="minorHAnsi"/>
          <w:highlight w:val="cyan"/>
        </w:rPr>
        <w:t xml:space="preserve">results in </w:t>
      </w:r>
      <w:r w:rsidRPr="002765D2">
        <w:rPr>
          <w:rStyle w:val="Emphasis"/>
          <w:rFonts w:asciiTheme="minorHAnsi" w:hAnsiTheme="minorHAnsi" w:cstheme="minorHAnsi"/>
          <w:highlight w:val="cyan"/>
        </w:rPr>
        <w:t>underemployment</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of labor</w:t>
      </w:r>
      <w:r w:rsidRPr="002765D2">
        <w:rPr>
          <w:rFonts w:asciiTheme="minorHAnsi" w:hAnsiTheme="minorHAnsi" w:cstheme="minorHAnsi"/>
          <w:sz w:val="16"/>
        </w:rPr>
        <w:t xml:space="preserve"> </w:t>
      </w:r>
      <w:r w:rsidRPr="002765D2">
        <w:rPr>
          <w:rStyle w:val="StyleUnderline"/>
          <w:rFonts w:asciiTheme="minorHAnsi" w:hAnsiTheme="minorHAnsi" w:cstheme="minorHAnsi"/>
          <w:highlight w:val="cyan"/>
        </w:rPr>
        <w:t>and</w:t>
      </w:r>
      <w:r w:rsidRPr="002765D2">
        <w:rPr>
          <w:rFonts w:asciiTheme="minorHAnsi" w:hAnsiTheme="minorHAnsi" w:cstheme="minorHAnsi"/>
          <w:sz w:val="16"/>
        </w:rPr>
        <w:t xml:space="preserve">, while it may seem to raise the return on capital, </w:t>
      </w:r>
      <w:proofErr w:type="gramStart"/>
      <w:r w:rsidRPr="002765D2">
        <w:rPr>
          <w:rFonts w:asciiTheme="minorHAnsi" w:hAnsiTheme="minorHAnsi" w:cstheme="minorHAnsi"/>
          <w:sz w:val="16"/>
        </w:rPr>
        <w:t xml:space="preserve">actually </w:t>
      </w:r>
      <w:r w:rsidRPr="002765D2">
        <w:rPr>
          <w:rStyle w:val="Emphasis"/>
          <w:rFonts w:asciiTheme="minorHAnsi" w:hAnsiTheme="minorHAnsi" w:cstheme="minorHAnsi"/>
          <w:highlight w:val="cyan"/>
        </w:rPr>
        <w:t>depresses</w:t>
      </w:r>
      <w:proofErr w:type="gramEnd"/>
      <w:r w:rsidRPr="002765D2">
        <w:rPr>
          <w:rStyle w:val="Emphasis"/>
          <w:rFonts w:asciiTheme="minorHAnsi" w:hAnsiTheme="minorHAnsi" w:cstheme="minorHAnsi"/>
          <w:highlight w:val="cyan"/>
        </w:rPr>
        <w:t xml:space="preserve"> </w:t>
      </w:r>
      <w:r w:rsidRPr="002765D2">
        <w:rPr>
          <w:rStyle w:val="Emphasis"/>
          <w:rFonts w:asciiTheme="minorHAnsi" w:hAnsiTheme="minorHAnsi" w:cstheme="minorHAnsi"/>
        </w:rPr>
        <w:t>it</w:t>
      </w:r>
      <w:r w:rsidRPr="002765D2">
        <w:rPr>
          <w:rStyle w:val="StyleUnderline"/>
          <w:rFonts w:asciiTheme="minorHAnsi" w:hAnsiTheme="minorHAnsi" w:cstheme="minorHAnsi"/>
        </w:rPr>
        <w:t xml:space="preserve">, as </w:t>
      </w:r>
      <w:r w:rsidRPr="002765D2">
        <w:rPr>
          <w:rStyle w:val="StyleUnderline"/>
          <w:rFonts w:asciiTheme="minorHAnsi" w:hAnsiTheme="minorHAnsi" w:cstheme="minorHAnsi"/>
          <w:highlight w:val="cyan"/>
        </w:rPr>
        <w:t xml:space="preserve">capital </w:t>
      </w:r>
      <w:r w:rsidRPr="002765D2">
        <w:rPr>
          <w:rStyle w:val="StyleUnderline"/>
          <w:rFonts w:asciiTheme="minorHAnsi" w:hAnsiTheme="minorHAnsi" w:cstheme="minorHAnsi"/>
        </w:rPr>
        <w:t xml:space="preserve">must </w:t>
      </w:r>
      <w:r w:rsidRPr="002765D2">
        <w:rPr>
          <w:rStyle w:val="Emphasis"/>
          <w:rFonts w:asciiTheme="minorHAnsi" w:hAnsiTheme="minorHAnsi" w:cstheme="minorHAnsi"/>
        </w:rPr>
        <w:t>lie idle</w:t>
      </w:r>
      <w:r w:rsidRPr="002765D2">
        <w:rPr>
          <w:rStyle w:val="StyleUnderline"/>
          <w:rFonts w:asciiTheme="minorHAnsi" w:hAnsiTheme="minorHAnsi" w:cstheme="minorHAnsi"/>
        </w:rPr>
        <w:t xml:space="preserve"> to take advantage of monopsony power. With wages artificially suppressed, </w:t>
      </w:r>
      <w:r w:rsidRPr="002765D2">
        <w:rPr>
          <w:rStyle w:val="Emphasis"/>
          <w:rFonts w:asciiTheme="minorHAnsi" w:hAnsiTheme="minorHAnsi" w:cstheme="minorHAnsi"/>
          <w:highlight w:val="cyan"/>
        </w:rPr>
        <w:t xml:space="preserve">qualified workers decline </w:t>
      </w:r>
      <w:r w:rsidRPr="002765D2">
        <w:rPr>
          <w:rStyle w:val="Emphasis"/>
          <w:rFonts w:asciiTheme="minorHAnsi" w:hAnsiTheme="minorHAnsi" w:cstheme="minorHAnsi"/>
        </w:rPr>
        <w:t xml:space="preserve">to take </w:t>
      </w:r>
      <w:r w:rsidRPr="002765D2">
        <w:rPr>
          <w:rStyle w:val="Emphasis"/>
          <w:rFonts w:asciiTheme="minorHAnsi" w:hAnsiTheme="minorHAnsi" w:cstheme="minorHAnsi"/>
          <w:highlight w:val="cyan"/>
        </w:rPr>
        <w:t>jobs</w:t>
      </w:r>
      <w:r w:rsidRPr="002765D2">
        <w:rPr>
          <w:rStyle w:val="StyleUnderline"/>
          <w:rFonts w:asciiTheme="minorHAnsi" w:hAnsiTheme="minorHAnsi" w:cstheme="minorHAnsi"/>
        </w:rPr>
        <w:t xml:space="preserve">, and </w:t>
      </w:r>
      <w:r w:rsidRPr="002765D2">
        <w:rPr>
          <w:rStyle w:val="StyleUnderline"/>
          <w:rFonts w:asciiTheme="minorHAnsi" w:hAnsiTheme="minorHAnsi" w:cstheme="minorHAnsi"/>
          <w:highlight w:val="cyan"/>
        </w:rPr>
        <w:t xml:space="preserve">workers </w:t>
      </w:r>
      <w:r w:rsidRPr="002765D2">
        <w:rPr>
          <w:rStyle w:val="StyleUnderline"/>
          <w:rFonts w:asciiTheme="minorHAnsi" w:hAnsiTheme="minorHAnsi" w:cstheme="minorHAnsi"/>
        </w:rPr>
        <w:t xml:space="preserve">may </w:t>
      </w:r>
      <w:r w:rsidRPr="002765D2">
        <w:rPr>
          <w:rStyle w:val="Emphasis"/>
          <w:rFonts w:asciiTheme="minorHAnsi" w:hAnsiTheme="minorHAnsi" w:cstheme="minorHAnsi"/>
          <w:highlight w:val="cyan"/>
        </w:rPr>
        <w:t xml:space="preserve">underinvest in </w:t>
      </w:r>
      <w:r w:rsidRPr="002765D2">
        <w:rPr>
          <w:rStyle w:val="Emphasis"/>
          <w:rFonts w:asciiTheme="minorHAnsi" w:hAnsiTheme="minorHAnsi" w:cstheme="minorHAnsi"/>
        </w:rPr>
        <w:t xml:space="preserve">skills and </w:t>
      </w:r>
      <w:r w:rsidRPr="002765D2">
        <w:rPr>
          <w:rStyle w:val="Emphasis"/>
          <w:rFonts w:asciiTheme="minorHAnsi" w:hAnsiTheme="minorHAnsi" w:cstheme="minorHAnsi"/>
          <w:highlight w:val="cyan"/>
        </w:rPr>
        <w:t>schooling</w:t>
      </w:r>
      <w:r w:rsidRPr="002765D2">
        <w:rPr>
          <w:rFonts w:asciiTheme="minorHAnsi" w:hAnsiTheme="minorHAnsi" w:cstheme="minorHAnsi"/>
          <w:sz w:val="16"/>
        </w:rPr>
        <w:t xml:space="preserve">. Many </w:t>
      </w:r>
      <w:r w:rsidRPr="002765D2">
        <w:rPr>
          <w:rStyle w:val="Emphasis"/>
          <w:rFonts w:asciiTheme="minorHAnsi" w:hAnsiTheme="minorHAnsi" w:cstheme="minorHAnsi"/>
        </w:rPr>
        <w:t xml:space="preserve">workers </w:t>
      </w:r>
      <w:r w:rsidRPr="002765D2">
        <w:rPr>
          <w:rStyle w:val="Emphasis"/>
          <w:rFonts w:asciiTheme="minorHAnsi" w:hAnsiTheme="minorHAnsi" w:cstheme="minorHAnsi"/>
          <w:highlight w:val="cyan"/>
        </w:rPr>
        <w:t>exit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workforce </w:t>
      </w:r>
      <w:r w:rsidRPr="002765D2">
        <w:rPr>
          <w:rStyle w:val="StyleUnderline"/>
          <w:rFonts w:asciiTheme="minorHAnsi" w:hAnsiTheme="minorHAnsi" w:cstheme="minorHAnsi"/>
          <w:highlight w:val="cyan"/>
        </w:rPr>
        <w:t>and rely on gov</w:t>
      </w:r>
      <w:r w:rsidRPr="002765D2">
        <w:rPr>
          <w:rStyle w:val="StyleUnderline"/>
          <w:rFonts w:asciiTheme="minorHAnsi" w:hAnsiTheme="minorHAnsi" w:cstheme="minorHAnsi"/>
        </w:rPr>
        <w:t>ernment benefits</w:t>
      </w:r>
      <w:r w:rsidRPr="002765D2">
        <w:rPr>
          <w:rFonts w:asciiTheme="minorHAnsi" w:hAnsiTheme="minorHAnsi" w:cstheme="minorHAnsi"/>
          <w:sz w:val="16"/>
        </w:rPr>
        <w:t xml:space="preserve">, including disability benefits that have become a hidden welfare system.2 </w:t>
      </w:r>
      <w:r w:rsidRPr="002765D2">
        <w:rPr>
          <w:rStyle w:val="StyleUnderline"/>
          <w:rFonts w:asciiTheme="minorHAnsi" w:hAnsiTheme="minorHAnsi" w:cstheme="minorHAnsi"/>
          <w:highlight w:val="cyan"/>
        </w:rPr>
        <w:t>This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 turn </w:t>
      </w:r>
      <w:r w:rsidRPr="002765D2">
        <w:rPr>
          <w:rStyle w:val="StyleUnderline"/>
          <w:rFonts w:asciiTheme="minorHAnsi" w:hAnsiTheme="minorHAnsi" w:cstheme="minorHAnsi"/>
          <w:highlight w:val="cyan"/>
        </w:rPr>
        <w:t xml:space="preserve">costs </w:t>
      </w:r>
      <w:r w:rsidRPr="002765D2">
        <w:rPr>
          <w:rStyle w:val="StyleUnderline"/>
          <w:rFonts w:asciiTheme="minorHAnsi" w:hAnsiTheme="minorHAnsi" w:cstheme="minorHAnsi"/>
        </w:rPr>
        <w:t xml:space="preserve">the </w:t>
      </w:r>
      <w:r w:rsidRPr="002765D2">
        <w:rPr>
          <w:rStyle w:val="Emphasis"/>
          <w:rFonts w:asciiTheme="minorHAnsi" w:hAnsiTheme="minorHAnsi" w:cstheme="minorHAnsi"/>
        </w:rPr>
        <w:t>government</w:t>
      </w:r>
      <w:r w:rsidRPr="002765D2">
        <w:rPr>
          <w:rFonts w:asciiTheme="minorHAnsi" w:hAnsiTheme="minorHAnsi" w:cstheme="minorHAnsi"/>
          <w:sz w:val="16"/>
        </w:rPr>
        <w:t xml:space="preserve"> both </w:t>
      </w:r>
      <w:r w:rsidRPr="002765D2">
        <w:rPr>
          <w:rStyle w:val="StyleUnderline"/>
          <w:rFonts w:asciiTheme="minorHAnsi" w:hAnsiTheme="minorHAnsi" w:cstheme="minorHAnsi"/>
        </w:rPr>
        <w:t xml:space="preserve">in </w:t>
      </w:r>
      <w:r w:rsidRPr="002765D2">
        <w:rPr>
          <w:rStyle w:val="Emphasis"/>
          <w:rFonts w:asciiTheme="minorHAnsi" w:hAnsiTheme="minorHAnsi" w:cstheme="minorHAnsi"/>
        </w:rPr>
        <w:t xml:space="preserve">lost </w:t>
      </w:r>
      <w:r w:rsidRPr="002765D2">
        <w:rPr>
          <w:rStyle w:val="Emphasis"/>
          <w:rFonts w:asciiTheme="minorHAnsi" w:hAnsiTheme="minorHAnsi" w:cstheme="minorHAnsi"/>
          <w:highlight w:val="cyan"/>
        </w:rPr>
        <w:t>taxes</w:t>
      </w:r>
      <w:r w:rsidRPr="002765D2">
        <w:rPr>
          <w:rStyle w:val="StyleUnderline"/>
          <w:rFonts w:asciiTheme="minorHAnsi" w:hAnsiTheme="minorHAnsi" w:cstheme="minorHAnsi"/>
          <w:highlight w:val="cyan"/>
        </w:rPr>
        <w:t xml:space="preserve"> and </w:t>
      </w:r>
      <w:r w:rsidRPr="002765D2">
        <w:rPr>
          <w:rStyle w:val="StyleUnderline"/>
          <w:rFonts w:asciiTheme="minorHAnsi" w:hAnsiTheme="minorHAnsi" w:cstheme="minorHAnsi"/>
        </w:rPr>
        <w:t xml:space="preserve">in </w:t>
      </w:r>
      <w:r w:rsidRPr="002765D2">
        <w:rPr>
          <w:rStyle w:val="Emphasis"/>
          <w:rFonts w:asciiTheme="minorHAnsi" w:hAnsiTheme="minorHAnsi" w:cstheme="minorHAnsi"/>
        </w:rPr>
        <w:t xml:space="preserve">greater </w:t>
      </w:r>
      <w:r w:rsidRPr="002765D2">
        <w:rPr>
          <w:rStyle w:val="Emphasis"/>
          <w:rFonts w:asciiTheme="minorHAnsi" w:hAnsiTheme="minorHAnsi" w:cstheme="minorHAnsi"/>
          <w:highlight w:val="cyan"/>
        </w:rPr>
        <w:t>expenditures</w:t>
      </w:r>
      <w:r w:rsidRPr="002765D2">
        <w:rPr>
          <w:rFonts w:asciiTheme="minorHAnsi" w:hAnsiTheme="minorHAnsi" w:cstheme="minorHAnsi"/>
          <w:sz w:val="16"/>
        </w:rPr>
        <w:t xml:space="preserve">. One estimate finds that </w:t>
      </w:r>
      <w:r w:rsidRPr="002765D2">
        <w:rPr>
          <w:rStyle w:val="StyleUnderline"/>
          <w:rFonts w:asciiTheme="minorHAnsi" w:hAnsiTheme="minorHAnsi" w:cstheme="minorHAnsi"/>
          <w:highlight w:val="cyan"/>
        </w:rPr>
        <w:t xml:space="preserve">monopsony </w:t>
      </w:r>
      <w:r w:rsidRPr="002765D2">
        <w:rPr>
          <w:rStyle w:val="StyleUnderline"/>
          <w:rFonts w:asciiTheme="minorHAnsi" w:hAnsiTheme="minorHAnsi" w:cstheme="minorHAnsi"/>
        </w:rPr>
        <w:t xml:space="preserve">power in the U.S. economy </w:t>
      </w:r>
      <w:r w:rsidRPr="002765D2">
        <w:rPr>
          <w:rStyle w:val="Emphasis"/>
          <w:rFonts w:asciiTheme="minorHAnsi" w:hAnsiTheme="minorHAnsi" w:cstheme="minorHAnsi"/>
          <w:highlight w:val="cyan"/>
        </w:rPr>
        <w:t xml:space="preserve">reduces </w:t>
      </w:r>
      <w:r w:rsidRPr="002765D2">
        <w:rPr>
          <w:rStyle w:val="Emphasis"/>
          <w:rFonts w:asciiTheme="minorHAnsi" w:hAnsiTheme="minorHAnsi" w:cstheme="minorHAnsi"/>
        </w:rPr>
        <w:t>overall output and employment by 13%</w:t>
      </w:r>
      <w:r w:rsidRPr="002765D2">
        <w:rPr>
          <w:rStyle w:val="StyleUnderline"/>
          <w:rFonts w:asciiTheme="minorHAnsi" w:hAnsiTheme="minorHAnsi" w:cstheme="minorHAnsi"/>
        </w:rPr>
        <w:t xml:space="preserve"> and</w:t>
      </w:r>
      <w:r w:rsidRPr="002765D2">
        <w:rPr>
          <w:rStyle w:val="StyleUnderline"/>
          <w:rFonts w:asciiTheme="minorHAnsi" w:hAnsiTheme="minorHAnsi" w:cstheme="minorHAnsi"/>
          <w:highlight w:val="cyan"/>
        </w:rPr>
        <w:t xml:space="preserve"> </w:t>
      </w:r>
      <w:r w:rsidRPr="002765D2">
        <w:rPr>
          <w:rStyle w:val="Emphasis"/>
          <w:rFonts w:asciiTheme="minorHAnsi" w:hAnsiTheme="minorHAnsi" w:cstheme="minorHAnsi"/>
          <w:highlight w:val="cyan"/>
        </w:rPr>
        <w:t xml:space="preserve">labor’s </w:t>
      </w:r>
      <w:r w:rsidRPr="002765D2">
        <w:rPr>
          <w:rStyle w:val="Emphasis"/>
          <w:rFonts w:asciiTheme="minorHAnsi" w:hAnsiTheme="minorHAnsi" w:cstheme="minorHAnsi"/>
        </w:rPr>
        <w:t xml:space="preserve">share of national </w:t>
      </w:r>
      <w:r w:rsidRPr="002765D2">
        <w:rPr>
          <w:rStyle w:val="Emphasis"/>
          <w:rFonts w:asciiTheme="minorHAnsi" w:hAnsiTheme="minorHAnsi" w:cstheme="minorHAnsi"/>
          <w:highlight w:val="cyan"/>
        </w:rPr>
        <w:t>output by 22%.</w:t>
      </w:r>
      <w:r w:rsidRPr="002765D2">
        <w:rPr>
          <w:rFonts w:asciiTheme="minorHAnsi" w:hAnsiTheme="minorHAnsi" w:cstheme="minorHAnsi"/>
          <w:sz w:val="16"/>
        </w:rPr>
        <w:t>3</w:t>
      </w:r>
    </w:p>
    <w:p w14:paraId="2F371FBB" w14:textId="77777777" w:rsidR="004B265A" w:rsidRPr="002765D2" w:rsidRDefault="004B265A" w:rsidP="004B265A">
      <w:pPr>
        <w:rPr>
          <w:rStyle w:val="StyleUnderline"/>
          <w:rFonts w:asciiTheme="minorHAnsi" w:hAnsiTheme="minorHAnsi" w:cstheme="minorHAnsi"/>
        </w:rPr>
      </w:pPr>
      <w:r w:rsidRPr="002765D2">
        <w:rPr>
          <w:rFonts w:asciiTheme="minorHAnsi" w:hAnsiTheme="minorHAnsi" w:cstheme="min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2765D2">
        <w:rPr>
          <w:rStyle w:val="StyleUnderline"/>
          <w:rFonts w:asciiTheme="minorHAnsi" w:hAnsiTheme="minorHAnsi" w:cstheme="minorHAnsi"/>
        </w:rPr>
        <w:t xml:space="preserve">When a small number of employers hire from a pool of workers of a certain skill level within the geographic area in which workers commute, the employers have </w:t>
      </w:r>
      <w:r w:rsidRPr="002765D2">
        <w:rPr>
          <w:rStyle w:val="Emphasis"/>
          <w:rFonts w:asciiTheme="minorHAnsi" w:hAnsiTheme="minorHAnsi" w:cstheme="minorHAnsi"/>
        </w:rPr>
        <w:t>labor market power</w:t>
      </w:r>
      <w:r w:rsidRPr="002765D2">
        <w:rPr>
          <w:rStyle w:val="StyleUnderline"/>
          <w:rFonts w:asciiTheme="minorHAnsi" w:hAnsiTheme="minorHAnsi" w:cstheme="minorHAnsi"/>
        </w:rPr>
        <w:t>.</w:t>
      </w:r>
    </w:p>
    <w:p w14:paraId="70C920AC"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rPr>
        <w:t>One major source of market power</w:t>
      </w:r>
      <w:r w:rsidRPr="002765D2">
        <w:rPr>
          <w:rFonts w:asciiTheme="minorHAnsi" w:hAnsiTheme="minorHAnsi" w:cstheme="minorHAnsi"/>
          <w:sz w:val="16"/>
        </w:rPr>
        <w:t xml:space="preserve"> in both types of markets </w:t>
      </w:r>
      <w:r w:rsidRPr="002765D2">
        <w:rPr>
          <w:rStyle w:val="StyleUnderline"/>
          <w:rFonts w:asciiTheme="minorHAnsi" w:hAnsiTheme="minorHAnsi" w:cstheme="minorHAnsi"/>
        </w:rPr>
        <w:t>is</w:t>
      </w:r>
      <w:r w:rsidRPr="002765D2">
        <w:rPr>
          <w:rFonts w:asciiTheme="minorHAnsi" w:hAnsiTheme="minorHAnsi" w:cstheme="minorHAnsi"/>
          <w:sz w:val="16"/>
        </w:rPr>
        <w:t xml:space="preserve"> thus </w:t>
      </w:r>
      <w:r w:rsidRPr="002765D2">
        <w:rPr>
          <w:rStyle w:val="StyleUnderline"/>
          <w:rFonts w:asciiTheme="minorHAnsi" w:hAnsiTheme="minorHAnsi" w:cstheme="minorHAnsi"/>
        </w:rPr>
        <w:t>concentration</w:t>
      </w:r>
      <w:r w:rsidRPr="002765D2">
        <w:rPr>
          <w:rFonts w:asciiTheme="minorHAnsi" w:hAnsiTheme="minorHAnsi" w:cstheme="minorHAnsi"/>
          <w:sz w:val="16"/>
        </w:rPr>
        <w:t xml:space="preserve">, where only a few firms operate </w:t>
      </w:r>
      <w:proofErr w:type="gramStart"/>
      <w:r w:rsidRPr="002765D2">
        <w:rPr>
          <w:rFonts w:asciiTheme="minorHAnsi" w:hAnsiTheme="minorHAnsi" w:cstheme="minorHAnsi"/>
          <w:sz w:val="16"/>
        </w:rPr>
        <w:t>in a given</w:t>
      </w:r>
      <w:proofErr w:type="gramEnd"/>
      <w:r w:rsidRPr="002765D2">
        <w:rPr>
          <w:rFonts w:asciiTheme="minorHAnsi" w:hAnsiTheme="minorHAnsi" w:cstheme="minorHAnsi"/>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6EF75B38"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highlight w:val="cyan"/>
        </w:rPr>
        <w:t xml:space="preserve">Labor </w:t>
      </w:r>
      <w:r w:rsidRPr="002765D2">
        <w:rPr>
          <w:rStyle w:val="StyleUnderline"/>
          <w:rFonts w:asciiTheme="minorHAnsi" w:hAnsiTheme="minorHAnsi" w:cstheme="minorHAnsi"/>
        </w:rPr>
        <w:t xml:space="preserve">market </w:t>
      </w:r>
      <w:r w:rsidRPr="002765D2">
        <w:rPr>
          <w:rStyle w:val="StyleUnderline"/>
          <w:rFonts w:asciiTheme="minorHAnsi" w:hAnsiTheme="minorHAnsi" w:cstheme="minorHAnsi"/>
          <w:highlight w:val="cyan"/>
        </w:rPr>
        <w:t xml:space="preserve">concentration </w:t>
      </w:r>
      <w:r w:rsidRPr="002765D2">
        <w:rPr>
          <w:rStyle w:val="Emphasis"/>
          <w:rFonts w:asciiTheme="minorHAnsi" w:hAnsiTheme="minorHAnsi" w:cstheme="minorHAnsi"/>
          <w:highlight w:val="cyan"/>
        </w:rPr>
        <w:t>creates monopsony</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(or, if more than one employer, oligopsony, but I use these terms interchangeably) </w:t>
      </w:r>
      <w:r w:rsidRPr="002765D2">
        <w:rPr>
          <w:rStyle w:val="StyleUnderline"/>
          <w:rFonts w:asciiTheme="minorHAnsi" w:hAnsiTheme="minorHAnsi" w:cstheme="minorHAnsi"/>
        </w:rPr>
        <w:t>where labor market power is exercised by the buyer rather than</w:t>
      </w:r>
      <w:r w:rsidRPr="002765D2">
        <w:rPr>
          <w:rFonts w:asciiTheme="minorHAnsi" w:hAnsiTheme="minorHAnsi" w:cstheme="minorHAnsi"/>
          <w:sz w:val="16"/>
        </w:rPr>
        <w:t xml:space="preserve"> (as in the example of gas stations) </w:t>
      </w:r>
      <w:r w:rsidRPr="002765D2">
        <w:rPr>
          <w:rStyle w:val="StyleUnderline"/>
          <w:rFonts w:asciiTheme="minorHAnsi" w:hAnsiTheme="minorHAnsi" w:cstheme="minorHAnsi"/>
        </w:rPr>
        <w:t xml:space="preserve">the seller. Employers are </w:t>
      </w:r>
      <w:r w:rsidRPr="002765D2">
        <w:rPr>
          <w:rStyle w:val="Emphasis"/>
          <w:rFonts w:asciiTheme="minorHAnsi" w:hAnsiTheme="minorHAnsi" w:cstheme="minorHAnsi"/>
        </w:rPr>
        <w:t>buyers of labor</w:t>
      </w:r>
      <w:r w:rsidRPr="002765D2">
        <w:rPr>
          <w:rFonts w:asciiTheme="minorHAnsi" w:hAnsiTheme="minorHAnsi" w:cstheme="minorHAnsi"/>
          <w:sz w:val="16"/>
        </w:rPr>
        <w:t xml:space="preserve"> who operate within a labor market. </w:t>
      </w:r>
      <w:r w:rsidRPr="002765D2">
        <w:rPr>
          <w:rStyle w:val="StyleUnderline"/>
          <w:rFonts w:asciiTheme="minorHAnsi" w:hAnsiTheme="minorHAnsi" w:cstheme="minorHAnsi"/>
        </w:rPr>
        <w:t>A labor market is a group of jobs</w:t>
      </w:r>
      <w:r w:rsidRPr="002765D2">
        <w:rPr>
          <w:rFonts w:asciiTheme="minorHAnsi" w:hAnsiTheme="minorHAnsi" w:cstheme="minorHAnsi"/>
          <w:sz w:val="16"/>
        </w:rPr>
        <w:t xml:space="preserve"> (e.g., computer programmers, lawyers, or unskilled workers) </w:t>
      </w:r>
      <w:r w:rsidRPr="002765D2">
        <w:rPr>
          <w:rStyle w:val="StyleUnderline"/>
          <w:rFonts w:asciiTheme="minorHAnsi" w:hAnsiTheme="minorHAnsi" w:cstheme="minorHAnsi"/>
        </w:rPr>
        <w:t>within a geographic area</w:t>
      </w:r>
      <w:r w:rsidRPr="002765D2">
        <w:rPr>
          <w:rFonts w:asciiTheme="minorHAnsi" w:hAnsiTheme="minorHAnsi" w:cstheme="minorHAnsi"/>
          <w:sz w:val="16"/>
        </w:rPr>
        <w:t xml:space="preserve"> where the holders of those jobs could with relative ease switch among the jobs. The geographic area is usually defined by the commuting distance of workers. </w:t>
      </w:r>
      <w:r w:rsidRPr="002765D2">
        <w:rPr>
          <w:rStyle w:val="StyleUnderline"/>
          <w:rFonts w:asciiTheme="minorHAnsi" w:hAnsiTheme="minorHAnsi" w:cstheme="minorHAnsi"/>
        </w:rPr>
        <w:t>A labor market is concentrated if only one or a few employers hire from this pool of workers</w:t>
      </w:r>
      <w:r w:rsidRPr="002765D2">
        <w:rPr>
          <w:rFonts w:asciiTheme="minorHAnsi" w:hAnsiTheme="minorHAnsi" w:cstheme="min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2765D2">
        <w:rPr>
          <w:rStyle w:val="StyleUnderline"/>
          <w:rFonts w:asciiTheme="minorHAnsi" w:hAnsiTheme="minorHAnsi" w:cstheme="minorHAnsi"/>
        </w:rPr>
        <w:t xml:space="preserve">To minimize labor costs, the </w:t>
      </w:r>
      <w:r w:rsidRPr="002765D2">
        <w:rPr>
          <w:rStyle w:val="StyleUnderline"/>
          <w:rFonts w:asciiTheme="minorHAnsi" w:hAnsiTheme="minorHAnsi" w:cstheme="minorHAnsi"/>
          <w:highlight w:val="cyan"/>
        </w:rPr>
        <w:t xml:space="preserve">employers </w:t>
      </w:r>
      <w:r w:rsidRPr="002765D2">
        <w:rPr>
          <w:rStyle w:val="StyleUnderline"/>
          <w:rFonts w:asciiTheme="minorHAnsi" w:hAnsiTheme="minorHAnsi" w:cstheme="minorHAnsi"/>
        </w:rPr>
        <w:t xml:space="preserve">will </w:t>
      </w:r>
      <w:r w:rsidRPr="002765D2">
        <w:rPr>
          <w:rStyle w:val="Emphasis"/>
          <w:rFonts w:asciiTheme="minorHAnsi" w:hAnsiTheme="minorHAnsi" w:cstheme="minorHAnsi"/>
          <w:highlight w:val="cyan"/>
        </w:rPr>
        <w:t>hold wages down</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below what the workers would be paid in a competitive labor market</w:t>
      </w:r>
      <w:r w:rsidRPr="002765D2">
        <w:rPr>
          <w:rFonts w:asciiTheme="minorHAnsi" w:hAnsiTheme="minorHAnsi" w:cstheme="minorHAnsi"/>
          <w:sz w:val="16"/>
        </w:rPr>
        <w:t xml:space="preserve">—their marginal revenue product. </w:t>
      </w:r>
      <w:r w:rsidRPr="002765D2">
        <w:rPr>
          <w:rStyle w:val="StyleUnderline"/>
          <w:rFonts w:asciiTheme="minorHAnsi" w:hAnsiTheme="minorHAnsi" w:cstheme="minorHAnsi"/>
        </w:rPr>
        <w:t xml:space="preserve">Faced with these low wages, some </w:t>
      </w:r>
      <w:r w:rsidRPr="002765D2">
        <w:rPr>
          <w:rStyle w:val="StyleUnderline"/>
          <w:rFonts w:asciiTheme="minorHAnsi" w:hAnsiTheme="minorHAnsi" w:cstheme="minorHAnsi"/>
          <w:highlight w:val="cyan"/>
        </w:rPr>
        <w:t xml:space="preserve">people </w:t>
      </w:r>
      <w:r w:rsidRPr="002765D2">
        <w:rPr>
          <w:rStyle w:val="StyleUnderline"/>
          <w:rFonts w:asciiTheme="minorHAnsi" w:hAnsiTheme="minorHAnsi" w:cstheme="minorHAnsi"/>
        </w:rPr>
        <w:t xml:space="preserve">qualified to work </w:t>
      </w:r>
      <w:r w:rsidRPr="002765D2">
        <w:rPr>
          <w:rStyle w:val="Emphasis"/>
          <w:rFonts w:asciiTheme="minorHAnsi" w:hAnsiTheme="minorHAnsi" w:cstheme="minorHAnsi"/>
        </w:rPr>
        <w:t xml:space="preserve">will </w:t>
      </w:r>
      <w:r w:rsidRPr="002765D2">
        <w:rPr>
          <w:rStyle w:val="Emphasis"/>
          <w:rFonts w:asciiTheme="minorHAnsi" w:hAnsiTheme="minorHAnsi" w:cstheme="minorHAnsi"/>
          <w:highlight w:val="cyan"/>
        </w:rPr>
        <w:t xml:space="preserve">refuse </w:t>
      </w:r>
      <w:r w:rsidRPr="002765D2">
        <w:rPr>
          <w:rStyle w:val="Emphasis"/>
          <w:rFonts w:asciiTheme="minorHAnsi" w:hAnsiTheme="minorHAnsi" w:cstheme="minorHAnsi"/>
        </w:rPr>
        <w:t>to</w:t>
      </w:r>
      <w:r w:rsidRPr="002765D2">
        <w:rPr>
          <w:rFonts w:asciiTheme="minorHAnsi" w:hAnsiTheme="minorHAnsi" w:cstheme="minorHAnsi"/>
          <w:sz w:val="16"/>
        </w:rPr>
        <w:t>. But the employers gain more from wage savings than they lose in lost output because of the small workforce they employ.</w:t>
      </w:r>
    </w:p>
    <w:p w14:paraId="2273738C"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2765D2">
        <w:rPr>
          <w:rStyle w:val="StyleUnderline"/>
          <w:rFonts w:asciiTheme="minorHAnsi" w:hAnsiTheme="minorHAnsi" w:cstheme="minorHAnsi"/>
        </w:rPr>
        <w:t>Merger Guidelines</w:t>
      </w:r>
      <w:r w:rsidRPr="002765D2">
        <w:rPr>
          <w:rFonts w:asciiTheme="minorHAnsi" w:hAnsiTheme="minorHAnsi" w:cstheme="minorHAnsi"/>
          <w:sz w:val="16"/>
        </w:rPr>
        <w:t xml:space="preserve"> state that there is no distinction between seller and buyer power,6 they </w:t>
      </w:r>
      <w:r w:rsidRPr="002765D2">
        <w:rPr>
          <w:rStyle w:val="StyleUnderline"/>
          <w:rFonts w:asciiTheme="minorHAnsi" w:hAnsiTheme="minorHAnsi" w:cstheme="minorHAnsi"/>
        </w:rPr>
        <w:t>say nothing about the possible adverse labor market effects of mergers</w:t>
      </w:r>
      <w:r w:rsidRPr="002765D2">
        <w:rPr>
          <w:rFonts w:asciiTheme="minorHAnsi" w:hAnsiTheme="minorHAnsi" w:cstheme="minorHAnsi"/>
          <w:sz w:val="16"/>
        </w:rPr>
        <w:t>. Similarly, while there are thousands of reported cases involving allegations that firms have illegally cartelized product markets, there are few cases involving allegations of illegally cartelized labor markets.7</w:t>
      </w:r>
    </w:p>
    <w:p w14:paraId="4224939B"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rPr>
        <w:t>This</w:t>
      </w:r>
      <w:r w:rsidRPr="002765D2">
        <w:rPr>
          <w:rFonts w:asciiTheme="minorHAnsi" w:hAnsiTheme="minorHAnsi" w:cstheme="minorHAnsi"/>
          <w:sz w:val="16"/>
        </w:rPr>
        <w:t xml:space="preserve"> historic </w:t>
      </w:r>
      <w:r w:rsidRPr="002765D2">
        <w:rPr>
          <w:rStyle w:val="StyleUnderline"/>
          <w:rFonts w:asciiTheme="minorHAnsi" w:hAnsiTheme="minorHAnsi" w:cstheme="minorHAnsi"/>
        </w:rPr>
        <w:t>imbalance</w:t>
      </w:r>
      <w:r w:rsidRPr="002765D2">
        <w:rPr>
          <w:rFonts w:asciiTheme="minorHAnsi" w:hAnsiTheme="minorHAnsi" w:cstheme="minorHAnsi"/>
          <w:sz w:val="16"/>
        </w:rPr>
        <w:t xml:space="preserve"> between what I will call product market antitrust and labor market antitrust </w:t>
      </w:r>
      <w:r w:rsidRPr="002765D2">
        <w:rPr>
          <w:rStyle w:val="Emphasis"/>
          <w:rFonts w:asciiTheme="minorHAnsi" w:hAnsiTheme="minorHAnsi" w:cstheme="minorHAnsi"/>
        </w:rPr>
        <w:t>has no basis in economic theory</w:t>
      </w:r>
      <w:r w:rsidRPr="002765D2">
        <w:rPr>
          <w:rStyle w:val="StyleUnderline"/>
          <w:rFonts w:asciiTheme="minorHAnsi" w:hAnsiTheme="minorHAnsi" w:cstheme="minorHAnsi"/>
        </w:rPr>
        <w:t>. From an economic standpoint, the dangers to public welfare posed by product market power and labor market power are the same</w:t>
      </w:r>
      <w:r w:rsidRPr="002765D2">
        <w:rPr>
          <w:rFonts w:asciiTheme="minorHAnsi" w:hAnsiTheme="minorHAnsi" w:cstheme="min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2765D2">
        <w:rPr>
          <w:rStyle w:val="StyleUnderline"/>
          <w:rFonts w:asciiTheme="minorHAnsi" w:hAnsiTheme="minorHAnsi" w:cstheme="minorHAnsi"/>
          <w:highlight w:val="cyan"/>
        </w:rPr>
        <w:t>Hence the need</w:t>
      </w:r>
      <w:r w:rsidRPr="002765D2">
        <w:rPr>
          <w:rFonts w:asciiTheme="minorHAnsi" w:hAnsiTheme="minorHAnsi" w:cstheme="minorHAnsi"/>
          <w:sz w:val="16"/>
        </w:rPr>
        <w:t>—in both cases—</w:t>
      </w:r>
      <w:r w:rsidRPr="002765D2">
        <w:rPr>
          <w:rStyle w:val="StyleUnderline"/>
          <w:rFonts w:asciiTheme="minorHAnsi" w:hAnsiTheme="minorHAnsi" w:cstheme="minorHAnsi"/>
          <w:highlight w:val="cyan"/>
        </w:rPr>
        <w:t xml:space="preserve">for </w:t>
      </w:r>
      <w:r w:rsidRPr="002765D2">
        <w:rPr>
          <w:rStyle w:val="StyleUnderline"/>
          <w:rFonts w:asciiTheme="minorHAnsi" w:hAnsiTheme="minorHAnsi" w:cstheme="minorHAnsi"/>
        </w:rPr>
        <w:t xml:space="preserve">an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 xml:space="preserve">regime </w:t>
      </w:r>
      <w:r w:rsidRPr="002765D2">
        <w:rPr>
          <w:rStyle w:val="StyleUnderline"/>
          <w:rFonts w:asciiTheme="minorHAnsi" w:hAnsiTheme="minorHAnsi" w:cstheme="minorHAnsi"/>
          <w:highlight w:val="cyan"/>
        </w:rPr>
        <w:t xml:space="preserve">to </w:t>
      </w:r>
      <w:r w:rsidRPr="002765D2">
        <w:rPr>
          <w:rStyle w:val="Emphasis"/>
          <w:rFonts w:asciiTheme="minorHAnsi" w:hAnsiTheme="minorHAnsi" w:cstheme="minorHAnsi"/>
          <w:highlight w:val="cyan"/>
        </w:rPr>
        <w:t xml:space="preserve">prevent </w:t>
      </w:r>
      <w:r w:rsidRPr="002765D2">
        <w:rPr>
          <w:rStyle w:val="Emphasis"/>
          <w:rFonts w:asciiTheme="minorHAnsi" w:hAnsiTheme="minorHAnsi" w:cstheme="minorHAnsi"/>
        </w:rPr>
        <w:t>businesses from obtaining</w:t>
      </w:r>
      <w:r w:rsidRPr="002765D2">
        <w:rPr>
          <w:rFonts w:asciiTheme="minorHAnsi" w:hAnsiTheme="minorHAnsi" w:cstheme="minorHAnsi"/>
          <w:sz w:val="16"/>
        </w:rPr>
        <w:t xml:space="preserve"> product and </w:t>
      </w:r>
      <w:r w:rsidRPr="002765D2">
        <w:rPr>
          <w:rStyle w:val="Emphasis"/>
          <w:rFonts w:asciiTheme="minorHAnsi" w:hAnsiTheme="minorHAnsi" w:cstheme="minorHAnsi"/>
          <w:highlight w:val="cyan"/>
        </w:rPr>
        <w:t>labor market power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except when there are offsetting social gains.</w:t>
      </w:r>
    </w:p>
    <w:p w14:paraId="103F81AB" w14:textId="77777777" w:rsidR="004B265A" w:rsidRPr="002765D2" w:rsidRDefault="004B265A" w:rsidP="004B265A">
      <w:pPr>
        <w:rPr>
          <w:rFonts w:asciiTheme="minorHAnsi" w:hAnsiTheme="minorHAnsi" w:cstheme="minorHAnsi"/>
        </w:rPr>
      </w:pPr>
    </w:p>
    <w:p w14:paraId="6F5E4739"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Inequality </w:t>
      </w:r>
      <w:r w:rsidRPr="002765D2">
        <w:rPr>
          <w:rFonts w:asciiTheme="minorHAnsi" w:hAnsiTheme="minorHAnsi" w:cstheme="minorHAnsi"/>
          <w:u w:val="single"/>
        </w:rPr>
        <w:t>undermines</w:t>
      </w:r>
      <w:r w:rsidRPr="002765D2">
        <w:rPr>
          <w:rFonts w:asciiTheme="minorHAnsi" w:hAnsiTheme="minorHAnsi" w:cstheme="minorHAnsi"/>
        </w:rPr>
        <w:t xml:space="preserve"> US international engagements---it’s the </w:t>
      </w:r>
      <w:r w:rsidRPr="002765D2">
        <w:rPr>
          <w:rFonts w:asciiTheme="minorHAnsi" w:hAnsiTheme="minorHAnsi" w:cstheme="minorHAnsi"/>
          <w:u w:val="single"/>
        </w:rPr>
        <w:t>biggest threat</w:t>
      </w:r>
      <w:r w:rsidRPr="002765D2">
        <w:rPr>
          <w:rFonts w:asciiTheme="minorHAnsi" w:hAnsiTheme="minorHAnsi" w:cstheme="minorHAnsi"/>
        </w:rPr>
        <w:t xml:space="preserve">. </w:t>
      </w:r>
    </w:p>
    <w:p w14:paraId="0EDF4833" w14:textId="77777777" w:rsidR="004B265A" w:rsidRPr="002765D2" w:rsidRDefault="004B265A" w:rsidP="004B265A">
      <w:pPr>
        <w:rPr>
          <w:rFonts w:asciiTheme="minorHAnsi" w:hAnsiTheme="minorHAnsi" w:cstheme="minorHAnsi"/>
        </w:rPr>
      </w:pPr>
      <w:r w:rsidRPr="002765D2">
        <w:rPr>
          <w:rFonts w:asciiTheme="minorHAnsi" w:hAnsiTheme="minorHAnsi" w:cstheme="minorHAnsi"/>
          <w:bCs/>
        </w:rPr>
        <w:t>Kurt M.</w:t>
      </w:r>
      <w:r w:rsidRPr="002765D2">
        <w:rPr>
          <w:rFonts w:asciiTheme="minorHAnsi" w:hAnsiTheme="minorHAnsi" w:cstheme="minorHAnsi"/>
          <w:b/>
        </w:rPr>
        <w:t xml:space="preserve"> </w:t>
      </w:r>
      <w:r w:rsidRPr="002765D2">
        <w:rPr>
          <w:rStyle w:val="Style13ptBold"/>
          <w:rFonts w:asciiTheme="minorHAnsi" w:hAnsiTheme="minorHAnsi" w:cstheme="minorHAnsi"/>
        </w:rPr>
        <w:t>Campbell 14</w:t>
      </w:r>
      <w:r w:rsidRPr="002765D2">
        <w:rPr>
          <w:rFonts w:asciiTheme="minorHAnsi" w:hAnsiTheme="minorHAnsi" w:cstheme="minorHAnsi"/>
          <w:b/>
        </w:rPr>
        <w:t xml:space="preserve">. </w:t>
      </w:r>
      <w:r w:rsidRPr="002765D2">
        <w:rPr>
          <w:rFonts w:asciiTheme="minorHAnsi" w:hAnsiTheme="minorHAnsi" w:cstheme="min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26E194FC" w14:textId="77777777" w:rsidR="004B265A" w:rsidRPr="002765D2" w:rsidRDefault="004B265A" w:rsidP="004B265A">
      <w:pPr>
        <w:rPr>
          <w:rStyle w:val="StyleUnderline"/>
          <w:rFonts w:asciiTheme="minorHAnsi" w:hAnsiTheme="minorHAnsi" w:cstheme="minorHAnsi"/>
        </w:rPr>
      </w:pPr>
      <w:r w:rsidRPr="002765D2">
        <w:rPr>
          <w:rFonts w:asciiTheme="minorHAnsi" w:hAnsiTheme="minorHAnsi" w:cstheme="minorHAnsi"/>
          <w:sz w:val="12"/>
        </w:rPr>
        <w:t xml:space="preserve">Much has been written about the domestic consequences of growing income inequality in the United States — how </w:t>
      </w:r>
      <w:r w:rsidRPr="002765D2">
        <w:rPr>
          <w:rStyle w:val="Emphasis"/>
          <w:rFonts w:asciiTheme="minorHAnsi" w:hAnsiTheme="minorHAnsi" w:cstheme="minorHAnsi"/>
          <w:highlight w:val="cyan"/>
        </w:rPr>
        <w:t>inequality depresses growth</w:t>
      </w:r>
      <w:r w:rsidRPr="002765D2">
        <w:rPr>
          <w:rStyle w:val="StyleUnderline"/>
          <w:rFonts w:asciiTheme="minorHAnsi" w:hAnsiTheme="minorHAnsi" w:cstheme="minorHAnsi"/>
        </w:rPr>
        <w:t>, puts downward pressure on the middle class, accentuates wage stagnation and creates added difficulty paying for</w:t>
      </w:r>
      <w:r w:rsidRPr="002765D2">
        <w:rPr>
          <w:rFonts w:asciiTheme="minorHAnsi" w:hAnsiTheme="minorHAnsi" w:cstheme="minorHAnsi"/>
          <w:sz w:val="12"/>
        </w:rPr>
        <w:t xml:space="preserve"> a college </w:t>
      </w:r>
      <w:r w:rsidRPr="002765D2">
        <w:rPr>
          <w:rStyle w:val="StyleUnderline"/>
          <w:rFonts w:asciiTheme="minorHAnsi" w:hAnsiTheme="minorHAnsi" w:cstheme="minorHAnsi"/>
        </w:rPr>
        <w:t>education and buying a home</w:t>
      </w:r>
      <w:r w:rsidRPr="002765D2">
        <w:rPr>
          <w:rFonts w:asciiTheme="minorHAnsi" w:hAnsiTheme="minorHAnsi" w:cstheme="minorHAnsi"/>
          <w:sz w:val="12"/>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2765D2">
        <w:rPr>
          <w:rStyle w:val="StyleUnderline"/>
          <w:rFonts w:asciiTheme="minorHAnsi" w:hAnsiTheme="minorHAnsi" w:cstheme="minorHAnsi"/>
          <w:highlight w:val="cyan"/>
        </w:rPr>
        <w:t>there are</w:t>
      </w:r>
      <w:r w:rsidRPr="002765D2">
        <w:rPr>
          <w:rStyle w:val="StyleUnderline"/>
          <w:rFonts w:asciiTheme="minorHAnsi" w:hAnsiTheme="minorHAnsi" w:cstheme="minorHAnsi"/>
        </w:rPr>
        <w:t xml:space="preserve"> likely to be subtle and </w:t>
      </w:r>
      <w:r w:rsidRPr="002765D2">
        <w:rPr>
          <w:rStyle w:val="Emphasis"/>
          <w:rFonts w:asciiTheme="minorHAnsi" w:hAnsiTheme="minorHAnsi" w:cstheme="minorHAnsi"/>
          <w:highlight w:val="cyan"/>
        </w:rPr>
        <w:t>direct consequences</w:t>
      </w:r>
      <w:r w:rsidRPr="002765D2">
        <w:rPr>
          <w:rStyle w:val="StyleUnderline"/>
          <w:rFonts w:asciiTheme="minorHAnsi" w:hAnsiTheme="minorHAnsi" w:cstheme="minorHAnsi"/>
        </w:rPr>
        <w:t xml:space="preserve"> of growing inequality</w:t>
      </w:r>
      <w:r w:rsidRPr="002765D2">
        <w:rPr>
          <w:rFonts w:asciiTheme="minorHAnsi" w:hAnsiTheme="minorHAnsi" w:cstheme="minorHAnsi"/>
          <w:sz w:val="12"/>
        </w:rPr>
        <w:t xml:space="preserve"> both </w:t>
      </w:r>
      <w:r w:rsidRPr="002765D2">
        <w:rPr>
          <w:rStyle w:val="StyleUnderline"/>
          <w:rFonts w:asciiTheme="minorHAnsi" w:hAnsiTheme="minorHAnsi" w:cstheme="minorHAnsi"/>
          <w:highlight w:val="cyan"/>
        </w:rPr>
        <w:t>for</w:t>
      </w:r>
      <w:r w:rsidRPr="002765D2">
        <w:rPr>
          <w:rStyle w:val="StyleUnderline"/>
          <w:rFonts w:asciiTheme="minorHAnsi" w:hAnsiTheme="minorHAnsi" w:cstheme="minorHAnsi"/>
        </w:rPr>
        <w:t xml:space="preserve"> the </w:t>
      </w:r>
      <w:r w:rsidRPr="002765D2">
        <w:rPr>
          <w:rStyle w:val="StyleUnderline"/>
          <w:rFonts w:asciiTheme="minorHAnsi" w:hAnsiTheme="minorHAnsi" w:cstheme="minorHAnsi"/>
          <w:highlight w:val="cyan"/>
        </w:rPr>
        <w:t>U</w:t>
      </w:r>
      <w:r w:rsidRPr="002765D2">
        <w:rPr>
          <w:rStyle w:val="StyleUnderline"/>
          <w:rFonts w:asciiTheme="minorHAnsi" w:hAnsiTheme="minorHAnsi" w:cstheme="minorHAnsi"/>
        </w:rPr>
        <w:t xml:space="preserve">nited </w:t>
      </w:r>
      <w:r w:rsidRPr="002765D2">
        <w:rPr>
          <w:rStyle w:val="StyleUnderline"/>
          <w:rFonts w:asciiTheme="minorHAnsi" w:hAnsiTheme="minorHAnsi" w:cstheme="minorHAnsi"/>
          <w:highlight w:val="cyan"/>
        </w:rPr>
        <w:t>S</w:t>
      </w:r>
      <w:r w:rsidRPr="002765D2">
        <w:rPr>
          <w:rStyle w:val="StyleUnderline"/>
          <w:rFonts w:asciiTheme="minorHAnsi" w:hAnsiTheme="minorHAnsi" w:cstheme="minorHAnsi"/>
        </w:rPr>
        <w:t xml:space="preserve">tates’ </w:t>
      </w:r>
      <w:r w:rsidRPr="002765D2">
        <w:rPr>
          <w:rStyle w:val="Emphasis"/>
          <w:rFonts w:asciiTheme="minorHAnsi" w:hAnsiTheme="minorHAnsi" w:cstheme="minorHAnsi"/>
          <w:highlight w:val="cyan"/>
        </w:rPr>
        <w:t>international standing</w:t>
      </w:r>
      <w:r w:rsidRPr="002765D2">
        <w:rPr>
          <w:rStyle w:val="StyleUnderline"/>
          <w:rFonts w:asciiTheme="minorHAnsi" w:hAnsiTheme="minorHAnsi" w:cstheme="minorHAnsi"/>
        </w:rPr>
        <w:t xml:space="preserve"> and its activism</w:t>
      </w:r>
      <w:r w:rsidRPr="002765D2">
        <w:rPr>
          <w:rFonts w:asciiTheme="minorHAnsi" w:hAnsiTheme="minorHAnsi" w:cstheme="minorHAnsi"/>
          <w:sz w:val="12"/>
        </w:rPr>
        <w:t xml:space="preserve">. In most critical respects, </w:t>
      </w:r>
      <w:r w:rsidRPr="002765D2">
        <w:rPr>
          <w:rStyle w:val="StyleUnderline"/>
          <w:rFonts w:asciiTheme="minorHAnsi" w:hAnsiTheme="minorHAnsi" w:cstheme="minorHAnsi"/>
        </w:rPr>
        <w:t>the United States has helped to create and underwrite the global operating system</w:t>
      </w:r>
      <w:r w:rsidRPr="002765D2">
        <w:rPr>
          <w:rFonts w:asciiTheme="minorHAnsi" w:hAnsiTheme="minorHAnsi" w:cstheme="minorHAnsi"/>
          <w:sz w:val="12"/>
        </w:rPr>
        <w:t xml:space="preserve"> since the end of World War II. </w:t>
      </w:r>
      <w:r w:rsidRPr="002765D2">
        <w:rPr>
          <w:rStyle w:val="StyleUnderline"/>
          <w:rFonts w:asciiTheme="minorHAnsi" w:hAnsiTheme="minorHAnsi" w:cstheme="minorHAnsi"/>
        </w:rPr>
        <w:t>This required a citizen’s sense of</w:t>
      </w:r>
      <w:r w:rsidRPr="002765D2">
        <w:rPr>
          <w:rFonts w:asciiTheme="minorHAnsi" w:hAnsiTheme="minorHAnsi" w:cstheme="minorHAnsi"/>
          <w:sz w:val="12"/>
        </w:rPr>
        <w:t xml:space="preserve"> external </w:t>
      </w:r>
      <w:r w:rsidRPr="002765D2">
        <w:rPr>
          <w:rStyle w:val="StyleUnderline"/>
          <w:rFonts w:asciiTheme="minorHAnsi" w:hAnsiTheme="minorHAnsi" w:cstheme="minorHAnsi"/>
        </w:rPr>
        <w:t>responsibility and belief that the United States had something unique</w:t>
      </w:r>
      <w:r w:rsidRPr="002765D2">
        <w:rPr>
          <w:rFonts w:asciiTheme="minorHAnsi" w:hAnsiTheme="minorHAnsi" w:cstheme="minorHAnsi"/>
          <w:sz w:val="12"/>
        </w:rPr>
        <w:t xml:space="preserve"> and valuable </w:t>
      </w:r>
      <w:r w:rsidRPr="002765D2">
        <w:rPr>
          <w:rStyle w:val="StyleUnderline"/>
          <w:rFonts w:asciiTheme="minorHAnsi" w:hAnsiTheme="minorHAnsi" w:cstheme="minorHAnsi"/>
        </w:rPr>
        <w:t>to confer to the world</w:t>
      </w:r>
      <w:r w:rsidRPr="002765D2">
        <w:rPr>
          <w:rFonts w:asciiTheme="minorHAnsi" w:hAnsiTheme="minorHAnsi" w:cstheme="minorHAnsi"/>
          <w:sz w:val="12"/>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2765D2">
        <w:rPr>
          <w:rStyle w:val="StyleUnderline"/>
          <w:rFonts w:asciiTheme="minorHAnsi" w:hAnsiTheme="minorHAnsi" w:cstheme="minorHAnsi"/>
          <w:highlight w:val="cyan"/>
        </w:rPr>
        <w:t>as a growing</w:t>
      </w:r>
      <w:r w:rsidRPr="002765D2">
        <w:rPr>
          <w:rStyle w:val="StyleUnderline"/>
          <w:rFonts w:asciiTheme="minorHAnsi" w:hAnsiTheme="minorHAnsi" w:cstheme="minorHAnsi"/>
        </w:rPr>
        <w:t xml:space="preserve"> segment of the </w:t>
      </w:r>
      <w:r w:rsidRPr="002765D2">
        <w:rPr>
          <w:rStyle w:val="StyleUnderline"/>
          <w:rFonts w:asciiTheme="minorHAnsi" w:hAnsiTheme="minorHAnsi" w:cstheme="minorHAnsi"/>
          <w:highlight w:val="cyan"/>
        </w:rPr>
        <w:t>population strains</w:t>
      </w:r>
      <w:r w:rsidRPr="002765D2">
        <w:rPr>
          <w:rStyle w:val="StyleUnderline"/>
          <w:rFonts w:asciiTheme="minorHAnsi" w:hAnsiTheme="minorHAnsi" w:cstheme="minorHAnsi"/>
        </w:rPr>
        <w:t xml:space="preserve"> just </w:t>
      </w:r>
      <w:r w:rsidRPr="002765D2">
        <w:rPr>
          <w:rStyle w:val="StyleUnderline"/>
          <w:rFonts w:asciiTheme="minorHAnsi" w:hAnsiTheme="minorHAnsi" w:cstheme="minorHAnsi"/>
          <w:highlight w:val="cyan"/>
        </w:rPr>
        <w:t>to get by, it will</w:t>
      </w:r>
      <w:r w:rsidRPr="002765D2">
        <w:rPr>
          <w:rStyle w:val="StyleUnderline"/>
          <w:rFonts w:asciiTheme="minorHAnsi" w:hAnsiTheme="minorHAnsi" w:cstheme="minorHAnsi"/>
        </w:rPr>
        <w:t xml:space="preserve"> increasingly </w:t>
      </w:r>
      <w:r w:rsidRPr="002765D2">
        <w:rPr>
          <w:rStyle w:val="StyleUnderline"/>
          <w:rFonts w:asciiTheme="minorHAnsi" w:hAnsiTheme="minorHAnsi" w:cstheme="minorHAnsi"/>
          <w:highlight w:val="cyan"/>
        </w:rPr>
        <w:t>view foreign policy</w:t>
      </w:r>
      <w:r w:rsidRPr="002765D2">
        <w:rPr>
          <w:rStyle w:val="StyleUnderline"/>
          <w:rFonts w:asciiTheme="minorHAnsi" w:hAnsiTheme="minorHAnsi" w:cstheme="minorHAnsi"/>
        </w:rPr>
        <w:t xml:space="preserve"> — foreign assistance and military spending alike — </w:t>
      </w:r>
      <w:r w:rsidRPr="002765D2">
        <w:rPr>
          <w:rStyle w:val="StyleUnderline"/>
          <w:rFonts w:asciiTheme="minorHAnsi" w:hAnsiTheme="minorHAnsi" w:cstheme="minorHAnsi"/>
          <w:highlight w:val="cyan"/>
        </w:rPr>
        <w:t>as a</w:t>
      </w:r>
      <w:r w:rsidRPr="002765D2">
        <w:rPr>
          <w:rFonts w:asciiTheme="minorHAnsi" w:hAnsiTheme="minorHAnsi" w:cstheme="minorHAnsi"/>
          <w:sz w:val="12"/>
        </w:rPr>
        <w:t xml:space="preserve"> kind of </w:t>
      </w:r>
      <w:r w:rsidRPr="002765D2">
        <w:rPr>
          <w:rStyle w:val="StyleUnderline"/>
          <w:rFonts w:asciiTheme="minorHAnsi" w:hAnsiTheme="minorHAnsi" w:cstheme="minorHAnsi"/>
          <w:highlight w:val="cyan"/>
        </w:rPr>
        <w:t xml:space="preserve">luxury </w:t>
      </w:r>
      <w:r w:rsidRPr="002765D2">
        <w:rPr>
          <w:rStyle w:val="Emphasis"/>
          <w:rFonts w:asciiTheme="minorHAnsi" w:hAnsiTheme="minorHAnsi" w:cstheme="minorHAnsi"/>
          <w:highlight w:val="cyan"/>
        </w:rPr>
        <w:t>ripe for cuts</w:t>
      </w:r>
      <w:r w:rsidRPr="002765D2">
        <w:rPr>
          <w:rStyle w:val="StyleUnderline"/>
          <w:rFonts w:asciiTheme="minorHAnsi" w:hAnsiTheme="minorHAnsi" w:cstheme="minorHAnsi"/>
        </w:rPr>
        <w:t xml:space="preserve"> and a reduction in ambition. It is possible to see early indicators of</w:t>
      </w:r>
      <w:r w:rsidRPr="002765D2">
        <w:rPr>
          <w:rFonts w:asciiTheme="minorHAnsi" w:hAnsiTheme="minorHAnsi" w:cstheme="minorHAnsi"/>
          <w:sz w:val="12"/>
        </w:rPr>
        <w:t xml:space="preserve"> these sentiments on the right and left, in the form of both tea party </w:t>
      </w:r>
      <w:r w:rsidRPr="002765D2">
        <w:rPr>
          <w:rStyle w:val="StyleUnderline"/>
          <w:rFonts w:asciiTheme="minorHAnsi" w:hAnsiTheme="minorHAnsi" w:cstheme="minorHAnsi"/>
        </w:rPr>
        <w:t>isolationism</w:t>
      </w:r>
      <w:r w:rsidRPr="002765D2">
        <w:rPr>
          <w:rFonts w:asciiTheme="minorHAnsi" w:hAnsiTheme="minorHAnsi" w:cstheme="minorHAnsi"/>
          <w:sz w:val="12"/>
        </w:rPr>
        <w:t xml:space="preserve"> and Occupy Wall Street suspicion that corporate interests drive America’s foreign entanglements. It is also the case that </w:t>
      </w:r>
      <w:r w:rsidRPr="002765D2">
        <w:rPr>
          <w:rStyle w:val="StyleUnderline"/>
          <w:rFonts w:asciiTheme="minorHAnsi" w:hAnsiTheme="minorHAnsi" w:cstheme="minorHAnsi"/>
        </w:rPr>
        <w:t>other countries have long emulated aspects of the American Way</w:t>
      </w:r>
      <w:r w:rsidRPr="002765D2">
        <w:rPr>
          <w:rFonts w:asciiTheme="minorHAnsi" w:hAnsiTheme="minorHAnsi" w:cstheme="minorHAnsi"/>
          <w:sz w:val="12"/>
        </w:rPr>
        <w:t xml:space="preserve"> in designing their own development models. </w:t>
      </w:r>
      <w:r w:rsidRPr="002765D2">
        <w:rPr>
          <w:rStyle w:val="StyleUnderline"/>
          <w:rFonts w:asciiTheme="minorHAnsi" w:hAnsiTheme="minorHAnsi" w:cstheme="minorHAnsi"/>
        </w:rPr>
        <w:t>Having access to higher education, creating conditions that support innovation and allowing for greater upward mobility have all been</w:t>
      </w:r>
      <w:r w:rsidRPr="002765D2">
        <w:rPr>
          <w:rFonts w:asciiTheme="minorHAnsi" w:hAnsiTheme="minorHAnsi" w:cstheme="minorHAnsi"/>
          <w:sz w:val="12"/>
        </w:rPr>
        <w:t xml:space="preserve"> deeply </w:t>
      </w:r>
      <w:r w:rsidRPr="002765D2">
        <w:rPr>
          <w:rStyle w:val="StyleUnderline"/>
          <w:rFonts w:asciiTheme="minorHAnsi" w:hAnsiTheme="minorHAnsi" w:cstheme="minorHAnsi"/>
        </w:rPr>
        <w:t>attractive</w:t>
      </w:r>
      <w:r w:rsidRPr="002765D2">
        <w:rPr>
          <w:rFonts w:asciiTheme="minorHAnsi" w:hAnsiTheme="minorHAnsi" w:cstheme="minorHAnsi"/>
          <w:sz w:val="12"/>
        </w:rPr>
        <w:t xml:space="preserve"> qualities to many nations. </w:t>
      </w:r>
      <w:r w:rsidRPr="002765D2">
        <w:rPr>
          <w:rStyle w:val="StyleUnderline"/>
          <w:rFonts w:asciiTheme="minorHAnsi" w:hAnsiTheme="minorHAnsi" w:cstheme="minorHAnsi"/>
        </w:rPr>
        <w:t xml:space="preserve">But it is the construction of </w:t>
      </w:r>
      <w:r w:rsidRPr="002765D2">
        <w:rPr>
          <w:rStyle w:val="StyleUnderline"/>
          <w:rFonts w:asciiTheme="minorHAnsi" w:hAnsiTheme="minorHAnsi" w:cstheme="minorHAnsi"/>
          <w:highlight w:val="cyan"/>
        </w:rPr>
        <w:t xml:space="preserve">a durable U.S. middle </w:t>
      </w:r>
      <w:r w:rsidRPr="002765D2">
        <w:rPr>
          <w:rStyle w:val="StyleUnderline"/>
          <w:rFonts w:asciiTheme="minorHAnsi" w:hAnsiTheme="minorHAnsi" w:cstheme="minorHAnsi"/>
        </w:rPr>
        <w:t xml:space="preserve">class that </w:t>
      </w:r>
      <w:r w:rsidRPr="002765D2">
        <w:rPr>
          <w:rStyle w:val="StyleUnderline"/>
          <w:rFonts w:asciiTheme="minorHAnsi" w:hAnsiTheme="minorHAnsi" w:cstheme="minorHAnsi"/>
          <w:highlight w:val="cyan"/>
        </w:rPr>
        <w:t>has been</w:t>
      </w:r>
      <w:r w:rsidRPr="002765D2">
        <w:rPr>
          <w:rFonts w:asciiTheme="minorHAnsi" w:hAnsiTheme="minorHAnsi" w:cstheme="minorHAnsi"/>
          <w:sz w:val="12"/>
        </w:rPr>
        <w:t xml:space="preserve"> perhaps </w:t>
      </w:r>
      <w:r w:rsidRPr="002765D2">
        <w:rPr>
          <w:rStyle w:val="Emphasis"/>
          <w:rFonts w:asciiTheme="minorHAnsi" w:hAnsiTheme="minorHAnsi" w:cstheme="minorHAnsi"/>
          <w:highlight w:val="cyan"/>
        </w:rPr>
        <w:t>most compelling</w:t>
      </w:r>
      <w:r w:rsidRPr="002765D2">
        <w:rPr>
          <w:rFonts w:asciiTheme="minorHAnsi" w:hAnsiTheme="minorHAnsi" w:cstheme="minorHAnsi"/>
          <w:sz w:val="12"/>
        </w:rPr>
        <w:t xml:space="preserve"> to highly stratified societies across Latin America, </w:t>
      </w:r>
      <w:proofErr w:type="gramStart"/>
      <w:r w:rsidRPr="002765D2">
        <w:rPr>
          <w:rFonts w:asciiTheme="minorHAnsi" w:hAnsiTheme="minorHAnsi" w:cstheme="minorHAnsi"/>
          <w:sz w:val="12"/>
        </w:rPr>
        <w:t>Asia</w:t>
      </w:r>
      <w:proofErr w:type="gramEnd"/>
      <w:r w:rsidRPr="002765D2">
        <w:rPr>
          <w:rFonts w:asciiTheme="minorHAnsi" w:hAnsiTheme="minorHAnsi" w:cstheme="minorHAnsi"/>
          <w:sz w:val="12"/>
        </w:rPr>
        <w:t xml:space="preserve"> and Africa. </w:t>
      </w:r>
      <w:r w:rsidRPr="002765D2">
        <w:rPr>
          <w:rStyle w:val="StyleUnderline"/>
          <w:rFonts w:asciiTheme="minorHAnsi" w:hAnsiTheme="minorHAnsi" w:cstheme="minorHAnsi"/>
        </w:rPr>
        <w:t>Now</w:t>
      </w:r>
      <w:r w:rsidRPr="002765D2">
        <w:rPr>
          <w:rFonts w:asciiTheme="minorHAnsi" w:hAnsiTheme="minorHAnsi" w:cstheme="minorHAnsi"/>
          <w:sz w:val="12"/>
        </w:rPr>
        <w:t xml:space="preserve">, however, </w:t>
      </w:r>
      <w:r w:rsidRPr="002765D2">
        <w:rPr>
          <w:rStyle w:val="StyleUnderline"/>
          <w:rFonts w:asciiTheme="minorHAnsi" w:hAnsiTheme="minorHAnsi" w:cstheme="minorHAnsi"/>
          <w:highlight w:val="cyan"/>
        </w:rPr>
        <w:t>the U</w:t>
      </w:r>
      <w:r w:rsidRPr="002765D2">
        <w:rPr>
          <w:rStyle w:val="StyleUnderline"/>
          <w:rFonts w:asciiTheme="minorHAnsi" w:hAnsiTheme="minorHAnsi" w:cstheme="minorHAnsi"/>
        </w:rPr>
        <w:t xml:space="preserve">nited </w:t>
      </w:r>
      <w:r w:rsidRPr="002765D2">
        <w:rPr>
          <w:rStyle w:val="StyleUnderline"/>
          <w:rFonts w:asciiTheme="minorHAnsi" w:hAnsiTheme="minorHAnsi" w:cstheme="minorHAnsi"/>
          <w:highlight w:val="cyan"/>
        </w:rPr>
        <w:t>S</w:t>
      </w:r>
      <w:r w:rsidRPr="002765D2">
        <w:rPr>
          <w:rStyle w:val="StyleUnderline"/>
          <w:rFonts w:asciiTheme="minorHAnsi" w:hAnsiTheme="minorHAnsi" w:cstheme="minorHAnsi"/>
        </w:rPr>
        <w:t xml:space="preserve">tates </w:t>
      </w:r>
      <w:r w:rsidRPr="002765D2">
        <w:rPr>
          <w:rStyle w:val="StyleUnderline"/>
          <w:rFonts w:asciiTheme="minorHAnsi" w:hAnsiTheme="minorHAnsi" w:cstheme="minorHAnsi"/>
          <w:highlight w:val="cyan"/>
        </w:rPr>
        <w:t xml:space="preserve">is moving in the </w:t>
      </w:r>
      <w:r w:rsidRPr="002765D2">
        <w:rPr>
          <w:rStyle w:val="Emphasis"/>
          <w:rFonts w:asciiTheme="minorHAnsi" w:hAnsiTheme="minorHAnsi" w:cstheme="minorHAnsi"/>
          <w:highlight w:val="cyan"/>
        </w:rPr>
        <w:t>other direction</w:t>
      </w:r>
      <w:r w:rsidRPr="002765D2">
        <w:rPr>
          <w:rStyle w:val="StyleUnderline"/>
          <w:rFonts w:asciiTheme="minorHAnsi" w:hAnsiTheme="minorHAnsi" w:cstheme="minorHAnsi"/>
        </w:rPr>
        <w:t xml:space="preserve">, toward an unstable society divided between astronomically rich elites and everyone else. </w:t>
      </w:r>
      <w:r w:rsidRPr="002765D2">
        <w:rPr>
          <w:rStyle w:val="Emphasis"/>
          <w:rFonts w:asciiTheme="minorHAnsi" w:hAnsiTheme="minorHAnsi" w:cstheme="minorHAnsi"/>
          <w:highlight w:val="cyan"/>
        </w:rPr>
        <w:t>This undermines</w:t>
      </w:r>
      <w:r w:rsidRPr="002765D2">
        <w:rPr>
          <w:rStyle w:val="Emphasis"/>
          <w:rFonts w:asciiTheme="minorHAnsi" w:hAnsiTheme="minorHAnsi" w:cstheme="minorHAnsi"/>
        </w:rPr>
        <w:t xml:space="preserve"> a critical component of </w:t>
      </w:r>
      <w:r w:rsidRPr="002765D2">
        <w:rPr>
          <w:rStyle w:val="Emphasis"/>
          <w:rFonts w:asciiTheme="minorHAnsi" w:hAnsiTheme="minorHAnsi" w:cstheme="minorHAnsi"/>
          <w:highlight w:val="cyan"/>
        </w:rPr>
        <w:t>U.S. soft power</w:t>
      </w:r>
      <w:r w:rsidRPr="002765D2">
        <w:rPr>
          <w:rStyle w:val="StyleUnderline"/>
          <w:rFonts w:asciiTheme="minorHAnsi" w:hAnsiTheme="minorHAnsi" w:cstheme="minorHAnsi"/>
        </w:rPr>
        <w:t xml:space="preserve"> and is a model for societal engineering that few would choose to emulate</w:t>
      </w:r>
      <w:r w:rsidRPr="002765D2">
        <w:rPr>
          <w:rFonts w:asciiTheme="minorHAnsi" w:hAnsiTheme="minorHAnsi" w:cstheme="minorHAnsi"/>
          <w:sz w:val="12"/>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2765D2">
        <w:rPr>
          <w:rFonts w:asciiTheme="minorHAnsi" w:hAnsiTheme="minorHAnsi" w:cstheme="minorHAnsi"/>
          <w:sz w:val="12"/>
        </w:rPr>
        <w:t>the vast majority of</w:t>
      </w:r>
      <w:proofErr w:type="gramEnd"/>
      <w:r w:rsidRPr="002765D2">
        <w:rPr>
          <w:rFonts w:asciiTheme="minorHAnsi" w:hAnsiTheme="minorHAnsi" w:cstheme="minorHAnsi"/>
          <w:sz w:val="12"/>
        </w:rPr>
        <w:t xml:space="preserve"> the population has been largely unaffected by these conflicts. They neither paid for nor fought these wars. </w:t>
      </w:r>
      <w:r w:rsidRPr="002765D2">
        <w:rPr>
          <w:rStyle w:val="StyleUnderline"/>
          <w:rFonts w:asciiTheme="minorHAnsi" w:hAnsiTheme="minorHAnsi" w:cstheme="minorHAnsi"/>
        </w:rPr>
        <w:t>The next phase of</w:t>
      </w:r>
      <w:r w:rsidRPr="002765D2">
        <w:rPr>
          <w:rFonts w:asciiTheme="minorHAnsi" w:hAnsiTheme="minorHAnsi" w:cstheme="minorHAnsi"/>
          <w:sz w:val="12"/>
        </w:rPr>
        <w:t xml:space="preserve"> intense global </w:t>
      </w:r>
      <w:r w:rsidRPr="002765D2">
        <w:rPr>
          <w:rStyle w:val="StyleUnderline"/>
          <w:rFonts w:asciiTheme="minorHAnsi" w:hAnsiTheme="minorHAnsi" w:cstheme="minorHAnsi"/>
        </w:rPr>
        <w:t>engagement is likely to demand much more</w:t>
      </w:r>
      <w:r w:rsidRPr="002765D2">
        <w:rPr>
          <w:rFonts w:asciiTheme="minorHAnsi" w:hAnsiTheme="minorHAnsi" w:cstheme="minorHAnsi"/>
          <w:sz w:val="12"/>
        </w:rPr>
        <w:t xml:space="preserve"> from a larger share of the population. </w:t>
      </w:r>
      <w:r w:rsidRPr="002765D2">
        <w:rPr>
          <w:rStyle w:val="StyleUnderline"/>
          <w:rFonts w:asciiTheme="minorHAnsi" w:hAnsiTheme="minorHAnsi" w:cstheme="minorHAnsi"/>
        </w:rPr>
        <w:t>The lion’s share</w:t>
      </w:r>
      <w:r w:rsidRPr="002765D2">
        <w:rPr>
          <w:rFonts w:asciiTheme="minorHAnsi" w:hAnsiTheme="minorHAnsi" w:cstheme="minorHAnsi"/>
          <w:sz w:val="12"/>
        </w:rPr>
        <w:t xml:space="preserve"> of 21st-century history </w:t>
      </w:r>
      <w:r w:rsidRPr="002765D2">
        <w:rPr>
          <w:rStyle w:val="StyleUnderline"/>
          <w:rFonts w:asciiTheme="minorHAnsi" w:hAnsiTheme="minorHAnsi" w:cstheme="minorHAnsi"/>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2765D2">
        <w:rPr>
          <w:rStyle w:val="StyleUnderline"/>
          <w:rFonts w:asciiTheme="minorHAnsi" w:hAnsiTheme="minorHAnsi" w:cstheme="minorHAnsi"/>
        </w:rPr>
        <w:t>in the midst of</w:t>
      </w:r>
      <w:proofErr w:type="gramEnd"/>
      <w:r w:rsidRPr="002765D2">
        <w:rPr>
          <w:rStyle w:val="StyleUnderline"/>
          <w:rFonts w:asciiTheme="minorHAnsi" w:hAnsiTheme="minorHAnsi" w:cstheme="minorHAnsi"/>
        </w:rPr>
        <w:t xml:space="preserve"> a major reorientation of its foreign policy and</w:t>
      </w:r>
      <w:r w:rsidRPr="002765D2">
        <w:rPr>
          <w:rFonts w:asciiTheme="minorHAnsi" w:hAnsiTheme="minorHAnsi" w:cstheme="minorHAnsi"/>
          <w:sz w:val="12"/>
        </w:rPr>
        <w:t xml:space="preserve"> commercial </w:t>
      </w:r>
      <w:r w:rsidRPr="002765D2">
        <w:rPr>
          <w:rStyle w:val="StyleUnderline"/>
          <w:rFonts w:asciiTheme="minorHAnsi" w:hAnsiTheme="minorHAnsi" w:cstheme="minorHAnsi"/>
        </w:rPr>
        <w:t>priorities</w:t>
      </w:r>
      <w:r w:rsidRPr="002765D2">
        <w:rPr>
          <w:rFonts w:asciiTheme="minorHAnsi" w:hAnsiTheme="minorHAnsi" w:cstheme="minorHAnsi"/>
          <w:sz w:val="12"/>
        </w:rPr>
        <w:t xml:space="preserve"> that will draw it more closely to Asia in the decades ahead. The competition for </w:t>
      </w:r>
      <w:r w:rsidRPr="002765D2">
        <w:rPr>
          <w:rStyle w:val="StyleUnderline"/>
          <w:rFonts w:asciiTheme="minorHAnsi" w:hAnsiTheme="minorHAnsi" w:cstheme="minorHAnsi"/>
        </w:rPr>
        <w:t>power and prestige</w:t>
      </w:r>
      <w:r w:rsidRPr="002765D2">
        <w:rPr>
          <w:rFonts w:asciiTheme="minorHAnsi" w:hAnsiTheme="minorHAnsi" w:cstheme="minorHAnsi"/>
          <w:sz w:val="12"/>
        </w:rPr>
        <w:t xml:space="preserve"> </w:t>
      </w:r>
      <w:proofErr w:type="gramStart"/>
      <w:r w:rsidRPr="002765D2">
        <w:rPr>
          <w:rFonts w:asciiTheme="minorHAnsi" w:hAnsiTheme="minorHAnsi" w:cstheme="minorHAnsi"/>
          <w:sz w:val="12"/>
        </w:rPr>
        <w:t>there</w:t>
      </w:r>
      <w:proofErr w:type="gramEnd"/>
      <w:r w:rsidRPr="002765D2">
        <w:rPr>
          <w:rFonts w:asciiTheme="minorHAnsi" w:hAnsiTheme="minorHAnsi" w:cstheme="minorHAnsi"/>
          <w:sz w:val="12"/>
        </w:rPr>
        <w:t xml:space="preserve"> </w:t>
      </w:r>
      <w:r w:rsidRPr="002765D2">
        <w:rPr>
          <w:rStyle w:val="StyleUnderline"/>
          <w:rFonts w:asciiTheme="minorHAnsi" w:hAnsiTheme="minorHAnsi" w:cstheme="minorHAnsi"/>
        </w:rPr>
        <w:t>rests on comprehensive aspects of national power</w:t>
      </w:r>
      <w:r w:rsidRPr="002765D2">
        <w:rPr>
          <w:rFonts w:asciiTheme="minorHAnsi" w:hAnsiTheme="minorHAnsi" w:cstheme="minorHAnsi"/>
          <w:sz w:val="12"/>
        </w:rPr>
        <w:t xml:space="preserve"> — as much to our </w:t>
      </w:r>
      <w:r w:rsidRPr="002765D2">
        <w:rPr>
          <w:rStyle w:val="StyleUnderline"/>
          <w:rFonts w:asciiTheme="minorHAnsi" w:hAnsiTheme="minorHAnsi" w:cstheme="minorHAnsi"/>
        </w:rPr>
        <w:t>product and service offerings</w:t>
      </w:r>
      <w:r w:rsidRPr="002765D2">
        <w:rPr>
          <w:rFonts w:asciiTheme="minorHAnsi" w:hAnsiTheme="minorHAnsi" w:cstheme="minorHAnsi"/>
          <w:sz w:val="12"/>
        </w:rPr>
        <w:t xml:space="preserve">, the strength of our </w:t>
      </w:r>
      <w:r w:rsidRPr="002765D2">
        <w:rPr>
          <w:rStyle w:val="StyleUnderline"/>
          <w:rFonts w:asciiTheme="minorHAnsi" w:hAnsiTheme="minorHAnsi" w:cstheme="minorHAnsi"/>
        </w:rPr>
        <w:t>educational system and</w:t>
      </w:r>
      <w:r w:rsidRPr="002765D2">
        <w:rPr>
          <w:rFonts w:asciiTheme="minorHAnsi" w:hAnsiTheme="minorHAnsi" w:cstheme="minorHAnsi"/>
          <w:sz w:val="12"/>
        </w:rPr>
        <w:t xml:space="preserve"> the health and vitality of our national infrastructure as to the quality of U.S. </w:t>
      </w:r>
      <w:r w:rsidRPr="002765D2">
        <w:rPr>
          <w:rStyle w:val="StyleUnderline"/>
          <w:rFonts w:asciiTheme="minorHAnsi" w:hAnsiTheme="minorHAnsi" w:cstheme="minorHAnsi"/>
        </w:rPr>
        <w:t>military</w:t>
      </w:r>
      <w:r w:rsidRPr="002765D2">
        <w:rPr>
          <w:rFonts w:asciiTheme="minorHAnsi" w:hAnsiTheme="minorHAnsi" w:cstheme="minorHAnsi"/>
          <w:sz w:val="12"/>
        </w:rPr>
        <w:t xml:space="preserve"> capabilities. Each of these efforts </w:t>
      </w:r>
      <w:r w:rsidRPr="002765D2">
        <w:rPr>
          <w:rStyle w:val="StyleUnderline"/>
          <w:rFonts w:asciiTheme="minorHAnsi" w:hAnsiTheme="minorHAnsi" w:cstheme="minorHAnsi"/>
        </w:rPr>
        <w:t xml:space="preserve">require substantial and sustained longer-term </w:t>
      </w:r>
      <w:proofErr w:type="gramStart"/>
      <w:r w:rsidRPr="002765D2">
        <w:rPr>
          <w:rStyle w:val="StyleUnderline"/>
          <w:rFonts w:asciiTheme="minorHAnsi" w:hAnsiTheme="minorHAnsi" w:cstheme="minorHAnsi"/>
        </w:rPr>
        <w:t>investments</w:t>
      </w:r>
      <w:r w:rsidRPr="002765D2">
        <w:rPr>
          <w:rFonts w:asciiTheme="minorHAnsi" w:hAnsiTheme="minorHAnsi" w:cstheme="minorHAnsi"/>
          <w:sz w:val="12"/>
        </w:rPr>
        <w:t>;</w:t>
      </w:r>
      <w:proofErr w:type="gramEnd"/>
      <w:r w:rsidRPr="002765D2">
        <w:rPr>
          <w:rFonts w:asciiTheme="minorHAnsi" w:hAnsiTheme="minorHAnsi" w:cstheme="minorHAnsi"/>
          <w:sz w:val="12"/>
        </w:rPr>
        <w:t xml:space="preserve"> all face funding shortfalls due to myriad challenges. </w:t>
      </w:r>
      <w:r w:rsidRPr="002765D2">
        <w:rPr>
          <w:rStyle w:val="StyleUnderline"/>
          <w:rFonts w:asciiTheme="minorHAnsi" w:hAnsiTheme="minorHAnsi" w:cstheme="minorHAnsi"/>
        </w:rPr>
        <w:t>A</w:t>
      </w:r>
      <w:r w:rsidRPr="002765D2">
        <w:rPr>
          <w:rFonts w:asciiTheme="minorHAnsi" w:hAnsiTheme="minorHAnsi" w:cstheme="minorHAnsi"/>
          <w:sz w:val="12"/>
        </w:rPr>
        <w:t xml:space="preserve"> corresponding </w:t>
      </w:r>
      <w:r w:rsidRPr="002765D2">
        <w:rPr>
          <w:rStyle w:val="StyleUnderline"/>
          <w:rFonts w:asciiTheme="minorHAnsi" w:hAnsiTheme="minorHAnsi" w:cstheme="minorHAnsi"/>
          <w:highlight w:val="cyan"/>
        </w:rPr>
        <w:t xml:space="preserve">consequence of growing inequality has been a </w:t>
      </w:r>
      <w:r w:rsidRPr="002765D2">
        <w:rPr>
          <w:rStyle w:val="Emphasis"/>
          <w:rFonts w:asciiTheme="minorHAnsi" w:hAnsiTheme="minorHAnsi" w:cstheme="minorHAnsi"/>
          <w:highlight w:val="cyan"/>
        </w:rPr>
        <w:t>reduction in support</w:t>
      </w:r>
      <w:r w:rsidRPr="002765D2">
        <w:rPr>
          <w:rStyle w:val="StyleUnderline"/>
          <w:rFonts w:asciiTheme="minorHAnsi" w:hAnsiTheme="minorHAnsi" w:cstheme="minorHAnsi"/>
          <w:highlight w:val="cyan"/>
        </w:rPr>
        <w:t xml:space="preserve"> for</w:t>
      </w:r>
      <w:r w:rsidRPr="002765D2">
        <w:rPr>
          <w:rStyle w:val="StyleUnderline"/>
          <w:rFonts w:asciiTheme="minorHAnsi" w:hAnsiTheme="minorHAnsi" w:cstheme="minorHAnsi"/>
        </w:rPr>
        <w:t xml:space="preserve"> these building blocks for comprehensive and sustained </w:t>
      </w:r>
      <w:r w:rsidRPr="002765D2">
        <w:rPr>
          <w:rStyle w:val="Emphasis"/>
          <w:rFonts w:asciiTheme="minorHAnsi" w:hAnsiTheme="minorHAnsi" w:cstheme="minorHAnsi"/>
          <w:highlight w:val="cyan"/>
        </w:rPr>
        <w:t>international engagement</w:t>
      </w:r>
      <w:r w:rsidRPr="002765D2">
        <w:rPr>
          <w:rFonts w:asciiTheme="minorHAnsi" w:hAnsiTheme="minorHAnsi" w:cstheme="minorHAnsi"/>
          <w:sz w:val="12"/>
        </w:rPr>
        <w:t xml:space="preserve">. </w:t>
      </w:r>
      <w:r w:rsidRPr="002765D2">
        <w:rPr>
          <w:rStyle w:val="StyleUnderline"/>
          <w:rFonts w:asciiTheme="minorHAnsi" w:hAnsiTheme="minorHAnsi" w:cstheme="minorHAnsi"/>
        </w:rPr>
        <w:t>The worrisome dimensions of income inequality on</w:t>
      </w:r>
      <w:r w:rsidRPr="002765D2">
        <w:rPr>
          <w:rFonts w:asciiTheme="minorHAnsi" w:hAnsiTheme="minorHAnsi" w:cstheme="minorHAnsi"/>
          <w:sz w:val="12"/>
        </w:rPr>
        <w:t xml:space="preserve"> the quality of domestic </w:t>
      </w:r>
      <w:r w:rsidRPr="002765D2">
        <w:rPr>
          <w:rStyle w:val="StyleUnderline"/>
          <w:rFonts w:asciiTheme="minorHAnsi" w:hAnsiTheme="minorHAnsi" w:cstheme="minorHAnsi"/>
        </w:rPr>
        <w:t>American life should be enough to cause us to consider enacting remedies</w:t>
      </w:r>
      <w:r w:rsidRPr="002765D2">
        <w:rPr>
          <w:rFonts w:asciiTheme="minorHAnsi" w:hAnsiTheme="minorHAnsi" w:cstheme="minorHAnsi"/>
          <w:sz w:val="12"/>
        </w:rPr>
        <w:t xml:space="preserve">. However, </w:t>
      </w:r>
      <w:r w:rsidRPr="002765D2">
        <w:rPr>
          <w:rStyle w:val="StyleUnderline"/>
          <w:rFonts w:asciiTheme="minorHAnsi" w:hAnsiTheme="minorHAnsi" w:cstheme="minorHAnsi"/>
        </w:rPr>
        <w:t>the potential negative implications on U.S. performance internationally can only add to the case</w:t>
      </w:r>
      <w:r w:rsidRPr="002765D2">
        <w:rPr>
          <w:rFonts w:asciiTheme="minorHAnsi" w:hAnsiTheme="minorHAnsi" w:cstheme="minorHAnsi"/>
          <w:sz w:val="12"/>
        </w:rPr>
        <w:t xml:space="preserve">. Ultimately, </w:t>
      </w:r>
      <w:r w:rsidRPr="002765D2">
        <w:rPr>
          <w:rStyle w:val="StyleUnderline"/>
          <w:rFonts w:asciiTheme="minorHAnsi" w:hAnsiTheme="minorHAnsi" w:cstheme="minorHAnsi"/>
        </w:rPr>
        <w:t>a sustained</w:t>
      </w:r>
      <w:r w:rsidRPr="002765D2">
        <w:rPr>
          <w:rFonts w:asciiTheme="minorHAnsi" w:hAnsiTheme="minorHAnsi" w:cstheme="minorHAnsi"/>
          <w:sz w:val="12"/>
        </w:rPr>
        <w:t xml:space="preserve"> and purposeful American </w:t>
      </w:r>
      <w:r w:rsidRPr="002765D2">
        <w:rPr>
          <w:rStyle w:val="StyleUnderline"/>
          <w:rFonts w:asciiTheme="minorHAnsi" w:hAnsiTheme="minorHAnsi" w:cstheme="minorHAnsi"/>
        </w:rPr>
        <w:t>internationalism is inextricably linked to the health of our domestic life, to which gaping inequality is the biggest threat.</w:t>
      </w:r>
    </w:p>
    <w:p w14:paraId="371D53D3" w14:textId="77777777" w:rsidR="004B265A" w:rsidRPr="002765D2" w:rsidRDefault="004B265A" w:rsidP="004B265A">
      <w:pPr>
        <w:rPr>
          <w:rFonts w:asciiTheme="minorHAnsi" w:hAnsiTheme="minorHAnsi" w:cstheme="minorHAnsi"/>
          <w:u w:val="single"/>
        </w:rPr>
      </w:pPr>
    </w:p>
    <w:p w14:paraId="7B259C0B"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Collapsing </w:t>
      </w:r>
      <w:r w:rsidRPr="002765D2">
        <w:rPr>
          <w:rFonts w:asciiTheme="minorHAnsi" w:hAnsiTheme="minorHAnsi" w:cstheme="minorHAnsi"/>
          <w:u w:val="single"/>
        </w:rPr>
        <w:t>worker welfare</w:t>
      </w:r>
      <w:r w:rsidRPr="002765D2">
        <w:rPr>
          <w:rFonts w:asciiTheme="minorHAnsi" w:hAnsiTheme="minorHAnsi" w:cstheme="minorHAnsi"/>
        </w:rPr>
        <w:t xml:space="preserve"> causes </w:t>
      </w:r>
      <w:r w:rsidRPr="002765D2">
        <w:rPr>
          <w:rFonts w:asciiTheme="minorHAnsi" w:hAnsiTheme="minorHAnsi" w:cstheme="minorHAnsi"/>
          <w:u w:val="single"/>
        </w:rPr>
        <w:t>neo-isolationist nativism</w:t>
      </w:r>
      <w:r w:rsidRPr="002765D2">
        <w:rPr>
          <w:rFonts w:asciiTheme="minorHAnsi" w:hAnsiTheme="minorHAnsi" w:cstheme="minorHAnsi"/>
        </w:rPr>
        <w:t>---</w:t>
      </w:r>
      <w:r w:rsidRPr="002765D2">
        <w:rPr>
          <w:rFonts w:asciiTheme="minorHAnsi" w:hAnsiTheme="minorHAnsi" w:cstheme="minorHAnsi"/>
          <w:u w:val="single"/>
        </w:rPr>
        <w:t>recovery</w:t>
      </w:r>
      <w:r w:rsidRPr="002765D2">
        <w:rPr>
          <w:rFonts w:asciiTheme="minorHAnsi" w:hAnsiTheme="minorHAnsi" w:cstheme="minorHAnsi"/>
        </w:rPr>
        <w:t xml:space="preserve"> future-proofs </w:t>
      </w:r>
      <w:r w:rsidRPr="002765D2">
        <w:rPr>
          <w:rFonts w:asciiTheme="minorHAnsi" w:hAnsiTheme="minorHAnsi" w:cstheme="minorHAnsi"/>
          <w:u w:val="single"/>
        </w:rPr>
        <w:t>internationalism</w:t>
      </w:r>
      <w:r w:rsidRPr="002765D2">
        <w:rPr>
          <w:rFonts w:asciiTheme="minorHAnsi" w:hAnsiTheme="minorHAnsi" w:cstheme="minorHAnsi"/>
        </w:rPr>
        <w:t xml:space="preserve">. </w:t>
      </w:r>
    </w:p>
    <w:p w14:paraId="6CE03C64"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Charles A. </w:t>
      </w:r>
      <w:r w:rsidRPr="002765D2">
        <w:rPr>
          <w:rStyle w:val="Style13ptBold"/>
          <w:rFonts w:asciiTheme="minorHAnsi" w:hAnsiTheme="minorHAnsi" w:cstheme="minorHAnsi"/>
        </w:rPr>
        <w:t>Kupchan and</w:t>
      </w:r>
      <w:r w:rsidRPr="002765D2">
        <w:rPr>
          <w:rFonts w:asciiTheme="minorHAnsi" w:hAnsiTheme="minorHAnsi" w:cstheme="minorHAnsi"/>
        </w:rPr>
        <w:t xml:space="preserve"> Peter L. </w:t>
      </w:r>
      <w:r w:rsidRPr="002765D2">
        <w:rPr>
          <w:rStyle w:val="Style13ptBold"/>
          <w:rFonts w:asciiTheme="minorHAnsi" w:hAnsiTheme="minorHAnsi" w:cstheme="minorHAnsi"/>
        </w:rPr>
        <w:t xml:space="preserve">Trubowitz </w:t>
      </w:r>
      <w:r w:rsidRPr="002765D2">
        <w:rPr>
          <w:rFonts w:asciiTheme="minorHAnsi" w:hAnsiTheme="minorHAnsi" w:cstheme="minorHAnsi"/>
        </w:rPr>
        <w:t>May/June</w:t>
      </w:r>
      <w:r w:rsidRPr="002765D2">
        <w:rPr>
          <w:rStyle w:val="Style13ptBold"/>
          <w:rFonts w:asciiTheme="minorHAnsi" w:hAnsiTheme="minorHAnsi" w:cstheme="minorHAnsi"/>
        </w:rPr>
        <w:t xml:space="preserve"> 21</w:t>
      </w:r>
      <w:r w:rsidRPr="002765D2">
        <w:rPr>
          <w:rFonts w:asciiTheme="minorHAnsi" w:hAnsiTheme="minorHAnsi" w:cstheme="minorHAnsi"/>
        </w:rPr>
        <w:t xml:space="preserve">. Charles A. Kupchan is a Senior Fellow at the Council on Foreign Relations, Professor of International Affairs in the School of Foreign </w:t>
      </w:r>
      <w:proofErr w:type="gramStart"/>
      <w:r w:rsidRPr="002765D2">
        <w:rPr>
          <w:rFonts w:asciiTheme="minorHAnsi" w:hAnsiTheme="minorHAnsi" w:cstheme="minorHAnsi"/>
        </w:rPr>
        <w:t>Service</w:t>
      </w:r>
      <w:proofErr w:type="gramEnd"/>
      <w:r w:rsidRPr="002765D2">
        <w:rPr>
          <w:rFonts w:asciiTheme="minorHAnsi" w:hAnsiTheme="minorHAnsi" w:cstheme="minorHAnsi"/>
        </w:rPr>
        <w:t xml:space="preserv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7179C5D5"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 xml:space="preserve">U.S. President Joe </w:t>
      </w:r>
      <w:r w:rsidRPr="002765D2">
        <w:rPr>
          <w:rStyle w:val="StyleUnderline"/>
          <w:rFonts w:asciiTheme="minorHAnsi" w:hAnsiTheme="minorHAnsi" w:cstheme="minorHAnsi"/>
        </w:rPr>
        <w:t>Biden has declared</w:t>
      </w:r>
      <w:r w:rsidRPr="002765D2">
        <w:rPr>
          <w:rFonts w:asciiTheme="minorHAnsi" w:hAnsiTheme="minorHAnsi" w:cstheme="minorHAnsi"/>
          <w:sz w:val="12"/>
        </w:rPr>
        <w:t xml:space="preserve"> that under his leadership, “</w:t>
      </w:r>
      <w:r w:rsidRPr="002765D2">
        <w:rPr>
          <w:rStyle w:val="Emphasis"/>
          <w:rFonts w:asciiTheme="minorHAnsi" w:hAnsiTheme="minorHAnsi" w:cstheme="minorHAnsi"/>
        </w:rPr>
        <w:t>America is back</w:t>
      </w:r>
      <w:r w:rsidRPr="002765D2">
        <w:rPr>
          <w:rFonts w:asciiTheme="minorHAnsi" w:hAnsiTheme="minorHAnsi" w:cstheme="minorHAnsi"/>
          <w:sz w:val="12"/>
        </w:rPr>
        <w:t>” and once again “</w:t>
      </w:r>
      <w:r w:rsidRPr="002765D2">
        <w:rPr>
          <w:rStyle w:val="Emphasis"/>
          <w:rFonts w:asciiTheme="minorHAnsi" w:hAnsiTheme="minorHAnsi" w:cstheme="minorHAnsi"/>
        </w:rPr>
        <w:t>ready to lead the world</w:t>
      </w:r>
      <w:r w:rsidRPr="002765D2">
        <w:rPr>
          <w:rFonts w:asciiTheme="minorHAnsi" w:hAnsiTheme="minorHAnsi" w:cstheme="minorHAnsi"/>
          <w:sz w:val="12"/>
        </w:rPr>
        <w:t xml:space="preserve">.” </w:t>
      </w:r>
      <w:r w:rsidRPr="002765D2">
        <w:rPr>
          <w:rStyle w:val="StyleUnderline"/>
          <w:rFonts w:asciiTheme="minorHAnsi" w:hAnsiTheme="minorHAnsi" w:cstheme="minorHAnsi"/>
          <w:highlight w:val="cyan"/>
        </w:rPr>
        <w:t xml:space="preserve">Biden wants </w:t>
      </w:r>
      <w:r w:rsidRPr="002765D2">
        <w:rPr>
          <w:rStyle w:val="StyleUnderline"/>
          <w:rFonts w:asciiTheme="minorHAnsi" w:hAnsiTheme="minorHAnsi" w:cstheme="minorHAnsi"/>
        </w:rPr>
        <w:t xml:space="preserve">to return the country to its traditional role of </w:t>
      </w:r>
      <w:r w:rsidRPr="002765D2">
        <w:rPr>
          <w:rStyle w:val="Emphasis"/>
          <w:rFonts w:asciiTheme="minorHAnsi" w:hAnsiTheme="minorHAnsi" w:cstheme="minorHAnsi"/>
        </w:rPr>
        <w:t xml:space="preserve">catalyzing </w:t>
      </w:r>
      <w:r w:rsidRPr="002765D2">
        <w:rPr>
          <w:rStyle w:val="Emphasis"/>
          <w:rFonts w:asciiTheme="minorHAnsi" w:hAnsiTheme="minorHAnsi" w:cstheme="minorHAnsi"/>
          <w:highlight w:val="cyan"/>
        </w:rPr>
        <w:t>international coop</w:t>
      </w:r>
      <w:r w:rsidRPr="002765D2">
        <w:rPr>
          <w:rStyle w:val="Emphasis"/>
          <w:rFonts w:asciiTheme="minorHAnsi" w:hAnsiTheme="minorHAnsi" w:cstheme="minorHAnsi"/>
        </w:rPr>
        <w:t>eration</w:t>
      </w:r>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and</w:t>
      </w:r>
      <w:r w:rsidRPr="002765D2">
        <w:rPr>
          <w:rStyle w:val="StyleUnderline"/>
          <w:rFonts w:asciiTheme="minorHAnsi" w:hAnsiTheme="minorHAnsi" w:cstheme="minorHAnsi"/>
        </w:rPr>
        <w:t xml:space="preserve"> </w:t>
      </w:r>
      <w:r w:rsidRPr="002765D2">
        <w:rPr>
          <w:rStyle w:val="Emphasis"/>
          <w:rFonts w:asciiTheme="minorHAnsi" w:hAnsiTheme="minorHAnsi" w:cstheme="minorHAnsi"/>
        </w:rPr>
        <w:t xml:space="preserve">staunchly defending </w:t>
      </w:r>
      <w:r w:rsidRPr="002765D2">
        <w:rPr>
          <w:rStyle w:val="Emphasis"/>
          <w:rFonts w:asciiTheme="minorHAnsi" w:hAnsiTheme="minorHAnsi" w:cstheme="minorHAnsi"/>
          <w:highlight w:val="cyan"/>
        </w:rPr>
        <w:t>liberal values</w:t>
      </w:r>
      <w:r w:rsidRPr="002765D2">
        <w:rPr>
          <w:rStyle w:val="StyleUnderline"/>
          <w:rFonts w:asciiTheme="minorHAnsi" w:hAnsiTheme="minorHAnsi" w:cstheme="minorHAnsi"/>
          <w:highlight w:val="cyan"/>
        </w:rPr>
        <w:t xml:space="preserve"> abroad</w:t>
      </w:r>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His challenge</w:t>
      </w:r>
      <w:r w:rsidRPr="002765D2">
        <w:rPr>
          <w:rFonts w:asciiTheme="minorHAnsi" w:hAnsiTheme="minorHAnsi" w:cstheme="minorHAnsi"/>
          <w:sz w:val="12"/>
        </w:rPr>
        <w:t xml:space="preserve">, however, </w:t>
      </w:r>
      <w:r w:rsidRPr="002765D2">
        <w:rPr>
          <w:rStyle w:val="StyleUnderline"/>
          <w:rFonts w:asciiTheme="minorHAnsi" w:hAnsiTheme="minorHAnsi" w:cstheme="minorHAnsi"/>
          <w:highlight w:val="cyan"/>
        </w:rPr>
        <w:t>is</w:t>
      </w:r>
      <w:r w:rsidRPr="002765D2">
        <w:rPr>
          <w:rFonts w:asciiTheme="minorHAnsi" w:hAnsiTheme="minorHAnsi" w:cstheme="minorHAnsi"/>
          <w:sz w:val="12"/>
        </w:rPr>
        <w:t xml:space="preserve"> primarily one of </w:t>
      </w:r>
      <w:r w:rsidRPr="002765D2">
        <w:rPr>
          <w:rStyle w:val="StyleUnderline"/>
          <w:rFonts w:asciiTheme="minorHAnsi" w:hAnsiTheme="minorHAnsi" w:cstheme="minorHAnsi"/>
        </w:rPr>
        <w:t>politics</w:t>
      </w:r>
      <w:r w:rsidRPr="002765D2">
        <w:rPr>
          <w:rFonts w:asciiTheme="minorHAnsi" w:hAnsiTheme="minorHAnsi" w:cstheme="minorHAnsi"/>
          <w:sz w:val="12"/>
        </w:rPr>
        <w:t xml:space="preserve">, not policy. Despite Biden’s victory in last year’s presidential election, his </w:t>
      </w:r>
      <w:r w:rsidRPr="002765D2">
        <w:rPr>
          <w:rStyle w:val="StyleUnderline"/>
          <w:rFonts w:asciiTheme="minorHAnsi" w:hAnsiTheme="minorHAnsi" w:cstheme="minorHAnsi"/>
        </w:rPr>
        <w:t>internationalist vision faces a</w:t>
      </w:r>
      <w:r w:rsidRPr="002765D2">
        <w:rPr>
          <w:rFonts w:asciiTheme="minorHAnsi" w:hAnsiTheme="minorHAnsi" w:cstheme="minorHAnsi"/>
          <w:sz w:val="12"/>
        </w:rPr>
        <w:t xml:space="preserve"> deeply </w:t>
      </w:r>
      <w:r w:rsidRPr="002765D2">
        <w:rPr>
          <w:rStyle w:val="Emphasis"/>
          <w:rFonts w:asciiTheme="minorHAnsi" w:hAnsiTheme="minorHAnsi" w:cstheme="minorHAnsi"/>
        </w:rPr>
        <w:t>skeptical</w:t>
      </w:r>
      <w:r w:rsidRPr="002765D2">
        <w:rPr>
          <w:rFonts w:asciiTheme="minorHAnsi" w:hAnsiTheme="minorHAnsi" w:cstheme="minorHAnsi"/>
          <w:sz w:val="12"/>
        </w:rPr>
        <w:t xml:space="preserve"> American </w:t>
      </w:r>
      <w:r w:rsidRPr="002765D2">
        <w:rPr>
          <w:rStyle w:val="Emphasis"/>
          <w:rFonts w:asciiTheme="minorHAnsi" w:hAnsiTheme="minorHAnsi" w:cstheme="minorHAnsi"/>
        </w:rPr>
        <w:t>public</w:t>
      </w:r>
      <w:r w:rsidRPr="002765D2">
        <w:rPr>
          <w:rFonts w:asciiTheme="minorHAnsi" w:hAnsiTheme="minorHAnsi" w:cstheme="minorHAnsi"/>
          <w:sz w:val="12"/>
        </w:rPr>
        <w:t xml:space="preserve">. The </w:t>
      </w:r>
      <w:r w:rsidRPr="002765D2">
        <w:rPr>
          <w:rStyle w:val="Emphasis"/>
          <w:rFonts w:asciiTheme="minorHAnsi" w:hAnsiTheme="minorHAnsi" w:cstheme="minorHAnsi"/>
        </w:rPr>
        <w:t>political foundations</w:t>
      </w:r>
      <w:r w:rsidRPr="002765D2">
        <w:rPr>
          <w:rStyle w:val="StyleUnderline"/>
          <w:rFonts w:asciiTheme="minorHAnsi" w:hAnsiTheme="minorHAnsi" w:cstheme="minorHAnsi"/>
        </w:rPr>
        <w:t xml:space="preserve"> of</w:t>
      </w:r>
      <w:r w:rsidRPr="002765D2">
        <w:rPr>
          <w:rFonts w:asciiTheme="minorHAnsi" w:hAnsiTheme="minorHAnsi" w:cstheme="minorHAnsi"/>
          <w:sz w:val="12"/>
        </w:rPr>
        <w:t xml:space="preserve"> U.S. </w:t>
      </w:r>
      <w:r w:rsidRPr="002765D2">
        <w:rPr>
          <w:rStyle w:val="Emphasis"/>
          <w:rFonts w:asciiTheme="minorHAnsi" w:hAnsiTheme="minorHAnsi" w:cstheme="minorHAnsi"/>
        </w:rPr>
        <w:t>internationalism</w:t>
      </w:r>
      <w:r w:rsidRPr="002765D2">
        <w:rPr>
          <w:rFonts w:asciiTheme="minorHAnsi" w:hAnsiTheme="minorHAnsi" w:cstheme="minorHAnsi"/>
          <w:sz w:val="12"/>
        </w:rPr>
        <w:t xml:space="preserve"> have </w:t>
      </w:r>
      <w:r w:rsidRPr="002765D2">
        <w:rPr>
          <w:rStyle w:val="StyleUnderline"/>
          <w:rFonts w:asciiTheme="minorHAnsi" w:hAnsiTheme="minorHAnsi" w:cstheme="minorHAnsi"/>
        </w:rPr>
        <w:t>collapsed</w:t>
      </w:r>
      <w:r w:rsidRPr="002765D2">
        <w:rPr>
          <w:rFonts w:asciiTheme="minorHAnsi" w:hAnsiTheme="minorHAnsi" w:cstheme="minorHAnsi"/>
          <w:sz w:val="12"/>
        </w:rPr>
        <w:t xml:space="preserve">. The </w:t>
      </w:r>
      <w:r w:rsidRPr="002765D2">
        <w:rPr>
          <w:rStyle w:val="Emphasis"/>
          <w:rFonts w:asciiTheme="minorHAnsi" w:hAnsiTheme="minorHAnsi" w:cstheme="minorHAnsi"/>
        </w:rPr>
        <w:t>domestic consensus</w:t>
      </w:r>
      <w:r w:rsidRPr="002765D2">
        <w:rPr>
          <w:rFonts w:asciiTheme="minorHAnsi" w:hAnsiTheme="minorHAnsi" w:cstheme="minorHAnsi"/>
          <w:sz w:val="12"/>
        </w:rPr>
        <w:t xml:space="preserve"> that long supported U.S. engagement abroad </w:t>
      </w:r>
      <w:r w:rsidRPr="002765D2">
        <w:rPr>
          <w:rStyle w:val="StyleUnderline"/>
          <w:rFonts w:asciiTheme="minorHAnsi" w:hAnsiTheme="minorHAnsi" w:cstheme="minorHAnsi"/>
        </w:rPr>
        <w:t>has come apart</w:t>
      </w:r>
      <w:r w:rsidRPr="002765D2">
        <w:rPr>
          <w:rFonts w:asciiTheme="minorHAnsi" w:hAnsiTheme="minorHAnsi" w:cstheme="minorHAnsi"/>
          <w:sz w:val="12"/>
        </w:rPr>
        <w:t xml:space="preserve"> in the face of mounting partisan discord and a deepening rift between urban and rural Americans. </w:t>
      </w:r>
      <w:r w:rsidRPr="002765D2">
        <w:rPr>
          <w:rStyle w:val="StyleUnderline"/>
          <w:rFonts w:asciiTheme="minorHAnsi" w:hAnsiTheme="minorHAnsi" w:cstheme="minorHAnsi"/>
        </w:rPr>
        <w:t>An inward turn</w:t>
      </w:r>
      <w:r w:rsidRPr="002765D2">
        <w:rPr>
          <w:rFonts w:asciiTheme="minorHAnsi" w:hAnsiTheme="minorHAnsi" w:cstheme="minorHAnsi"/>
          <w:sz w:val="12"/>
        </w:rPr>
        <w:t xml:space="preserve"> has </w:t>
      </w:r>
      <w:r w:rsidRPr="002765D2">
        <w:rPr>
          <w:rStyle w:val="StyleUnderline"/>
          <w:rFonts w:asciiTheme="minorHAnsi" w:hAnsiTheme="minorHAnsi" w:cstheme="minorHAnsi"/>
        </w:rPr>
        <w:t>accompanied</w:t>
      </w:r>
      <w:r w:rsidRPr="002765D2">
        <w:rPr>
          <w:rFonts w:asciiTheme="minorHAnsi" w:hAnsiTheme="minorHAnsi" w:cstheme="minorHAnsi"/>
          <w:sz w:val="12"/>
        </w:rPr>
        <w:t xml:space="preserve"> these growing </w:t>
      </w:r>
      <w:r w:rsidRPr="002765D2">
        <w:rPr>
          <w:rStyle w:val="StyleUnderline"/>
          <w:rFonts w:asciiTheme="minorHAnsi" w:hAnsiTheme="minorHAnsi" w:cstheme="minorHAnsi"/>
        </w:rPr>
        <w:t>divides</w:t>
      </w:r>
      <w:r w:rsidRPr="002765D2">
        <w:rPr>
          <w:rFonts w:asciiTheme="minorHAnsi" w:hAnsiTheme="minorHAnsi" w:cstheme="minorHAnsi"/>
          <w:sz w:val="12"/>
        </w:rPr>
        <w:t xml:space="preserve">. President Donald </w:t>
      </w:r>
      <w:r w:rsidRPr="002765D2">
        <w:rPr>
          <w:rStyle w:val="StyleUnderline"/>
          <w:rFonts w:asciiTheme="minorHAnsi" w:hAnsiTheme="minorHAnsi" w:cstheme="minorHAnsi"/>
          <w:highlight w:val="cyan"/>
        </w:rPr>
        <w:t>Trump’s</w:t>
      </w:r>
      <w:r w:rsidRPr="002765D2">
        <w:rPr>
          <w:rFonts w:asciiTheme="minorHAnsi" w:hAnsiTheme="minorHAnsi" w:cstheme="minorHAnsi"/>
          <w:sz w:val="12"/>
        </w:rPr>
        <w:t xml:space="preserve"> unilateralism, </w:t>
      </w:r>
      <w:r w:rsidRPr="002765D2">
        <w:rPr>
          <w:rStyle w:val="Emphasis"/>
          <w:rFonts w:asciiTheme="minorHAnsi" w:hAnsiTheme="minorHAnsi" w:cstheme="minorHAnsi"/>
          <w:highlight w:val="cyan"/>
        </w:rPr>
        <w:t>neo-isolationism</w:t>
      </w:r>
      <w:r w:rsidRPr="002765D2">
        <w:rPr>
          <w:rStyle w:val="Emphasis"/>
          <w:rFonts w:asciiTheme="minorHAnsi" w:hAnsiTheme="minorHAnsi" w:cstheme="minorHAnsi"/>
        </w:rPr>
        <w:t xml:space="preserve">, protectionism, </w:t>
      </w:r>
      <w:r w:rsidRPr="002765D2">
        <w:rPr>
          <w:rStyle w:val="Emphasis"/>
          <w:rFonts w:asciiTheme="minorHAnsi" w:hAnsiTheme="minorHAnsi" w:cstheme="minorHAnsi"/>
          <w:highlight w:val="cyan"/>
        </w:rPr>
        <w:t>and nativism</w:t>
      </w:r>
      <w:r w:rsidRPr="002765D2">
        <w:rPr>
          <w:rStyle w:val="StyleUnderline"/>
          <w:rFonts w:asciiTheme="minorHAnsi" w:hAnsiTheme="minorHAnsi" w:cstheme="minorHAnsi"/>
        </w:rPr>
        <w:t xml:space="preserve"> were anathema to</w:t>
      </w:r>
      <w:r w:rsidRPr="002765D2">
        <w:rPr>
          <w:rFonts w:asciiTheme="minorHAnsi" w:hAnsiTheme="minorHAnsi" w:cstheme="minorHAnsi"/>
          <w:sz w:val="12"/>
        </w:rPr>
        <w:t xml:space="preserve"> most of </w:t>
      </w:r>
      <w:r w:rsidRPr="002765D2">
        <w:rPr>
          <w:rStyle w:val="StyleUnderline"/>
          <w:rFonts w:asciiTheme="minorHAnsi" w:hAnsiTheme="minorHAnsi" w:cstheme="minorHAnsi"/>
        </w:rPr>
        <w:t xml:space="preserve">the U.S. foreign policy establishment. But </w:t>
      </w:r>
      <w:r w:rsidRPr="002765D2">
        <w:rPr>
          <w:rStyle w:val="Emphasis"/>
          <w:rFonts w:asciiTheme="minorHAnsi" w:hAnsiTheme="minorHAnsi" w:cstheme="minorHAnsi"/>
        </w:rPr>
        <w:t>Trump’s approach</w:t>
      </w:r>
      <w:r w:rsidRPr="002765D2">
        <w:rPr>
          <w:rFonts w:asciiTheme="minorHAnsi" w:hAnsiTheme="minorHAnsi" w:cstheme="minorHAnsi"/>
          <w:sz w:val="12"/>
        </w:rPr>
        <w:t xml:space="preserve"> to statecraft </w:t>
      </w:r>
      <w:r w:rsidRPr="002765D2">
        <w:rPr>
          <w:rStyle w:val="StyleUnderline"/>
          <w:rFonts w:asciiTheme="minorHAnsi" w:hAnsiTheme="minorHAnsi" w:cstheme="minorHAnsi"/>
        </w:rPr>
        <w:t xml:space="preserve">tapped into </w:t>
      </w:r>
      <w:r w:rsidRPr="002765D2">
        <w:rPr>
          <w:rStyle w:val="Emphasis"/>
          <w:rFonts w:asciiTheme="minorHAnsi" w:hAnsiTheme="minorHAnsi" w:cstheme="minorHAnsi"/>
        </w:rPr>
        <w:t>public misgivings</w:t>
      </w:r>
      <w:r w:rsidRPr="002765D2">
        <w:rPr>
          <w:rFonts w:asciiTheme="minorHAnsi" w:hAnsiTheme="minorHAnsi" w:cstheme="minorHAnsi"/>
          <w:sz w:val="12"/>
        </w:rPr>
        <w:t xml:space="preserve"> about American overreach, contributing to his victory in 2016 and helping him win the backing of 74 million voters in 2020. An </w:t>
      </w:r>
      <w:r w:rsidRPr="002765D2">
        <w:rPr>
          <w:rStyle w:val="Emphasis"/>
          <w:rFonts w:asciiTheme="minorHAnsi" w:hAnsiTheme="minorHAnsi" w:cstheme="minorHAnsi"/>
        </w:rPr>
        <w:t>“</w:t>
      </w:r>
      <w:r w:rsidRPr="002765D2">
        <w:rPr>
          <w:rStyle w:val="Emphasis"/>
          <w:rFonts w:asciiTheme="minorHAnsi" w:hAnsiTheme="minorHAnsi" w:cstheme="minorHAnsi"/>
          <w:highlight w:val="cyan"/>
        </w:rPr>
        <w:t>America first</w:t>
      </w:r>
      <w:r w:rsidRPr="002765D2">
        <w:rPr>
          <w:rStyle w:val="Emphasis"/>
          <w:rFonts w:asciiTheme="minorHAnsi" w:hAnsiTheme="minorHAnsi" w:cstheme="minorHAnsi"/>
        </w:rPr>
        <w:t>”</w:t>
      </w:r>
      <w:r w:rsidRPr="002765D2">
        <w:rPr>
          <w:rFonts w:asciiTheme="minorHAnsi" w:hAnsiTheme="minorHAnsi" w:cstheme="minorHAnsi"/>
          <w:sz w:val="12"/>
        </w:rPr>
        <w:t xml:space="preserve"> approach to the world </w:t>
      </w:r>
      <w:r w:rsidRPr="002765D2">
        <w:rPr>
          <w:rStyle w:val="Emphasis"/>
          <w:rFonts w:asciiTheme="minorHAnsi" w:hAnsiTheme="minorHAnsi" w:cstheme="minorHAnsi"/>
          <w:highlight w:val="cyan"/>
        </w:rPr>
        <w:t>sells</w:t>
      </w:r>
      <w:r w:rsidRPr="002765D2">
        <w:rPr>
          <w:rStyle w:val="StyleUnderline"/>
          <w:rFonts w:asciiTheme="minorHAnsi" w:hAnsiTheme="minorHAnsi" w:cstheme="minorHAnsi"/>
        </w:rPr>
        <w:t xml:space="preserve"> well </w:t>
      </w:r>
      <w:r w:rsidRPr="002765D2">
        <w:rPr>
          <w:rStyle w:val="StyleUnderline"/>
          <w:rFonts w:asciiTheme="minorHAnsi" w:hAnsiTheme="minorHAnsi" w:cstheme="minorHAnsi"/>
          <w:highlight w:val="cyan"/>
        </w:rPr>
        <w:t>when</w:t>
      </w:r>
      <w:r w:rsidRPr="002765D2">
        <w:rPr>
          <w:rFonts w:asciiTheme="minorHAnsi" w:hAnsiTheme="minorHAnsi" w:cstheme="minorHAnsi"/>
          <w:sz w:val="12"/>
        </w:rPr>
        <w:t xml:space="preserve"> many </w:t>
      </w:r>
      <w:r w:rsidRPr="002765D2">
        <w:rPr>
          <w:rStyle w:val="StyleUnderline"/>
          <w:rFonts w:asciiTheme="minorHAnsi" w:hAnsiTheme="minorHAnsi" w:cstheme="minorHAnsi"/>
          <w:highlight w:val="cyan"/>
        </w:rPr>
        <w:t xml:space="preserve">Americans experience </w:t>
      </w:r>
      <w:r w:rsidRPr="002765D2">
        <w:rPr>
          <w:rStyle w:val="Emphasis"/>
          <w:rFonts w:asciiTheme="minorHAnsi" w:hAnsiTheme="minorHAnsi" w:cstheme="minorHAnsi"/>
          <w:highlight w:val="cyan"/>
        </w:rPr>
        <w:t>economic insecurity</w:t>
      </w:r>
      <w:r w:rsidRPr="002765D2">
        <w:rPr>
          <w:rStyle w:val="StyleUnderline"/>
          <w:rFonts w:asciiTheme="minorHAnsi" w:hAnsiTheme="minorHAnsi" w:cstheme="minorHAnsi"/>
        </w:rPr>
        <w:t xml:space="preserve"> and feel that they have been on the losing end of globalization</w:t>
      </w:r>
      <w:r w:rsidRPr="002765D2">
        <w:rPr>
          <w:rFonts w:asciiTheme="minorHAnsi" w:hAnsiTheme="minorHAnsi" w:cstheme="minorHAnsi"/>
          <w:sz w:val="12"/>
        </w:rPr>
        <w:t xml:space="preserve">. A recent survey by the Pew Research Center revealed that </w:t>
      </w:r>
      <w:r w:rsidRPr="002765D2">
        <w:rPr>
          <w:rStyle w:val="StyleUnderline"/>
          <w:rFonts w:asciiTheme="minorHAnsi" w:hAnsiTheme="minorHAnsi" w:cstheme="minorHAnsi"/>
        </w:rPr>
        <w:t xml:space="preserve">roughly half the U.S. public believes that the country should </w:t>
      </w:r>
      <w:r w:rsidRPr="002765D2">
        <w:rPr>
          <w:rStyle w:val="Emphasis"/>
          <w:rFonts w:asciiTheme="minorHAnsi" w:hAnsiTheme="minorHAnsi" w:cstheme="minorHAnsi"/>
        </w:rPr>
        <w:t>pay less attention to problems overseas</w:t>
      </w:r>
      <w:r w:rsidRPr="002765D2">
        <w:rPr>
          <w:rFonts w:asciiTheme="minorHAnsi" w:hAnsiTheme="minorHAnsi" w:cstheme="minorHAnsi"/>
          <w:sz w:val="12"/>
        </w:rPr>
        <w:t xml:space="preserve"> and concentrate more on fixing problems at home. </w:t>
      </w:r>
      <w:r w:rsidRPr="002765D2">
        <w:rPr>
          <w:rStyle w:val="Emphasis"/>
          <w:rFonts w:asciiTheme="minorHAnsi" w:hAnsiTheme="minorHAnsi" w:cstheme="minorHAnsi"/>
          <w:highlight w:val="cyan"/>
        </w:rPr>
        <w:t>Redressing</w:t>
      </w:r>
      <w:r w:rsidRPr="002765D2">
        <w:rPr>
          <w:rFonts w:asciiTheme="minorHAnsi" w:hAnsiTheme="minorHAnsi" w:cstheme="minorHAnsi"/>
          <w:sz w:val="12"/>
        </w:rPr>
        <w:t xml:space="preserve"> the </w:t>
      </w:r>
      <w:r w:rsidRPr="002765D2">
        <w:rPr>
          <w:rStyle w:val="Emphasis"/>
          <w:rFonts w:asciiTheme="minorHAnsi" w:hAnsiTheme="minorHAnsi" w:cstheme="minorHAnsi"/>
          <w:highlight w:val="cyan"/>
        </w:rPr>
        <w:t>hardships</w:t>
      </w:r>
      <w:r w:rsidRPr="002765D2">
        <w:rPr>
          <w:rStyle w:val="StyleUnderline"/>
          <w:rFonts w:asciiTheme="minorHAnsi" w:hAnsiTheme="minorHAnsi" w:cstheme="minorHAnsi"/>
          <w:highlight w:val="cyan"/>
        </w:rPr>
        <w:t xml:space="preserve"> facing</w:t>
      </w:r>
      <w:r w:rsidRPr="002765D2">
        <w:rPr>
          <w:rFonts w:asciiTheme="minorHAnsi" w:hAnsiTheme="minorHAnsi" w:cstheme="minorHAnsi"/>
          <w:sz w:val="12"/>
        </w:rPr>
        <w:t xml:space="preserve"> many </w:t>
      </w:r>
      <w:r w:rsidRPr="002765D2">
        <w:rPr>
          <w:rStyle w:val="Emphasis"/>
          <w:rFonts w:asciiTheme="minorHAnsi" w:hAnsiTheme="minorHAnsi" w:cstheme="minorHAnsi"/>
          <w:highlight w:val="cyan"/>
        </w:rPr>
        <w:t>working Americans</w:t>
      </w:r>
      <w:r w:rsidRPr="002765D2">
        <w:rPr>
          <w:rStyle w:val="StyleUnderline"/>
          <w:rFonts w:asciiTheme="minorHAnsi" w:hAnsiTheme="minorHAnsi" w:cstheme="minorHAnsi"/>
          <w:highlight w:val="cyan"/>
        </w:rPr>
        <w:t xml:space="preserve"> is essential</w:t>
      </w:r>
      <w:r w:rsidRPr="002765D2">
        <w:rPr>
          <w:rStyle w:val="StyleUnderline"/>
          <w:rFonts w:asciiTheme="minorHAnsi" w:hAnsiTheme="minorHAnsi" w:cstheme="minorHAnsi"/>
        </w:rPr>
        <w:t xml:space="preserve"> to inoculating the country against “</w:t>
      </w:r>
      <w:r w:rsidRPr="002765D2">
        <w:rPr>
          <w:rStyle w:val="Emphasis"/>
          <w:rFonts w:asciiTheme="minorHAnsi" w:hAnsiTheme="minorHAnsi" w:cstheme="minorHAnsi"/>
        </w:rPr>
        <w:t>America first</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Trump’s illiberal politics</w:t>
      </w:r>
      <w:r w:rsidRPr="002765D2">
        <w:rPr>
          <w:rStyle w:val="StyleUnderline"/>
          <w:rFonts w:asciiTheme="minorHAnsi" w:hAnsiTheme="minorHAnsi" w:cstheme="minorHAnsi"/>
        </w:rPr>
        <w:t xml:space="preserve"> of grievance. </w:t>
      </w:r>
      <w:r w:rsidRPr="002765D2">
        <w:rPr>
          <w:rStyle w:val="StyleUnderline"/>
          <w:rFonts w:asciiTheme="minorHAnsi" w:hAnsiTheme="minorHAnsi" w:cstheme="minorHAnsi"/>
          <w:highlight w:val="cyan"/>
        </w:rPr>
        <w:t>That</w:t>
      </w:r>
      <w:r w:rsidRPr="002765D2">
        <w:rPr>
          <w:rFonts w:asciiTheme="minorHAnsi" w:hAnsiTheme="minorHAnsi" w:cstheme="minorHAnsi"/>
          <w:sz w:val="12"/>
        </w:rPr>
        <w:t xml:space="preserve"> task </w:t>
      </w:r>
      <w:r w:rsidRPr="002765D2">
        <w:rPr>
          <w:rStyle w:val="StyleUnderline"/>
          <w:rFonts w:asciiTheme="minorHAnsi" w:hAnsiTheme="minorHAnsi" w:cstheme="minorHAnsi"/>
          <w:highlight w:val="cyan"/>
        </w:rPr>
        <w:t xml:space="preserve">begins with </w:t>
      </w:r>
      <w:r w:rsidRPr="002765D2">
        <w:rPr>
          <w:rStyle w:val="Emphasis"/>
          <w:rFonts w:asciiTheme="minorHAnsi" w:hAnsiTheme="minorHAnsi" w:cstheme="minorHAnsi"/>
          <w:highlight w:val="cyan"/>
        </w:rPr>
        <w:t>economic renewal</w:t>
      </w:r>
      <w:r w:rsidRPr="002765D2">
        <w:rPr>
          <w:rStyle w:val="StyleUnderline"/>
          <w:rFonts w:asciiTheme="minorHAnsi" w:hAnsiTheme="minorHAnsi" w:cstheme="minorHAnsi"/>
        </w:rPr>
        <w:t xml:space="preserve">. Restoring popular support for the </w:t>
      </w:r>
      <w:r w:rsidRPr="002765D2">
        <w:rPr>
          <w:rFonts w:asciiTheme="minorHAnsi" w:hAnsiTheme="minorHAnsi" w:cstheme="minorHAnsi"/>
          <w:sz w:val="12"/>
        </w:rPr>
        <w:t xml:space="preserve">country’s </w:t>
      </w:r>
      <w:r w:rsidRPr="002765D2">
        <w:rPr>
          <w:rStyle w:val="Emphasis"/>
          <w:rFonts w:asciiTheme="minorHAnsi" w:hAnsiTheme="minorHAnsi" w:cstheme="minorHAnsi"/>
        </w:rPr>
        <w:t>internationalist calling</w:t>
      </w:r>
      <w:r w:rsidRPr="002765D2">
        <w:rPr>
          <w:rStyle w:val="StyleUnderline"/>
          <w:rFonts w:asciiTheme="minorHAnsi" w:hAnsiTheme="minorHAnsi" w:cstheme="minorHAnsi"/>
        </w:rPr>
        <w:t xml:space="preserve"> will entail</w:t>
      </w:r>
      <w:r w:rsidRPr="002765D2">
        <w:rPr>
          <w:rFonts w:asciiTheme="minorHAnsi" w:hAnsiTheme="minorHAnsi" w:cstheme="minorHAnsi"/>
          <w:sz w:val="12"/>
        </w:rPr>
        <w:t xml:space="preserve"> sustained </w:t>
      </w:r>
      <w:r w:rsidRPr="002765D2">
        <w:rPr>
          <w:rStyle w:val="StyleUnderline"/>
          <w:rFonts w:asciiTheme="minorHAnsi" w:hAnsiTheme="minorHAnsi" w:cstheme="minorHAnsi"/>
        </w:rPr>
        <w:t>investment in</w:t>
      </w:r>
      <w:r w:rsidRPr="002765D2">
        <w:rPr>
          <w:rFonts w:asciiTheme="minorHAnsi" w:hAnsiTheme="minorHAnsi" w:cstheme="minorHAnsi"/>
          <w:sz w:val="12"/>
        </w:rPr>
        <w:t xml:space="preserve"> pandemic recovery, </w:t>
      </w:r>
      <w:r w:rsidRPr="002765D2">
        <w:rPr>
          <w:rStyle w:val="StyleUnderline"/>
          <w:rFonts w:asciiTheme="minorHAnsi" w:hAnsiTheme="minorHAnsi" w:cstheme="minorHAnsi"/>
        </w:rPr>
        <w:t>health care, infrastructure</w:t>
      </w:r>
      <w:r w:rsidRPr="002765D2">
        <w:rPr>
          <w:rFonts w:asciiTheme="minorHAnsi" w:hAnsiTheme="minorHAnsi" w:cstheme="minorHAnsi"/>
          <w:sz w:val="12"/>
        </w:rPr>
        <w:t xml:space="preserve">, green technology and </w:t>
      </w:r>
      <w:r w:rsidRPr="002765D2">
        <w:rPr>
          <w:rStyle w:val="StyleUnderline"/>
          <w:rFonts w:asciiTheme="minorHAnsi" w:hAnsiTheme="minorHAnsi" w:cstheme="minorHAnsi"/>
        </w:rPr>
        <w:t>jobs, and</w:t>
      </w:r>
      <w:r w:rsidRPr="002765D2">
        <w:rPr>
          <w:rFonts w:asciiTheme="minorHAnsi" w:hAnsiTheme="minorHAnsi" w:cstheme="minorHAnsi"/>
          <w:sz w:val="12"/>
        </w:rPr>
        <w:t xml:space="preserve"> other </w:t>
      </w:r>
      <w:r w:rsidRPr="002765D2">
        <w:rPr>
          <w:rStyle w:val="Emphasis"/>
          <w:rFonts w:asciiTheme="minorHAnsi" w:hAnsiTheme="minorHAnsi" w:cstheme="minorHAnsi"/>
        </w:rPr>
        <w:t>domestic programs</w:t>
      </w:r>
      <w:r w:rsidRPr="002765D2">
        <w:rPr>
          <w:rFonts w:asciiTheme="minorHAnsi" w:hAnsiTheme="minorHAnsi" w:cstheme="minorHAnsi"/>
          <w:sz w:val="12"/>
        </w:rPr>
        <w:t xml:space="preserve">. Those steps will require structural political reforms to ease gridlock and ensure that U.S. foreign policy serves the interests of working Americans. What </w:t>
      </w:r>
      <w:r w:rsidRPr="002765D2">
        <w:rPr>
          <w:rStyle w:val="StyleUnderline"/>
          <w:rFonts w:asciiTheme="minorHAnsi" w:hAnsiTheme="minorHAnsi" w:cstheme="minorHAnsi"/>
        </w:rPr>
        <w:t>Biden needs</w:t>
      </w:r>
      <w:r w:rsidRPr="002765D2">
        <w:rPr>
          <w:rFonts w:asciiTheme="minorHAnsi" w:hAnsiTheme="minorHAnsi" w:cstheme="minorHAnsi"/>
          <w:sz w:val="12"/>
        </w:rPr>
        <w:t xml:space="preserve"> is </w:t>
      </w:r>
      <w:r w:rsidRPr="002765D2">
        <w:rPr>
          <w:rStyle w:val="StyleUnderline"/>
          <w:rFonts w:asciiTheme="minorHAnsi" w:hAnsiTheme="minorHAnsi" w:cstheme="minorHAnsi"/>
        </w:rPr>
        <w:t>an “inside out” approach</w:t>
      </w:r>
      <w:r w:rsidRPr="002765D2">
        <w:rPr>
          <w:rFonts w:asciiTheme="minorHAnsi" w:hAnsiTheme="minorHAnsi" w:cstheme="minorHAnsi"/>
          <w:sz w:val="12"/>
        </w:rPr>
        <w:t xml:space="preserve"> that will link imperatives at home to objectives abroad. Much will depend on his willingness and ability to take bold action to rebuild broad popular support for internationalism from the ground up. </w:t>
      </w:r>
      <w:r w:rsidRPr="002765D2">
        <w:rPr>
          <w:rStyle w:val="StyleUnderline"/>
          <w:rFonts w:asciiTheme="minorHAnsi" w:hAnsiTheme="minorHAnsi" w:cstheme="minorHAnsi"/>
          <w:highlight w:val="cyan"/>
        </w:rPr>
        <w:t>Success would</w:t>
      </w:r>
      <w:r w:rsidRPr="002765D2">
        <w:rPr>
          <w:rStyle w:val="StyleUnderline"/>
          <w:rFonts w:asciiTheme="minorHAnsi" w:hAnsiTheme="minorHAnsi" w:cstheme="minorHAnsi"/>
        </w:rPr>
        <w:t xml:space="preserve"> significantly </w:t>
      </w:r>
      <w:r w:rsidRPr="002765D2">
        <w:rPr>
          <w:rStyle w:val="StyleUnderline"/>
          <w:rFonts w:asciiTheme="minorHAnsi" w:hAnsiTheme="minorHAnsi" w:cstheme="minorHAnsi"/>
          <w:highlight w:val="cyan"/>
        </w:rPr>
        <w:t>reduce the chances</w:t>
      </w:r>
      <w:r w:rsidRPr="002765D2">
        <w:rPr>
          <w:rStyle w:val="StyleUnderline"/>
          <w:rFonts w:asciiTheme="minorHAnsi" w:hAnsiTheme="minorHAnsi" w:cstheme="minorHAnsi"/>
        </w:rPr>
        <w:t xml:space="preserve"> that </w:t>
      </w:r>
      <w:r w:rsidRPr="002765D2">
        <w:rPr>
          <w:rStyle w:val="StyleUnderline"/>
          <w:rFonts w:asciiTheme="minorHAnsi" w:hAnsiTheme="minorHAnsi" w:cstheme="minorHAnsi"/>
          <w:highlight w:val="cyan"/>
        </w:rPr>
        <w:t>the president who follows</w:t>
      </w:r>
      <w:r w:rsidRPr="002765D2">
        <w:rPr>
          <w:rStyle w:val="StyleUnderline"/>
          <w:rFonts w:asciiTheme="minorHAnsi" w:hAnsiTheme="minorHAnsi" w:cstheme="minorHAnsi"/>
        </w:rPr>
        <w:t xml:space="preserve"> Biden, even if</w:t>
      </w:r>
      <w:r w:rsidRPr="002765D2">
        <w:rPr>
          <w:rFonts w:asciiTheme="minorHAnsi" w:hAnsiTheme="minorHAnsi" w:cstheme="minorHAnsi"/>
          <w:sz w:val="12"/>
        </w:rPr>
        <w:t xml:space="preserve"> he or she is a </w:t>
      </w:r>
      <w:r w:rsidRPr="002765D2">
        <w:rPr>
          <w:rStyle w:val="StyleUnderline"/>
          <w:rFonts w:asciiTheme="minorHAnsi" w:hAnsiTheme="minorHAnsi" w:cstheme="minorHAnsi"/>
        </w:rPr>
        <w:t xml:space="preserve">Republican, </w:t>
      </w:r>
      <w:r w:rsidRPr="002765D2">
        <w:rPr>
          <w:rStyle w:val="StyleUnderline"/>
          <w:rFonts w:asciiTheme="minorHAnsi" w:hAnsiTheme="minorHAnsi" w:cstheme="minorHAnsi"/>
          <w:highlight w:val="cyan"/>
        </w:rPr>
        <w:t xml:space="preserve">would return to </w:t>
      </w:r>
      <w:r w:rsidRPr="002765D2">
        <w:rPr>
          <w:rStyle w:val="Emphasis"/>
          <w:rFonts w:asciiTheme="minorHAnsi" w:hAnsiTheme="minorHAnsi" w:cstheme="minorHAnsi"/>
          <w:highlight w:val="cyan"/>
        </w:rPr>
        <w:t>Trump’s</w:t>
      </w:r>
      <w:r w:rsidRPr="002765D2">
        <w:rPr>
          <w:rStyle w:val="Emphasis"/>
          <w:rFonts w:asciiTheme="minorHAnsi" w:hAnsiTheme="minorHAnsi" w:cstheme="minorHAnsi"/>
        </w:rPr>
        <w:t xml:space="preserve"> self-defeating </w:t>
      </w:r>
      <w:r w:rsidRPr="002765D2">
        <w:rPr>
          <w:rStyle w:val="Emphasis"/>
          <w:rFonts w:asciiTheme="minorHAnsi" w:hAnsiTheme="minorHAnsi" w:cstheme="minorHAnsi"/>
          <w:highlight w:val="cyan"/>
        </w:rPr>
        <w:t>foreign policy</w:t>
      </w:r>
      <w:r w:rsidRPr="002765D2">
        <w:rPr>
          <w:rFonts w:asciiTheme="minorHAnsi" w:hAnsiTheme="minorHAnsi" w:cstheme="minorHAnsi"/>
          <w:sz w:val="12"/>
        </w:rPr>
        <w:t xml:space="preserve">. Such </w:t>
      </w:r>
      <w:proofErr w:type="gramStart"/>
      <w:r w:rsidRPr="002765D2">
        <w:rPr>
          <w:rStyle w:val="Emphasis"/>
          <w:rFonts w:asciiTheme="minorHAnsi" w:hAnsiTheme="minorHAnsi" w:cstheme="minorHAnsi"/>
          <w:highlight w:val="cyan"/>
        </w:rPr>
        <w:t>future-proofing</w:t>
      </w:r>
      <w:proofErr w:type="gramEnd"/>
      <w:r w:rsidRPr="002765D2">
        <w:rPr>
          <w:rStyle w:val="Emphasis"/>
          <w:rFonts w:asciiTheme="minorHAnsi" w:hAnsiTheme="minorHAnsi" w:cstheme="minorHAnsi"/>
          <w:highlight w:val="cyan"/>
        </w:rPr>
        <w:t xml:space="preserve"> is critical</w:t>
      </w:r>
      <w:r w:rsidRPr="002765D2">
        <w:rPr>
          <w:rStyle w:val="StyleUnderline"/>
          <w:rFonts w:asciiTheme="minorHAnsi" w:hAnsiTheme="minorHAnsi" w:cstheme="minorHAnsi"/>
          <w:highlight w:val="cyan"/>
        </w:rPr>
        <w:t xml:space="preserve"> to</w:t>
      </w:r>
      <w:r w:rsidRPr="002765D2">
        <w:rPr>
          <w:rStyle w:val="StyleUnderline"/>
          <w:rFonts w:asciiTheme="minorHAnsi" w:hAnsiTheme="minorHAnsi" w:cstheme="minorHAnsi"/>
        </w:rPr>
        <w:t xml:space="preserve"> restoring </w:t>
      </w:r>
      <w:r w:rsidRPr="002765D2">
        <w:rPr>
          <w:rStyle w:val="Emphasis"/>
          <w:rFonts w:asciiTheme="minorHAnsi" w:hAnsiTheme="minorHAnsi" w:cstheme="minorHAnsi"/>
          <w:highlight w:val="cyan"/>
        </w:rPr>
        <w:t>international confidence</w:t>
      </w:r>
      <w:r w:rsidRPr="002765D2">
        <w:rPr>
          <w:rFonts w:asciiTheme="minorHAnsi" w:hAnsiTheme="minorHAnsi" w:cstheme="minorHAnsi"/>
          <w:sz w:val="12"/>
        </w:rPr>
        <w:t xml:space="preserve"> in the United States. </w:t>
      </w:r>
      <w:proofErr w:type="gramStart"/>
      <w:r w:rsidRPr="002765D2">
        <w:rPr>
          <w:rFonts w:asciiTheme="minorHAnsi" w:hAnsiTheme="minorHAnsi" w:cstheme="minorHAnsi"/>
          <w:sz w:val="12"/>
        </w:rPr>
        <w:t>In light of</w:t>
      </w:r>
      <w:proofErr w:type="gramEnd"/>
      <w:r w:rsidRPr="002765D2">
        <w:rPr>
          <w:rFonts w:asciiTheme="minorHAnsi" w:hAnsiTheme="minorHAnsi" w:cstheme="minorHAnsi"/>
          <w:sz w:val="12"/>
        </w:rPr>
        <w:t xml:space="preserve"> the dysfunction and polarization plaguing U.S. politics, </w:t>
      </w:r>
      <w:r w:rsidRPr="002765D2">
        <w:rPr>
          <w:rStyle w:val="StyleUnderline"/>
          <w:rFonts w:asciiTheme="minorHAnsi" w:hAnsiTheme="minorHAnsi" w:cstheme="minorHAnsi"/>
        </w:rPr>
        <w:t>leaders</w:t>
      </w:r>
      <w:r w:rsidRPr="002765D2">
        <w:rPr>
          <w:rFonts w:asciiTheme="minorHAnsi" w:hAnsiTheme="minorHAnsi" w:cstheme="minorHAnsi"/>
          <w:sz w:val="12"/>
        </w:rPr>
        <w:t xml:space="preserve"> and people </w:t>
      </w:r>
      <w:r w:rsidRPr="002765D2">
        <w:rPr>
          <w:rStyle w:val="StyleUnderline"/>
          <w:rFonts w:asciiTheme="minorHAnsi" w:hAnsiTheme="minorHAnsi" w:cstheme="minorHAnsi"/>
        </w:rPr>
        <w:t>around the world are</w:t>
      </w:r>
      <w:r w:rsidRPr="002765D2">
        <w:rPr>
          <w:rFonts w:asciiTheme="minorHAnsi" w:hAnsiTheme="minorHAnsi" w:cstheme="minorHAnsi"/>
          <w:sz w:val="12"/>
        </w:rPr>
        <w:t xml:space="preserve"> justifiably </w:t>
      </w:r>
      <w:r w:rsidRPr="002765D2">
        <w:rPr>
          <w:rStyle w:val="StyleUnderline"/>
          <w:rFonts w:asciiTheme="minorHAnsi" w:hAnsiTheme="minorHAnsi" w:cstheme="minorHAnsi"/>
        </w:rPr>
        <w:t xml:space="preserve">questioning whether Biden represents a </w:t>
      </w:r>
      <w:r w:rsidRPr="002765D2">
        <w:rPr>
          <w:rStyle w:val="Emphasis"/>
          <w:rFonts w:asciiTheme="minorHAnsi" w:hAnsiTheme="minorHAnsi" w:cstheme="minorHAnsi"/>
        </w:rPr>
        <w:t>new normal</w:t>
      </w:r>
      <w:r w:rsidRPr="002765D2">
        <w:rPr>
          <w:rStyle w:val="StyleUnderline"/>
          <w:rFonts w:asciiTheme="minorHAnsi" w:hAnsiTheme="minorHAnsi" w:cstheme="minorHAnsi"/>
        </w:rPr>
        <w:t xml:space="preserve"> or</w:t>
      </w:r>
      <w:r w:rsidRPr="002765D2">
        <w:rPr>
          <w:rFonts w:asciiTheme="minorHAnsi" w:hAnsiTheme="minorHAnsi" w:cstheme="minorHAnsi"/>
          <w:sz w:val="12"/>
        </w:rPr>
        <w:t xml:space="preserve"> just a </w:t>
      </w:r>
      <w:r w:rsidRPr="002765D2">
        <w:rPr>
          <w:rStyle w:val="Emphasis"/>
          <w:rFonts w:asciiTheme="minorHAnsi" w:hAnsiTheme="minorHAnsi" w:cstheme="minorHAnsi"/>
        </w:rPr>
        <w:t>fleeting reprieve</w:t>
      </w:r>
      <w:r w:rsidRPr="002765D2">
        <w:rPr>
          <w:rFonts w:asciiTheme="minorHAnsi" w:hAnsiTheme="minorHAnsi" w:cstheme="minorHAnsi"/>
          <w:sz w:val="12"/>
        </w:rPr>
        <w:t xml:space="preserve"> from “America first.”</w:t>
      </w:r>
    </w:p>
    <w:p w14:paraId="67A75FCF" w14:textId="77777777" w:rsidR="004B265A" w:rsidRPr="002765D2" w:rsidRDefault="004B265A" w:rsidP="004B265A">
      <w:pPr>
        <w:rPr>
          <w:rFonts w:asciiTheme="minorHAnsi" w:hAnsiTheme="minorHAnsi" w:cstheme="minorHAnsi"/>
          <w:sz w:val="12"/>
        </w:rPr>
      </w:pPr>
    </w:p>
    <w:p w14:paraId="1B13638A"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Soft power and international coop solve </w:t>
      </w:r>
      <w:r w:rsidRPr="002765D2">
        <w:rPr>
          <w:rFonts w:asciiTheme="minorHAnsi" w:hAnsiTheme="minorHAnsi" w:cstheme="minorHAnsi"/>
          <w:u w:val="single"/>
        </w:rPr>
        <w:t>extinction</w:t>
      </w:r>
    </w:p>
    <w:p w14:paraId="51DE68B8"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Joseph S. </w:t>
      </w:r>
      <w:r w:rsidRPr="002765D2">
        <w:rPr>
          <w:rStyle w:val="Style13ptBold"/>
          <w:rFonts w:asciiTheme="minorHAnsi" w:hAnsiTheme="minorHAnsi" w:cstheme="minorHAnsi"/>
        </w:rPr>
        <w:t>Nye</w:t>
      </w:r>
      <w:r w:rsidRPr="002765D2">
        <w:rPr>
          <w:rFonts w:asciiTheme="minorHAnsi" w:hAnsiTheme="minorHAnsi" w:cstheme="minorHAnsi"/>
        </w:rPr>
        <w:t xml:space="preserve"> Jr. </w:t>
      </w:r>
      <w:r w:rsidRPr="002765D2">
        <w:rPr>
          <w:rStyle w:val="Style13ptBold"/>
          <w:rFonts w:asciiTheme="minorHAnsi" w:hAnsiTheme="minorHAnsi" w:cstheme="minorHAnsi"/>
        </w:rPr>
        <w:t>20</w:t>
      </w:r>
      <w:r w:rsidRPr="002765D2">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5C642E8A"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2765D2">
        <w:rPr>
          <w:rStyle w:val="StyleUnderline"/>
          <w:rFonts w:asciiTheme="minorHAnsi" w:hAnsiTheme="minorHAnsi" w:cstheme="minorHAnsi"/>
          <w:highlight w:val="cyan"/>
        </w:rPr>
        <w:t>America First</w:t>
      </w:r>
      <w:r w:rsidRPr="002765D2">
        <w:rPr>
          <w:rFonts w:asciiTheme="minorHAnsi" w:hAnsiTheme="minorHAnsi" w:cstheme="minorHAnsi"/>
          <w:sz w:val="12"/>
        </w:rPr>
        <w:t xml:space="preserve">” approach </w:t>
      </w:r>
      <w:r w:rsidRPr="002765D2">
        <w:rPr>
          <w:rStyle w:val="StyleUnderline"/>
          <w:rFonts w:asciiTheme="minorHAnsi" w:hAnsiTheme="minorHAnsi" w:cstheme="minorHAnsi"/>
          <w:highlight w:val="cyan"/>
        </w:rPr>
        <w:t xml:space="preserve">is </w:t>
      </w:r>
      <w:r w:rsidRPr="002765D2">
        <w:rPr>
          <w:rStyle w:val="Emphasis"/>
          <w:rFonts w:asciiTheme="minorHAnsi" w:hAnsiTheme="minorHAnsi" w:cstheme="minorHAnsi"/>
          <w:highlight w:val="cyan"/>
        </w:rPr>
        <w:t>not enough</w:t>
      </w:r>
      <w:r w:rsidRPr="002765D2">
        <w:rPr>
          <w:rStyle w:val="StyleUnderline"/>
          <w:rFonts w:asciiTheme="minorHAnsi" w:hAnsiTheme="minorHAnsi" w:cstheme="minorHAnsi"/>
        </w:rPr>
        <w:t xml:space="preserve"> to protect the U</w:t>
      </w:r>
      <w:r w:rsidRPr="002765D2">
        <w:rPr>
          <w:rFonts w:asciiTheme="minorHAnsi" w:hAnsiTheme="minorHAnsi" w:cstheme="minorHAnsi"/>
          <w:sz w:val="12"/>
        </w:rPr>
        <w:t xml:space="preserve">nited </w:t>
      </w:r>
      <w:r w:rsidRPr="002765D2">
        <w:rPr>
          <w:rStyle w:val="StyleUnderline"/>
          <w:rFonts w:asciiTheme="minorHAnsi" w:hAnsiTheme="minorHAnsi" w:cstheme="minorHAnsi"/>
        </w:rPr>
        <w:t>S</w:t>
      </w:r>
      <w:r w:rsidRPr="002765D2">
        <w:rPr>
          <w:rFonts w:asciiTheme="minorHAnsi" w:hAnsiTheme="minorHAnsi" w:cstheme="minorHAnsi"/>
          <w:sz w:val="12"/>
        </w:rPr>
        <w:t xml:space="preserve">tates. </w:t>
      </w:r>
      <w:r w:rsidRPr="002765D2">
        <w:rPr>
          <w:rStyle w:val="StyleUnderline"/>
          <w:rFonts w:asciiTheme="minorHAnsi" w:hAnsiTheme="minorHAnsi" w:cstheme="minorHAnsi"/>
          <w:highlight w:val="cyan"/>
        </w:rPr>
        <w:t xml:space="preserve">Close </w:t>
      </w:r>
      <w:r w:rsidRPr="002765D2">
        <w:rPr>
          <w:rStyle w:val="Emphasis"/>
          <w:rFonts w:asciiTheme="minorHAnsi" w:hAnsiTheme="minorHAnsi" w:cstheme="minorHAnsi"/>
          <w:highlight w:val="cyan"/>
        </w:rPr>
        <w:t>coop</w:t>
      </w:r>
      <w:r w:rsidRPr="002765D2">
        <w:rPr>
          <w:rFonts w:asciiTheme="minorHAnsi" w:hAnsiTheme="minorHAnsi" w:cstheme="minorHAnsi"/>
          <w:sz w:val="12"/>
        </w:rPr>
        <w:t xml:space="preserve">eration </w:t>
      </w:r>
      <w:r w:rsidRPr="002765D2">
        <w:rPr>
          <w:rStyle w:val="StyleUnderline"/>
          <w:rFonts w:asciiTheme="minorHAnsi" w:hAnsiTheme="minorHAnsi" w:cstheme="minorHAnsi"/>
        </w:rPr>
        <w:t>with</w:t>
      </w:r>
      <w:r w:rsidRPr="002765D2">
        <w:rPr>
          <w:rFonts w:asciiTheme="minorHAnsi" w:hAnsiTheme="minorHAnsi" w:cstheme="minorHAnsi"/>
          <w:sz w:val="12"/>
        </w:rPr>
        <w:t xml:space="preserve"> both </w:t>
      </w:r>
      <w:r w:rsidRPr="002765D2">
        <w:rPr>
          <w:rStyle w:val="StyleUnderline"/>
          <w:rFonts w:asciiTheme="minorHAnsi" w:hAnsiTheme="minorHAnsi" w:cstheme="minorHAnsi"/>
        </w:rPr>
        <w:t xml:space="preserve">allies and adversaries </w:t>
      </w:r>
      <w:r w:rsidRPr="002765D2">
        <w:rPr>
          <w:rStyle w:val="StyleUnderline"/>
          <w:rFonts w:asciiTheme="minorHAnsi" w:hAnsiTheme="minorHAnsi" w:cstheme="minorHAnsi"/>
          <w:highlight w:val="cyan"/>
        </w:rPr>
        <w:t>is</w:t>
      </w:r>
      <w:r w:rsidRPr="002765D2">
        <w:rPr>
          <w:rFonts w:asciiTheme="minorHAnsi" w:hAnsiTheme="minorHAnsi" w:cstheme="minorHAnsi"/>
          <w:sz w:val="12"/>
        </w:rPr>
        <w:t xml:space="preserve"> also </w:t>
      </w:r>
      <w:r w:rsidRPr="002765D2">
        <w:rPr>
          <w:rStyle w:val="Emphasis"/>
          <w:rFonts w:asciiTheme="minorHAnsi" w:hAnsiTheme="minorHAnsi" w:cstheme="minorHAnsi"/>
          <w:highlight w:val="cyan"/>
        </w:rPr>
        <w:t>essential</w:t>
      </w:r>
      <w:r w:rsidRPr="002765D2">
        <w:rPr>
          <w:rFonts w:asciiTheme="minorHAnsi" w:hAnsiTheme="minorHAnsi" w:cstheme="minorHAnsi"/>
          <w:sz w:val="12"/>
        </w:rPr>
        <w:t xml:space="preserve"> for American security.</w:t>
      </w:r>
    </w:p>
    <w:p w14:paraId="0A5A39DB"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2765D2">
        <w:rPr>
          <w:rStyle w:val="StyleUnderline"/>
          <w:rFonts w:asciiTheme="minorHAnsi" w:hAnsiTheme="minorHAnsi" w:cstheme="minorHAnsi"/>
          <w:highlight w:val="cyan"/>
        </w:rPr>
        <w:t>the U</w:t>
      </w:r>
      <w:r w:rsidRPr="002765D2">
        <w:rPr>
          <w:rFonts w:asciiTheme="minorHAnsi" w:hAnsiTheme="minorHAnsi" w:cstheme="minorHAnsi"/>
          <w:sz w:val="12"/>
        </w:rPr>
        <w:t xml:space="preserve">nited </w:t>
      </w:r>
      <w:r w:rsidRPr="002765D2">
        <w:rPr>
          <w:rStyle w:val="StyleUnderline"/>
          <w:rFonts w:asciiTheme="minorHAnsi" w:hAnsiTheme="minorHAnsi" w:cstheme="minorHAnsi"/>
          <w:highlight w:val="cyan"/>
        </w:rPr>
        <w:t>S</w:t>
      </w:r>
      <w:r w:rsidRPr="002765D2">
        <w:rPr>
          <w:rFonts w:asciiTheme="minorHAnsi" w:hAnsiTheme="minorHAnsi" w:cstheme="minorHAnsi"/>
          <w:sz w:val="12"/>
        </w:rPr>
        <w:t xml:space="preserve">tates </w:t>
      </w:r>
      <w:r w:rsidRPr="002765D2">
        <w:rPr>
          <w:rStyle w:val="StyleUnderline"/>
          <w:rFonts w:asciiTheme="minorHAnsi" w:hAnsiTheme="minorHAnsi" w:cstheme="minorHAnsi"/>
          <w:highlight w:val="cyan"/>
        </w:rPr>
        <w:t xml:space="preserve">must use its </w:t>
      </w:r>
      <w:r w:rsidRPr="002765D2">
        <w:rPr>
          <w:rStyle w:val="Emphasis"/>
          <w:rFonts w:asciiTheme="minorHAnsi" w:hAnsiTheme="minorHAnsi" w:cstheme="minorHAnsi"/>
          <w:highlight w:val="cyan"/>
        </w:rPr>
        <w:t>soft power</w:t>
      </w:r>
      <w:r w:rsidRPr="002765D2">
        <w:rPr>
          <w:rFonts w:asciiTheme="minorHAnsi" w:hAnsiTheme="minorHAnsi" w:cstheme="minorHAnsi"/>
          <w:sz w:val="12"/>
        </w:rPr>
        <w:t xml:space="preserve"> of attraction </w:t>
      </w:r>
      <w:r w:rsidRPr="002765D2">
        <w:rPr>
          <w:rStyle w:val="StyleUnderline"/>
          <w:rFonts w:asciiTheme="minorHAnsi" w:hAnsiTheme="minorHAnsi" w:cstheme="minorHAnsi"/>
          <w:highlight w:val="cyan"/>
        </w:rPr>
        <w:t xml:space="preserve">to develop </w:t>
      </w:r>
      <w:r w:rsidRPr="002765D2">
        <w:rPr>
          <w:rStyle w:val="Emphasis"/>
          <w:rFonts w:asciiTheme="minorHAnsi" w:hAnsiTheme="minorHAnsi" w:cstheme="minorHAnsi"/>
          <w:highlight w:val="cyan"/>
        </w:rPr>
        <w:t>networks</w:t>
      </w:r>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institutions</w:t>
      </w:r>
      <w:r w:rsidRPr="002765D2">
        <w:rPr>
          <w:rStyle w:val="StyleUnderline"/>
          <w:rFonts w:asciiTheme="minorHAnsi" w:hAnsiTheme="minorHAnsi" w:cstheme="minorHAnsi"/>
          <w:highlight w:val="cyan"/>
        </w:rPr>
        <w:t xml:space="preserve"> that </w:t>
      </w:r>
      <w:r w:rsidRPr="002765D2">
        <w:rPr>
          <w:rStyle w:val="Emphasis"/>
          <w:rFonts w:asciiTheme="minorHAnsi" w:hAnsiTheme="minorHAnsi" w:cstheme="minorHAnsi"/>
          <w:highlight w:val="cyan"/>
        </w:rPr>
        <w:t>address</w:t>
      </w:r>
      <w:r w:rsidRPr="002765D2">
        <w:rPr>
          <w:rFonts w:asciiTheme="minorHAnsi" w:hAnsiTheme="minorHAnsi" w:cstheme="minorHAnsi"/>
          <w:sz w:val="12"/>
        </w:rPr>
        <w:t xml:space="preserve"> these </w:t>
      </w:r>
      <w:r w:rsidRPr="002765D2">
        <w:rPr>
          <w:rStyle w:val="Emphasis"/>
          <w:rFonts w:asciiTheme="minorHAnsi" w:hAnsiTheme="minorHAnsi" w:cstheme="minorHAnsi"/>
          <w:highlight w:val="cyan"/>
        </w:rPr>
        <w:t>new threats</w:t>
      </w:r>
      <w:r w:rsidRPr="002765D2">
        <w:rPr>
          <w:rFonts w:asciiTheme="minorHAnsi" w:hAnsiTheme="minorHAnsi" w:cstheme="minorHAnsi"/>
          <w:sz w:val="12"/>
        </w:rPr>
        <w:t>. For example, this administration proposed halving the U.S. contribution to the World Health Organization’s budget — now we need it more than ever.</w:t>
      </w:r>
    </w:p>
    <w:p w14:paraId="426A323E"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 xml:space="preserve">A successful national security strategy should start with the fact that “America First” means </w:t>
      </w:r>
      <w:r w:rsidRPr="002765D2">
        <w:rPr>
          <w:rStyle w:val="StyleUnderline"/>
          <w:rFonts w:asciiTheme="minorHAnsi" w:hAnsiTheme="minorHAnsi" w:cstheme="minorHAnsi"/>
        </w:rPr>
        <w:t xml:space="preserve">America </w:t>
      </w:r>
      <w:proofErr w:type="gramStart"/>
      <w:r w:rsidRPr="002765D2">
        <w:rPr>
          <w:rStyle w:val="StyleUnderline"/>
          <w:rFonts w:asciiTheme="minorHAnsi" w:hAnsiTheme="minorHAnsi" w:cstheme="minorHAnsi"/>
        </w:rPr>
        <w:t>has to</w:t>
      </w:r>
      <w:proofErr w:type="gramEnd"/>
      <w:r w:rsidRPr="002765D2">
        <w:rPr>
          <w:rStyle w:val="StyleUnderline"/>
          <w:rFonts w:asciiTheme="minorHAnsi" w:hAnsiTheme="minorHAnsi" w:cstheme="minorHAnsi"/>
        </w:rPr>
        <w:t xml:space="preserve"> </w:t>
      </w:r>
      <w:r w:rsidRPr="002765D2">
        <w:rPr>
          <w:rStyle w:val="Emphasis"/>
          <w:rFonts w:asciiTheme="minorHAnsi" w:hAnsiTheme="minorHAnsi" w:cstheme="minorHAnsi"/>
        </w:rPr>
        <w:t>lead efforts at coop</w:t>
      </w:r>
      <w:r w:rsidRPr="002765D2">
        <w:rPr>
          <w:rFonts w:asciiTheme="minorHAnsi" w:hAnsiTheme="minorHAnsi" w:cstheme="minorHAnsi"/>
          <w:sz w:val="12"/>
        </w:rPr>
        <w:t xml:space="preserve">eration. A classic problem with public goods (like clean air, which all can share and from which none can be excluded) is that </w:t>
      </w:r>
      <w:r w:rsidRPr="002765D2">
        <w:rPr>
          <w:rStyle w:val="StyleUnderline"/>
          <w:rFonts w:asciiTheme="minorHAnsi" w:hAnsiTheme="minorHAnsi" w:cstheme="minorHAnsi"/>
          <w:highlight w:val="cyan"/>
        </w:rPr>
        <w:t>if the largest consumer does not</w:t>
      </w:r>
      <w:r w:rsidRPr="002765D2">
        <w:rPr>
          <w:rStyle w:val="StyleUnderline"/>
          <w:rFonts w:asciiTheme="minorHAnsi" w:hAnsiTheme="minorHAnsi" w:cstheme="minorHAnsi"/>
        </w:rPr>
        <w:t xml:space="preserve"> take the </w:t>
      </w:r>
      <w:r w:rsidRPr="002765D2">
        <w:rPr>
          <w:rStyle w:val="StyleUnderline"/>
          <w:rFonts w:asciiTheme="minorHAnsi" w:hAnsiTheme="minorHAnsi" w:cstheme="minorHAnsi"/>
          <w:highlight w:val="cyan"/>
        </w:rPr>
        <w:t xml:space="preserve">lead, </w:t>
      </w:r>
      <w:r w:rsidRPr="002765D2">
        <w:rPr>
          <w:rStyle w:val="Emphasis"/>
          <w:rFonts w:asciiTheme="minorHAnsi" w:hAnsiTheme="minorHAnsi" w:cstheme="minorHAnsi"/>
          <w:highlight w:val="cyan"/>
        </w:rPr>
        <w:t>others will free-ride</w:t>
      </w:r>
      <w:r w:rsidRPr="002765D2">
        <w:rPr>
          <w:rStyle w:val="StyleUnderline"/>
          <w:rFonts w:asciiTheme="minorHAnsi" w:hAnsiTheme="minorHAnsi" w:cstheme="minorHAnsi"/>
          <w:highlight w:val="cyan"/>
        </w:rPr>
        <w:t xml:space="preserve"> and</w:t>
      </w:r>
      <w:r w:rsidRPr="002765D2">
        <w:rPr>
          <w:rFonts w:asciiTheme="minorHAnsi" w:hAnsiTheme="minorHAnsi" w:cstheme="minorHAnsi"/>
          <w:sz w:val="12"/>
        </w:rPr>
        <w:t xml:space="preserve"> the </w:t>
      </w:r>
      <w:r w:rsidRPr="002765D2">
        <w:rPr>
          <w:rStyle w:val="Emphasis"/>
          <w:rFonts w:asciiTheme="minorHAnsi" w:hAnsiTheme="minorHAnsi" w:cstheme="minorHAnsi"/>
          <w:highlight w:val="cyan"/>
        </w:rPr>
        <w:t>public goods will not be produced</w:t>
      </w:r>
      <w:r w:rsidRPr="002765D2">
        <w:rPr>
          <w:rFonts w:asciiTheme="minorHAnsi" w:hAnsiTheme="minorHAnsi" w:cstheme="minorHAnsi"/>
          <w:sz w:val="12"/>
        </w:rPr>
        <w:t>. As the technology expert Richard Danzig summarizes the problem:</w:t>
      </w:r>
    </w:p>
    <w:p w14:paraId="7F164A63" w14:textId="77777777" w:rsidR="004B265A" w:rsidRPr="002765D2" w:rsidRDefault="004B265A" w:rsidP="004B265A">
      <w:pPr>
        <w:ind w:left="720"/>
        <w:rPr>
          <w:rFonts w:asciiTheme="minorHAnsi" w:hAnsiTheme="minorHAnsi" w:cstheme="minorHAnsi"/>
          <w:sz w:val="12"/>
        </w:rPr>
      </w:pPr>
      <w:r w:rsidRPr="002765D2">
        <w:rPr>
          <w:rStyle w:val="StyleUnderline"/>
          <w:rFonts w:asciiTheme="minorHAnsi" w:hAnsiTheme="minorHAnsi" w:cstheme="minorHAnsi"/>
        </w:rPr>
        <w:t>Twenty-first century technologies are global not just in</w:t>
      </w:r>
      <w:r w:rsidRPr="002765D2">
        <w:rPr>
          <w:rFonts w:asciiTheme="minorHAnsi" w:hAnsiTheme="minorHAnsi" w:cstheme="minorHAnsi"/>
          <w:sz w:val="12"/>
        </w:rPr>
        <w:t xml:space="preserve"> their </w:t>
      </w:r>
      <w:r w:rsidRPr="002765D2">
        <w:rPr>
          <w:rStyle w:val="Emphasis"/>
          <w:rFonts w:asciiTheme="minorHAnsi" w:hAnsiTheme="minorHAnsi" w:cstheme="minorHAnsi"/>
        </w:rPr>
        <w:t>distribution</w:t>
      </w:r>
      <w:r w:rsidRPr="002765D2">
        <w:rPr>
          <w:rStyle w:val="StyleUnderline"/>
          <w:rFonts w:asciiTheme="minorHAnsi" w:hAnsiTheme="minorHAnsi" w:cstheme="minorHAnsi"/>
        </w:rPr>
        <w:t>, but also</w:t>
      </w:r>
      <w:r w:rsidRPr="002765D2">
        <w:rPr>
          <w:rFonts w:asciiTheme="minorHAnsi" w:hAnsiTheme="minorHAnsi" w:cstheme="minorHAnsi"/>
          <w:sz w:val="12"/>
        </w:rPr>
        <w:t xml:space="preserve"> in their </w:t>
      </w:r>
      <w:r w:rsidRPr="002765D2">
        <w:rPr>
          <w:rStyle w:val="Emphasis"/>
          <w:rFonts w:asciiTheme="minorHAnsi" w:hAnsiTheme="minorHAnsi" w:cstheme="minorHAnsi"/>
        </w:rPr>
        <w:t>consequences</w:t>
      </w:r>
      <w:r w:rsidRPr="002765D2">
        <w:rPr>
          <w:rStyle w:val="StyleUnderline"/>
          <w:rFonts w:asciiTheme="minorHAnsi" w:hAnsiTheme="minorHAnsi" w:cstheme="minorHAnsi"/>
        </w:rPr>
        <w:t xml:space="preserve">. </w:t>
      </w:r>
      <w:r w:rsidRPr="002765D2">
        <w:rPr>
          <w:rStyle w:val="Emphasis"/>
          <w:rFonts w:asciiTheme="minorHAnsi" w:hAnsiTheme="minorHAnsi" w:cstheme="minorHAnsi"/>
          <w:highlight w:val="cyan"/>
        </w:rPr>
        <w:t>Pathogens</w:t>
      </w:r>
      <w:r w:rsidRPr="002765D2">
        <w:rPr>
          <w:rStyle w:val="StyleUnderline"/>
          <w:rFonts w:asciiTheme="minorHAnsi" w:hAnsiTheme="minorHAnsi" w:cstheme="minorHAnsi"/>
          <w:highlight w:val="cyan"/>
        </w:rPr>
        <w:t xml:space="preserve">, </w:t>
      </w:r>
      <w:r w:rsidRPr="002765D2">
        <w:rPr>
          <w:rStyle w:val="Emphasis"/>
          <w:rFonts w:asciiTheme="minorHAnsi" w:hAnsiTheme="minorHAnsi" w:cstheme="minorHAnsi"/>
          <w:highlight w:val="cyan"/>
        </w:rPr>
        <w:t>AI systems</w:t>
      </w:r>
      <w:r w:rsidRPr="002765D2">
        <w:rPr>
          <w:rStyle w:val="StyleUnderline"/>
          <w:rFonts w:asciiTheme="minorHAnsi" w:hAnsiTheme="minorHAnsi" w:cstheme="minorHAnsi"/>
          <w:highlight w:val="cyan"/>
        </w:rPr>
        <w:t xml:space="preserve">, </w:t>
      </w:r>
      <w:r w:rsidRPr="002765D2">
        <w:rPr>
          <w:rStyle w:val="Emphasis"/>
          <w:rFonts w:asciiTheme="minorHAnsi" w:hAnsiTheme="minorHAnsi" w:cstheme="minorHAnsi"/>
          <w:highlight w:val="cyan"/>
        </w:rPr>
        <w:t>computer viruses</w:t>
      </w:r>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radiation</w:t>
      </w:r>
      <w:r w:rsidRPr="002765D2">
        <w:rPr>
          <w:rFonts w:asciiTheme="minorHAnsi" w:hAnsiTheme="minorHAnsi" w:cstheme="minorHAnsi"/>
          <w:sz w:val="12"/>
        </w:rPr>
        <w:t xml:space="preserve"> that others may accidentally release </w:t>
      </w:r>
      <w:r w:rsidRPr="002765D2">
        <w:rPr>
          <w:rStyle w:val="StyleUnderline"/>
          <w:rFonts w:asciiTheme="minorHAnsi" w:hAnsiTheme="minorHAnsi" w:cstheme="minorHAnsi"/>
          <w:highlight w:val="cyan"/>
        </w:rPr>
        <w:t>could become</w:t>
      </w:r>
      <w:r w:rsidRPr="002765D2">
        <w:rPr>
          <w:rFonts w:asciiTheme="minorHAnsi" w:hAnsiTheme="minorHAnsi" w:cstheme="minorHAnsi"/>
          <w:sz w:val="12"/>
        </w:rPr>
        <w:t xml:space="preserve"> as much </w:t>
      </w:r>
      <w:r w:rsidRPr="002765D2">
        <w:rPr>
          <w:rStyle w:val="StyleUnderline"/>
          <w:rFonts w:asciiTheme="minorHAnsi" w:hAnsiTheme="minorHAnsi" w:cstheme="minorHAnsi"/>
          <w:highlight w:val="cyan"/>
        </w:rPr>
        <w:t>our problem</w:t>
      </w:r>
      <w:r w:rsidRPr="002765D2">
        <w:rPr>
          <w:rFonts w:asciiTheme="minorHAnsi" w:hAnsiTheme="minorHAnsi" w:cstheme="minorHAnsi"/>
          <w:sz w:val="12"/>
        </w:rPr>
        <w:t xml:space="preserve"> as theirs. </w:t>
      </w:r>
      <w:r w:rsidRPr="002765D2">
        <w:rPr>
          <w:rStyle w:val="Emphasis"/>
          <w:rFonts w:asciiTheme="minorHAnsi" w:hAnsiTheme="minorHAnsi" w:cstheme="minorHAnsi"/>
          <w:highlight w:val="cyan"/>
        </w:rPr>
        <w:t>Agreed reporting systems</w:t>
      </w:r>
      <w:r w:rsidRPr="002765D2">
        <w:rPr>
          <w:rStyle w:val="StyleUnderline"/>
          <w:rFonts w:asciiTheme="minorHAnsi" w:hAnsiTheme="minorHAnsi" w:cstheme="minorHAnsi"/>
        </w:rPr>
        <w:t xml:space="preserve">, shared </w:t>
      </w:r>
      <w:r w:rsidRPr="002765D2">
        <w:rPr>
          <w:rStyle w:val="Emphasis"/>
          <w:rFonts w:asciiTheme="minorHAnsi" w:hAnsiTheme="minorHAnsi" w:cstheme="minorHAnsi"/>
          <w:highlight w:val="cyan"/>
        </w:rPr>
        <w:t>controls</w:t>
      </w:r>
      <w:r w:rsidRPr="002765D2">
        <w:rPr>
          <w:rStyle w:val="StyleUnderline"/>
          <w:rFonts w:asciiTheme="minorHAnsi" w:hAnsiTheme="minorHAnsi" w:cstheme="minorHAnsi"/>
        </w:rPr>
        <w:t xml:space="preserve">, common </w:t>
      </w:r>
      <w:r w:rsidRPr="002765D2">
        <w:rPr>
          <w:rStyle w:val="Emphasis"/>
          <w:rFonts w:asciiTheme="minorHAnsi" w:hAnsiTheme="minorHAnsi" w:cstheme="minorHAnsi"/>
          <w:highlight w:val="cyan"/>
        </w:rPr>
        <w:t>contingency plans</w:t>
      </w:r>
      <w:r w:rsidRPr="002765D2">
        <w:rPr>
          <w:rStyle w:val="StyleUnderline"/>
          <w:rFonts w:asciiTheme="minorHAnsi" w:hAnsiTheme="minorHAnsi" w:cstheme="minorHAnsi"/>
          <w:highlight w:val="cyan"/>
        </w:rPr>
        <w:t xml:space="preserve">, </w:t>
      </w:r>
      <w:proofErr w:type="gramStart"/>
      <w:r w:rsidRPr="002765D2">
        <w:rPr>
          <w:rStyle w:val="Emphasis"/>
          <w:rFonts w:asciiTheme="minorHAnsi" w:hAnsiTheme="minorHAnsi" w:cstheme="minorHAnsi"/>
          <w:highlight w:val="cyan"/>
        </w:rPr>
        <w:t>norms</w:t>
      </w:r>
      <w:proofErr w:type="gramEnd"/>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treaties</w:t>
      </w:r>
      <w:r w:rsidRPr="002765D2">
        <w:rPr>
          <w:rStyle w:val="StyleUnderline"/>
          <w:rFonts w:asciiTheme="minorHAnsi" w:hAnsiTheme="minorHAnsi" w:cstheme="minorHAnsi"/>
          <w:highlight w:val="cyan"/>
        </w:rPr>
        <w:t xml:space="preserve"> must be pursued</w:t>
      </w:r>
      <w:r w:rsidRPr="002765D2">
        <w:rPr>
          <w:rStyle w:val="StyleUnderline"/>
          <w:rFonts w:asciiTheme="minorHAnsi" w:hAnsiTheme="minorHAnsi" w:cstheme="minorHAnsi"/>
        </w:rPr>
        <w:t xml:space="preserve"> as a means of </w:t>
      </w:r>
      <w:r w:rsidRPr="002765D2">
        <w:rPr>
          <w:rStyle w:val="Emphasis"/>
          <w:rFonts w:asciiTheme="minorHAnsi" w:hAnsiTheme="minorHAnsi" w:cstheme="minorHAnsi"/>
        </w:rPr>
        <w:t>moderating</w:t>
      </w:r>
      <w:r w:rsidRPr="002765D2">
        <w:rPr>
          <w:rStyle w:val="StyleUnderline"/>
          <w:rFonts w:asciiTheme="minorHAnsi" w:hAnsiTheme="minorHAnsi" w:cstheme="minorHAnsi"/>
        </w:rPr>
        <w:t xml:space="preserve"> our </w:t>
      </w:r>
      <w:r w:rsidRPr="002765D2">
        <w:rPr>
          <w:rStyle w:val="Emphasis"/>
          <w:rFonts w:asciiTheme="minorHAnsi" w:hAnsiTheme="minorHAnsi" w:cstheme="minorHAnsi"/>
        </w:rPr>
        <w:t>numerous mutual risks</w:t>
      </w:r>
      <w:r w:rsidRPr="002765D2">
        <w:rPr>
          <w:rFonts w:asciiTheme="minorHAnsi" w:hAnsiTheme="minorHAnsi" w:cstheme="minorHAnsi"/>
          <w:sz w:val="12"/>
        </w:rPr>
        <w:t>.</w:t>
      </w:r>
    </w:p>
    <w:p w14:paraId="1530BE50" w14:textId="77777777" w:rsidR="004B265A" w:rsidRPr="002765D2" w:rsidRDefault="004B265A" w:rsidP="004B265A">
      <w:pPr>
        <w:rPr>
          <w:rStyle w:val="Emphasis"/>
          <w:rFonts w:asciiTheme="minorHAnsi" w:hAnsiTheme="minorHAnsi" w:cstheme="minorHAnsi"/>
        </w:rPr>
      </w:pPr>
      <w:r w:rsidRPr="002765D2">
        <w:rPr>
          <w:rFonts w:asciiTheme="minorHAnsi" w:hAnsiTheme="minorHAnsi" w:cstheme="minorHAnsi"/>
          <w:sz w:val="12"/>
        </w:rPr>
        <w:t xml:space="preserve">Tariffs and border walls cannot solve these problems. </w:t>
      </w:r>
      <w:r w:rsidRPr="002765D2">
        <w:rPr>
          <w:rStyle w:val="StyleUnderline"/>
          <w:rFonts w:asciiTheme="minorHAnsi" w:hAnsiTheme="minorHAnsi" w:cstheme="minorHAnsi"/>
        </w:rPr>
        <w:t xml:space="preserve">While American leadership is </w:t>
      </w:r>
      <w:r w:rsidRPr="002765D2">
        <w:rPr>
          <w:rStyle w:val="Emphasis"/>
          <w:rFonts w:asciiTheme="minorHAnsi" w:hAnsiTheme="minorHAnsi" w:cstheme="minorHAnsi"/>
        </w:rPr>
        <w:t>essential</w:t>
      </w:r>
      <w:r w:rsidRPr="002765D2">
        <w:rPr>
          <w:rStyle w:val="StyleUnderline"/>
          <w:rFonts w:asciiTheme="minorHAnsi" w:hAnsiTheme="minorHAnsi" w:cstheme="minorHAnsi"/>
        </w:rPr>
        <w:t xml:space="preserve"> because of the country’s global influence, success will </w:t>
      </w:r>
      <w:r w:rsidRPr="002765D2">
        <w:rPr>
          <w:rStyle w:val="Emphasis"/>
          <w:rFonts w:asciiTheme="minorHAnsi" w:hAnsiTheme="minorHAnsi" w:cstheme="minorHAnsi"/>
        </w:rPr>
        <w:t>require</w:t>
      </w:r>
      <w:r w:rsidRPr="002765D2">
        <w:rPr>
          <w:rStyle w:val="StyleUnderline"/>
          <w:rFonts w:asciiTheme="minorHAnsi" w:hAnsiTheme="minorHAnsi" w:cstheme="minorHAnsi"/>
        </w:rPr>
        <w:t xml:space="preserve"> the </w:t>
      </w:r>
      <w:r w:rsidRPr="002765D2">
        <w:rPr>
          <w:rStyle w:val="Emphasis"/>
          <w:rFonts w:asciiTheme="minorHAnsi" w:hAnsiTheme="minorHAnsi" w:cstheme="minorHAnsi"/>
        </w:rPr>
        <w:t>coop</w:t>
      </w:r>
      <w:r w:rsidRPr="002765D2">
        <w:rPr>
          <w:rStyle w:val="StyleUnderline"/>
          <w:rFonts w:asciiTheme="minorHAnsi" w:hAnsiTheme="minorHAnsi" w:cstheme="minorHAnsi"/>
        </w:rPr>
        <w:t>eration of others</w:t>
      </w:r>
      <w:r w:rsidRPr="002765D2">
        <w:rPr>
          <w:rFonts w:asciiTheme="minorHAnsi" w:hAnsiTheme="minorHAnsi" w:cstheme="minorHAnsi"/>
          <w:sz w:val="12"/>
        </w:rPr>
        <w:t>.</w:t>
      </w:r>
    </w:p>
    <w:p w14:paraId="0A01D0C4" w14:textId="77777777" w:rsidR="004B265A" w:rsidRPr="002765D2" w:rsidRDefault="004B265A" w:rsidP="004B265A">
      <w:pPr>
        <w:rPr>
          <w:rFonts w:asciiTheme="minorHAnsi" w:hAnsiTheme="minorHAnsi" w:cstheme="minorHAnsi"/>
          <w:sz w:val="12"/>
        </w:rPr>
      </w:pPr>
      <w:r w:rsidRPr="002765D2">
        <w:rPr>
          <w:rStyle w:val="StyleUnderline"/>
          <w:rFonts w:asciiTheme="minorHAnsi" w:hAnsiTheme="minorHAnsi" w:cstheme="minorHAnsi"/>
          <w:highlight w:val="cyan"/>
        </w:rPr>
        <w:t xml:space="preserve">On </w:t>
      </w:r>
      <w:r w:rsidRPr="002765D2">
        <w:rPr>
          <w:rStyle w:val="Emphasis"/>
          <w:rFonts w:asciiTheme="minorHAnsi" w:hAnsiTheme="minorHAnsi" w:cstheme="minorHAnsi"/>
          <w:highlight w:val="cyan"/>
        </w:rPr>
        <w:t>transnational issues</w:t>
      </w:r>
      <w:r w:rsidRPr="002765D2">
        <w:rPr>
          <w:rStyle w:val="StyleUnderline"/>
          <w:rFonts w:asciiTheme="minorHAnsi" w:hAnsiTheme="minorHAnsi" w:cstheme="minorHAnsi"/>
          <w:highlight w:val="cyan"/>
        </w:rPr>
        <w:t xml:space="preserve"> like </w:t>
      </w:r>
      <w:r w:rsidRPr="002765D2">
        <w:rPr>
          <w:rStyle w:val="Emphasis"/>
          <w:rFonts w:asciiTheme="minorHAnsi" w:hAnsiTheme="minorHAnsi" w:cstheme="minorHAnsi"/>
          <w:highlight w:val="cyan"/>
        </w:rPr>
        <w:t>COVID-19</w:t>
      </w:r>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climate change</w:t>
      </w:r>
      <w:r w:rsidRPr="002765D2">
        <w:rPr>
          <w:rFonts w:asciiTheme="minorHAnsi" w:hAnsiTheme="minorHAnsi" w:cstheme="minorHAnsi"/>
          <w:sz w:val="12"/>
        </w:rPr>
        <w:t xml:space="preserve">, power becomes a positive-sum game. It is not enough to think of American power over others. </w:t>
      </w:r>
      <w:r w:rsidRPr="002765D2">
        <w:rPr>
          <w:rStyle w:val="StyleUnderline"/>
          <w:rFonts w:asciiTheme="minorHAnsi" w:hAnsiTheme="minorHAnsi" w:cstheme="minorHAnsi"/>
          <w:highlight w:val="cyan"/>
        </w:rPr>
        <w:t>We must</w:t>
      </w:r>
      <w:r w:rsidRPr="002765D2">
        <w:rPr>
          <w:rFonts w:asciiTheme="minorHAnsi" w:hAnsiTheme="minorHAnsi" w:cstheme="minorHAnsi"/>
          <w:sz w:val="12"/>
        </w:rPr>
        <w:t xml:space="preserve"> also </w:t>
      </w:r>
      <w:r w:rsidRPr="002765D2">
        <w:rPr>
          <w:rStyle w:val="StyleUnderline"/>
          <w:rFonts w:asciiTheme="minorHAnsi" w:hAnsiTheme="minorHAnsi" w:cstheme="minorHAnsi"/>
          <w:highlight w:val="cyan"/>
        </w:rPr>
        <w:t>think in terms of</w:t>
      </w:r>
      <w:r w:rsidRPr="002765D2">
        <w:rPr>
          <w:rStyle w:val="StyleUnderline"/>
          <w:rFonts w:asciiTheme="minorHAnsi" w:hAnsiTheme="minorHAnsi" w:cstheme="minorHAnsi"/>
        </w:rPr>
        <w:t xml:space="preserve"> power to accomplish </w:t>
      </w:r>
      <w:r w:rsidRPr="002765D2">
        <w:rPr>
          <w:rStyle w:val="Emphasis"/>
          <w:rFonts w:asciiTheme="minorHAnsi" w:hAnsiTheme="minorHAnsi" w:cstheme="minorHAnsi"/>
          <w:highlight w:val="cyan"/>
        </w:rPr>
        <w:t>joint goals</w:t>
      </w:r>
      <w:r w:rsidRPr="002765D2">
        <w:rPr>
          <w:rFonts w:asciiTheme="minorHAnsi" w:hAnsiTheme="minorHAnsi" w:cstheme="minorHAnsi"/>
          <w:sz w:val="12"/>
        </w:rPr>
        <w:t xml:space="preserve">, which involves power with others. On many transnational issues, empowering others helps us to accomplish our own goals. The United States benefits if China improves its energy efficiency and emits less carbon </w:t>
      </w:r>
      <w:proofErr w:type="gramStart"/>
      <w:r w:rsidRPr="002765D2">
        <w:rPr>
          <w:rFonts w:asciiTheme="minorHAnsi" w:hAnsiTheme="minorHAnsi" w:cstheme="minorHAnsi"/>
          <w:sz w:val="12"/>
        </w:rPr>
        <w:t>dioxide, or</w:t>
      </w:r>
      <w:proofErr w:type="gramEnd"/>
      <w:r w:rsidRPr="002765D2">
        <w:rPr>
          <w:rFonts w:asciiTheme="minorHAnsi" w:hAnsiTheme="minorHAnsi" w:cstheme="minorHAnsi"/>
          <w:sz w:val="12"/>
        </w:rPr>
        <w:t xml:space="preserve"> improves its public health systems. In this world, </w:t>
      </w:r>
      <w:r w:rsidRPr="002765D2">
        <w:rPr>
          <w:rStyle w:val="Emphasis"/>
          <w:rFonts w:asciiTheme="minorHAnsi" w:hAnsiTheme="minorHAnsi" w:cstheme="minorHAnsi"/>
        </w:rPr>
        <w:t>institutional networks</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connectedness</w:t>
      </w:r>
      <w:r w:rsidRPr="002765D2">
        <w:rPr>
          <w:rStyle w:val="StyleUnderline"/>
          <w:rFonts w:asciiTheme="minorHAnsi" w:hAnsiTheme="minorHAnsi" w:cstheme="minorHAnsi"/>
        </w:rPr>
        <w:t xml:space="preserve"> are an important source of </w:t>
      </w:r>
      <w:r w:rsidRPr="002765D2">
        <w:rPr>
          <w:rStyle w:val="Emphasis"/>
          <w:rFonts w:asciiTheme="minorHAnsi" w:hAnsiTheme="minorHAnsi" w:cstheme="minorHAnsi"/>
        </w:rPr>
        <w:t>info</w:t>
      </w:r>
      <w:r w:rsidRPr="002765D2">
        <w:rPr>
          <w:rFonts w:asciiTheme="minorHAnsi" w:hAnsiTheme="minorHAnsi" w:cstheme="minorHAnsi"/>
          <w:sz w:val="12"/>
        </w:rPr>
        <w:t xml:space="preserve">rmation </w:t>
      </w:r>
      <w:r w:rsidRPr="002765D2">
        <w:rPr>
          <w:rStyle w:val="StyleUnderline"/>
          <w:rFonts w:asciiTheme="minorHAnsi" w:hAnsiTheme="minorHAnsi" w:cstheme="minorHAnsi"/>
        </w:rPr>
        <w:t>and</w:t>
      </w:r>
      <w:r w:rsidRPr="002765D2">
        <w:rPr>
          <w:rFonts w:asciiTheme="minorHAnsi" w:hAnsiTheme="minorHAnsi" w:cstheme="minorHAnsi"/>
          <w:sz w:val="12"/>
        </w:rPr>
        <w:t xml:space="preserve"> of </w:t>
      </w:r>
      <w:r w:rsidRPr="002765D2">
        <w:rPr>
          <w:rStyle w:val="Emphasis"/>
          <w:rFonts w:asciiTheme="minorHAnsi" w:hAnsiTheme="minorHAnsi" w:cstheme="minorHAnsi"/>
        </w:rPr>
        <w:t>national power</w:t>
      </w:r>
      <w:r w:rsidRPr="002765D2">
        <w:rPr>
          <w:rFonts w:asciiTheme="minorHAnsi" w:hAnsiTheme="minorHAnsi" w:cstheme="minorHAnsi"/>
          <w:sz w:val="12"/>
        </w:rPr>
        <w:t>, and the most connected states are the most powerful. Washington has some sixty treaty allies while China has few. Unfortunately, as Mira Rapp-Hooper recently argued, the United States is squandering that power resource.</w:t>
      </w:r>
    </w:p>
    <w:p w14:paraId="02B2B08B"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2765D2">
        <w:rPr>
          <w:rStyle w:val="StyleUnderline"/>
          <w:rFonts w:asciiTheme="minorHAnsi" w:hAnsiTheme="minorHAnsi" w:cstheme="minorHAnsi"/>
        </w:rPr>
        <w:t>Even if the U</w:t>
      </w:r>
      <w:r w:rsidRPr="002765D2">
        <w:rPr>
          <w:rFonts w:asciiTheme="minorHAnsi" w:hAnsiTheme="minorHAnsi" w:cstheme="minorHAnsi"/>
          <w:sz w:val="12"/>
        </w:rPr>
        <w:t xml:space="preserve">nited </w:t>
      </w:r>
      <w:r w:rsidRPr="002765D2">
        <w:rPr>
          <w:rStyle w:val="StyleUnderline"/>
          <w:rFonts w:asciiTheme="minorHAnsi" w:hAnsiTheme="minorHAnsi" w:cstheme="minorHAnsi"/>
        </w:rPr>
        <w:t>S</w:t>
      </w:r>
      <w:r w:rsidRPr="002765D2">
        <w:rPr>
          <w:rFonts w:asciiTheme="minorHAnsi" w:hAnsiTheme="minorHAnsi" w:cstheme="minorHAnsi"/>
          <w:sz w:val="12"/>
        </w:rPr>
        <w:t xml:space="preserve">tates </w:t>
      </w:r>
      <w:r w:rsidRPr="002765D2">
        <w:rPr>
          <w:rStyle w:val="StyleUnderline"/>
          <w:rFonts w:asciiTheme="minorHAnsi" w:hAnsiTheme="minorHAnsi" w:cstheme="minorHAnsi"/>
        </w:rPr>
        <w:t xml:space="preserve">possesses </w:t>
      </w:r>
      <w:proofErr w:type="gramStart"/>
      <w:r w:rsidRPr="002765D2">
        <w:rPr>
          <w:rStyle w:val="StyleUnderline"/>
          <w:rFonts w:asciiTheme="minorHAnsi" w:hAnsiTheme="minorHAnsi" w:cstheme="minorHAnsi"/>
        </w:rPr>
        <w:t>more</w:t>
      </w:r>
      <w:r w:rsidRPr="002765D2">
        <w:rPr>
          <w:rFonts w:asciiTheme="minorHAnsi" w:hAnsiTheme="minorHAnsi" w:cstheme="minorHAnsi"/>
          <w:sz w:val="12"/>
        </w:rPr>
        <w:t xml:space="preserve"> hard</w:t>
      </w:r>
      <w:proofErr w:type="gramEnd"/>
      <w:r w:rsidRPr="002765D2">
        <w:rPr>
          <w:rFonts w:asciiTheme="minorHAnsi" w:hAnsiTheme="minorHAnsi" w:cstheme="minorHAnsi"/>
          <w:sz w:val="12"/>
        </w:rPr>
        <w:t xml:space="preserve"> </w:t>
      </w:r>
      <w:r w:rsidRPr="002765D2">
        <w:rPr>
          <w:rStyle w:val="Emphasis"/>
          <w:rFonts w:asciiTheme="minorHAnsi" w:hAnsiTheme="minorHAnsi" w:cstheme="minorHAnsi"/>
        </w:rPr>
        <w:t>military</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economic power</w:t>
      </w:r>
      <w:r w:rsidRPr="002765D2">
        <w:rPr>
          <w:rStyle w:val="StyleUnderline"/>
          <w:rFonts w:asciiTheme="minorHAnsi" w:hAnsiTheme="minorHAnsi" w:cstheme="minorHAnsi"/>
        </w:rPr>
        <w:t xml:space="preserve"> than any other country, it may </w:t>
      </w:r>
      <w:r w:rsidRPr="002765D2">
        <w:rPr>
          <w:rStyle w:val="Emphasis"/>
          <w:rFonts w:asciiTheme="minorHAnsi" w:hAnsiTheme="minorHAnsi" w:cstheme="minorHAnsi"/>
        </w:rPr>
        <w:t>fail to convert those resources into effective influence</w:t>
      </w:r>
      <w:r w:rsidRPr="002765D2">
        <w:rPr>
          <w:rStyle w:val="StyleUnderline"/>
          <w:rFonts w:asciiTheme="minorHAnsi" w:hAnsiTheme="minorHAnsi" w:cstheme="minorHAnsi"/>
        </w:rPr>
        <w:t xml:space="preserve"> on the global scene</w:t>
      </w:r>
      <w:r w:rsidRPr="002765D2">
        <w:rPr>
          <w:rFonts w:asciiTheme="minorHAnsi" w:hAnsiTheme="minorHAnsi" w:cstheme="minorHAnsi"/>
          <w:sz w:val="12"/>
        </w:rPr>
        <w:t xml:space="preserve">. Between the two world wars, America did </w:t>
      </w:r>
      <w:proofErr w:type="gramStart"/>
      <w:r w:rsidRPr="002765D2">
        <w:rPr>
          <w:rFonts w:asciiTheme="minorHAnsi" w:hAnsiTheme="minorHAnsi" w:cstheme="minorHAnsi"/>
          <w:sz w:val="12"/>
        </w:rPr>
        <w:t>not</w:t>
      </w:r>
      <w:proofErr w:type="gramEnd"/>
      <w:r w:rsidRPr="002765D2">
        <w:rPr>
          <w:rFonts w:asciiTheme="minorHAnsi" w:hAnsiTheme="minorHAnsi" w:cstheme="minorHAnsi"/>
          <w:sz w:val="12"/>
        </w:rPr>
        <w:t xml:space="preserve"> and the result was disastrous.</w:t>
      </w:r>
    </w:p>
    <w:p w14:paraId="1C2B86F6" w14:textId="77777777" w:rsidR="004B265A" w:rsidRPr="002765D2" w:rsidRDefault="004B265A" w:rsidP="004B265A">
      <w:pPr>
        <w:rPr>
          <w:rFonts w:asciiTheme="minorHAnsi" w:hAnsiTheme="minorHAnsi" w:cstheme="minorHAnsi"/>
          <w:sz w:val="12"/>
        </w:rPr>
      </w:pPr>
    </w:p>
    <w:p w14:paraId="4CE54344"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The plan’s </w:t>
      </w:r>
      <w:r w:rsidRPr="002765D2">
        <w:rPr>
          <w:rFonts w:asciiTheme="minorHAnsi" w:hAnsiTheme="minorHAnsi" w:cstheme="minorHAnsi"/>
          <w:u w:val="single"/>
        </w:rPr>
        <w:t>codification</w:t>
      </w:r>
      <w:r w:rsidRPr="002765D2">
        <w:rPr>
          <w:rFonts w:asciiTheme="minorHAnsi" w:hAnsiTheme="minorHAnsi" w:cstheme="minorHAnsi"/>
        </w:rPr>
        <w:t xml:space="preserve"> is key to </w:t>
      </w:r>
      <w:r w:rsidRPr="002765D2">
        <w:rPr>
          <w:rFonts w:asciiTheme="minorHAnsi" w:hAnsiTheme="minorHAnsi" w:cstheme="minorHAnsi"/>
          <w:u w:val="single"/>
        </w:rPr>
        <w:t>certainty</w:t>
      </w:r>
      <w:r w:rsidRPr="002765D2">
        <w:rPr>
          <w:rFonts w:asciiTheme="minorHAnsi" w:hAnsiTheme="minorHAnsi" w:cstheme="minorHAnsi"/>
        </w:rPr>
        <w:t>.</w:t>
      </w:r>
    </w:p>
    <w:p w14:paraId="12526584"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Eric A. </w:t>
      </w:r>
      <w:r w:rsidRPr="002765D2">
        <w:rPr>
          <w:rStyle w:val="Style13ptBold"/>
          <w:rFonts w:asciiTheme="minorHAnsi" w:hAnsiTheme="minorHAnsi" w:cstheme="minorHAnsi"/>
        </w:rPr>
        <w:t>Posner 8/13</w:t>
      </w:r>
      <w:r w:rsidRPr="002765D2">
        <w:rPr>
          <w:rFonts w:asciiTheme="minorHAnsi" w:hAnsiTheme="minorHAnsi" w:cstheme="minorHAnsi"/>
        </w:rPr>
        <w:t xml:space="preserve">. Kirkland &amp; Ellis Distinguished Service Professor at University of Chicago. </w:t>
      </w:r>
      <w:proofErr w:type="gramStart"/>
      <w:r w:rsidRPr="002765D2">
        <w:rPr>
          <w:rFonts w:asciiTheme="minorHAnsi" w:hAnsiTheme="minorHAnsi" w:cstheme="minorHAnsi"/>
        </w:rPr>
        <w:t>How</w:t>
      </w:r>
      <w:proofErr w:type="gramEnd"/>
      <w:r w:rsidRPr="002765D2">
        <w:rPr>
          <w:rFonts w:asciiTheme="minorHAnsi" w:hAnsiTheme="minorHAnsi" w:cstheme="minorHAnsi"/>
        </w:rPr>
        <w:t xml:space="preserve"> Antitrust Failed Workers. Oxford University Press, 2021.</w:t>
      </w:r>
    </w:p>
    <w:p w14:paraId="7E0D3C4F" w14:textId="77777777" w:rsidR="004B265A" w:rsidRPr="002765D2" w:rsidRDefault="004B265A" w:rsidP="004B265A">
      <w:pPr>
        <w:rPr>
          <w:rStyle w:val="StyleUnderline"/>
          <w:rFonts w:asciiTheme="minorHAnsi" w:hAnsiTheme="minorHAnsi" w:cstheme="minorHAnsi"/>
        </w:rPr>
      </w:pPr>
      <w:r w:rsidRPr="002765D2">
        <w:rPr>
          <w:rStyle w:val="Emphasis"/>
          <w:rFonts w:asciiTheme="minorHAnsi" w:hAnsiTheme="minorHAnsi" w:cstheme="minorHAnsi"/>
        </w:rPr>
        <w:t>Anticompetitive behavior</w:t>
      </w:r>
      <w:r w:rsidRPr="002765D2">
        <w:rPr>
          <w:rFonts w:asciiTheme="minorHAnsi" w:hAnsiTheme="minorHAnsi" w:cstheme="minorHAnsi"/>
          <w:sz w:val="16"/>
        </w:rPr>
        <w:t xml:space="preserve">. </w:t>
      </w:r>
      <w:r w:rsidRPr="002765D2">
        <w:rPr>
          <w:rStyle w:val="StyleUnderline"/>
          <w:rFonts w:asciiTheme="minorHAnsi" w:hAnsiTheme="minorHAnsi" w:cstheme="minorHAnsi"/>
          <w:highlight w:val="cyan"/>
        </w:rPr>
        <w:t>Plaintiffs would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be able to </w:t>
      </w:r>
      <w:r w:rsidRPr="002765D2">
        <w:rPr>
          <w:rStyle w:val="StyleUnderline"/>
          <w:rFonts w:asciiTheme="minorHAnsi" w:hAnsiTheme="minorHAnsi" w:cstheme="minorHAnsi"/>
          <w:highlight w:val="cyan"/>
        </w:rPr>
        <w:t xml:space="preserve">base </w:t>
      </w:r>
      <w:r w:rsidRPr="002765D2">
        <w:rPr>
          <w:rStyle w:val="StyleUnderline"/>
          <w:rFonts w:asciiTheme="minorHAnsi" w:hAnsiTheme="minorHAnsi" w:cstheme="minorHAnsi"/>
        </w:rPr>
        <w:t xml:space="preserve">their </w:t>
      </w:r>
      <w:r w:rsidRPr="002765D2">
        <w:rPr>
          <w:rStyle w:val="StyleUnderline"/>
          <w:rFonts w:asciiTheme="minorHAnsi" w:hAnsiTheme="minorHAnsi" w:cstheme="minorHAnsi"/>
          <w:highlight w:val="cyan"/>
        </w:rPr>
        <w:t>case on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any of the following </w:t>
      </w:r>
      <w:r w:rsidRPr="002765D2">
        <w:rPr>
          <w:rStyle w:val="Emphasis"/>
          <w:rFonts w:asciiTheme="minorHAnsi" w:hAnsiTheme="minorHAnsi" w:cstheme="minorHAnsi"/>
          <w:highlight w:val="cyan"/>
        </w:rPr>
        <w:t>anticompetitive acts</w:t>
      </w:r>
      <w:r w:rsidRPr="002765D2">
        <w:rPr>
          <w:rFonts w:asciiTheme="minorHAnsi" w:hAnsiTheme="minorHAnsi" w:cstheme="minorHAnsi"/>
          <w:sz w:val="16"/>
        </w:rPr>
        <w:t xml:space="preserve">: mergers in </w:t>
      </w:r>
      <w:r w:rsidRPr="002765D2">
        <w:rPr>
          <w:rStyle w:val="StyleUnderline"/>
          <w:rFonts w:asciiTheme="minorHAnsi" w:hAnsiTheme="minorHAnsi" w:cstheme="minorHAnsi"/>
        </w:rPr>
        <w:t>highly concentrated markets</w:t>
      </w:r>
      <w:r w:rsidRPr="002765D2">
        <w:rPr>
          <w:rFonts w:asciiTheme="minorHAnsi" w:hAnsiTheme="minorHAnsi" w:cstheme="minorHAnsi"/>
          <w:sz w:val="16"/>
        </w:rPr>
        <w:t xml:space="preserve">; use of </w:t>
      </w:r>
      <w:r w:rsidRPr="002765D2">
        <w:rPr>
          <w:rStyle w:val="StyleUnderline"/>
          <w:rFonts w:asciiTheme="minorHAnsi" w:hAnsiTheme="minorHAnsi" w:cstheme="minorHAnsi"/>
        </w:rPr>
        <w:t>noncompete</w:t>
      </w:r>
      <w:r w:rsidRPr="002765D2">
        <w:rPr>
          <w:rFonts w:asciiTheme="minorHAnsi" w:hAnsiTheme="minorHAnsi" w:cstheme="minorHAnsi"/>
          <w:sz w:val="16"/>
        </w:rPr>
        <w:t xml:space="preserve"> and related </w:t>
      </w:r>
      <w:r w:rsidRPr="002765D2">
        <w:rPr>
          <w:rStyle w:val="StyleUnderline"/>
          <w:rFonts w:asciiTheme="minorHAnsi" w:hAnsiTheme="minorHAnsi" w:cstheme="minorHAnsi"/>
        </w:rPr>
        <w:t>clauses; restrictions on employees’ freedom to disclose wage and benefit information; unfair labor practices</w:t>
      </w:r>
      <w:r w:rsidRPr="002765D2">
        <w:rPr>
          <w:rFonts w:asciiTheme="minorHAnsi" w:hAnsiTheme="minorHAnsi" w:cstheme="minorHAnsi"/>
          <w:sz w:val="16"/>
        </w:rPr>
        <w:t xml:space="preserve"> under the National Labor Relations Act;38 </w:t>
      </w:r>
      <w:r w:rsidRPr="002765D2">
        <w:rPr>
          <w:rStyle w:val="StyleUnderline"/>
          <w:rFonts w:asciiTheme="minorHAnsi" w:hAnsiTheme="minorHAnsi" w:cstheme="minorHAnsi"/>
        </w:rPr>
        <w:t>misclassification</w:t>
      </w:r>
      <w:r w:rsidRPr="002765D2">
        <w:rPr>
          <w:rFonts w:asciiTheme="minorHAnsi" w:hAnsiTheme="minorHAnsi" w:cstheme="minorHAnsi"/>
          <w:sz w:val="16"/>
        </w:rPr>
        <w:t xml:space="preserve"> of employees as independent contractors; </w:t>
      </w:r>
      <w:r w:rsidRPr="002765D2">
        <w:rPr>
          <w:rStyle w:val="StyleUnderline"/>
          <w:rFonts w:asciiTheme="minorHAnsi" w:hAnsiTheme="minorHAnsi" w:cstheme="minorHAnsi"/>
        </w:rPr>
        <w:t>no-poaching, wage-fixing, and related agreements</w:t>
      </w:r>
      <w:r w:rsidRPr="002765D2">
        <w:rPr>
          <w:rFonts w:asciiTheme="minorHAnsi" w:hAnsiTheme="minorHAnsi" w:cstheme="minorHAnsi"/>
          <w:sz w:val="16"/>
        </w:rPr>
        <w:t xml:space="preserve"> that are also presumptively illegal under Section 1; </w:t>
      </w:r>
      <w:r w:rsidRPr="002765D2">
        <w:rPr>
          <w:rStyle w:val="StyleUnderline"/>
          <w:rFonts w:asciiTheme="minorHAnsi" w:hAnsiTheme="minorHAnsi" w:cstheme="minorHAnsi"/>
        </w:rPr>
        <w:t>and prohibitions on class actions</w:t>
      </w:r>
      <w:r w:rsidRPr="002765D2">
        <w:rPr>
          <w:rFonts w:asciiTheme="minorHAnsi" w:hAnsiTheme="minorHAnsi" w:cstheme="minorHAnsi"/>
          <w:sz w:val="16"/>
        </w:rPr>
        <w:t xml:space="preserve">. Of course, </w:t>
      </w:r>
      <w:r w:rsidRPr="002765D2">
        <w:rPr>
          <w:rStyle w:val="Emphasis"/>
          <w:rFonts w:asciiTheme="minorHAnsi" w:hAnsiTheme="minorHAnsi" w:cstheme="minorHAnsi"/>
          <w:highlight w:val="cyan"/>
        </w:rPr>
        <w:t xml:space="preserve">current law gives employees the </w:t>
      </w:r>
      <w:r w:rsidRPr="002765D2">
        <w:rPr>
          <w:rStyle w:val="Emphasis"/>
          <w:rFonts w:asciiTheme="minorHAnsi" w:hAnsiTheme="minorHAnsi" w:cstheme="minorHAnsi"/>
        </w:rPr>
        <w:t xml:space="preserve">theoretical </w:t>
      </w:r>
      <w:r w:rsidRPr="002765D2">
        <w:rPr>
          <w:rStyle w:val="Emphasis"/>
          <w:rFonts w:asciiTheme="minorHAnsi" w:hAnsiTheme="minorHAnsi" w:cstheme="minorHAnsi"/>
          <w:highlight w:val="cyan"/>
        </w:rPr>
        <w:t>right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to allege these types of anticompetitive behavior, </w:t>
      </w:r>
      <w:r w:rsidRPr="002765D2">
        <w:rPr>
          <w:rStyle w:val="Emphasis"/>
          <w:rFonts w:asciiTheme="minorHAnsi" w:hAnsiTheme="minorHAnsi" w:cstheme="minorHAnsi"/>
          <w:highlight w:val="cyan"/>
        </w:rPr>
        <w:t>but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w:t>
      </w:r>
      <w:r w:rsidRPr="002765D2">
        <w:rPr>
          <w:rStyle w:val="StyleUnderline"/>
          <w:rFonts w:asciiTheme="minorHAnsi" w:hAnsiTheme="minorHAnsi" w:cstheme="minorHAnsi"/>
        </w:rPr>
        <w:t>cases show</w:t>
      </w:r>
      <w:r w:rsidRPr="002765D2">
        <w:rPr>
          <w:rFonts w:asciiTheme="minorHAnsi" w:hAnsiTheme="minorHAnsi" w:cstheme="minorHAnsi"/>
          <w:sz w:val="16"/>
        </w:rPr>
        <w:t xml:space="preserve"> a pattern of </w:t>
      </w:r>
      <w:r w:rsidRPr="002765D2">
        <w:rPr>
          <w:rStyle w:val="StyleUnderline"/>
          <w:rFonts w:asciiTheme="minorHAnsi" w:hAnsiTheme="minorHAnsi" w:cstheme="minorHAnsi"/>
          <w:highlight w:val="cyan"/>
        </w:rPr>
        <w:t>judicial skepticism</w:t>
      </w:r>
      <w:r w:rsidRPr="002765D2">
        <w:rPr>
          <w:rFonts w:asciiTheme="minorHAnsi" w:hAnsiTheme="minorHAnsi" w:cstheme="minorHAnsi"/>
          <w:sz w:val="16"/>
        </w:rPr>
        <w:t xml:space="preserve">, as noted earlier. </w:t>
      </w:r>
      <w:r w:rsidRPr="002765D2">
        <w:rPr>
          <w:rStyle w:val="Emphasis"/>
          <w:rFonts w:asciiTheme="minorHAnsi" w:hAnsiTheme="minorHAnsi" w:cstheme="minorHAnsi"/>
          <w:highlight w:val="cyan"/>
        </w:rPr>
        <w:t xml:space="preserve">Codification would help </w:t>
      </w:r>
      <w:r w:rsidRPr="002765D2">
        <w:rPr>
          <w:rStyle w:val="Emphasis"/>
          <w:rFonts w:asciiTheme="minorHAnsi" w:hAnsiTheme="minorHAnsi" w:cstheme="minorHAnsi"/>
        </w:rPr>
        <w:t xml:space="preserve">employees </w:t>
      </w:r>
      <w:r w:rsidRPr="002765D2">
        <w:rPr>
          <w:rStyle w:val="Emphasis"/>
          <w:rFonts w:asciiTheme="minorHAnsi" w:hAnsiTheme="minorHAnsi" w:cstheme="minorHAnsi"/>
          <w:highlight w:val="cyan"/>
        </w:rPr>
        <w:t>by compelling courts</w:t>
      </w:r>
      <w:r w:rsidRPr="002765D2">
        <w:rPr>
          <w:rFonts w:asciiTheme="minorHAnsi" w:hAnsiTheme="minorHAnsi" w:cstheme="minorHAnsi"/>
          <w:sz w:val="16"/>
        </w:rPr>
        <w:t xml:space="preserve"> to take these claims seriously. </w:t>
      </w:r>
      <w:r w:rsidRPr="002765D2">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5CCFAE37" w14:textId="77777777" w:rsidR="004B265A" w:rsidRPr="002765D2" w:rsidRDefault="004B265A" w:rsidP="004B265A">
      <w:pPr>
        <w:rPr>
          <w:rFonts w:asciiTheme="minorHAnsi" w:hAnsiTheme="minorHAnsi" w:cstheme="minorHAnsi"/>
          <w:sz w:val="16"/>
        </w:rPr>
      </w:pPr>
      <w:r w:rsidRPr="002765D2">
        <w:rPr>
          <w:rStyle w:val="Emphasis"/>
          <w:rFonts w:asciiTheme="minorHAnsi" w:hAnsiTheme="minorHAnsi" w:cstheme="minorHAnsi"/>
          <w:highlight w:val="cyan"/>
        </w:rPr>
        <w:t xml:space="preserve">This </w:t>
      </w:r>
      <w:r w:rsidRPr="002765D2">
        <w:rPr>
          <w:rStyle w:val="Emphasis"/>
          <w:rFonts w:asciiTheme="minorHAnsi" w:hAnsiTheme="minorHAnsi" w:cstheme="minorHAnsi"/>
        </w:rPr>
        <w:t xml:space="preserve">reform </w:t>
      </w:r>
      <w:r w:rsidRPr="002765D2">
        <w:rPr>
          <w:rStyle w:val="Emphasis"/>
          <w:rFonts w:asciiTheme="minorHAnsi" w:hAnsiTheme="minorHAnsi" w:cstheme="minorHAnsi"/>
          <w:highlight w:val="cyan"/>
        </w:rPr>
        <w:t>would strengthen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and extend </w:t>
      </w:r>
      <w:r w:rsidRPr="002765D2">
        <w:rPr>
          <w:rStyle w:val="Emphasis"/>
          <w:rFonts w:asciiTheme="minorHAnsi" w:hAnsiTheme="minorHAnsi" w:cstheme="minorHAnsi"/>
        </w:rPr>
        <w:t xml:space="preserve">Section 2 </w:t>
      </w:r>
      <w:r w:rsidRPr="002765D2">
        <w:rPr>
          <w:rStyle w:val="Emphasis"/>
          <w:rFonts w:asciiTheme="minorHAnsi" w:hAnsiTheme="minorHAnsi" w:cstheme="minorHAnsi"/>
          <w:highlight w:val="cyan"/>
        </w:rPr>
        <w:t>actions against labor monopsonists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by standardizing a list of anticompetitive acts. </w:t>
      </w:r>
      <w:r w:rsidRPr="002765D2">
        <w:rPr>
          <w:rStyle w:val="StyleUnderline"/>
          <w:rFonts w:asciiTheme="minorHAnsi" w:hAnsiTheme="minorHAnsi" w:cstheme="minorHAnsi"/>
        </w:rPr>
        <w:t xml:space="preserve">While not </w:t>
      </w:r>
      <w:proofErr w:type="gramStart"/>
      <w:r w:rsidRPr="002765D2">
        <w:rPr>
          <w:rStyle w:val="StyleUnderline"/>
          <w:rFonts w:asciiTheme="minorHAnsi" w:hAnsiTheme="minorHAnsi" w:cstheme="minorHAnsi"/>
        </w:rPr>
        <w:t>all of</w:t>
      </w:r>
      <w:proofErr w:type="gramEnd"/>
      <w:r w:rsidRPr="002765D2">
        <w:rPr>
          <w:rStyle w:val="StyleUnderline"/>
          <w:rFonts w:asciiTheme="minorHAnsi" w:hAnsiTheme="minorHAnsi" w:cstheme="minorHAnsi"/>
        </w:rPr>
        <w:t xml:space="preserve"> these acts are invariably anticompetitive, </w:t>
      </w:r>
      <w:r w:rsidRPr="002765D2">
        <w:rPr>
          <w:rStyle w:val="Emphasis"/>
          <w:rFonts w:asciiTheme="minorHAnsi" w:hAnsiTheme="minorHAnsi" w:cstheme="minorHAnsi"/>
        </w:rPr>
        <w:t>the employer would be able to defend itself</w:t>
      </w:r>
      <w:r w:rsidRPr="002765D2">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w:t>
      </w:r>
      <w:proofErr w:type="gramStart"/>
      <w:r w:rsidRPr="002765D2">
        <w:rPr>
          <w:rFonts w:asciiTheme="minorHAnsi" w:hAnsiTheme="minorHAnsi" w:cstheme="minorHAnsi"/>
          <w:sz w:val="16"/>
        </w:rPr>
        <w:t>as a result of</w:t>
      </w:r>
      <w:proofErr w:type="gramEnd"/>
      <w:r w:rsidRPr="002765D2">
        <w:rPr>
          <w:rFonts w:asciiTheme="minorHAnsi" w:hAnsiTheme="minorHAnsi" w:cstheme="minorHAnsi"/>
          <w:sz w:val="16"/>
        </w:rPr>
        <w:t xml:space="preserve"> their training.39</w:t>
      </w:r>
    </w:p>
    <w:p w14:paraId="265B5637" w14:textId="77777777" w:rsidR="004B265A" w:rsidRPr="002765D2" w:rsidRDefault="004B265A" w:rsidP="004B265A">
      <w:pPr>
        <w:rPr>
          <w:rStyle w:val="Emphasis"/>
          <w:rFonts w:asciiTheme="minorHAnsi" w:hAnsiTheme="minorHAnsi" w:cstheme="minorHAnsi"/>
        </w:rPr>
      </w:pPr>
      <w:r w:rsidRPr="002765D2">
        <w:rPr>
          <w:rStyle w:val="StyleUnderline"/>
          <w:rFonts w:asciiTheme="minorHAnsi" w:hAnsiTheme="minorHAnsi" w:cstheme="minorHAnsi"/>
        </w:rPr>
        <w:t xml:space="preserve">These </w:t>
      </w:r>
      <w:r w:rsidRPr="002765D2">
        <w:rPr>
          <w:rStyle w:val="StyleUnderline"/>
          <w:rFonts w:asciiTheme="minorHAnsi" w:hAnsiTheme="minorHAnsi" w:cstheme="minorHAnsi"/>
          <w:highlight w:val="cyan"/>
        </w:rPr>
        <w:t xml:space="preserve">reforms </w:t>
      </w:r>
      <w:r w:rsidRPr="002765D2">
        <w:rPr>
          <w:rStyle w:val="StyleUnderline"/>
          <w:rFonts w:asciiTheme="minorHAnsi" w:hAnsiTheme="minorHAnsi" w:cstheme="minorHAnsi"/>
        </w:rPr>
        <w:t>would strengthen Section 2</w:t>
      </w:r>
      <w:r w:rsidRPr="002765D2">
        <w:rPr>
          <w:rFonts w:asciiTheme="minorHAnsi" w:hAnsiTheme="minorHAnsi" w:cstheme="minorHAnsi"/>
          <w:sz w:val="16"/>
        </w:rPr>
        <w:t xml:space="preserve"> claims against labor monopsonies </w:t>
      </w:r>
      <w:r w:rsidRPr="002765D2">
        <w:rPr>
          <w:rStyle w:val="StyleUnderline"/>
          <w:rFonts w:asciiTheme="minorHAnsi" w:hAnsiTheme="minorHAnsi" w:cstheme="minorHAnsi"/>
        </w:rPr>
        <w:t>but would</w:t>
      </w:r>
      <w:r w:rsidRPr="002765D2">
        <w:rPr>
          <w:rFonts w:asciiTheme="minorHAnsi" w:hAnsiTheme="minorHAnsi" w:cstheme="minorHAnsi"/>
          <w:sz w:val="16"/>
        </w:rPr>
        <w:t xml:space="preserve"> also </w:t>
      </w:r>
      <w:r w:rsidRPr="002765D2">
        <w:rPr>
          <w:rStyle w:val="Emphasis"/>
          <w:rFonts w:asciiTheme="minorHAnsi" w:hAnsiTheme="minorHAnsi" w:cstheme="minorHAnsi"/>
          <w:highlight w:val="cyan"/>
        </w:rPr>
        <w:t xml:space="preserve">preserve the doctrinal structure </w:t>
      </w:r>
      <w:r w:rsidRPr="002765D2">
        <w:rPr>
          <w:rStyle w:val="Emphasis"/>
          <w:rFonts w:asciiTheme="minorHAnsi" w:hAnsiTheme="minorHAnsi" w:cstheme="minorHAnsi"/>
        </w:rPr>
        <w:t>of Section 2.</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They would </w:t>
      </w:r>
      <w:r w:rsidRPr="002765D2">
        <w:rPr>
          <w:rStyle w:val="Emphasis"/>
          <w:rFonts w:asciiTheme="minorHAnsi" w:hAnsiTheme="minorHAnsi" w:cstheme="minorHAnsi"/>
          <w:highlight w:val="cyan"/>
        </w:rPr>
        <w:t xml:space="preserve">not generate </w:t>
      </w:r>
      <w:r w:rsidRPr="002765D2">
        <w:rPr>
          <w:rStyle w:val="Emphasis"/>
          <w:rFonts w:asciiTheme="minorHAnsi" w:hAnsiTheme="minorHAnsi" w:cstheme="minorHAnsi"/>
        </w:rPr>
        <w:t xml:space="preserve">significant legal </w:t>
      </w:r>
      <w:r w:rsidRPr="002765D2">
        <w:rPr>
          <w:rStyle w:val="Emphasis"/>
          <w:rFonts w:asciiTheme="minorHAnsi" w:hAnsiTheme="minorHAnsi" w:cstheme="minorHAnsi"/>
          <w:highlight w:val="cyan"/>
        </w:rPr>
        <w:t xml:space="preserve">uncertainty or </w:t>
      </w:r>
      <w:r w:rsidRPr="002765D2">
        <w:rPr>
          <w:rStyle w:val="Emphasis"/>
          <w:rFonts w:asciiTheme="minorHAnsi" w:hAnsiTheme="minorHAnsi" w:cstheme="minorHAnsi"/>
        </w:rPr>
        <w:t xml:space="preserve">require a </w:t>
      </w:r>
      <w:r w:rsidRPr="002765D2">
        <w:rPr>
          <w:rStyle w:val="Emphasis"/>
          <w:rFonts w:asciiTheme="minorHAnsi" w:hAnsiTheme="minorHAnsi" w:cstheme="minorHAnsi"/>
          <w:highlight w:val="cyan"/>
        </w:rPr>
        <w:t xml:space="preserve">revision in the way that we think about antitrust </w:t>
      </w:r>
      <w:r w:rsidRPr="002765D2">
        <w:rPr>
          <w:rStyle w:val="Emphasis"/>
          <w:rFonts w:asciiTheme="minorHAnsi" w:hAnsiTheme="minorHAnsi" w:cstheme="minorHAnsi"/>
        </w:rPr>
        <w:t>law.</w:t>
      </w:r>
    </w:p>
    <w:p w14:paraId="1907347B" w14:textId="77777777" w:rsidR="004B265A" w:rsidRDefault="004B265A" w:rsidP="004B265A">
      <w:pPr>
        <w:rPr>
          <w:rStyle w:val="Emphasis"/>
          <w:rFonts w:asciiTheme="minorHAnsi" w:hAnsiTheme="minorHAnsi" w:cstheme="minorHAnsi"/>
        </w:rPr>
      </w:pPr>
    </w:p>
    <w:p w14:paraId="727C4A9F" w14:textId="77777777" w:rsidR="004B265A" w:rsidRPr="002765D2" w:rsidRDefault="004B265A" w:rsidP="004B265A">
      <w:pPr>
        <w:pStyle w:val="Heading3"/>
        <w:rPr>
          <w:rFonts w:asciiTheme="minorHAnsi" w:hAnsiTheme="minorHAnsi" w:cstheme="minorHAnsi"/>
        </w:rPr>
      </w:pPr>
      <w:r w:rsidRPr="002765D2">
        <w:rPr>
          <w:rFonts w:asciiTheme="minorHAnsi" w:hAnsiTheme="minorHAnsi" w:cstheme="minorHAnsi"/>
        </w:rPr>
        <w:t xml:space="preserve">Adv 2---Modelling </w:t>
      </w:r>
    </w:p>
    <w:p w14:paraId="2547B358" w14:textId="77777777" w:rsidR="004B265A" w:rsidRDefault="004B265A" w:rsidP="004B265A">
      <w:pPr>
        <w:pStyle w:val="Heading4"/>
        <w:rPr>
          <w:rFonts w:asciiTheme="minorHAnsi" w:hAnsiTheme="minorHAnsi" w:cstheme="minorHAnsi"/>
        </w:rPr>
      </w:pPr>
      <w:r w:rsidRPr="002765D2">
        <w:rPr>
          <w:rFonts w:asciiTheme="minorHAnsi" w:hAnsiTheme="minorHAnsi" w:cstheme="minorHAnsi"/>
        </w:rPr>
        <w:t xml:space="preserve">Advantage 2 is </w:t>
      </w:r>
      <w:r w:rsidRPr="00013390">
        <w:rPr>
          <w:rFonts w:asciiTheme="minorHAnsi" w:hAnsiTheme="minorHAnsi" w:cstheme="minorHAnsi"/>
          <w:u w:val="single"/>
        </w:rPr>
        <w:t>Modelling</w:t>
      </w:r>
      <w:r w:rsidRPr="002765D2">
        <w:rPr>
          <w:rFonts w:asciiTheme="minorHAnsi" w:hAnsiTheme="minorHAnsi" w:cstheme="minorHAnsi"/>
        </w:rPr>
        <w:t>---</w:t>
      </w:r>
    </w:p>
    <w:p w14:paraId="4AB7FAEE" w14:textId="77777777" w:rsidR="004B265A" w:rsidRPr="002765D2" w:rsidRDefault="004B265A" w:rsidP="004B265A">
      <w:pPr>
        <w:rPr>
          <w:rFonts w:asciiTheme="minorHAnsi" w:hAnsiTheme="minorHAnsi" w:cstheme="minorHAnsi"/>
          <w:sz w:val="12"/>
        </w:rPr>
      </w:pPr>
    </w:p>
    <w:p w14:paraId="0F224CA3"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Replacing the </w:t>
      </w:r>
      <w:r w:rsidRPr="002765D2">
        <w:rPr>
          <w:rFonts w:asciiTheme="minorHAnsi" w:hAnsiTheme="minorHAnsi" w:cstheme="minorHAnsi"/>
          <w:u w:val="single"/>
        </w:rPr>
        <w:t>federal</w:t>
      </w:r>
      <w:r w:rsidRPr="002765D2">
        <w:rPr>
          <w:rFonts w:asciiTheme="minorHAnsi" w:hAnsiTheme="minorHAnsi" w:cstheme="minorHAnsi"/>
        </w:rPr>
        <w:t xml:space="preserve"> consumer welfare standard </w:t>
      </w:r>
      <w:r>
        <w:rPr>
          <w:rFonts w:asciiTheme="minorHAnsi" w:hAnsiTheme="minorHAnsi" w:cstheme="minorHAnsi"/>
        </w:rPr>
        <w:t>is modeled</w:t>
      </w:r>
      <w:r w:rsidRPr="002765D2">
        <w:rPr>
          <w:rFonts w:asciiTheme="minorHAnsi" w:hAnsiTheme="minorHAnsi" w:cstheme="minorHAnsi"/>
        </w:rPr>
        <w:t xml:space="preserve">.  </w:t>
      </w:r>
    </w:p>
    <w:p w14:paraId="31E2CA54"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Ganesh </w:t>
      </w:r>
      <w:r w:rsidRPr="002765D2">
        <w:rPr>
          <w:rStyle w:val="Style13ptBold"/>
          <w:rFonts w:asciiTheme="minorHAnsi" w:hAnsiTheme="minorHAnsi" w:cstheme="minorHAnsi"/>
        </w:rPr>
        <w:t>Sitaraman 18</w:t>
      </w:r>
      <w:r w:rsidRPr="002765D2">
        <w:rPr>
          <w:rFonts w:asciiTheme="minorHAnsi" w:hAnsiTheme="minorHAnsi" w:cstheme="min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6478CC6F" w14:textId="77777777" w:rsidR="004B265A" w:rsidRPr="002765D2" w:rsidRDefault="004B265A" w:rsidP="004B265A">
      <w:pPr>
        <w:rPr>
          <w:rStyle w:val="StyleUnderline"/>
          <w:rFonts w:asciiTheme="minorHAnsi" w:hAnsiTheme="minorHAnsi" w:cstheme="minorHAnsi"/>
        </w:rPr>
      </w:pPr>
      <w:r w:rsidRPr="002765D2">
        <w:rPr>
          <w:rStyle w:val="StyleUnderline"/>
          <w:rFonts w:asciiTheme="minorHAnsi" w:hAnsiTheme="minorHAnsi" w:cstheme="minorHAnsi"/>
        </w:rPr>
        <w:t>After World War II, the United States engaged in a historic effort to rebuild Europe and Japan</w:t>
      </w:r>
      <w:r w:rsidRPr="002765D2">
        <w:rPr>
          <w:rFonts w:asciiTheme="minorHAnsi" w:hAnsiTheme="minorHAnsi" w:cstheme="minorHAnsi"/>
          <w:sz w:val="12"/>
        </w:rPr>
        <w:t xml:space="preserve"> through the Marshall Plan. While the story of the Marshall Plan is well known, what is less commonly understood is that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U</w:t>
      </w:r>
      <w:r w:rsidRPr="002765D2">
        <w:rPr>
          <w:rStyle w:val="StyleUnderline"/>
          <w:rFonts w:asciiTheme="minorHAnsi" w:hAnsiTheme="minorHAnsi" w:cstheme="minorHAnsi"/>
        </w:rPr>
        <w:t xml:space="preserve">nited </w:t>
      </w:r>
      <w:r w:rsidRPr="002765D2">
        <w:rPr>
          <w:rStyle w:val="StyleUnderline"/>
          <w:rFonts w:asciiTheme="minorHAnsi" w:hAnsiTheme="minorHAnsi" w:cstheme="minorHAnsi"/>
          <w:highlight w:val="cyan"/>
        </w:rPr>
        <w:t>S</w:t>
      </w:r>
      <w:r w:rsidRPr="002765D2">
        <w:rPr>
          <w:rStyle w:val="StyleUnderline"/>
          <w:rFonts w:asciiTheme="minorHAnsi" w:hAnsiTheme="minorHAnsi" w:cstheme="minorHAnsi"/>
        </w:rPr>
        <w:t xml:space="preserve">tates </w:t>
      </w:r>
      <w:r w:rsidRPr="002765D2">
        <w:rPr>
          <w:rStyle w:val="StyleUnderline"/>
          <w:rFonts w:asciiTheme="minorHAnsi" w:hAnsiTheme="minorHAnsi" w:cstheme="minorHAnsi"/>
          <w:highlight w:val="cyan"/>
        </w:rPr>
        <w:t>exported</w:t>
      </w:r>
      <w:r w:rsidRPr="002765D2">
        <w:rPr>
          <w:rStyle w:val="StyleUnderline"/>
          <w:rFonts w:asciiTheme="minorHAnsi" w:hAnsiTheme="minorHAnsi" w:cstheme="minorHAnsi"/>
        </w:rPr>
        <w:t xml:space="preserve"> aggressive </w:t>
      </w:r>
      <w:r w:rsidRPr="002765D2">
        <w:rPr>
          <w:rStyle w:val="StyleUnderline"/>
          <w:rFonts w:asciiTheme="minorHAnsi" w:hAnsiTheme="minorHAnsi" w:cstheme="minorHAnsi"/>
          <w:highlight w:val="cyan"/>
        </w:rPr>
        <w:t>antitrust laws to Europe</w:t>
      </w:r>
      <w:r w:rsidRPr="002765D2">
        <w:rPr>
          <w:rFonts w:asciiTheme="minorHAnsi" w:hAnsiTheme="minorHAnsi" w:cstheme="minorHAnsi"/>
          <w:sz w:val="12"/>
        </w:rPr>
        <w:t xml:space="preserve"> during those post-war years. </w:t>
      </w:r>
      <w:r w:rsidRPr="002765D2">
        <w:rPr>
          <w:rStyle w:val="StyleUnderline"/>
          <w:rFonts w:asciiTheme="minorHAnsi" w:hAnsiTheme="minorHAnsi" w:cstheme="minorHAnsi"/>
        </w:rPr>
        <w:t xml:space="preserve">The Marshall Plan antitrust advisors </w:t>
      </w:r>
      <w:r w:rsidRPr="00B76F24">
        <w:rPr>
          <w:rStyle w:val="StyleUnderline"/>
          <w:rFonts w:asciiTheme="minorHAnsi" w:hAnsiTheme="minorHAnsi" w:cstheme="minorHAnsi"/>
        </w:rPr>
        <w:t xml:space="preserve">believed that the </w:t>
      </w:r>
      <w:r w:rsidRPr="00B76F24">
        <w:rPr>
          <w:rStyle w:val="Emphasis"/>
          <w:rFonts w:asciiTheme="minorHAnsi" w:hAnsiTheme="minorHAnsi" w:cstheme="minorHAnsi"/>
        </w:rPr>
        <w:t>massive consolidation in the German economy facilitated</w:t>
      </w:r>
      <w:r w:rsidRPr="00B76F24">
        <w:rPr>
          <w:rFonts w:asciiTheme="minorHAnsi" w:hAnsiTheme="minorHAnsi" w:cstheme="minorHAnsi"/>
          <w:sz w:val="12"/>
        </w:rPr>
        <w:t xml:space="preserve"> and sustained </w:t>
      </w:r>
      <w:r w:rsidRPr="00B76F24">
        <w:rPr>
          <w:rStyle w:val="Emphasis"/>
          <w:rFonts w:asciiTheme="minorHAnsi" w:hAnsiTheme="minorHAnsi" w:cstheme="minorHAnsi"/>
        </w:rPr>
        <w:t>fascism</w:t>
      </w:r>
      <w:r w:rsidRPr="00B76F24">
        <w:rPr>
          <w:rFonts w:asciiTheme="minorHAnsi" w:hAnsiTheme="minorHAnsi" w:cstheme="minorHAnsi"/>
          <w:sz w:val="12"/>
        </w:rPr>
        <w:t xml:space="preserve">, </w:t>
      </w:r>
      <w:r w:rsidRPr="00B76F24">
        <w:rPr>
          <w:rStyle w:val="StyleUnderline"/>
          <w:rFonts w:asciiTheme="minorHAnsi" w:hAnsiTheme="minorHAnsi" w:cstheme="minorHAnsi"/>
        </w:rPr>
        <w:t>and</w:t>
      </w:r>
      <w:r w:rsidRPr="00B76F24">
        <w:rPr>
          <w:rFonts w:asciiTheme="minorHAnsi" w:hAnsiTheme="minorHAnsi" w:cstheme="minorHAnsi"/>
          <w:sz w:val="12"/>
        </w:rPr>
        <w:t xml:space="preserve"> they argued that </w:t>
      </w:r>
      <w:r w:rsidRPr="00B76F24">
        <w:rPr>
          <w:rStyle w:val="StyleUnderline"/>
          <w:rFonts w:asciiTheme="minorHAnsi" w:hAnsiTheme="minorHAnsi" w:cstheme="minorHAnsi"/>
        </w:rPr>
        <w:t xml:space="preserve">a </w:t>
      </w:r>
      <w:r w:rsidRPr="00B76F24">
        <w:rPr>
          <w:rStyle w:val="Emphasis"/>
          <w:rFonts w:asciiTheme="minorHAnsi" w:hAnsiTheme="minorHAnsi" w:cstheme="minorHAnsi"/>
        </w:rPr>
        <w:t>democratic society required a democratic economy</w:t>
      </w:r>
      <w:r w:rsidRPr="00B76F24">
        <w:rPr>
          <w:rFonts w:asciiTheme="minorHAnsi" w:hAnsiTheme="minorHAnsi" w:cstheme="minorHAnsi"/>
          <w:sz w:val="12"/>
        </w:rPr>
        <w:t xml:space="preserve">.26 Today, </w:t>
      </w:r>
      <w:r w:rsidRPr="00B76F24">
        <w:rPr>
          <w:rStyle w:val="StyleUnderline"/>
          <w:rFonts w:asciiTheme="minorHAnsi" w:hAnsiTheme="minorHAnsi" w:cstheme="minorHAnsi"/>
        </w:rPr>
        <w:t>in the context of increasing concentration, rising authoritarianism, and foreign governments commingling state and markets</w:t>
      </w:r>
      <w:r w:rsidRPr="00B76F24">
        <w:rPr>
          <w:rFonts w:asciiTheme="minorHAnsi" w:hAnsiTheme="minorHAnsi" w:cstheme="minorHAnsi"/>
          <w:sz w:val="12"/>
        </w:rPr>
        <w:t xml:space="preserve"> through state-owned enterprises and state capitalism, </w:t>
      </w:r>
      <w:r w:rsidRPr="00B76F24">
        <w:rPr>
          <w:rStyle w:val="Emphasis"/>
          <w:rFonts w:asciiTheme="minorHAnsi" w:hAnsiTheme="minorHAnsi" w:cstheme="minorHAnsi"/>
        </w:rPr>
        <w:t>promoting economic democracy</w:t>
      </w:r>
      <w:r w:rsidRPr="00B76F24">
        <w:rPr>
          <w:rStyle w:val="StyleUnderline"/>
          <w:rFonts w:asciiTheme="minorHAnsi" w:hAnsiTheme="minorHAnsi" w:cstheme="minorHAnsi"/>
        </w:rPr>
        <w:t xml:space="preserve"> abroad should be an </w:t>
      </w:r>
      <w:r w:rsidRPr="00B76F24">
        <w:rPr>
          <w:rStyle w:val="Emphasis"/>
          <w:rFonts w:asciiTheme="minorHAnsi" w:hAnsiTheme="minorHAnsi" w:cstheme="minorHAnsi"/>
        </w:rPr>
        <w:t>essential foreign policy objective</w:t>
      </w:r>
      <w:r w:rsidRPr="00B76F24">
        <w:rPr>
          <w:rFonts w:asciiTheme="minorHAnsi" w:hAnsiTheme="minorHAnsi" w:cstheme="minorHAnsi"/>
          <w:sz w:val="12"/>
        </w:rPr>
        <w:t xml:space="preserve">. And </w:t>
      </w:r>
      <w:r w:rsidRPr="00B76F24">
        <w:rPr>
          <w:rStyle w:val="StyleUnderline"/>
          <w:rFonts w:asciiTheme="minorHAnsi" w:hAnsiTheme="minorHAnsi" w:cstheme="minorHAnsi"/>
        </w:rPr>
        <w:t>yet</w:t>
      </w:r>
      <w:r w:rsidRPr="002765D2">
        <w:rPr>
          <w:rFonts w:asciiTheme="minorHAnsi" w:hAnsiTheme="minorHAnsi" w:cstheme="minorHAnsi"/>
          <w:sz w:val="12"/>
        </w:rPr>
        <w:t xml:space="preserve">, the text of the Trans-Pacific Partnership, </w:t>
      </w:r>
      <w:r w:rsidRPr="002765D2">
        <w:rPr>
          <w:rStyle w:val="Emphasis"/>
          <w:rFonts w:asciiTheme="minorHAnsi" w:hAnsiTheme="minorHAnsi" w:cstheme="minorHAnsi"/>
        </w:rPr>
        <w:t xml:space="preserve">a </w:t>
      </w:r>
      <w:r w:rsidRPr="002765D2">
        <w:rPr>
          <w:rStyle w:val="Emphasis"/>
          <w:rFonts w:asciiTheme="minorHAnsi" w:hAnsiTheme="minorHAnsi" w:cstheme="minorHAnsi"/>
          <w:highlight w:val="cyan"/>
        </w:rPr>
        <w:t>trade</w:t>
      </w:r>
      <w:r w:rsidRPr="002765D2">
        <w:rPr>
          <w:rStyle w:val="Emphasis"/>
          <w:rFonts w:asciiTheme="minorHAnsi" w:hAnsiTheme="minorHAnsi" w:cstheme="minorHAnsi"/>
        </w:rPr>
        <w:t xml:space="preserve"> agreement</w:t>
      </w:r>
      <w:r w:rsidRPr="002765D2">
        <w:rPr>
          <w:rFonts w:asciiTheme="minorHAnsi" w:hAnsiTheme="minorHAnsi" w:cstheme="minorHAnsi"/>
          <w:sz w:val="12"/>
        </w:rPr>
        <w:t xml:space="preserve"> designed by the Obama Administration, </w:t>
      </w:r>
      <w:r w:rsidRPr="002765D2">
        <w:rPr>
          <w:rStyle w:val="StyleUnderline"/>
          <w:rFonts w:asciiTheme="minorHAnsi" w:hAnsiTheme="minorHAnsi" w:cstheme="minorHAnsi"/>
          <w:highlight w:val="cyan"/>
        </w:rPr>
        <w:t>established</w:t>
      </w:r>
      <w:r w:rsidRPr="002765D2">
        <w:rPr>
          <w:rStyle w:val="StyleUnderline"/>
          <w:rFonts w:asciiTheme="minorHAnsi" w:hAnsiTheme="minorHAnsi" w:cstheme="minorHAnsi"/>
        </w:rPr>
        <w:t xml:space="preserve"> the objectives of competition policy as</w:t>
      </w:r>
      <w:r w:rsidRPr="002765D2">
        <w:rPr>
          <w:rFonts w:asciiTheme="minorHAnsi" w:hAnsiTheme="minorHAnsi" w:cstheme="minorHAnsi"/>
          <w:sz w:val="12"/>
        </w:rPr>
        <w:t xml:space="preserve"> “economic </w:t>
      </w:r>
      <w:r w:rsidRPr="002765D2">
        <w:rPr>
          <w:rStyle w:val="Emphasis"/>
          <w:rFonts w:asciiTheme="minorHAnsi" w:hAnsiTheme="minorHAnsi" w:cstheme="minorHAnsi"/>
        </w:rPr>
        <w:t xml:space="preserve">efficiency and </w:t>
      </w:r>
      <w:r w:rsidRPr="002765D2">
        <w:rPr>
          <w:rStyle w:val="Emphasis"/>
          <w:rFonts w:asciiTheme="minorHAnsi" w:hAnsiTheme="minorHAnsi" w:cstheme="minorHAnsi"/>
          <w:highlight w:val="cyan"/>
        </w:rPr>
        <w:t>consumer welfare</w:t>
      </w:r>
      <w:r w:rsidRPr="002765D2">
        <w:rPr>
          <w:rFonts w:asciiTheme="minorHAnsi" w:hAnsiTheme="minorHAnsi" w:cstheme="minorHAnsi"/>
          <w:sz w:val="12"/>
        </w:rPr>
        <w:t xml:space="preserve">,” </w:t>
      </w:r>
      <w:r w:rsidRPr="002765D2">
        <w:rPr>
          <w:rStyle w:val="StyleUnderline"/>
          <w:rFonts w:asciiTheme="minorHAnsi" w:hAnsiTheme="minorHAnsi" w:cstheme="minorHAnsi"/>
        </w:rPr>
        <w:t xml:space="preserve">a </w:t>
      </w:r>
      <w:r w:rsidRPr="002765D2">
        <w:rPr>
          <w:rStyle w:val="StyleUnderline"/>
          <w:rFonts w:asciiTheme="minorHAnsi" w:hAnsiTheme="minorHAnsi" w:cstheme="minorHAnsi"/>
          <w:highlight w:val="cyan"/>
        </w:rPr>
        <w:t>narrowly drawn</w:t>
      </w:r>
      <w:r w:rsidRPr="002765D2">
        <w:rPr>
          <w:rFonts w:asciiTheme="minorHAnsi" w:hAnsiTheme="minorHAnsi" w:cstheme="minorHAnsi"/>
          <w:sz w:val="12"/>
        </w:rPr>
        <w:t xml:space="preserve"> and ideological </w:t>
      </w:r>
      <w:r w:rsidRPr="002765D2">
        <w:rPr>
          <w:rStyle w:val="StyleUnderline"/>
          <w:rFonts w:asciiTheme="minorHAnsi" w:hAnsiTheme="minorHAnsi" w:cstheme="minorHAnsi"/>
        </w:rPr>
        <w:t>conception of</w:t>
      </w:r>
      <w:r w:rsidRPr="002765D2">
        <w:rPr>
          <w:rFonts w:asciiTheme="minorHAnsi" w:hAnsiTheme="minorHAnsi" w:cstheme="minorHAnsi"/>
          <w:sz w:val="12"/>
        </w:rPr>
        <w:t xml:space="preserve"> the purposes of </w:t>
      </w:r>
      <w:r w:rsidRPr="002765D2">
        <w:rPr>
          <w:rStyle w:val="Emphasis"/>
          <w:rFonts w:asciiTheme="minorHAnsi" w:hAnsiTheme="minorHAnsi" w:cstheme="minorHAnsi"/>
        </w:rPr>
        <w:t>antitrust</w:t>
      </w:r>
      <w:r w:rsidRPr="002765D2">
        <w:rPr>
          <w:rFonts w:asciiTheme="minorHAnsi" w:hAnsiTheme="minorHAnsi" w:cstheme="minorHAnsi"/>
          <w:sz w:val="12"/>
        </w:rPr>
        <w:t xml:space="preserve"> law that has no basis in U.S. statutory law.27 </w:t>
      </w:r>
      <w:r w:rsidRPr="002765D2">
        <w:rPr>
          <w:rStyle w:val="StyleUnderline"/>
          <w:rFonts w:asciiTheme="minorHAnsi" w:hAnsiTheme="minorHAnsi" w:cstheme="minorHAnsi"/>
        </w:rPr>
        <w:t xml:space="preserve">Presidents and their </w:t>
      </w:r>
      <w:r w:rsidRPr="002765D2">
        <w:rPr>
          <w:rStyle w:val="StyleUnderline"/>
          <w:rFonts w:asciiTheme="minorHAnsi" w:hAnsiTheme="minorHAnsi" w:cstheme="minorHAnsi"/>
          <w:highlight w:val="cyan"/>
        </w:rPr>
        <w:t xml:space="preserve">administrations should </w:t>
      </w:r>
      <w:r w:rsidRPr="002765D2">
        <w:rPr>
          <w:rStyle w:val="Emphasis"/>
          <w:rFonts w:asciiTheme="minorHAnsi" w:hAnsiTheme="minorHAnsi" w:cstheme="minorHAnsi"/>
          <w:highlight w:val="cyan"/>
        </w:rPr>
        <w:t xml:space="preserve">abandon </w:t>
      </w:r>
      <w:r w:rsidRPr="002765D2">
        <w:rPr>
          <w:rStyle w:val="Emphasis"/>
          <w:rFonts w:asciiTheme="minorHAnsi" w:hAnsiTheme="minorHAnsi" w:cstheme="minorHAnsi"/>
        </w:rPr>
        <w:t xml:space="preserve">these </w:t>
      </w:r>
      <w:r w:rsidRPr="002765D2">
        <w:rPr>
          <w:rStyle w:val="Emphasis"/>
          <w:rFonts w:asciiTheme="minorHAnsi" w:hAnsiTheme="minorHAnsi" w:cstheme="minorHAnsi"/>
          <w:highlight w:val="cyan"/>
        </w:rPr>
        <w:t>cramped views of antitrust</w:t>
      </w:r>
      <w:r w:rsidRPr="002765D2">
        <w:rPr>
          <w:rFonts w:asciiTheme="minorHAnsi" w:hAnsiTheme="minorHAnsi" w:cstheme="minorHAnsi"/>
          <w:sz w:val="12"/>
        </w:rPr>
        <w:t xml:space="preserve"> </w:t>
      </w:r>
      <w:r w:rsidRPr="002765D2">
        <w:rPr>
          <w:rStyle w:val="StyleUnderline"/>
          <w:rFonts w:asciiTheme="minorHAnsi" w:hAnsiTheme="minorHAnsi" w:cstheme="minorHAnsi"/>
        </w:rPr>
        <w:t>and</w:t>
      </w:r>
      <w:r w:rsidRPr="002765D2">
        <w:rPr>
          <w:rFonts w:asciiTheme="minorHAnsi" w:hAnsiTheme="minorHAnsi" w:cstheme="minorHAnsi"/>
          <w:sz w:val="12"/>
        </w:rPr>
        <w:t xml:space="preserve"> instead </w:t>
      </w:r>
      <w:r w:rsidRPr="002765D2">
        <w:rPr>
          <w:rStyle w:val="StyleUnderline"/>
          <w:rFonts w:asciiTheme="minorHAnsi" w:hAnsiTheme="minorHAnsi" w:cstheme="minorHAnsi"/>
          <w:highlight w:val="cyan"/>
        </w:rPr>
        <w:t>encourage</w:t>
      </w:r>
      <w:r w:rsidRPr="002765D2">
        <w:rPr>
          <w:rFonts w:asciiTheme="minorHAnsi" w:hAnsiTheme="minorHAnsi" w:cstheme="minorHAnsi"/>
          <w:sz w:val="12"/>
        </w:rPr>
        <w:t xml:space="preserve"> the adoption of </w:t>
      </w:r>
      <w:r w:rsidRPr="002765D2">
        <w:rPr>
          <w:rStyle w:val="StyleUnderline"/>
          <w:rFonts w:asciiTheme="minorHAnsi" w:hAnsiTheme="minorHAnsi" w:cstheme="minorHAnsi"/>
        </w:rPr>
        <w:t xml:space="preserve">more </w:t>
      </w:r>
      <w:r w:rsidRPr="002765D2">
        <w:rPr>
          <w:rStyle w:val="StyleUnderline"/>
          <w:rFonts w:asciiTheme="minorHAnsi" w:hAnsiTheme="minorHAnsi" w:cstheme="minorHAnsi"/>
          <w:highlight w:val="cyan"/>
        </w:rPr>
        <w:t xml:space="preserve">aggressive antitrust laws </w:t>
      </w:r>
      <w:r w:rsidRPr="002765D2">
        <w:rPr>
          <w:rStyle w:val="Emphasis"/>
          <w:rFonts w:asciiTheme="minorHAnsi" w:hAnsiTheme="minorHAnsi" w:cstheme="minorHAnsi"/>
          <w:highlight w:val="cyan"/>
        </w:rPr>
        <w:t>abroad</w:t>
      </w:r>
      <w:r w:rsidRPr="002765D2">
        <w:rPr>
          <w:rStyle w:val="StyleUnderline"/>
          <w:rFonts w:asciiTheme="minorHAnsi" w:hAnsiTheme="minorHAnsi" w:cstheme="minorHAnsi"/>
        </w:rPr>
        <w:t xml:space="preserve">.  </w:t>
      </w:r>
    </w:p>
    <w:p w14:paraId="0947A8F3" w14:textId="77777777" w:rsidR="004B265A" w:rsidRPr="002765D2" w:rsidRDefault="004B265A" w:rsidP="004B265A">
      <w:pPr>
        <w:rPr>
          <w:rFonts w:asciiTheme="minorHAnsi" w:hAnsiTheme="minorHAnsi" w:cstheme="minorHAnsi"/>
          <w:u w:val="single"/>
        </w:rPr>
      </w:pPr>
    </w:p>
    <w:p w14:paraId="1D2937F7"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The plan solves---US antitrust law is </w:t>
      </w:r>
      <w:r w:rsidRPr="002765D2">
        <w:rPr>
          <w:rFonts w:asciiTheme="minorHAnsi" w:hAnsiTheme="minorHAnsi" w:cstheme="minorHAnsi"/>
          <w:u w:val="single"/>
        </w:rPr>
        <w:t>modeled</w:t>
      </w:r>
    </w:p>
    <w:p w14:paraId="5154AF5C"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David J. </w:t>
      </w:r>
      <w:r w:rsidRPr="002765D2">
        <w:rPr>
          <w:rStyle w:val="Style13ptBold"/>
          <w:rFonts w:asciiTheme="minorHAnsi" w:hAnsiTheme="minorHAnsi" w:cstheme="minorHAnsi"/>
        </w:rPr>
        <w:t>Gerber 13</w:t>
      </w:r>
      <w:r w:rsidRPr="002765D2">
        <w:rPr>
          <w:rFonts w:asciiTheme="minorHAnsi" w:hAnsiTheme="minorHAnsi" w:cstheme="minorHAnsi"/>
        </w:rPr>
        <w:t xml:space="preserve">. Teaches antitrust law, comparative </w:t>
      </w:r>
      <w:proofErr w:type="gramStart"/>
      <w:r w:rsidRPr="002765D2">
        <w:rPr>
          <w:rFonts w:asciiTheme="minorHAnsi" w:hAnsiTheme="minorHAnsi" w:cstheme="minorHAnsi"/>
        </w:rPr>
        <w:t>law</w:t>
      </w:r>
      <w:proofErr w:type="gramEnd"/>
      <w:r w:rsidRPr="002765D2">
        <w:rPr>
          <w:rFonts w:asciiTheme="minorHAnsi" w:hAnsiTheme="minorHAnsi" w:cstheme="min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38D831D7" w14:textId="77777777" w:rsidR="004B265A" w:rsidRPr="002765D2" w:rsidRDefault="004B265A" w:rsidP="004B265A">
      <w:pPr>
        <w:rPr>
          <w:rFonts w:asciiTheme="minorHAnsi" w:hAnsiTheme="minorHAnsi" w:cstheme="minorHAnsi"/>
          <w:u w:val="single"/>
        </w:rPr>
      </w:pPr>
      <w:r w:rsidRPr="002765D2">
        <w:rPr>
          <w:rFonts w:asciiTheme="minorHAnsi" w:hAnsiTheme="minorHAnsi" w:cstheme="minorHAnsi"/>
          <w:u w:val="single"/>
        </w:rPr>
        <w:t xml:space="preserve">The “shot in the dark” that was the </w:t>
      </w:r>
      <w:r w:rsidRPr="002765D2">
        <w:rPr>
          <w:rFonts w:asciiTheme="minorHAnsi" w:hAnsiTheme="minorHAnsi" w:cstheme="minorHAnsi"/>
          <w:highlight w:val="cyan"/>
          <w:u w:val="single"/>
        </w:rPr>
        <w:t>U.S. antitrust law</w:t>
      </w:r>
      <w:r w:rsidRPr="002765D2">
        <w:rPr>
          <w:rFonts w:asciiTheme="minorHAnsi" w:hAnsiTheme="minorHAnsi" w:cstheme="minorHAnsi"/>
          <w:u w:val="single"/>
        </w:rPr>
        <w:t xml:space="preserve"> system </w:t>
      </w:r>
      <w:r w:rsidRPr="002765D2">
        <w:rPr>
          <w:rFonts w:asciiTheme="minorHAnsi" w:hAnsiTheme="minorHAnsi" w:cstheme="minorHAnsi"/>
          <w:highlight w:val="cyan"/>
          <w:u w:val="single"/>
        </w:rPr>
        <w:t>is</w:t>
      </w:r>
      <w:r w:rsidRPr="002765D2">
        <w:rPr>
          <w:rFonts w:asciiTheme="minorHAnsi" w:hAnsiTheme="minorHAnsi" w:cstheme="minorHAnsi"/>
          <w:u w:val="single"/>
        </w:rPr>
        <w:t xml:space="preserve"> today no longer solely a domestic field of law. It is now also </w:t>
      </w:r>
      <w:r w:rsidRPr="002765D2">
        <w:rPr>
          <w:rFonts w:asciiTheme="minorHAnsi" w:hAnsiTheme="minorHAnsi" w:cstheme="minorHAnsi"/>
          <w:highlight w:val="cyan"/>
          <w:u w:val="single"/>
        </w:rPr>
        <w:t xml:space="preserve">a </w:t>
      </w:r>
      <w:r w:rsidRPr="002765D2">
        <w:rPr>
          <w:rStyle w:val="Emphasis"/>
          <w:rFonts w:asciiTheme="minorHAnsi" w:hAnsiTheme="minorHAnsi" w:cstheme="minorHAnsi"/>
          <w:highlight w:val="cyan"/>
        </w:rPr>
        <w:t>critical</w:t>
      </w:r>
      <w:r w:rsidRPr="002765D2">
        <w:rPr>
          <w:rFonts w:asciiTheme="minorHAnsi" w:hAnsiTheme="minorHAnsi" w:cstheme="minorHAnsi"/>
          <w:u w:val="single"/>
        </w:rPr>
        <w:t xml:space="preserve">ly important </w:t>
      </w:r>
      <w:r w:rsidRPr="002765D2">
        <w:rPr>
          <w:rStyle w:val="Emphasis"/>
          <w:rFonts w:asciiTheme="minorHAnsi" w:hAnsiTheme="minorHAnsi" w:cstheme="minorHAnsi"/>
          <w:highlight w:val="cyan"/>
        </w:rPr>
        <w:t>component of global economic policy</w:t>
      </w:r>
      <w:r w:rsidRPr="002765D2">
        <w:rPr>
          <w:rFonts w:asciiTheme="minorHAnsi" w:hAnsiTheme="minorHAnsi" w:cstheme="minorHAnsi"/>
          <w:u w:val="single"/>
        </w:rPr>
        <w:t>! The system that U.S. judges had evolved</w:t>
      </w:r>
      <w:r w:rsidRPr="002765D2">
        <w:rPr>
          <w:rFonts w:asciiTheme="minorHAnsi" w:hAnsiTheme="minorHAnsi" w:cstheme="minorHAnsi"/>
          <w:sz w:val="12"/>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2765D2">
        <w:rPr>
          <w:rFonts w:asciiTheme="minorHAnsi" w:hAnsiTheme="minorHAnsi" w:cstheme="minorHAnsi"/>
          <w:u w:val="single"/>
        </w:rPr>
        <w:t xml:space="preserve">is now a U.S. export product, and the </w:t>
      </w:r>
      <w:r w:rsidRPr="002765D2">
        <w:rPr>
          <w:rFonts w:asciiTheme="minorHAnsi" w:hAnsiTheme="minorHAnsi" w:cstheme="minorHAnsi"/>
          <w:highlight w:val="cyan"/>
          <w:u w:val="single"/>
        </w:rPr>
        <w:t xml:space="preserve">stakes are </w:t>
      </w:r>
      <w:r w:rsidRPr="002765D2">
        <w:rPr>
          <w:rStyle w:val="Emphasis"/>
          <w:rFonts w:asciiTheme="minorHAnsi" w:hAnsiTheme="minorHAnsi" w:cstheme="minorHAnsi"/>
          <w:highlight w:val="cyan"/>
        </w:rPr>
        <w:t>enormous</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What directions</w:t>
      </w:r>
      <w:r w:rsidRPr="002765D2">
        <w:rPr>
          <w:rFonts w:asciiTheme="minorHAnsi" w:hAnsiTheme="minorHAnsi" w:cstheme="minorHAnsi"/>
          <w:u w:val="single"/>
        </w:rPr>
        <w:t xml:space="preserve"> and forms </w:t>
      </w:r>
      <w:r w:rsidRPr="002765D2">
        <w:rPr>
          <w:rFonts w:asciiTheme="minorHAnsi" w:hAnsiTheme="minorHAnsi" w:cstheme="minorHAnsi"/>
          <w:highlight w:val="cyan"/>
          <w:u w:val="single"/>
        </w:rPr>
        <w:t>will</w:t>
      </w:r>
      <w:r w:rsidRPr="002765D2">
        <w:rPr>
          <w:rFonts w:asciiTheme="minorHAnsi" w:hAnsiTheme="minorHAnsi" w:cstheme="minorHAnsi"/>
          <w:u w:val="single"/>
        </w:rPr>
        <w:t xml:space="preserve"> the rules of </w:t>
      </w:r>
      <w:r w:rsidRPr="002765D2">
        <w:rPr>
          <w:rFonts w:asciiTheme="minorHAnsi" w:hAnsiTheme="minorHAnsi" w:cstheme="minorHAnsi"/>
          <w:highlight w:val="cyan"/>
          <w:u w:val="single"/>
        </w:rPr>
        <w:t>competition take? Treatment</w:t>
      </w:r>
      <w:r w:rsidRPr="002765D2">
        <w:rPr>
          <w:rFonts w:asciiTheme="minorHAnsi" w:hAnsiTheme="minorHAnsi" w:cstheme="minorHAnsi"/>
          <w:u w:val="single"/>
        </w:rPr>
        <w:t xml:space="preserve"> of these issues </w:t>
      </w:r>
      <w:r w:rsidRPr="002765D2">
        <w:rPr>
          <w:rFonts w:asciiTheme="minorHAnsi" w:hAnsiTheme="minorHAnsi" w:cstheme="minorHAnsi"/>
          <w:highlight w:val="cyan"/>
          <w:u w:val="single"/>
        </w:rPr>
        <w:t>will be a factor in</w:t>
      </w:r>
      <w:r w:rsidRPr="002765D2">
        <w:rPr>
          <w:rFonts w:asciiTheme="minorHAnsi" w:hAnsiTheme="minorHAnsi" w:cstheme="minorHAnsi"/>
          <w:u w:val="single"/>
        </w:rPr>
        <w:t xml:space="preserve"> the future of </w:t>
      </w:r>
      <w:r w:rsidRPr="002765D2">
        <w:rPr>
          <w:rStyle w:val="Emphasis"/>
          <w:rFonts w:asciiTheme="minorHAnsi" w:hAnsiTheme="minorHAnsi" w:cstheme="minorHAnsi"/>
          <w:highlight w:val="cyan"/>
        </w:rPr>
        <w:t>many countries</w:t>
      </w:r>
      <w:r w:rsidRPr="002765D2">
        <w:rPr>
          <w:rFonts w:asciiTheme="minorHAnsi" w:hAnsiTheme="minorHAnsi" w:cstheme="minorHAnsi"/>
          <w:u w:val="single"/>
        </w:rPr>
        <w:t>, including the U.S.</w:t>
      </w:r>
      <w:r w:rsidRPr="002765D2">
        <w:rPr>
          <w:rFonts w:asciiTheme="minorHAnsi" w:hAnsiTheme="minorHAnsi" w:cstheme="minorHAnsi"/>
          <w:sz w:val="12"/>
        </w:rPr>
        <w:t xml:space="preserve">, and for more than two decades Chicago-Kent has brought transnational competition law to our students, and Chicago-Kent faculty have contributed to the international discussion of these issues. A. Foreign Interactions and Perceptions </w:t>
      </w:r>
      <w:r w:rsidRPr="002765D2">
        <w:rPr>
          <w:rFonts w:asciiTheme="minorHAnsi" w:hAnsiTheme="minorHAnsi" w:cstheme="minorHAnsi"/>
          <w:highlight w:val="cyan"/>
          <w:u w:val="single"/>
        </w:rPr>
        <w:t>U.S. antitrust</w:t>
      </w:r>
      <w:r w:rsidRPr="002765D2">
        <w:rPr>
          <w:rFonts w:asciiTheme="minorHAnsi" w:hAnsiTheme="minorHAnsi" w:cstheme="minorHAnsi"/>
          <w:u w:val="single"/>
        </w:rPr>
        <w:t xml:space="preserve"> now </w:t>
      </w:r>
      <w:r w:rsidRPr="002765D2">
        <w:rPr>
          <w:rFonts w:asciiTheme="minorHAnsi" w:hAnsiTheme="minorHAnsi" w:cstheme="minorHAnsi"/>
          <w:highlight w:val="cyan"/>
          <w:u w:val="single"/>
        </w:rPr>
        <w:t xml:space="preserve">plays on a </w:t>
      </w:r>
      <w:r w:rsidRPr="002765D2">
        <w:rPr>
          <w:rStyle w:val="Emphasis"/>
          <w:rFonts w:asciiTheme="minorHAnsi" w:hAnsiTheme="minorHAnsi" w:cstheme="minorHAnsi"/>
          <w:highlight w:val="cyan"/>
        </w:rPr>
        <w:t>global stage</w:t>
      </w:r>
      <w:r w:rsidRPr="002765D2">
        <w:rPr>
          <w:rFonts w:asciiTheme="minorHAnsi" w:hAnsiTheme="minorHAnsi" w:cstheme="minorHAnsi"/>
          <w:u w:val="single"/>
        </w:rPr>
        <w:t xml:space="preserve">, and much will depend on how </w:t>
      </w:r>
      <w:r w:rsidRPr="002765D2">
        <w:rPr>
          <w:rStyle w:val="Emphasis"/>
          <w:rFonts w:asciiTheme="minorHAnsi" w:hAnsiTheme="minorHAnsi" w:cstheme="minorHAnsi"/>
          <w:highlight w:val="cyan"/>
        </w:rPr>
        <w:t>foreign experts</w:t>
      </w:r>
      <w:r w:rsidRPr="002765D2">
        <w:rPr>
          <w:rFonts w:asciiTheme="minorHAnsi" w:hAnsiTheme="minorHAnsi" w:cstheme="minorHAnsi"/>
          <w:u w:val="single"/>
        </w:rPr>
        <w:t xml:space="preserve">, lawyers, government officials and business leaders see U.S. antitrust. They </w:t>
      </w:r>
      <w:r w:rsidRPr="002765D2">
        <w:rPr>
          <w:rFonts w:asciiTheme="minorHAnsi" w:hAnsiTheme="minorHAnsi" w:cstheme="minorHAnsi"/>
          <w:highlight w:val="cyan"/>
          <w:u w:val="single"/>
        </w:rPr>
        <w:t xml:space="preserve">will make decisions about what to do </w:t>
      </w:r>
      <w:r w:rsidRPr="002765D2">
        <w:rPr>
          <w:rStyle w:val="Emphasis"/>
          <w:rFonts w:asciiTheme="minorHAnsi" w:hAnsiTheme="minorHAnsi" w:cstheme="minorHAnsi"/>
          <w:highlight w:val="cyan"/>
        </w:rPr>
        <w:t>in their own countries</w:t>
      </w:r>
      <w:r w:rsidRPr="002765D2">
        <w:rPr>
          <w:rFonts w:asciiTheme="minorHAnsi" w:hAnsiTheme="minorHAnsi" w:cstheme="minorHAnsi"/>
          <w:u w:val="single"/>
        </w:rPr>
        <w:t xml:space="preserve"> and on the international level.</w:t>
      </w:r>
      <w:r w:rsidRPr="002765D2">
        <w:rPr>
          <w:rFonts w:asciiTheme="minorHAnsi" w:hAnsiTheme="minorHAnsi" w:cstheme="minorHAnsi"/>
          <w:sz w:val="12"/>
        </w:rPr>
        <w:t xml:space="preserve"> This means that </w:t>
      </w:r>
      <w:r w:rsidRPr="002765D2">
        <w:rPr>
          <w:rFonts w:asciiTheme="minorHAnsi" w:hAnsiTheme="minorHAnsi" w:cstheme="minorHAnsi"/>
          <w:u w:val="single"/>
        </w:rPr>
        <w:t>their perspectives on the U.S. system are critical to its roles both at home and abroad,</w:t>
      </w:r>
      <w:r w:rsidRPr="002765D2">
        <w:rPr>
          <w:rFonts w:asciiTheme="minorHAnsi" w:hAnsiTheme="minorHAnsi" w:cstheme="minorHAnsi"/>
          <w:sz w:val="12"/>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2765D2">
        <w:rPr>
          <w:rFonts w:asciiTheme="minorHAnsi" w:hAnsiTheme="minorHAnsi" w:cstheme="minorHAnsi"/>
          <w:sz w:val="12"/>
        </w:rPr>
        <w:t>actually created</w:t>
      </w:r>
      <w:proofErr w:type="gramEnd"/>
      <w:r w:rsidRPr="002765D2">
        <w:rPr>
          <w:rFonts w:asciiTheme="minorHAnsi" w:hAnsiTheme="minorHAnsi" w:cstheme="minorHAnsi"/>
          <w:sz w:val="12"/>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2765D2">
        <w:rPr>
          <w:rFonts w:asciiTheme="minorHAnsi" w:hAnsiTheme="minorHAnsi" w:cstheme="minorHAnsi"/>
          <w:u w:val="single"/>
        </w:rPr>
        <w:t xml:space="preserve">After that war ended, however, U.S. antitrust law became associated with U.S. economic dominance in the “free world.” The real and imagined </w:t>
      </w:r>
      <w:r w:rsidRPr="002765D2">
        <w:rPr>
          <w:rFonts w:asciiTheme="minorHAnsi" w:hAnsiTheme="minorHAnsi" w:cstheme="minorHAnsi"/>
          <w:highlight w:val="cyan"/>
          <w:u w:val="single"/>
        </w:rPr>
        <w:t>connections between economic concentration and military expansion</w:t>
      </w:r>
      <w:r w:rsidRPr="002765D2">
        <w:rPr>
          <w:rFonts w:asciiTheme="minorHAnsi" w:hAnsiTheme="minorHAnsi" w:cstheme="minorHAnsi"/>
          <w:sz w:val="12"/>
        </w:rPr>
        <w:t xml:space="preserve"> in both Germany and Japan </w:t>
      </w:r>
      <w:r w:rsidRPr="002765D2">
        <w:rPr>
          <w:rFonts w:asciiTheme="minorHAnsi" w:hAnsiTheme="minorHAnsi" w:cstheme="minorHAnsi"/>
          <w:highlight w:val="cyan"/>
          <w:u w:val="single"/>
        </w:rPr>
        <w:t>convinced</w:t>
      </w:r>
      <w:r w:rsidRPr="002765D2">
        <w:rPr>
          <w:rFonts w:asciiTheme="minorHAnsi" w:hAnsiTheme="minorHAnsi" w:cstheme="minorHAnsi"/>
          <w:u w:val="single"/>
        </w:rPr>
        <w:t xml:space="preserve"> many that </w:t>
      </w:r>
      <w:r w:rsidRPr="002765D2">
        <w:rPr>
          <w:rFonts w:asciiTheme="minorHAnsi" w:hAnsiTheme="minorHAnsi" w:cstheme="minorHAnsi"/>
          <w:highlight w:val="cyan"/>
          <w:u w:val="single"/>
        </w:rPr>
        <w:t>U.S.-style antitrust law should be used</w:t>
      </w:r>
      <w:r w:rsidRPr="002765D2">
        <w:rPr>
          <w:rFonts w:asciiTheme="minorHAnsi" w:hAnsiTheme="minorHAnsi" w:cstheme="minorHAnsi"/>
          <w:u w:val="single"/>
        </w:rPr>
        <w:t xml:space="preserve"> to combat such concentrations. U.S. occupation forces in Germany and Japan imposed U.S. antitrust ideas during the occupation period</w:t>
      </w:r>
      <w:r w:rsidRPr="002765D2">
        <w:rPr>
          <w:rFonts w:asciiTheme="minorHAnsi" w:hAnsiTheme="minorHAnsi" w:cstheme="minorHAnsi"/>
          <w:sz w:val="12"/>
        </w:rPr>
        <w:t xml:space="preserve">, and the U.S. insisted that both countries either enact or maintain competition law after the occupation. This increased awareness of these ideas abroad. </w:t>
      </w:r>
      <w:r w:rsidRPr="002765D2">
        <w:rPr>
          <w:rFonts w:asciiTheme="minorHAnsi" w:hAnsiTheme="minorHAnsi" w:cstheme="minorHAnsi"/>
          <w:u w:val="single"/>
        </w:rPr>
        <w:t xml:space="preserve">Perhaps more </w:t>
      </w:r>
      <w:r w:rsidRPr="002765D2">
        <w:rPr>
          <w:rFonts w:asciiTheme="minorHAnsi" w:hAnsiTheme="minorHAnsi" w:cstheme="minorHAnsi"/>
          <w:highlight w:val="cyan"/>
          <w:u w:val="single"/>
        </w:rPr>
        <w:t>important</w:t>
      </w:r>
      <w:r w:rsidRPr="002765D2">
        <w:rPr>
          <w:rFonts w:asciiTheme="minorHAnsi" w:hAnsiTheme="minorHAnsi" w:cstheme="minorHAnsi"/>
          <w:u w:val="single"/>
        </w:rPr>
        <w:t xml:space="preserve">, however, </w:t>
      </w:r>
      <w:r w:rsidRPr="002765D2">
        <w:rPr>
          <w:rFonts w:asciiTheme="minorHAnsi" w:hAnsiTheme="minorHAnsi" w:cstheme="minorHAnsi"/>
          <w:highlight w:val="cyan"/>
          <w:u w:val="single"/>
        </w:rPr>
        <w:t xml:space="preserve">was the </w:t>
      </w:r>
      <w:r w:rsidRPr="002765D2">
        <w:rPr>
          <w:rStyle w:val="Emphasis"/>
          <w:rFonts w:asciiTheme="minorHAnsi" w:hAnsiTheme="minorHAnsi" w:cstheme="minorHAnsi"/>
          <w:highlight w:val="cyan"/>
        </w:rPr>
        <w:t>perception that antitrust was a source of strength</w:t>
      </w:r>
      <w:r w:rsidRPr="002765D2">
        <w:rPr>
          <w:rFonts w:asciiTheme="minorHAnsi" w:hAnsiTheme="minorHAnsi" w:cstheme="minorHAnsi"/>
          <w:highlight w:val="cyan"/>
          <w:u w:val="single"/>
        </w:rPr>
        <w:t xml:space="preserve"> for the U.S. economy and</w:t>
      </w:r>
      <w:r w:rsidRPr="002765D2">
        <w:rPr>
          <w:rFonts w:asciiTheme="minorHAnsi" w:hAnsiTheme="minorHAnsi" w:cstheme="minorHAnsi"/>
          <w:u w:val="single"/>
        </w:rPr>
        <w:t xml:space="preserve"> thus </w:t>
      </w:r>
      <w:r w:rsidRPr="002765D2">
        <w:rPr>
          <w:rFonts w:asciiTheme="minorHAnsi" w:hAnsiTheme="minorHAnsi" w:cstheme="minorHAnsi"/>
          <w:highlight w:val="cyan"/>
          <w:u w:val="single"/>
        </w:rPr>
        <w:t>a potential spur to growth</w:t>
      </w:r>
      <w:r w:rsidRPr="002765D2">
        <w:rPr>
          <w:rFonts w:asciiTheme="minorHAnsi" w:hAnsiTheme="minorHAnsi" w:cstheme="minorHAnsi"/>
          <w:u w:val="single"/>
        </w:rPr>
        <w:t xml:space="preserve"> that </w:t>
      </w:r>
      <w:r w:rsidRPr="002765D2">
        <w:rPr>
          <w:rFonts w:asciiTheme="minorHAnsi" w:hAnsiTheme="minorHAnsi" w:cstheme="minorHAnsi"/>
          <w:highlight w:val="cyan"/>
          <w:u w:val="single"/>
        </w:rPr>
        <w:t>other countries could employ</w:t>
      </w:r>
      <w:r w:rsidRPr="002765D2">
        <w:rPr>
          <w:rFonts w:asciiTheme="minorHAnsi" w:hAnsiTheme="minorHAnsi" w:cstheme="minorHAnsi"/>
          <w:u w:val="single"/>
        </w:rPr>
        <w:t>.</w:t>
      </w:r>
      <w:r w:rsidRPr="002765D2">
        <w:rPr>
          <w:rFonts w:asciiTheme="minorHAnsi" w:hAnsiTheme="minorHAnsi" w:cstheme="minorHAnsi"/>
          <w:sz w:val="12"/>
        </w:rPr>
        <w:t xml:space="preserve"> U.S.-style antitrust did not, however, always fit well with European legal traditions and institutions, and in most European </w:t>
      </w:r>
      <w:proofErr w:type="gramStart"/>
      <w:r w:rsidRPr="002765D2">
        <w:rPr>
          <w:rFonts w:asciiTheme="minorHAnsi" w:hAnsiTheme="minorHAnsi" w:cstheme="minorHAnsi"/>
          <w:sz w:val="12"/>
        </w:rPr>
        <w:t>countries</w:t>
      </w:r>
      <w:proofErr w:type="gramEnd"/>
      <w:r w:rsidRPr="002765D2">
        <w:rPr>
          <w:rFonts w:asciiTheme="minorHAnsi" w:hAnsiTheme="minorHAnsi" w:cstheme="minorHAnsi"/>
          <w:sz w:val="12"/>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2765D2">
        <w:rPr>
          <w:rFonts w:asciiTheme="minorHAnsi" w:hAnsiTheme="minorHAnsi" w:cstheme="minorHAnsi"/>
          <w:u w:val="single"/>
        </w:rPr>
        <w:t>countries</w:t>
      </w:r>
      <w:r w:rsidRPr="002765D2">
        <w:rPr>
          <w:rFonts w:asciiTheme="minorHAnsi" w:hAnsiTheme="minorHAnsi" w:cstheme="minorHAnsi"/>
          <w:sz w:val="12"/>
        </w:rPr>
        <w:t xml:space="preserve"> that had socialist or other command-based approaches to the organization of economic activity now introduced antitrust laws or significantly increased their investment in the enforcement of such laws. </w:t>
      </w:r>
      <w:proofErr w:type="gramStart"/>
      <w:r w:rsidRPr="002765D2">
        <w:rPr>
          <w:rFonts w:asciiTheme="minorHAnsi" w:hAnsiTheme="minorHAnsi" w:cstheme="minorHAnsi"/>
          <w:sz w:val="12"/>
        </w:rPr>
        <w:t>Often</w:t>
      </w:r>
      <w:proofErr w:type="gramEnd"/>
      <w:r w:rsidRPr="002765D2">
        <w:rPr>
          <w:rFonts w:asciiTheme="minorHAnsi" w:hAnsiTheme="minorHAnsi" w:cstheme="minorHAnsi"/>
          <w:sz w:val="12"/>
        </w:rPr>
        <w:t xml:space="preserve"> </w:t>
      </w:r>
      <w:r w:rsidRPr="002765D2">
        <w:rPr>
          <w:rFonts w:asciiTheme="minorHAnsi" w:hAnsiTheme="minorHAnsi" w:cstheme="minorHAnsi"/>
          <w:highlight w:val="cyan"/>
          <w:u w:val="single"/>
        </w:rPr>
        <w:t xml:space="preserve">they </w:t>
      </w:r>
      <w:r w:rsidRPr="002765D2">
        <w:rPr>
          <w:rStyle w:val="Emphasis"/>
          <w:rFonts w:asciiTheme="minorHAnsi" w:hAnsiTheme="minorHAnsi" w:cstheme="minorHAnsi"/>
          <w:highlight w:val="cyan"/>
        </w:rPr>
        <w:t>looked to U.S. antitrust officials</w:t>
      </w:r>
      <w:r w:rsidRPr="002765D2">
        <w:rPr>
          <w:rFonts w:asciiTheme="minorHAnsi" w:hAnsiTheme="minorHAnsi" w:cstheme="minorHAnsi"/>
          <w:u w:val="single"/>
        </w:rPr>
        <w:t xml:space="preserve">, lawyers and scholars </w:t>
      </w:r>
      <w:r w:rsidRPr="002765D2">
        <w:rPr>
          <w:rFonts w:asciiTheme="minorHAnsi" w:hAnsiTheme="minorHAnsi" w:cstheme="minorHAnsi"/>
          <w:highlight w:val="cyan"/>
          <w:u w:val="single"/>
        </w:rPr>
        <w:t>for</w:t>
      </w:r>
      <w:r w:rsidRPr="002765D2">
        <w:rPr>
          <w:rFonts w:asciiTheme="minorHAnsi" w:hAnsiTheme="minorHAnsi" w:cstheme="minorHAnsi"/>
          <w:u w:val="single"/>
        </w:rPr>
        <w:t xml:space="preserve"> help in </w:t>
      </w:r>
      <w:r w:rsidRPr="002765D2">
        <w:rPr>
          <w:rFonts w:asciiTheme="minorHAnsi" w:hAnsiTheme="minorHAnsi" w:cstheme="minorHAnsi"/>
          <w:highlight w:val="cyan"/>
          <w:u w:val="single"/>
        </w:rPr>
        <w:t>implementing</w:t>
      </w:r>
      <w:r w:rsidRPr="002765D2">
        <w:rPr>
          <w:rFonts w:asciiTheme="minorHAnsi" w:hAnsiTheme="minorHAnsi" w:cstheme="minorHAnsi"/>
          <w:u w:val="single"/>
        </w:rPr>
        <w:t xml:space="preserve"> or evaluating their </w:t>
      </w:r>
      <w:r w:rsidRPr="002765D2">
        <w:rPr>
          <w:rFonts w:asciiTheme="minorHAnsi" w:hAnsiTheme="minorHAnsi" w:cstheme="minorHAnsi"/>
          <w:highlight w:val="cyan"/>
          <w:u w:val="single"/>
        </w:rPr>
        <w:t>new activities.</w:t>
      </w:r>
      <w:r w:rsidRPr="002765D2">
        <w:rPr>
          <w:rFonts w:asciiTheme="minorHAnsi" w:hAnsiTheme="minorHAnsi" w:cstheme="minorHAnsi"/>
          <w:u w:val="single"/>
        </w:rPr>
        <w:t xml:space="preserve">  </w:t>
      </w:r>
    </w:p>
    <w:p w14:paraId="58FCE1A4"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Specifically, the </w:t>
      </w:r>
      <w:r w:rsidRPr="002765D2">
        <w:rPr>
          <w:rFonts w:asciiTheme="minorHAnsi" w:hAnsiTheme="minorHAnsi" w:cstheme="minorHAnsi"/>
          <w:u w:val="single"/>
        </w:rPr>
        <w:t>Philippines</w:t>
      </w:r>
      <w:r w:rsidRPr="002765D2">
        <w:rPr>
          <w:rFonts w:asciiTheme="minorHAnsi" w:hAnsiTheme="minorHAnsi" w:cstheme="minorHAnsi"/>
        </w:rPr>
        <w:t xml:space="preserve"> mirrors the US </w:t>
      </w:r>
      <w:r w:rsidRPr="002765D2">
        <w:rPr>
          <w:rFonts w:asciiTheme="minorHAnsi" w:hAnsiTheme="minorHAnsi" w:cstheme="minorHAnsi"/>
          <w:u w:val="single"/>
        </w:rPr>
        <w:t>consumer welfare</w:t>
      </w:r>
      <w:r w:rsidRPr="002765D2">
        <w:rPr>
          <w:rFonts w:asciiTheme="minorHAnsi" w:hAnsiTheme="minorHAnsi" w:cstheme="minorHAnsi"/>
        </w:rPr>
        <w:t xml:space="preserve"> standard---considering the Aff’s standard promotes development.</w:t>
      </w:r>
    </w:p>
    <w:p w14:paraId="786936ED"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Jose Maria L. </w:t>
      </w:r>
      <w:r w:rsidRPr="002765D2">
        <w:rPr>
          <w:rStyle w:val="Style13ptBold"/>
          <w:rFonts w:asciiTheme="minorHAnsi" w:hAnsiTheme="minorHAnsi" w:cstheme="minorHAnsi"/>
        </w:rPr>
        <w:t>Marella 18</w:t>
      </w:r>
      <w:r w:rsidRPr="002765D2">
        <w:rPr>
          <w:rFonts w:asciiTheme="minorHAnsi" w:hAnsiTheme="minorHAnsi" w:cstheme="minorHAnsi"/>
        </w:rPr>
        <w:t>. J.D., University of the Philippines (UP) College of Law. “ADMINISTRATIVE WILL TO POWER: ARTICULATING THE GOALS OF ANTITRUST AND PROPOSING THEREFOR A REGULATORY FRAMEWORK” Philippine Law Journal. Vol. 91. 2018.</w:t>
      </w:r>
    </w:p>
    <w:p w14:paraId="776D26F1" w14:textId="77777777" w:rsidR="004B265A" w:rsidRPr="002765D2" w:rsidRDefault="004B265A" w:rsidP="004B265A">
      <w:pPr>
        <w:rPr>
          <w:rFonts w:asciiTheme="minorHAnsi" w:hAnsiTheme="minorHAnsi" w:cstheme="minorHAnsi"/>
          <w:u w:val="single"/>
        </w:rPr>
      </w:pPr>
      <w:r w:rsidRPr="002765D2">
        <w:rPr>
          <w:rFonts w:asciiTheme="minorHAnsi" w:hAnsiTheme="minorHAnsi" w:cstheme="minorHAnsi"/>
          <w:sz w:val="12"/>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Philippine Competition Commission</w:t>
      </w:r>
      <w:r w:rsidRPr="002765D2">
        <w:rPr>
          <w:rFonts w:asciiTheme="minorHAnsi" w:hAnsiTheme="minorHAnsi" w:cstheme="minorHAnsi"/>
          <w:u w:val="single"/>
        </w:rPr>
        <w:t xml:space="preserve"> ("PCC")-the administrative body mandated to implement the Philippine Competition Act -has taken great strides in </w:t>
      </w:r>
      <w:r w:rsidRPr="002765D2">
        <w:rPr>
          <w:rFonts w:asciiTheme="minorHAnsi" w:hAnsiTheme="minorHAnsi" w:cstheme="minorHAnsi"/>
          <w:highlight w:val="cyan"/>
          <w:u w:val="single"/>
        </w:rPr>
        <w:t>advancing</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 xml:space="preserve">policy objectives of </w:t>
      </w:r>
      <w:r w:rsidRPr="002765D2">
        <w:rPr>
          <w:rStyle w:val="Emphasis"/>
          <w:rFonts w:asciiTheme="minorHAnsi" w:hAnsiTheme="minorHAnsi" w:cstheme="minorHAnsi"/>
          <w:highlight w:val="cyan"/>
        </w:rPr>
        <w:t>economic efficiency</w:t>
      </w:r>
      <w:r w:rsidRPr="002765D2">
        <w:rPr>
          <w:rFonts w:asciiTheme="minorHAnsi" w:hAnsiTheme="minorHAnsi" w:cstheme="minorHAnsi"/>
          <w:highlight w:val="cyan"/>
          <w:u w:val="single"/>
        </w:rPr>
        <w:t xml:space="preserve"> and </w:t>
      </w:r>
      <w:r w:rsidRPr="002765D2">
        <w:rPr>
          <w:rStyle w:val="Emphasis"/>
          <w:rFonts w:asciiTheme="minorHAnsi" w:hAnsiTheme="minorHAnsi" w:cstheme="minorHAnsi"/>
          <w:highlight w:val="cyan"/>
        </w:rPr>
        <w:t>consumer welfare</w:t>
      </w:r>
      <w:r w:rsidRPr="002765D2">
        <w:rPr>
          <w:rFonts w:asciiTheme="minorHAnsi" w:hAnsiTheme="minorHAnsi" w:cstheme="minorHAnsi"/>
          <w:u w:val="single"/>
        </w:rPr>
        <w:t>.</w:t>
      </w:r>
      <w:r w:rsidRPr="002765D2">
        <w:rPr>
          <w:rFonts w:asciiTheme="minorHAnsi" w:hAnsiTheme="minorHAnsi" w:cstheme="minorHAnsi"/>
          <w:sz w:val="12"/>
        </w:rPr>
        <w:t xml:space="preserve"> That the two policy objectives figure greatly in the exercise of the PCC's mandate is evident from its regulatory issuances and participation in relevant proceedings. A. Regulatory Issuances In its Implementing Rules and Regulations ("IRR"),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PCC adopts the</w:t>
      </w:r>
      <w:r w:rsidRPr="002765D2">
        <w:rPr>
          <w:rFonts w:asciiTheme="minorHAnsi" w:hAnsiTheme="minorHAnsi" w:cstheme="minorHAnsi"/>
          <w:u w:val="single"/>
        </w:rPr>
        <w:t xml:space="preserve"> "substantial lessening of competition" ("</w:t>
      </w:r>
      <w:r w:rsidRPr="002765D2">
        <w:rPr>
          <w:rFonts w:asciiTheme="minorHAnsi" w:hAnsiTheme="minorHAnsi" w:cstheme="minorHAnsi"/>
          <w:highlight w:val="cyan"/>
          <w:u w:val="single"/>
        </w:rPr>
        <w:t>SLC</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test</w:t>
      </w:r>
      <w:r w:rsidRPr="002765D2">
        <w:rPr>
          <w:rFonts w:asciiTheme="minorHAnsi" w:hAnsiTheme="minorHAnsi" w:cstheme="minorHAnsi"/>
          <w:u w:val="single"/>
        </w:rPr>
        <w:t>,</w:t>
      </w:r>
      <w:r w:rsidRPr="002765D2">
        <w:rPr>
          <w:rFonts w:asciiTheme="minorHAnsi" w:hAnsiTheme="minorHAnsi" w:cstheme="minorHAnsi"/>
          <w:sz w:val="12"/>
        </w:rPr>
        <w:t xml:space="preserve">4 </w:t>
      </w:r>
      <w:r w:rsidRPr="002765D2">
        <w:rPr>
          <w:rFonts w:asciiTheme="minorHAnsi" w:hAnsiTheme="minorHAnsi" w:cstheme="minorHAnsi"/>
          <w:u w:val="single"/>
        </w:rPr>
        <w:t xml:space="preserve">a Jurisprudential standard </w:t>
      </w:r>
      <w:r w:rsidRPr="002765D2">
        <w:rPr>
          <w:rStyle w:val="Emphasis"/>
          <w:rFonts w:asciiTheme="minorHAnsi" w:hAnsiTheme="minorHAnsi" w:cstheme="minorHAnsi"/>
          <w:highlight w:val="cyan"/>
        </w:rPr>
        <w:t>crafted</w:t>
      </w:r>
      <w:r w:rsidRPr="002765D2">
        <w:rPr>
          <w:rStyle w:val="Emphasis"/>
          <w:rFonts w:asciiTheme="minorHAnsi" w:hAnsiTheme="minorHAnsi" w:cstheme="minorHAnsi"/>
        </w:rPr>
        <w:t xml:space="preserve"> and developed </w:t>
      </w:r>
      <w:r w:rsidRPr="002765D2">
        <w:rPr>
          <w:rStyle w:val="Emphasis"/>
          <w:rFonts w:asciiTheme="minorHAnsi" w:hAnsiTheme="minorHAnsi" w:cstheme="minorHAnsi"/>
          <w:highlight w:val="cyan"/>
        </w:rPr>
        <w:t>by foreign jurisdictions</w:t>
      </w:r>
      <w:r w:rsidRPr="002765D2">
        <w:rPr>
          <w:rFonts w:asciiTheme="minorHAnsi" w:hAnsiTheme="minorHAnsi" w:cstheme="minorHAnsi"/>
          <w:highlight w:val="cyan"/>
          <w:u w:val="single"/>
        </w:rPr>
        <w:t xml:space="preserve"> to weigh</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anticompetitive effects of certain transactions</w:t>
      </w:r>
      <w:r w:rsidRPr="002765D2">
        <w:rPr>
          <w:rFonts w:asciiTheme="minorHAnsi" w:hAnsiTheme="minorHAnsi" w:cstheme="minorHAnsi"/>
          <w:u w:val="single"/>
        </w:rPr>
        <w:t>.</w:t>
      </w:r>
      <w:r w:rsidRPr="002765D2">
        <w:rPr>
          <w:rFonts w:asciiTheme="minorHAnsi" w:hAnsiTheme="minorHAnsi" w:cstheme="minorHAnsi"/>
          <w:sz w:val="12"/>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Economic efficiency and consumer welfare also take center stage in the PCC's Rules on Enforcement Procedure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Similar to the IRR, the PCC's Rules on Merger Procedure ("Merger Rules") employs the SLC test in determining whether a proposed merger or acquisition will, post-transaction, reduce economic efficiency or impair consumer welfare;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2765D2">
        <w:rPr>
          <w:rFonts w:asciiTheme="minorHAnsi" w:hAnsiTheme="minorHAnsi" w:cstheme="minorHAnsi"/>
          <w:sz w:val="12"/>
        </w:rPr>
        <w:t>in order to</w:t>
      </w:r>
      <w:proofErr w:type="gramEnd"/>
      <w:r w:rsidRPr="002765D2">
        <w:rPr>
          <w:rFonts w:asciiTheme="minorHAnsi" w:hAnsiTheme="minorHAnsi" w:cstheme="minorHAnsi"/>
          <w:sz w:val="12"/>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the </w:t>
      </w:r>
      <w:proofErr w:type="gramStart"/>
      <w:r w:rsidRPr="002765D2">
        <w:rPr>
          <w:rFonts w:asciiTheme="minorHAnsi" w:hAnsiTheme="minorHAnsi" w:cstheme="minorHAnsi"/>
          <w:sz w:val="12"/>
        </w:rPr>
        <w:t>general public</w:t>
      </w:r>
      <w:proofErr w:type="gramEnd"/>
      <w:r w:rsidRPr="002765D2">
        <w:rPr>
          <w:rFonts w:asciiTheme="minorHAnsi" w:hAnsiTheme="minorHAnsi" w:cstheme="minorHAnsi"/>
          <w:sz w:val="12"/>
        </w:rPr>
        <w:t xml:space="preserve"> has acquiesced to the perception that the PCC champions economic efficiency and consumer welfare. News reports have consistently adverted to the PCA as a landmark piece of legislation that will enhance and promote these two policy objectives.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2765D2">
        <w:rPr>
          <w:rFonts w:asciiTheme="minorHAnsi" w:hAnsiTheme="minorHAnsi" w:cstheme="minorHAnsi"/>
          <w:sz w:val="12"/>
        </w:rPr>
        <w:t>service[</w:t>
      </w:r>
      <w:proofErr w:type="gramEnd"/>
      <w:r w:rsidRPr="002765D2">
        <w:rPr>
          <w:rFonts w:asciiTheme="minorHAnsi" w:hAnsiTheme="minorHAnsi" w:cstheme="minorHAnsi"/>
          <w:sz w:val="12"/>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2765D2">
        <w:rPr>
          <w:rFonts w:asciiTheme="minorHAnsi" w:hAnsiTheme="minorHAnsi" w:cstheme="minorHAnsi"/>
          <w:highlight w:val="cyan"/>
          <w:u w:val="single"/>
        </w:rPr>
        <w:t xml:space="preserve">the PCC might be </w:t>
      </w:r>
      <w:r w:rsidRPr="002765D2">
        <w:rPr>
          <w:rStyle w:val="Emphasis"/>
          <w:rFonts w:asciiTheme="minorHAnsi" w:hAnsiTheme="minorHAnsi" w:cstheme="minorHAnsi"/>
          <w:highlight w:val="cyan"/>
        </w:rPr>
        <w:t>undercutting</w:t>
      </w:r>
      <w:r w:rsidRPr="002765D2">
        <w:rPr>
          <w:rStyle w:val="Emphasis"/>
          <w:rFonts w:asciiTheme="minorHAnsi" w:hAnsiTheme="minorHAnsi" w:cstheme="minorHAnsi"/>
        </w:rPr>
        <w:t xml:space="preserve"> its own </w:t>
      </w:r>
      <w:r w:rsidRPr="002765D2">
        <w:rPr>
          <w:rStyle w:val="Emphasis"/>
          <w:rFonts w:asciiTheme="minorHAnsi" w:hAnsiTheme="minorHAnsi" w:cstheme="minorHAnsi"/>
          <w:highlight w:val="cyan"/>
        </w:rPr>
        <w:t>potential</w:t>
      </w:r>
      <w:r w:rsidRPr="002765D2">
        <w:rPr>
          <w:rFonts w:asciiTheme="minorHAnsi" w:hAnsiTheme="minorHAnsi" w:cstheme="minorHAnsi"/>
          <w:highlight w:val="cyan"/>
          <w:u w:val="single"/>
        </w:rPr>
        <w:t xml:space="preserve"> to make</w:t>
      </w:r>
      <w:r w:rsidRPr="002765D2">
        <w:rPr>
          <w:rFonts w:asciiTheme="minorHAnsi" w:hAnsiTheme="minorHAnsi" w:cstheme="minorHAnsi"/>
          <w:u w:val="single"/>
        </w:rPr>
        <w:t xml:space="preserve"> even greater </w:t>
      </w:r>
      <w:r w:rsidRPr="002765D2">
        <w:rPr>
          <w:rFonts w:asciiTheme="minorHAnsi" w:hAnsiTheme="minorHAnsi" w:cstheme="minorHAnsi"/>
          <w:highlight w:val="cyan"/>
          <w:u w:val="single"/>
        </w:rPr>
        <w:t>strides in</w:t>
      </w:r>
      <w:r w:rsidRPr="002765D2">
        <w:rPr>
          <w:rFonts w:asciiTheme="minorHAnsi" w:hAnsiTheme="minorHAnsi" w:cstheme="minorHAnsi"/>
          <w:u w:val="single"/>
        </w:rPr>
        <w:t xml:space="preserve"> other aspects of </w:t>
      </w:r>
      <w:r w:rsidRPr="002765D2">
        <w:rPr>
          <w:rFonts w:asciiTheme="minorHAnsi" w:hAnsiTheme="minorHAnsi" w:cstheme="minorHAnsi"/>
          <w:highlight w:val="cyan"/>
          <w:u w:val="single"/>
        </w:rPr>
        <w:t>national development</w:t>
      </w:r>
      <w:r w:rsidRPr="002765D2">
        <w:rPr>
          <w:rFonts w:asciiTheme="minorHAnsi" w:hAnsiTheme="minorHAnsi" w:cstheme="minorHAnsi"/>
          <w:u w:val="single"/>
        </w:rPr>
        <w:t>.</w:t>
      </w:r>
      <w:r w:rsidRPr="002765D2">
        <w:rPr>
          <w:rFonts w:asciiTheme="minorHAnsi" w:hAnsiTheme="minorHAnsi" w:cstheme="minorHAnsi"/>
          <w:sz w:val="12"/>
        </w:rPr>
        <w:t xml:space="preserve"> Recognizing these </w:t>
      </w:r>
      <w:r w:rsidRPr="002765D2">
        <w:rPr>
          <w:rFonts w:asciiTheme="minorHAnsi" w:hAnsiTheme="minorHAnsi" w:cstheme="minorHAnsi"/>
          <w:u w:val="single"/>
        </w:rPr>
        <w:t>other objectives will greatly influence the PCC's exercise of its mandate and, more importantly, could translate to better gains in national development.</w:t>
      </w:r>
      <w:r w:rsidRPr="002765D2">
        <w:rPr>
          <w:rFonts w:asciiTheme="minorHAnsi" w:hAnsiTheme="minorHAnsi" w:cstheme="minorHAnsi"/>
          <w:sz w:val="12"/>
        </w:rPr>
        <w:t xml:space="preserve"> By no means does this Note claim that the PCC is severely limiting the exercise of its functions-whether consciously or subconsciously. Rather, it simply articulates </w:t>
      </w:r>
      <w:r w:rsidRPr="002765D2">
        <w:rPr>
          <w:rFonts w:asciiTheme="minorHAnsi" w:hAnsiTheme="minorHAnsi" w:cstheme="minorHAnsi"/>
          <w:highlight w:val="cyan"/>
          <w:u w:val="single"/>
        </w:rPr>
        <w:t>other</w:t>
      </w:r>
      <w:r w:rsidRPr="002765D2">
        <w:rPr>
          <w:rFonts w:asciiTheme="minorHAnsi" w:hAnsiTheme="minorHAnsi" w:cstheme="minorHAnsi"/>
          <w:sz w:val="12"/>
        </w:rPr>
        <w:t xml:space="preserve"> equally </w:t>
      </w:r>
      <w:r w:rsidRPr="002765D2">
        <w:rPr>
          <w:rStyle w:val="Emphasis"/>
          <w:rFonts w:asciiTheme="minorHAnsi" w:hAnsiTheme="minorHAnsi" w:cstheme="minorHAnsi"/>
          <w:highlight w:val="cyan"/>
        </w:rPr>
        <w:t>important antitrust considerations</w:t>
      </w:r>
      <w:r w:rsidRPr="002765D2">
        <w:rPr>
          <w:rFonts w:asciiTheme="minorHAnsi" w:hAnsiTheme="minorHAnsi" w:cstheme="minorHAnsi"/>
          <w:sz w:val="12"/>
        </w:rPr>
        <w:t xml:space="preserve"> which can be construed from the statutory text-considerations which </w:t>
      </w:r>
      <w:r w:rsidRPr="002765D2">
        <w:rPr>
          <w:rFonts w:asciiTheme="minorHAnsi" w:hAnsiTheme="minorHAnsi" w:cstheme="minorHAnsi"/>
          <w:highlight w:val="cyan"/>
          <w:u w:val="single"/>
        </w:rPr>
        <w:t xml:space="preserve">the PCC </w:t>
      </w:r>
      <w:r w:rsidRPr="002765D2">
        <w:rPr>
          <w:rStyle w:val="Emphasis"/>
          <w:rFonts w:asciiTheme="minorHAnsi" w:hAnsiTheme="minorHAnsi" w:cstheme="minorHAnsi"/>
          <w:highlight w:val="cyan"/>
        </w:rPr>
        <w:t>must</w:t>
      </w:r>
      <w:r w:rsidRPr="002765D2">
        <w:rPr>
          <w:rFonts w:asciiTheme="minorHAnsi" w:hAnsiTheme="minorHAnsi" w:cstheme="minorHAnsi"/>
          <w:highlight w:val="cyan"/>
          <w:u w:val="single"/>
        </w:rPr>
        <w:t xml:space="preserve"> also devote attention to</w:t>
      </w:r>
      <w:r w:rsidRPr="002765D2">
        <w:rPr>
          <w:rFonts w:asciiTheme="minorHAnsi" w:hAnsiTheme="minorHAnsi" w:cstheme="minorHAnsi"/>
          <w:u w:val="single"/>
        </w:rPr>
        <w:t>, and which the public, considering the incipient but technical field of competition law</w:t>
      </w:r>
      <w:r w:rsidRPr="002765D2">
        <w:rPr>
          <w:rFonts w:asciiTheme="minorHAnsi" w:hAnsiTheme="minorHAnsi" w:cstheme="minorHAnsi"/>
          <w:sz w:val="12"/>
        </w:rPr>
        <w:t xml:space="preserve">, 24 </w:t>
      </w:r>
      <w:r w:rsidRPr="002765D2">
        <w:rPr>
          <w:rFonts w:asciiTheme="minorHAnsi" w:hAnsiTheme="minorHAnsi" w:cstheme="minorHAnsi"/>
          <w:u w:val="single"/>
        </w:rPr>
        <w:t>must appreciate.</w:t>
      </w:r>
    </w:p>
    <w:p w14:paraId="317BEDB4" w14:textId="77777777" w:rsidR="004B265A" w:rsidRPr="002765D2" w:rsidRDefault="004B265A" w:rsidP="004B265A">
      <w:pPr>
        <w:rPr>
          <w:rFonts w:asciiTheme="minorHAnsi" w:hAnsiTheme="minorHAnsi" w:cstheme="minorHAnsi"/>
          <w:u w:val="single"/>
        </w:rPr>
      </w:pPr>
    </w:p>
    <w:p w14:paraId="7A5AD97F"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The current standard results in </w:t>
      </w:r>
      <w:r w:rsidRPr="002765D2">
        <w:rPr>
          <w:rFonts w:asciiTheme="minorHAnsi" w:hAnsiTheme="minorHAnsi" w:cstheme="minorHAnsi"/>
          <w:u w:val="single"/>
        </w:rPr>
        <w:t>economic injury</w:t>
      </w:r>
      <w:r w:rsidRPr="002765D2">
        <w:rPr>
          <w:rFonts w:asciiTheme="minorHAnsi" w:hAnsiTheme="minorHAnsi" w:cstheme="minorHAnsi"/>
        </w:rPr>
        <w:t xml:space="preserve">. </w:t>
      </w:r>
    </w:p>
    <w:p w14:paraId="0A56C571"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Jose Maria L. </w:t>
      </w:r>
      <w:r w:rsidRPr="002765D2">
        <w:rPr>
          <w:rStyle w:val="Style13ptBold"/>
          <w:rFonts w:asciiTheme="minorHAnsi" w:hAnsiTheme="minorHAnsi" w:cstheme="minorHAnsi"/>
        </w:rPr>
        <w:t>Marella 18</w:t>
      </w:r>
      <w:r w:rsidRPr="002765D2">
        <w:rPr>
          <w:rFonts w:asciiTheme="minorHAnsi" w:hAnsiTheme="minorHAnsi" w:cstheme="minorHAnsi"/>
        </w:rPr>
        <w:t>. J.D., University of the Philippines (UP) College of Law. “ADMINISTRATIVE WILL TO POWER: ARTICULATING THE GOALS OF ANTITRUST AND PROPOSING THEREFOR A REGULATORY FRAMEWORK” Philippine Law Journal. Vol. 91. 2018.</w:t>
      </w:r>
    </w:p>
    <w:p w14:paraId="3DE12D88" w14:textId="77777777" w:rsidR="004B265A" w:rsidRPr="002765D2" w:rsidRDefault="004B265A" w:rsidP="004B265A">
      <w:pPr>
        <w:rPr>
          <w:rFonts w:asciiTheme="minorHAnsi" w:hAnsiTheme="minorHAnsi" w:cstheme="minorHAnsi"/>
          <w:sz w:val="14"/>
        </w:rPr>
      </w:pPr>
      <w:r w:rsidRPr="002765D2">
        <w:rPr>
          <w:rFonts w:asciiTheme="minorHAnsi" w:hAnsiTheme="minorHAnsi" w:cstheme="minorHAnsi"/>
          <w:sz w:val="14"/>
        </w:rPr>
        <w:t xml:space="preserve">2. Income Inequality in the Philjopines </w:t>
      </w:r>
      <w:r w:rsidRPr="002765D2">
        <w:rPr>
          <w:rFonts w:asciiTheme="minorHAnsi" w:hAnsiTheme="minorHAnsi" w:cstheme="minorHAnsi"/>
          <w:highlight w:val="cyan"/>
          <w:u w:val="single"/>
        </w:rPr>
        <w:t>Philippine</w:t>
      </w:r>
      <w:r w:rsidRPr="002765D2">
        <w:rPr>
          <w:rFonts w:asciiTheme="minorHAnsi" w:hAnsiTheme="minorHAnsi" w:cstheme="minorHAnsi"/>
          <w:u w:val="single"/>
        </w:rPr>
        <w:t xml:space="preserve"> economic </w:t>
      </w:r>
      <w:r w:rsidRPr="002765D2">
        <w:rPr>
          <w:rFonts w:asciiTheme="minorHAnsi" w:hAnsiTheme="minorHAnsi" w:cstheme="minorHAnsi"/>
          <w:highlight w:val="cyan"/>
          <w:u w:val="single"/>
        </w:rPr>
        <w:t>lit</w:t>
      </w:r>
      <w:r w:rsidRPr="002765D2">
        <w:rPr>
          <w:rFonts w:asciiTheme="minorHAnsi" w:hAnsiTheme="minorHAnsi" w:cstheme="minorHAnsi"/>
          <w:u w:val="single"/>
        </w:rPr>
        <w:t xml:space="preserve">erature </w:t>
      </w:r>
      <w:r w:rsidRPr="002765D2">
        <w:rPr>
          <w:rFonts w:asciiTheme="minorHAnsi" w:hAnsiTheme="minorHAnsi" w:cstheme="minorHAnsi"/>
          <w:highlight w:val="cyan"/>
          <w:u w:val="single"/>
        </w:rPr>
        <w:t>establishes that market concentration</w:t>
      </w:r>
      <w:r w:rsidRPr="002765D2">
        <w:rPr>
          <w:rFonts w:asciiTheme="minorHAnsi" w:hAnsiTheme="minorHAnsi" w:cstheme="minorHAnsi"/>
          <w:sz w:val="14"/>
        </w:rPr>
        <w:t xml:space="preserve">, and conversely, weak market competition, </w:t>
      </w:r>
      <w:r w:rsidRPr="002765D2">
        <w:rPr>
          <w:rFonts w:asciiTheme="minorHAnsi" w:hAnsiTheme="minorHAnsi" w:cstheme="minorHAnsi"/>
          <w:b/>
          <w:bCs/>
          <w:highlight w:val="cyan"/>
          <w:u w:val="single"/>
        </w:rPr>
        <w:t>lead to limited growth</w:t>
      </w:r>
      <w:r w:rsidRPr="002765D2">
        <w:rPr>
          <w:rFonts w:asciiTheme="minorHAnsi" w:hAnsiTheme="minorHAnsi" w:cstheme="minorHAnsi"/>
          <w:b/>
          <w:bCs/>
          <w:u w:val="single"/>
        </w:rPr>
        <w:t xml:space="preserve"> and productivity. </w:t>
      </w:r>
      <w:r w:rsidRPr="002765D2">
        <w:rPr>
          <w:rFonts w:asciiTheme="minorHAnsi" w:hAnsiTheme="minorHAnsi" w:cstheme="minorHAnsi"/>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2765D2">
        <w:rPr>
          <w:rFonts w:asciiTheme="minorHAnsi" w:hAnsiTheme="minorHAnsi" w:cstheme="minorHAnsi"/>
          <w:u w:val="single"/>
        </w:rPr>
        <w:t>In the presence of market power, the firms will be able to set prices above those prevailing under competitive conditions, leading to excessive economic profits or 'rents'</w:t>
      </w:r>
      <w:r w:rsidRPr="002765D2">
        <w:rPr>
          <w:rFonts w:asciiTheme="minorHAnsi" w:hAnsiTheme="minorHAnsi" w:cstheme="minorHAnsi"/>
          <w:sz w:val="14"/>
        </w:rPr>
        <w:t xml:space="preserve">." 148 </w:t>
      </w:r>
      <w:r w:rsidRPr="002765D2">
        <w:rPr>
          <w:rFonts w:asciiTheme="minorHAnsi" w:hAnsiTheme="minorHAnsi" w:cstheme="minorHAnsi"/>
          <w:u w:val="single"/>
        </w:rPr>
        <w:t xml:space="preserve">These </w:t>
      </w:r>
      <w:r w:rsidRPr="002765D2">
        <w:rPr>
          <w:rFonts w:asciiTheme="minorHAnsi" w:hAnsiTheme="minorHAnsi" w:cstheme="minorHAnsi"/>
          <w:highlight w:val="cyan"/>
          <w:u w:val="single"/>
        </w:rPr>
        <w:t>measures</w:t>
      </w:r>
      <w:r w:rsidRPr="002765D2">
        <w:rPr>
          <w:rFonts w:asciiTheme="minorHAnsi" w:hAnsiTheme="minorHAnsi" w:cstheme="minorHAnsi"/>
          <w:u w:val="single"/>
        </w:rPr>
        <w:t xml:space="preserve"> </w:t>
      </w:r>
      <w:r w:rsidRPr="002765D2">
        <w:rPr>
          <w:rFonts w:asciiTheme="minorHAnsi" w:hAnsiTheme="minorHAnsi" w:cstheme="minorHAnsi"/>
          <w:b/>
          <w:bCs/>
          <w:u w:val="single"/>
        </w:rPr>
        <w:t xml:space="preserve">directly </w:t>
      </w:r>
      <w:r w:rsidRPr="002765D2">
        <w:rPr>
          <w:rFonts w:asciiTheme="minorHAnsi" w:hAnsiTheme="minorHAnsi" w:cstheme="minorHAnsi"/>
          <w:b/>
          <w:bCs/>
          <w:highlight w:val="cyan"/>
          <w:u w:val="single"/>
        </w:rPr>
        <w:t>affect the distribution of wealth</w:t>
      </w:r>
      <w:r w:rsidRPr="002765D2">
        <w:rPr>
          <w:rFonts w:asciiTheme="minorHAnsi" w:hAnsiTheme="minorHAnsi" w:cstheme="minorHAnsi"/>
          <w:u w:val="single"/>
        </w:rPr>
        <w:t>.</w:t>
      </w:r>
      <w:r w:rsidRPr="002765D2">
        <w:rPr>
          <w:rFonts w:asciiTheme="minorHAnsi" w:hAnsiTheme="minorHAnsi" w:cstheme="minorHAnsi"/>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2765D2">
        <w:rPr>
          <w:rFonts w:asciiTheme="minorHAnsi" w:hAnsiTheme="minorHAnsi" w:cstheme="minorHAnsi"/>
          <w:u w:val="single"/>
        </w:rPr>
        <w:t>deliberate government coddling led to concentration in telecommunications, power, manufacturing, textiles, and cement;</w:t>
      </w:r>
      <w:r w:rsidRPr="002765D2">
        <w:rPr>
          <w:rFonts w:asciiTheme="minorHAnsi" w:hAnsiTheme="minorHAnsi" w:cstheme="minorHAnsi"/>
          <w:sz w:val="14"/>
        </w:rPr>
        <w:t xml:space="preserve"> (ii) cartel-like behavior persists in flour milling, cement, and inter-island shipping; (iii) </w:t>
      </w:r>
      <w:r w:rsidRPr="002765D2">
        <w:rPr>
          <w:rFonts w:asciiTheme="minorHAnsi" w:hAnsiTheme="minorHAnsi" w:cstheme="minorHAnsi"/>
          <w:u w:val="single"/>
        </w:rPr>
        <w:t xml:space="preserve">entry barriers led to comparatively high domestic prices when compared to border prices; and (iv) </w:t>
      </w:r>
      <w:r w:rsidRPr="002765D2">
        <w:rPr>
          <w:rFonts w:asciiTheme="minorHAnsi" w:hAnsiTheme="minorHAnsi" w:cstheme="minorHAnsi"/>
          <w:highlight w:val="cyan"/>
          <w:u w:val="single"/>
        </w:rPr>
        <w:t xml:space="preserve">entry barriers </w:t>
      </w:r>
      <w:r w:rsidRPr="002765D2">
        <w:rPr>
          <w:rFonts w:asciiTheme="minorHAnsi" w:hAnsiTheme="minorHAnsi" w:cstheme="minorHAnsi"/>
          <w:b/>
          <w:bCs/>
          <w:highlight w:val="cyan"/>
          <w:u w:val="single"/>
        </w:rPr>
        <w:t>sustained</w:t>
      </w:r>
      <w:r w:rsidRPr="002765D2">
        <w:rPr>
          <w:rFonts w:asciiTheme="minorHAnsi" w:hAnsiTheme="minorHAnsi" w:cstheme="minorHAnsi"/>
          <w:b/>
          <w:bCs/>
          <w:u w:val="single"/>
        </w:rPr>
        <w:t xml:space="preserve"> the operation of </w:t>
      </w:r>
      <w:r w:rsidRPr="002765D2">
        <w:rPr>
          <w:rFonts w:asciiTheme="minorHAnsi" w:hAnsiTheme="minorHAnsi" w:cstheme="minorHAnsi"/>
          <w:b/>
          <w:bCs/>
          <w:highlight w:val="cyan"/>
          <w:u w:val="single"/>
        </w:rPr>
        <w:t>inefficient firms and allowed</w:t>
      </w:r>
      <w:r w:rsidRPr="002765D2">
        <w:rPr>
          <w:rFonts w:asciiTheme="minorHAnsi" w:hAnsiTheme="minorHAnsi" w:cstheme="minorHAnsi"/>
          <w:b/>
          <w:bCs/>
          <w:u w:val="single"/>
        </w:rPr>
        <w:t xml:space="preserve"> them to generate </w:t>
      </w:r>
      <w:r w:rsidRPr="002765D2">
        <w:rPr>
          <w:rFonts w:asciiTheme="minorHAnsi" w:hAnsiTheme="minorHAnsi" w:cstheme="minorHAnsi"/>
          <w:b/>
          <w:bCs/>
          <w:highlight w:val="cyan"/>
          <w:u w:val="single"/>
        </w:rPr>
        <w:t>monopoly rents</w:t>
      </w:r>
      <w:r w:rsidRPr="002765D2">
        <w:rPr>
          <w:rFonts w:asciiTheme="minorHAnsi" w:hAnsiTheme="minorHAnsi" w:cstheme="minorHAnsi"/>
          <w:b/>
          <w:bCs/>
          <w:u w:val="single"/>
        </w:rPr>
        <w:t xml:space="preserve">. </w:t>
      </w:r>
      <w:r w:rsidRPr="002765D2">
        <w:rPr>
          <w:rFonts w:asciiTheme="minorHAnsi" w:hAnsiTheme="minorHAnsi" w:cstheme="minorHAnsi"/>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2765D2">
        <w:rPr>
          <w:rFonts w:asciiTheme="minorHAnsi" w:hAnsiTheme="minorHAnsi" w:cstheme="minorHAnsi"/>
          <w:u w:val="single"/>
        </w:rPr>
        <w:t xml:space="preserve">The income </w:t>
      </w:r>
      <w:r w:rsidRPr="002765D2">
        <w:rPr>
          <w:rFonts w:asciiTheme="minorHAnsi" w:hAnsiTheme="minorHAnsi" w:cstheme="minorHAnsi"/>
          <w:highlight w:val="cyan"/>
          <w:u w:val="single"/>
        </w:rPr>
        <w:t xml:space="preserve">inequality concern becomes </w:t>
      </w:r>
      <w:r w:rsidRPr="002765D2">
        <w:rPr>
          <w:rFonts w:asciiTheme="minorHAnsi" w:hAnsiTheme="minorHAnsi" w:cstheme="minorHAnsi"/>
          <w:b/>
          <w:bCs/>
          <w:highlight w:val="cyan"/>
          <w:u w:val="single"/>
        </w:rPr>
        <w:t>even more alarming</w:t>
      </w:r>
      <w:r w:rsidRPr="002765D2">
        <w:rPr>
          <w:rFonts w:asciiTheme="minorHAnsi" w:hAnsiTheme="minorHAnsi" w:cstheme="minorHAnsi"/>
          <w:u w:val="single"/>
        </w:rPr>
        <w:t xml:space="preserve"> when one considers the interests of those within the poorest income strata </w:t>
      </w:r>
      <w:r w:rsidRPr="002765D2">
        <w:rPr>
          <w:rFonts w:asciiTheme="minorHAnsi" w:hAnsiTheme="minorHAnsi" w:cstheme="minorHAnsi"/>
          <w:highlight w:val="cyan"/>
          <w:u w:val="single"/>
        </w:rPr>
        <w:t>in the Philippines</w:t>
      </w:r>
      <w:r w:rsidRPr="002765D2">
        <w:rPr>
          <w:rFonts w:asciiTheme="minorHAnsi" w:hAnsiTheme="minorHAnsi" w:cstheme="minorHAnsi"/>
          <w:u w:val="single"/>
        </w:rPr>
        <w:t xml:space="preserve">. Latest statistics indicate that </w:t>
      </w:r>
      <w:r w:rsidRPr="002765D2">
        <w:rPr>
          <w:rFonts w:asciiTheme="minorHAnsi" w:hAnsiTheme="minorHAnsi" w:cstheme="minorHAnsi"/>
          <w:highlight w:val="cyan"/>
          <w:u w:val="single"/>
        </w:rPr>
        <w:t>poverty</w:t>
      </w:r>
      <w:r w:rsidRPr="002765D2">
        <w:rPr>
          <w:rFonts w:asciiTheme="minorHAnsi" w:hAnsiTheme="minorHAnsi" w:cstheme="minorHAnsi"/>
          <w:u w:val="single"/>
        </w:rPr>
        <w:t xml:space="preserve"> incidence</w:t>
      </w:r>
      <w:r w:rsidRPr="002765D2">
        <w:rPr>
          <w:rFonts w:asciiTheme="minorHAnsi" w:hAnsiTheme="minorHAnsi" w:cstheme="minorHAnsi"/>
          <w:sz w:val="14"/>
        </w:rPr>
        <w:t xml:space="preserve"> 51 </w:t>
      </w:r>
      <w:r w:rsidRPr="002765D2">
        <w:rPr>
          <w:rFonts w:asciiTheme="minorHAnsi" w:hAnsiTheme="minorHAnsi" w:cstheme="minorHAnsi"/>
          <w:b/>
          <w:bCs/>
          <w:highlight w:val="cyan"/>
          <w:u w:val="single"/>
        </w:rPr>
        <w:t>is at 21.6%.</w:t>
      </w:r>
      <w:r w:rsidRPr="002765D2">
        <w:rPr>
          <w:rFonts w:asciiTheme="minorHAnsi" w:hAnsiTheme="minorHAnsi" w:cstheme="minorHAnsi"/>
          <w:b/>
          <w:bCs/>
          <w:u w:val="single"/>
        </w:rPr>
        <w:t xml:space="preserve"> </w:t>
      </w:r>
      <w:r w:rsidRPr="002765D2">
        <w:rPr>
          <w:rFonts w:asciiTheme="minorHAnsi" w:hAnsiTheme="minorHAnsi" w:cstheme="minorHAnsi"/>
          <w:sz w:val="14"/>
        </w:rPr>
        <w:t xml:space="preserve">This figure expresses that, as a fraction of the total number of individuals in the Philippines, around one-fifth live below the poverty threshold. </w:t>
      </w:r>
      <w:r w:rsidRPr="002765D2">
        <w:rPr>
          <w:rFonts w:asciiTheme="minorHAnsi" w:hAnsiTheme="minorHAnsi" w:cstheme="minorHAnsi"/>
          <w:u w:val="single"/>
        </w:rPr>
        <w:t>The hardest-hit sectors are the farmers, fisher folk, and children, with poverty incidences at 3 4 .3 %, 3 4 .0%, and 3 1. 4 %, respectively.</w:t>
      </w:r>
      <w:r w:rsidRPr="002765D2">
        <w:rPr>
          <w:rFonts w:asciiTheme="minorHAnsi" w:hAnsiTheme="minorHAnsi" w:cstheme="minorHAnsi"/>
          <w:sz w:val="14"/>
        </w:rPr>
        <w:t xml:space="preserve"> 152 Moreover, total family expenditure is broken down into food at 42.8%; housing, water, 945 electricity, and other fuels at 1 .1%; and education </w:t>
      </w:r>
      <w:proofErr w:type="gramStart"/>
      <w:r w:rsidRPr="002765D2">
        <w:rPr>
          <w:rFonts w:asciiTheme="minorHAnsi" w:hAnsiTheme="minorHAnsi" w:cstheme="minorHAnsi"/>
          <w:sz w:val="14"/>
        </w:rPr>
        <w:t>at .</w:t>
      </w:r>
      <w:proofErr w:type="gramEnd"/>
      <w:r w:rsidRPr="002765D2">
        <w:rPr>
          <w:rFonts w:asciiTheme="minorHAnsi" w:hAnsiTheme="minorHAnsi" w:cstheme="minorHAnsi"/>
          <w:sz w:val="14"/>
        </w:rPr>
        <w:t xml:space="preserve"> %. </w:t>
      </w:r>
      <w:r w:rsidRPr="002765D2">
        <w:rPr>
          <w:rFonts w:asciiTheme="minorHAnsi" w:hAnsiTheme="minorHAnsi" w:cstheme="minorHAnsi"/>
          <w:u w:val="single"/>
        </w:rPr>
        <w:t xml:space="preserve">Such </w:t>
      </w:r>
      <w:r w:rsidRPr="002765D2">
        <w:rPr>
          <w:rFonts w:asciiTheme="minorHAnsi" w:hAnsiTheme="minorHAnsi" w:cstheme="minorHAnsi"/>
          <w:b/>
          <w:bCs/>
          <w:u w:val="single"/>
        </w:rPr>
        <w:t xml:space="preserve">figures spell destitution, especially considering that </w:t>
      </w:r>
      <w:r w:rsidRPr="002765D2">
        <w:rPr>
          <w:rFonts w:asciiTheme="minorHAnsi" w:hAnsiTheme="minorHAnsi" w:cstheme="minorHAnsi"/>
          <w:b/>
          <w:bCs/>
          <w:highlight w:val="cyan"/>
          <w:u w:val="single"/>
        </w:rPr>
        <w:t>basic commodities are prone to cartelization</w:t>
      </w:r>
      <w:r w:rsidRPr="002765D2">
        <w:rPr>
          <w:rFonts w:asciiTheme="minorHAnsi" w:hAnsiTheme="minorHAnsi" w:cstheme="minorHAnsi"/>
          <w:u w:val="single"/>
        </w:rPr>
        <w:t xml:space="preserve"> while electricity and fuels industries are lorded over by oligopolies. Thus, </w:t>
      </w:r>
      <w:r w:rsidRPr="002765D2">
        <w:rPr>
          <w:rFonts w:asciiTheme="minorHAnsi" w:hAnsiTheme="minorHAnsi" w:cstheme="minorHAnsi"/>
          <w:highlight w:val="cyan"/>
          <w:u w:val="single"/>
        </w:rPr>
        <w:t xml:space="preserve">the stage is </w:t>
      </w:r>
      <w:r w:rsidRPr="002765D2">
        <w:rPr>
          <w:rFonts w:asciiTheme="minorHAnsi" w:hAnsiTheme="minorHAnsi" w:cstheme="minorHAnsi"/>
          <w:b/>
          <w:bCs/>
          <w:highlight w:val="cyan"/>
          <w:u w:val="single"/>
        </w:rPr>
        <w:t>set for antitrust</w:t>
      </w:r>
      <w:r w:rsidRPr="002765D2">
        <w:rPr>
          <w:rFonts w:asciiTheme="minorHAnsi" w:hAnsiTheme="minorHAnsi" w:cstheme="minorHAnsi"/>
          <w:b/>
          <w:bCs/>
          <w:u w:val="single"/>
        </w:rPr>
        <w:t xml:space="preserve"> and competition policy </w:t>
      </w:r>
      <w:r w:rsidRPr="002765D2">
        <w:rPr>
          <w:rFonts w:asciiTheme="minorHAnsi" w:hAnsiTheme="minorHAnsi" w:cstheme="minorHAnsi"/>
          <w:b/>
          <w:bCs/>
          <w:highlight w:val="cyan"/>
          <w:u w:val="single"/>
        </w:rPr>
        <w:t>to step in</w:t>
      </w:r>
      <w:r w:rsidRPr="002765D2">
        <w:rPr>
          <w:rFonts w:asciiTheme="minorHAnsi" w:hAnsiTheme="minorHAnsi" w:cstheme="minorHAnsi"/>
          <w:b/>
          <w:bCs/>
          <w:u w:val="single"/>
        </w:rPr>
        <w:t>.</w:t>
      </w:r>
      <w:r w:rsidRPr="002765D2">
        <w:rPr>
          <w:rFonts w:asciiTheme="minorHAnsi" w:hAnsiTheme="minorHAnsi" w:cstheme="minorHAnsi"/>
          <w:sz w:val="14"/>
        </w:rPr>
        <w:t xml:space="preserve"> </w:t>
      </w:r>
      <w:proofErr w:type="gramStart"/>
      <w:r w:rsidRPr="002765D2">
        <w:rPr>
          <w:rFonts w:asciiTheme="minorHAnsi" w:hAnsiTheme="minorHAnsi" w:cstheme="minorHAnsi"/>
          <w:sz w:val="14"/>
        </w:rPr>
        <w:t>In order to</w:t>
      </w:r>
      <w:proofErr w:type="gramEnd"/>
      <w:r w:rsidRPr="002765D2">
        <w:rPr>
          <w:rFonts w:asciiTheme="minorHAnsi" w:hAnsiTheme="minorHAnsi" w:cstheme="minorHAnsi"/>
          <w:sz w:val="14"/>
        </w:rPr>
        <w:t xml:space="preserve"> include redistributive justice as among its "final causes," 154 the law's advocates must identify the specific mechanisms through which economic wealth can be equitably distributed.</w:t>
      </w:r>
    </w:p>
    <w:p w14:paraId="029C9E11" w14:textId="77777777" w:rsidR="004B265A" w:rsidRPr="002765D2" w:rsidRDefault="004B265A" w:rsidP="004B265A">
      <w:pPr>
        <w:rPr>
          <w:rFonts w:asciiTheme="minorHAnsi" w:hAnsiTheme="minorHAnsi" w:cstheme="minorHAnsi"/>
          <w:sz w:val="14"/>
        </w:rPr>
      </w:pPr>
    </w:p>
    <w:p w14:paraId="4D68959E"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Equitable growth in the Philippines </w:t>
      </w:r>
      <w:r w:rsidRPr="002765D2">
        <w:rPr>
          <w:rFonts w:asciiTheme="minorHAnsi" w:hAnsiTheme="minorHAnsi" w:cstheme="minorHAnsi"/>
          <w:u w:val="single"/>
        </w:rPr>
        <w:t>prevents piracy</w:t>
      </w:r>
      <w:r w:rsidRPr="002765D2">
        <w:rPr>
          <w:rFonts w:asciiTheme="minorHAnsi" w:hAnsiTheme="minorHAnsi" w:cstheme="minorHAnsi"/>
        </w:rPr>
        <w:t xml:space="preserve">. </w:t>
      </w:r>
    </w:p>
    <w:p w14:paraId="4040A505"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Kenneth Yeo </w:t>
      </w:r>
      <w:r w:rsidRPr="002765D2">
        <w:rPr>
          <w:rStyle w:val="Style13ptBold"/>
          <w:rFonts w:asciiTheme="minorHAnsi" w:hAnsiTheme="minorHAnsi" w:cstheme="minorHAnsi"/>
        </w:rPr>
        <w:t>Yaoren et al 21</w:t>
      </w:r>
      <w:r w:rsidRPr="002765D2">
        <w:rPr>
          <w:rFonts w:asciiTheme="minorHAnsi" w:hAnsiTheme="minorHAnsi" w:cstheme="minorHAnsi"/>
        </w:rPr>
        <w:t>. 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0B077A66"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u w:val="single"/>
        </w:rPr>
        <w:t>The Sulu-Celebes Sea is one of the major shipping routes of Southeast Asia</w:t>
      </w:r>
      <w:r w:rsidRPr="002765D2">
        <w:rPr>
          <w:rFonts w:asciiTheme="minorHAnsi" w:hAnsiTheme="minorHAnsi" w:cstheme="minorHAnsi"/>
          <w:sz w:val="16"/>
        </w:rPr>
        <w:t xml:space="preserve">.64 </w:t>
      </w:r>
      <w:r w:rsidRPr="002765D2">
        <w:rPr>
          <w:rFonts w:asciiTheme="minorHAnsi" w:hAnsiTheme="minorHAnsi" w:cstheme="minorHAnsi"/>
          <w:u w:val="single"/>
        </w:rPr>
        <w:t>Annually</w:t>
      </w:r>
      <w:r w:rsidRPr="002765D2">
        <w:rPr>
          <w:rFonts w:asciiTheme="minorHAnsi" w:hAnsiTheme="minorHAnsi" w:cstheme="minorHAnsi"/>
          <w:sz w:val="16"/>
        </w:rPr>
        <w:t>, US$</w:t>
      </w:r>
      <w:r w:rsidRPr="002765D2">
        <w:rPr>
          <w:rFonts w:asciiTheme="minorHAnsi" w:hAnsiTheme="minorHAnsi" w:cstheme="minorHAnsi"/>
          <w:u w:val="single"/>
        </w:rPr>
        <w:t>40 billion worth of goods pass through</w:t>
      </w:r>
      <w:r w:rsidRPr="002765D2">
        <w:rPr>
          <w:rFonts w:asciiTheme="minorHAnsi" w:hAnsiTheme="minorHAnsi" w:cstheme="minorHAnsi"/>
          <w:sz w:val="16"/>
        </w:rPr>
        <w:t xml:space="preserve"> the Sulu-Celebes Sea, </w:t>
      </w:r>
      <w:r w:rsidRPr="002765D2">
        <w:rPr>
          <w:rFonts w:asciiTheme="minorHAnsi" w:hAnsiTheme="minorHAnsi" w:cstheme="minorHAnsi"/>
          <w:u w:val="single"/>
        </w:rPr>
        <w:t>creating great economic opportunities</w:t>
      </w:r>
      <w:r w:rsidRPr="002765D2">
        <w:rPr>
          <w:rFonts w:asciiTheme="minorHAnsi" w:hAnsiTheme="minorHAnsi" w:cstheme="min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2765D2">
        <w:rPr>
          <w:rFonts w:asciiTheme="minorHAnsi" w:hAnsiTheme="minorHAnsi" w:cstheme="minorHAnsi"/>
          <w:sz w:val="16"/>
          <w:szCs w:val="16"/>
        </w:rPr>
        <w:t>biomedical products.68 However, the threats arising from crime, piracy and terrorism have significantly impacted investors’ confidence in that region.</w:t>
      </w:r>
      <w:r w:rsidRPr="002765D2">
        <w:rPr>
          <w:rFonts w:asciiTheme="minorHAnsi" w:hAnsiTheme="minorHAnsi" w:cstheme="min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2765D2">
        <w:rPr>
          <w:rFonts w:asciiTheme="minorHAnsi" w:hAnsiTheme="minorHAnsi" w:cstheme="minorHAnsi"/>
          <w:highlight w:val="cyan"/>
          <w:u w:val="single"/>
        </w:rPr>
        <w:t>N</w:t>
      </w:r>
      <w:r w:rsidRPr="002765D2">
        <w:rPr>
          <w:rFonts w:asciiTheme="minorHAnsi" w:hAnsiTheme="minorHAnsi" w:cstheme="minorHAnsi"/>
          <w:sz w:val="16"/>
        </w:rPr>
        <w:t>on-</w:t>
      </w:r>
      <w:r w:rsidRPr="002765D2">
        <w:rPr>
          <w:rFonts w:asciiTheme="minorHAnsi" w:hAnsiTheme="minorHAnsi" w:cstheme="minorHAnsi"/>
          <w:highlight w:val="cyan"/>
          <w:u w:val="single"/>
        </w:rPr>
        <w:t>G</w:t>
      </w:r>
      <w:r w:rsidRPr="002765D2">
        <w:rPr>
          <w:rFonts w:asciiTheme="minorHAnsi" w:hAnsiTheme="minorHAnsi" w:cstheme="minorHAnsi"/>
          <w:sz w:val="16"/>
        </w:rPr>
        <w:t xml:space="preserve">overnmental </w:t>
      </w:r>
      <w:r w:rsidRPr="002765D2">
        <w:rPr>
          <w:rFonts w:asciiTheme="minorHAnsi" w:hAnsiTheme="minorHAnsi" w:cstheme="minorHAnsi"/>
          <w:highlight w:val="cyan"/>
          <w:u w:val="single"/>
        </w:rPr>
        <w:t>O</w:t>
      </w:r>
      <w:r w:rsidRPr="002765D2">
        <w:rPr>
          <w:rFonts w:asciiTheme="minorHAnsi" w:hAnsiTheme="minorHAnsi" w:cstheme="minorHAnsi"/>
          <w:sz w:val="16"/>
        </w:rPr>
        <w:t>rganisation</w:t>
      </w:r>
      <w:r w:rsidRPr="002765D2">
        <w:rPr>
          <w:rFonts w:asciiTheme="minorHAnsi" w:hAnsiTheme="minorHAnsi" w:cstheme="minorHAnsi"/>
          <w:highlight w:val="cyan"/>
          <w:u w:val="single"/>
        </w:rPr>
        <w:t>s</w:t>
      </w:r>
      <w:r w:rsidRPr="002765D2">
        <w:rPr>
          <w:rFonts w:asciiTheme="minorHAnsi" w:hAnsiTheme="minorHAnsi" w:cstheme="minorHAnsi"/>
          <w:sz w:val="16"/>
        </w:rPr>
        <w:t xml:space="preserve"> </w:t>
      </w:r>
      <w:r w:rsidRPr="002765D2">
        <w:rPr>
          <w:rFonts w:asciiTheme="minorHAnsi" w:hAnsiTheme="minorHAnsi" w:cstheme="minorHAnsi"/>
          <w:u w:val="single"/>
        </w:rPr>
        <w:t xml:space="preserve">have </w:t>
      </w:r>
      <w:r w:rsidRPr="002765D2">
        <w:rPr>
          <w:rFonts w:asciiTheme="minorHAnsi" w:hAnsiTheme="minorHAnsi" w:cstheme="minorHAnsi"/>
          <w:highlight w:val="cyan"/>
          <w:u w:val="single"/>
        </w:rPr>
        <w:t>identified</w:t>
      </w:r>
      <w:r w:rsidRPr="002765D2">
        <w:rPr>
          <w:rFonts w:asciiTheme="minorHAnsi" w:hAnsiTheme="minorHAnsi" w:cstheme="minorHAnsi"/>
          <w:u w:val="single"/>
        </w:rPr>
        <w:t xml:space="preserve"> </w:t>
      </w:r>
      <w:r w:rsidRPr="002765D2">
        <w:rPr>
          <w:rFonts w:asciiTheme="minorHAnsi" w:hAnsiTheme="minorHAnsi" w:cstheme="minorHAnsi"/>
          <w:sz w:val="16"/>
          <w:szCs w:val="16"/>
        </w:rPr>
        <w:t>coastal</w:t>
      </w:r>
      <w:r w:rsidRPr="002765D2">
        <w:rPr>
          <w:rFonts w:asciiTheme="minorHAnsi" w:hAnsiTheme="minorHAnsi" w:cstheme="minorHAnsi"/>
          <w:u w:val="single"/>
        </w:rPr>
        <w:t xml:space="preserve"> </w:t>
      </w:r>
      <w:r w:rsidRPr="002765D2">
        <w:rPr>
          <w:rFonts w:asciiTheme="minorHAnsi" w:hAnsiTheme="minorHAnsi" w:cstheme="minorHAnsi"/>
          <w:b/>
          <w:bCs/>
          <w:highlight w:val="cyan"/>
          <w:u w:val="single"/>
        </w:rPr>
        <w:t>poverty</w:t>
      </w:r>
      <w:r w:rsidRPr="002765D2">
        <w:rPr>
          <w:rFonts w:asciiTheme="minorHAnsi" w:hAnsiTheme="minorHAnsi" w:cstheme="minorHAnsi"/>
          <w:b/>
          <w:bCs/>
          <w:sz w:val="16"/>
        </w:rPr>
        <w:t>71</w:t>
      </w:r>
      <w:r w:rsidRPr="002765D2">
        <w:rPr>
          <w:rFonts w:asciiTheme="minorHAnsi" w:hAnsiTheme="minorHAnsi" w:cstheme="minorHAnsi"/>
          <w:sz w:val="16"/>
        </w:rPr>
        <w:t xml:space="preserve"> </w:t>
      </w:r>
      <w:r w:rsidRPr="002765D2">
        <w:rPr>
          <w:rFonts w:asciiTheme="minorHAnsi" w:hAnsiTheme="minorHAnsi" w:cstheme="minorHAnsi"/>
          <w:b/>
          <w:bCs/>
          <w:highlight w:val="cyan"/>
          <w:u w:val="single"/>
        </w:rPr>
        <w:t>and</w:t>
      </w:r>
      <w:r w:rsidRPr="002765D2">
        <w:rPr>
          <w:rFonts w:asciiTheme="minorHAnsi" w:hAnsiTheme="minorHAnsi" w:cstheme="minorHAnsi"/>
          <w:b/>
          <w:bCs/>
          <w:u w:val="single"/>
        </w:rPr>
        <w:t xml:space="preserve"> relative </w:t>
      </w:r>
      <w:r w:rsidRPr="002765D2">
        <w:rPr>
          <w:rFonts w:asciiTheme="minorHAnsi" w:hAnsiTheme="minorHAnsi" w:cstheme="minorHAnsi"/>
          <w:b/>
          <w:bCs/>
          <w:highlight w:val="cyan"/>
          <w:u w:val="single"/>
        </w:rPr>
        <w:t>economic depression</w:t>
      </w:r>
      <w:r w:rsidRPr="002765D2">
        <w:rPr>
          <w:rFonts w:asciiTheme="minorHAnsi" w:hAnsiTheme="minorHAnsi" w:cstheme="minorHAnsi"/>
          <w:b/>
          <w:bCs/>
          <w:sz w:val="16"/>
        </w:rPr>
        <w:t>72</w:t>
      </w:r>
      <w:r w:rsidRPr="002765D2">
        <w:rPr>
          <w:rFonts w:asciiTheme="minorHAnsi" w:hAnsiTheme="minorHAnsi" w:cstheme="minorHAnsi"/>
          <w:sz w:val="16"/>
        </w:rPr>
        <w:t xml:space="preserve"> </w:t>
      </w:r>
      <w:r w:rsidRPr="002765D2">
        <w:rPr>
          <w:rFonts w:asciiTheme="minorHAnsi" w:hAnsiTheme="minorHAnsi" w:cstheme="minorHAnsi"/>
          <w:highlight w:val="cyan"/>
          <w:u w:val="single"/>
        </w:rPr>
        <w:t>as</w:t>
      </w:r>
      <w:r w:rsidRPr="002765D2">
        <w:rPr>
          <w:rFonts w:asciiTheme="minorHAnsi" w:hAnsiTheme="minorHAnsi" w:cstheme="minorHAnsi"/>
          <w:u w:val="single"/>
        </w:rPr>
        <w:t xml:space="preserve"> the </w:t>
      </w:r>
      <w:r w:rsidRPr="002765D2">
        <w:rPr>
          <w:rFonts w:asciiTheme="minorHAnsi" w:hAnsiTheme="minorHAnsi" w:cstheme="minorHAnsi"/>
          <w:b/>
          <w:bCs/>
          <w:highlight w:val="cyan"/>
          <w:u w:val="single"/>
        </w:rPr>
        <w:t>key factor</w:t>
      </w:r>
      <w:r w:rsidRPr="002765D2">
        <w:rPr>
          <w:rFonts w:asciiTheme="minorHAnsi" w:hAnsiTheme="minorHAnsi" w:cstheme="minorHAnsi"/>
          <w:b/>
          <w:bCs/>
          <w:u w:val="single"/>
        </w:rPr>
        <w:t>s</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that</w:t>
      </w:r>
      <w:r w:rsidRPr="002765D2">
        <w:rPr>
          <w:rFonts w:asciiTheme="minorHAnsi" w:hAnsiTheme="minorHAnsi" w:cstheme="minorHAnsi"/>
          <w:u w:val="single"/>
        </w:rPr>
        <w:t xml:space="preserve"> may </w:t>
      </w:r>
      <w:r w:rsidRPr="002765D2">
        <w:rPr>
          <w:rFonts w:asciiTheme="minorHAnsi" w:hAnsiTheme="minorHAnsi" w:cstheme="minorHAnsi"/>
          <w:highlight w:val="cyan"/>
          <w:u w:val="single"/>
        </w:rPr>
        <w:t xml:space="preserve">induce grievances </w:t>
      </w:r>
      <w:r w:rsidRPr="002765D2">
        <w:rPr>
          <w:rFonts w:asciiTheme="minorHAnsi" w:hAnsiTheme="minorHAnsi" w:cstheme="minorHAnsi"/>
          <w:u w:val="single"/>
        </w:rPr>
        <w:t>and lead to a sense of relative deprivation and injustice for which affected individuals feel the need to rebel against</w:t>
      </w:r>
      <w:r w:rsidRPr="002765D2">
        <w:rPr>
          <w:rFonts w:asciiTheme="minorHAnsi" w:hAnsiTheme="minorHAnsi" w:cstheme="minorHAnsi"/>
          <w:sz w:val="16"/>
        </w:rPr>
        <w:t xml:space="preserve">. </w:t>
      </w:r>
      <w:r w:rsidRPr="002765D2">
        <w:rPr>
          <w:rFonts w:asciiTheme="minorHAnsi" w:hAnsiTheme="minorHAnsi" w:cstheme="minorHAnsi"/>
          <w:u w:val="single"/>
        </w:rPr>
        <w:t>This</w:t>
      </w:r>
      <w:r w:rsidRPr="002765D2">
        <w:rPr>
          <w:rFonts w:asciiTheme="minorHAnsi" w:hAnsiTheme="minorHAnsi" w:cstheme="minorHAnsi"/>
          <w:sz w:val="16"/>
        </w:rPr>
        <w:t xml:space="preserve"> </w:t>
      </w:r>
      <w:r w:rsidRPr="002765D2">
        <w:rPr>
          <w:rFonts w:asciiTheme="minorHAnsi" w:hAnsiTheme="minorHAnsi" w:cstheme="minorHAnsi"/>
          <w:u w:val="single"/>
        </w:rPr>
        <w:t xml:space="preserve">then </w:t>
      </w:r>
      <w:r w:rsidRPr="002765D2">
        <w:rPr>
          <w:rFonts w:asciiTheme="minorHAnsi" w:hAnsiTheme="minorHAnsi" w:cstheme="minorHAnsi"/>
          <w:highlight w:val="cyan"/>
          <w:u w:val="single"/>
        </w:rPr>
        <w:t xml:space="preserve">drives </w:t>
      </w:r>
      <w:r w:rsidRPr="002765D2">
        <w:rPr>
          <w:rFonts w:asciiTheme="minorHAnsi" w:hAnsiTheme="minorHAnsi" w:cstheme="minorHAnsi"/>
          <w:b/>
          <w:bCs/>
          <w:highlight w:val="cyan"/>
          <w:u w:val="single"/>
        </w:rPr>
        <w:t>individuals into</w:t>
      </w:r>
      <w:r w:rsidRPr="002765D2">
        <w:rPr>
          <w:rFonts w:asciiTheme="minorHAnsi" w:hAnsiTheme="minorHAnsi" w:cstheme="minorHAnsi"/>
          <w:b/>
          <w:bCs/>
          <w:u w:val="single"/>
        </w:rPr>
        <w:t xml:space="preserve"> engaging in </w:t>
      </w:r>
      <w:r w:rsidRPr="002765D2">
        <w:rPr>
          <w:rFonts w:asciiTheme="minorHAnsi" w:hAnsiTheme="minorHAnsi" w:cstheme="minorHAnsi"/>
          <w:b/>
          <w:bCs/>
          <w:highlight w:val="cyan"/>
          <w:u w:val="single"/>
        </w:rPr>
        <w:t>illicit activities and political violence</w:t>
      </w:r>
      <w:r w:rsidRPr="002765D2">
        <w:rPr>
          <w:rFonts w:asciiTheme="minorHAnsi" w:hAnsiTheme="minorHAnsi" w:cstheme="minorHAnsi"/>
          <w:b/>
          <w:bCs/>
          <w:sz w:val="16"/>
        </w:rPr>
        <w:t>.</w:t>
      </w:r>
      <w:r w:rsidRPr="002765D2">
        <w:rPr>
          <w:rFonts w:asciiTheme="minorHAnsi" w:hAnsiTheme="minorHAnsi" w:cstheme="min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poor economic outlook</w:t>
      </w:r>
      <w:r w:rsidRPr="002765D2">
        <w:rPr>
          <w:rFonts w:asciiTheme="minorHAnsi" w:hAnsiTheme="minorHAnsi" w:cstheme="minorHAnsi"/>
          <w:u w:val="single"/>
        </w:rPr>
        <w:t xml:space="preserve">, coupled with existing political grievances, </w:t>
      </w:r>
      <w:r w:rsidRPr="002765D2">
        <w:rPr>
          <w:rFonts w:asciiTheme="minorHAnsi" w:hAnsiTheme="minorHAnsi" w:cstheme="minorHAnsi"/>
          <w:highlight w:val="cyan"/>
          <w:u w:val="single"/>
        </w:rPr>
        <w:t>facilitates</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continuous recruitment</w:t>
      </w:r>
      <w:r w:rsidRPr="002765D2">
        <w:rPr>
          <w:rFonts w:asciiTheme="minorHAnsi" w:hAnsiTheme="minorHAnsi" w:cstheme="minorHAnsi"/>
          <w:u w:val="single"/>
        </w:rPr>
        <w:t xml:space="preserve"> </w:t>
      </w:r>
      <w:r w:rsidRPr="002765D2">
        <w:rPr>
          <w:rFonts w:asciiTheme="minorHAnsi" w:hAnsiTheme="minorHAnsi" w:cstheme="minorHAnsi"/>
          <w:sz w:val="16"/>
          <w:szCs w:val="16"/>
        </w:rPr>
        <w:t>of disgruntled youth</w:t>
      </w:r>
      <w:r w:rsidRPr="002765D2">
        <w:rPr>
          <w:rFonts w:asciiTheme="minorHAnsi" w:hAnsiTheme="minorHAnsi" w:cstheme="minorHAnsi"/>
          <w:u w:val="single"/>
        </w:rPr>
        <w:t xml:space="preserve"> </w:t>
      </w:r>
      <w:r w:rsidRPr="002765D2">
        <w:rPr>
          <w:rFonts w:asciiTheme="minorHAnsi" w:hAnsiTheme="minorHAnsi" w:cstheme="minorHAnsi"/>
          <w:b/>
          <w:bCs/>
          <w:highlight w:val="cyan"/>
          <w:u w:val="single"/>
        </w:rPr>
        <w:t>into militancy</w:t>
      </w:r>
      <w:r w:rsidRPr="002765D2">
        <w:rPr>
          <w:rFonts w:asciiTheme="minorHAnsi" w:hAnsiTheme="minorHAnsi" w:cstheme="minorHAnsi"/>
          <w:sz w:val="16"/>
        </w:rPr>
        <w:t xml:space="preserve">.75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coasts</w:t>
      </w:r>
      <w:r w:rsidRPr="002765D2">
        <w:rPr>
          <w:rFonts w:asciiTheme="minorHAnsi" w:hAnsiTheme="minorHAnsi" w:cstheme="minorHAnsi"/>
          <w:u w:val="single"/>
        </w:rPr>
        <w:t xml:space="preserve"> of the Sulu-Celebes Seas </w:t>
      </w:r>
      <w:proofErr w:type="gramStart"/>
      <w:r w:rsidRPr="002765D2">
        <w:rPr>
          <w:rFonts w:asciiTheme="minorHAnsi" w:hAnsiTheme="minorHAnsi" w:cstheme="minorHAnsi"/>
          <w:highlight w:val="cyan"/>
          <w:u w:val="single"/>
        </w:rPr>
        <w:t>has</w:t>
      </w:r>
      <w:proofErr w:type="gramEnd"/>
      <w:r w:rsidRPr="002765D2">
        <w:rPr>
          <w:rFonts w:asciiTheme="minorHAnsi" w:hAnsiTheme="minorHAnsi" w:cstheme="minorHAnsi"/>
          <w:highlight w:val="cyan"/>
          <w:u w:val="single"/>
        </w:rPr>
        <w:t xml:space="preserve"> observed high proportion of</w:t>
      </w:r>
      <w:r w:rsidRPr="002765D2">
        <w:rPr>
          <w:rFonts w:asciiTheme="minorHAnsi" w:hAnsiTheme="minorHAnsi" w:cstheme="minorHAnsi"/>
          <w:u w:val="single"/>
        </w:rPr>
        <w:t xml:space="preserve"> youth participating in </w:t>
      </w:r>
      <w:r w:rsidRPr="002765D2">
        <w:rPr>
          <w:rFonts w:asciiTheme="minorHAnsi" w:hAnsiTheme="minorHAnsi" w:cstheme="minorHAnsi"/>
          <w:highlight w:val="cyan"/>
          <w:u w:val="single"/>
        </w:rPr>
        <w:t>Abu Sayyaf activities</w:t>
      </w:r>
      <w:r w:rsidRPr="002765D2">
        <w:rPr>
          <w:rFonts w:asciiTheme="minorHAnsi" w:hAnsiTheme="minorHAnsi" w:cstheme="minorHAnsi"/>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2765D2">
        <w:rPr>
          <w:rFonts w:asciiTheme="minorHAnsi" w:hAnsiTheme="minorHAnsi" w:cstheme="minorHAnsi"/>
          <w:sz w:val="16"/>
          <w:szCs w:val="16"/>
        </w:rPr>
        <w:t xml:space="preserve">region. The COVID-19 pandemic has decimated the economies of the TCA member states. Youth unemployment for the Philippines, Indonesia, and Malaysia has risen significantly </w:t>
      </w:r>
      <w:proofErr w:type="gramStart"/>
      <w:r w:rsidRPr="002765D2">
        <w:rPr>
          <w:rFonts w:asciiTheme="minorHAnsi" w:hAnsiTheme="minorHAnsi" w:cstheme="minorHAnsi"/>
          <w:sz w:val="16"/>
          <w:szCs w:val="16"/>
        </w:rPr>
        <w:t>as</w:t>
      </w:r>
      <w:r w:rsidRPr="002765D2">
        <w:rPr>
          <w:rFonts w:asciiTheme="minorHAnsi" w:hAnsiTheme="minorHAnsi" w:cstheme="minorHAnsi"/>
          <w:sz w:val="16"/>
        </w:rPr>
        <w:t xml:space="preserve"> a result of</w:t>
      </w:r>
      <w:proofErr w:type="gramEnd"/>
      <w:r w:rsidRPr="002765D2">
        <w:rPr>
          <w:rFonts w:asciiTheme="minorHAnsi" w:hAnsiTheme="minorHAnsi" w:cstheme="minorHAnsi"/>
          <w:sz w:val="16"/>
        </w:rPr>
        <w:t xml:space="preserve"> measures to curtail the spread of the virus.78 </w:t>
      </w:r>
      <w:r w:rsidRPr="002765D2">
        <w:rPr>
          <w:rFonts w:asciiTheme="minorHAnsi" w:hAnsiTheme="minorHAnsi" w:cstheme="minorHAnsi"/>
          <w:u w:val="single"/>
        </w:rPr>
        <w:t xml:space="preserve">This </w:t>
      </w:r>
      <w:r w:rsidRPr="002765D2">
        <w:rPr>
          <w:rFonts w:asciiTheme="minorHAnsi" w:hAnsiTheme="minorHAnsi" w:cstheme="minorHAnsi"/>
          <w:highlight w:val="cyan"/>
          <w:u w:val="single"/>
        </w:rPr>
        <w:t xml:space="preserve">trend </w:t>
      </w:r>
      <w:r w:rsidRPr="002765D2">
        <w:rPr>
          <w:rFonts w:asciiTheme="minorHAnsi" w:hAnsiTheme="minorHAnsi" w:cstheme="minorHAnsi"/>
          <w:b/>
          <w:bCs/>
          <w:highlight w:val="cyan"/>
          <w:u w:val="single"/>
        </w:rPr>
        <w:t>worsens</w:t>
      </w:r>
      <w:r w:rsidRPr="002765D2">
        <w:rPr>
          <w:rFonts w:asciiTheme="minorHAnsi" w:hAnsiTheme="minorHAnsi" w:cstheme="minorHAnsi"/>
          <w:b/>
          <w:bCs/>
          <w:u w:val="single"/>
        </w:rPr>
        <w:t xml:space="preserve"> the </w:t>
      </w:r>
      <w:r w:rsidRPr="002765D2">
        <w:rPr>
          <w:rFonts w:asciiTheme="minorHAnsi" w:hAnsiTheme="minorHAnsi" w:cstheme="minorHAnsi"/>
          <w:b/>
          <w:bCs/>
          <w:highlight w:val="cyan"/>
          <w:u w:val="single"/>
        </w:rPr>
        <w:t>existing socio-political grievances</w:t>
      </w:r>
      <w:r w:rsidRPr="002765D2">
        <w:rPr>
          <w:rFonts w:asciiTheme="minorHAnsi" w:hAnsiTheme="minorHAnsi" w:cstheme="minorHAnsi"/>
          <w:u w:val="single"/>
        </w:rPr>
        <w:t xml:space="preserve"> of the population, thereby </w:t>
      </w:r>
      <w:r w:rsidRPr="002765D2">
        <w:rPr>
          <w:rFonts w:asciiTheme="minorHAnsi" w:hAnsiTheme="minorHAnsi" w:cstheme="minorHAnsi"/>
          <w:b/>
          <w:bCs/>
          <w:highlight w:val="cyan"/>
          <w:u w:val="single"/>
        </w:rPr>
        <w:t>increasing</w:t>
      </w:r>
      <w:r w:rsidRPr="002765D2">
        <w:rPr>
          <w:rFonts w:asciiTheme="minorHAnsi" w:hAnsiTheme="minorHAnsi" w:cstheme="minorHAnsi"/>
          <w:u w:val="single"/>
        </w:rPr>
        <w:t xml:space="preserve"> </w:t>
      </w:r>
      <w:r w:rsidRPr="002765D2">
        <w:rPr>
          <w:rFonts w:asciiTheme="minorHAnsi" w:hAnsiTheme="minorHAnsi" w:cstheme="minorHAnsi"/>
          <w:sz w:val="16"/>
          <w:szCs w:val="16"/>
        </w:rPr>
        <w:t>youth</w:t>
      </w:r>
      <w:r w:rsidRPr="002765D2">
        <w:rPr>
          <w:rFonts w:asciiTheme="minorHAnsi" w:hAnsiTheme="minorHAnsi" w:cstheme="minorHAnsi"/>
          <w:u w:val="single"/>
        </w:rPr>
        <w:t xml:space="preserve"> </w:t>
      </w:r>
      <w:r w:rsidRPr="002765D2">
        <w:rPr>
          <w:rFonts w:asciiTheme="minorHAnsi" w:hAnsiTheme="minorHAnsi" w:cstheme="minorHAnsi"/>
          <w:b/>
          <w:bCs/>
          <w:highlight w:val="cyan"/>
          <w:u w:val="single"/>
        </w:rPr>
        <w:t>participation in regional militancy</w:t>
      </w:r>
      <w:r w:rsidRPr="002765D2">
        <w:rPr>
          <w:rFonts w:asciiTheme="minorHAnsi" w:hAnsiTheme="minorHAnsi" w:cstheme="minorHAnsi"/>
          <w:sz w:val="16"/>
        </w:rPr>
        <w:t>.79 Ultimately, governments must adopt both hard and soft power to build lasting peace in the region.</w:t>
      </w:r>
    </w:p>
    <w:p w14:paraId="38EF5CC4"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Goes </w:t>
      </w:r>
      <w:r w:rsidRPr="002765D2">
        <w:rPr>
          <w:rFonts w:asciiTheme="minorHAnsi" w:hAnsiTheme="minorHAnsi" w:cstheme="minorHAnsi"/>
          <w:u w:val="single"/>
        </w:rPr>
        <w:t>nuclear</w:t>
      </w:r>
      <w:r w:rsidRPr="002765D2">
        <w:rPr>
          <w:rFonts w:asciiTheme="minorHAnsi" w:hAnsiTheme="minorHAnsi" w:cstheme="minorHAnsi"/>
        </w:rPr>
        <w:t xml:space="preserve">---terrorist-piracy nexus </w:t>
      </w:r>
      <w:r w:rsidRPr="002765D2">
        <w:rPr>
          <w:rFonts w:asciiTheme="minorHAnsi" w:hAnsiTheme="minorHAnsi" w:cstheme="minorHAnsi"/>
          <w:u w:val="single"/>
        </w:rPr>
        <w:t>guarantees escalation</w:t>
      </w:r>
      <w:r w:rsidRPr="002765D2">
        <w:rPr>
          <w:rFonts w:asciiTheme="minorHAnsi" w:hAnsiTheme="minorHAnsi" w:cstheme="minorHAnsi"/>
        </w:rPr>
        <w:t xml:space="preserve">.  </w:t>
      </w:r>
    </w:p>
    <w:p w14:paraId="51C6B081"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Abhijit </w:t>
      </w:r>
      <w:r w:rsidRPr="002765D2">
        <w:rPr>
          <w:rStyle w:val="Style13ptBold"/>
          <w:rFonts w:asciiTheme="minorHAnsi" w:hAnsiTheme="minorHAnsi" w:cstheme="minorHAnsi"/>
        </w:rPr>
        <w:t>Singh 18</w:t>
      </w:r>
      <w:r w:rsidRPr="002765D2">
        <w:rPr>
          <w:rFonts w:asciiTheme="minorHAnsi" w:hAnsiTheme="minorHAnsi" w:cstheme="min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4E6E34E1"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highlight w:val="cyan"/>
        </w:rPr>
        <w:t>The terrorism-piracy nexus</w:t>
      </w:r>
      <w:r w:rsidRPr="002765D2">
        <w:rPr>
          <w:rFonts w:asciiTheme="minorHAnsi" w:hAnsiTheme="minorHAnsi" w:cstheme="minorHAnsi"/>
          <w:sz w:val="16"/>
        </w:rPr>
        <w:t xml:space="preserve"> and port security</w:t>
      </w:r>
    </w:p>
    <w:p w14:paraId="74EF8AC7"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rPr>
        <w:t xml:space="preserve">In assessing the nature of maritime terrorist activity </w:t>
      </w:r>
      <w:r w:rsidRPr="002765D2">
        <w:rPr>
          <w:rStyle w:val="Emphasis"/>
          <w:rFonts w:asciiTheme="minorHAnsi" w:hAnsiTheme="minorHAnsi" w:cstheme="minorHAnsi"/>
          <w:highlight w:val="cyan"/>
        </w:rPr>
        <w:t>in Asia</w:t>
      </w:r>
      <w:r w:rsidRPr="002765D2">
        <w:rPr>
          <w:rFonts w:asciiTheme="minorHAnsi" w:hAnsiTheme="minorHAnsi" w:cstheme="minorHAnsi"/>
          <w:sz w:val="16"/>
        </w:rPr>
        <w:t>, it is important to study the terrorism-piracy nexus – not least because pirates have in the past financed terrorist activity.[59]</w:t>
      </w:r>
      <w:r w:rsidRPr="002765D2">
        <w:rPr>
          <w:rStyle w:val="StyleUnderline"/>
          <w:rFonts w:asciiTheme="minorHAnsi" w:hAnsiTheme="minorHAnsi" w:cstheme="minorHAnsi"/>
        </w:rPr>
        <w:t>Evidence of a linkage between the terrorists and pirates first emerged in May 2003</w:t>
      </w:r>
      <w:r w:rsidRPr="002765D2">
        <w:rPr>
          <w:rFonts w:asciiTheme="minorHAnsi" w:hAnsiTheme="minorHAnsi" w:cstheme="minorHAnsi"/>
          <w:sz w:val="16"/>
        </w:rPr>
        <w:t xml:space="preserve">, when the M/V Pen rider, </w:t>
      </w:r>
      <w:r w:rsidRPr="002765D2">
        <w:rPr>
          <w:rStyle w:val="StyleUnderline"/>
          <w:rFonts w:asciiTheme="minorHAnsi" w:hAnsiTheme="minorHAnsi" w:cstheme="minorHAnsi"/>
        </w:rPr>
        <w:t>a Malaysian-registered oil tanker, was attacked off the coast of Malaysia, and three crew members were taken hostage</w:t>
      </w:r>
      <w:r w:rsidRPr="002765D2">
        <w:rPr>
          <w:rFonts w:asciiTheme="minorHAnsi" w:hAnsiTheme="minorHAnsi" w:cstheme="min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2765D2">
        <w:rPr>
          <w:rStyle w:val="StyleUnderline"/>
          <w:rFonts w:asciiTheme="minorHAnsi" w:hAnsiTheme="minorHAnsi" w:cstheme="minorHAnsi"/>
        </w:rPr>
        <w:t xml:space="preserve">when the terror group hired pirates to smuggle in members of Al Qaeda to Somalia, the terror-piracy linkage </w:t>
      </w:r>
      <w:r w:rsidRPr="002765D2">
        <w:rPr>
          <w:rStyle w:val="StyleUnderline"/>
          <w:rFonts w:asciiTheme="minorHAnsi" w:hAnsiTheme="minorHAnsi" w:cstheme="minorHAnsi"/>
          <w:highlight w:val="cyan"/>
        </w:rPr>
        <w:t xml:space="preserve">seemed </w:t>
      </w:r>
      <w:r w:rsidRPr="002765D2">
        <w:rPr>
          <w:rStyle w:val="StyleUnderline"/>
          <w:rFonts w:asciiTheme="minorHAnsi" w:hAnsiTheme="minorHAnsi" w:cstheme="minorHAnsi"/>
        </w:rPr>
        <w:t xml:space="preserve">virtually </w:t>
      </w:r>
      <w:r w:rsidRPr="002765D2">
        <w:rPr>
          <w:rStyle w:val="Emphasis"/>
          <w:rFonts w:asciiTheme="minorHAnsi" w:hAnsiTheme="minorHAnsi" w:cstheme="minorHAnsi"/>
          <w:highlight w:val="cyan"/>
        </w:rPr>
        <w:t>certain</w:t>
      </w:r>
      <w:r w:rsidRPr="002765D2">
        <w:rPr>
          <w:rFonts w:asciiTheme="minorHAnsi" w:hAnsiTheme="minorHAnsi" w:cstheme="minorHAnsi"/>
          <w:sz w:val="16"/>
        </w:rPr>
        <w:t>.[61]</w:t>
      </w:r>
    </w:p>
    <w:p w14:paraId="24ABFBD7"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In recent years, </w:t>
      </w:r>
      <w:r w:rsidRPr="002765D2">
        <w:rPr>
          <w:rStyle w:val="Emphasis"/>
          <w:rFonts w:asciiTheme="minorHAnsi" w:hAnsiTheme="minorHAnsi" w:cstheme="minorHAnsi"/>
          <w:highlight w:val="cyan"/>
        </w:rPr>
        <w:t>terrorists and pirates</w:t>
      </w:r>
      <w:r w:rsidRPr="002765D2">
        <w:rPr>
          <w:rStyle w:val="Emphasis"/>
          <w:rFonts w:asciiTheme="minorHAnsi" w:hAnsiTheme="minorHAnsi" w:cstheme="minorHAnsi"/>
        </w:rPr>
        <w:t xml:space="preserve"> have appeared to </w:t>
      </w:r>
      <w:r w:rsidRPr="002765D2">
        <w:rPr>
          <w:rStyle w:val="Emphasis"/>
          <w:rFonts w:asciiTheme="minorHAnsi" w:hAnsiTheme="minorHAnsi" w:cstheme="minorHAnsi"/>
          <w:highlight w:val="cyan"/>
        </w:rPr>
        <w:t>draw closer</w:t>
      </w:r>
      <w:r w:rsidRPr="002765D2">
        <w:rPr>
          <w:rFonts w:asciiTheme="minorHAnsi" w:hAnsiTheme="minorHAnsi" w:cstheme="minorHAnsi"/>
          <w:sz w:val="16"/>
        </w:rPr>
        <w:t xml:space="preserve">, even if the exact nature of their collaboration is not clear. Somali pirates and </w:t>
      </w:r>
      <w:r w:rsidRPr="002765D2">
        <w:rPr>
          <w:rStyle w:val="StyleUnderline"/>
          <w:rFonts w:asciiTheme="minorHAnsi" w:hAnsiTheme="minorHAnsi" w:cstheme="minorHAnsi"/>
        </w:rPr>
        <w:t>terrorists</w:t>
      </w:r>
      <w:r w:rsidRPr="002765D2">
        <w:rPr>
          <w:rFonts w:asciiTheme="minorHAnsi" w:hAnsiTheme="minorHAnsi" w:cstheme="minorHAnsi"/>
          <w:sz w:val="16"/>
        </w:rPr>
        <w:t xml:space="preserve"> are said to have </w:t>
      </w:r>
      <w:r w:rsidRPr="002765D2">
        <w:rPr>
          <w:rStyle w:val="StyleUnderline"/>
          <w:rFonts w:asciiTheme="minorHAnsi" w:hAnsiTheme="minorHAnsi" w:cstheme="minorHAnsi"/>
        </w:rPr>
        <w:t>worked together in arms trafficking, and Al-Shabaab</w:t>
      </w:r>
      <w:r w:rsidRPr="002765D2">
        <w:rPr>
          <w:rFonts w:asciiTheme="minorHAnsi" w:hAnsiTheme="minorHAnsi" w:cstheme="minorHAnsi"/>
          <w:sz w:val="16"/>
        </w:rPr>
        <w:t xml:space="preserve"> is said to have even have </w:t>
      </w:r>
      <w:r w:rsidRPr="002765D2">
        <w:rPr>
          <w:rStyle w:val="StyleUnderline"/>
          <w:rFonts w:asciiTheme="minorHAnsi" w:hAnsiTheme="minorHAnsi" w:cstheme="minorHAnsi"/>
        </w:rPr>
        <w:t>trained pirates</w:t>
      </w:r>
      <w:r w:rsidRPr="002765D2">
        <w:rPr>
          <w:rFonts w:asciiTheme="minorHAnsi" w:hAnsiTheme="minorHAnsi" w:cstheme="minorHAnsi"/>
          <w:sz w:val="16"/>
        </w:rPr>
        <w:t xml:space="preserve"> for ‘duties’ at sea.[62]An investigation by </w:t>
      </w:r>
      <w:r w:rsidRPr="002765D2">
        <w:rPr>
          <w:rStyle w:val="StyleUnderline"/>
          <w:rFonts w:asciiTheme="minorHAnsi" w:hAnsiTheme="minorHAnsi" w:cstheme="minorHAnsi"/>
        </w:rPr>
        <w:t>the</w:t>
      </w:r>
      <w:r w:rsidRPr="002765D2">
        <w:rPr>
          <w:rFonts w:asciiTheme="minorHAnsi" w:hAnsiTheme="minorHAnsi" w:cstheme="minorHAnsi"/>
          <w:sz w:val="16"/>
        </w:rPr>
        <w:t xml:space="preserve"> United Nations (</w:t>
      </w:r>
      <w:r w:rsidRPr="002765D2">
        <w:rPr>
          <w:rStyle w:val="StyleUnderline"/>
          <w:rFonts w:asciiTheme="minorHAnsi" w:hAnsiTheme="minorHAnsi" w:cstheme="minorHAnsi"/>
        </w:rPr>
        <w:t>UN</w:t>
      </w:r>
      <w:r w:rsidRPr="002765D2">
        <w:rPr>
          <w:rFonts w:asciiTheme="minorHAnsi" w:hAnsiTheme="minorHAnsi" w:cstheme="minorHAnsi"/>
          <w:sz w:val="16"/>
        </w:rPr>
        <w:t xml:space="preserve">) in 2017 </w:t>
      </w:r>
      <w:r w:rsidRPr="002765D2">
        <w:rPr>
          <w:rStyle w:val="StyleUnderline"/>
          <w:rFonts w:asciiTheme="minorHAnsi" w:hAnsiTheme="minorHAnsi" w:cstheme="minorHAnsi"/>
        </w:rPr>
        <w:t>found</w:t>
      </w:r>
      <w:r w:rsidRPr="002765D2">
        <w:rPr>
          <w:rFonts w:asciiTheme="minorHAnsi" w:hAnsiTheme="minorHAnsi" w:cstheme="minorHAnsi"/>
          <w:sz w:val="16"/>
        </w:rPr>
        <w:t xml:space="preserve"> evidence of </w:t>
      </w:r>
      <w:r w:rsidRPr="002765D2">
        <w:rPr>
          <w:rStyle w:val="StyleUnderline"/>
          <w:rFonts w:asciiTheme="minorHAnsi" w:hAnsiTheme="minorHAnsi" w:cstheme="minorHAnsi"/>
        </w:rPr>
        <w:t>collusion</w:t>
      </w:r>
      <w:r w:rsidRPr="002765D2">
        <w:rPr>
          <w:rFonts w:asciiTheme="minorHAnsi" w:hAnsiTheme="minorHAnsi" w:cstheme="minorHAnsi"/>
          <w:sz w:val="16"/>
        </w:rPr>
        <w:t xml:space="preserve"> between pirates and the Al Shabaab, including the possibility that </w:t>
      </w:r>
      <w:r w:rsidRPr="002765D2">
        <w:rPr>
          <w:rStyle w:val="StyleUnderline"/>
          <w:rFonts w:asciiTheme="minorHAnsi" w:hAnsiTheme="minorHAnsi" w:cstheme="minorHAnsi"/>
        </w:rPr>
        <w:t>pirates helped the latter smuggle weapons and ammunition into Somalia</w:t>
      </w:r>
      <w:r w:rsidRPr="002765D2">
        <w:rPr>
          <w:rFonts w:asciiTheme="minorHAnsi" w:hAnsiTheme="minorHAnsi" w:cstheme="minorHAnsi"/>
          <w:sz w:val="16"/>
        </w:rPr>
        <w:t xml:space="preserve">.[63] As discussed earlier, </w:t>
      </w:r>
      <w:r w:rsidRPr="002765D2">
        <w:rPr>
          <w:rStyle w:val="StyleUnderline"/>
          <w:rFonts w:asciiTheme="minorHAnsi" w:hAnsiTheme="minorHAnsi" w:cstheme="minorHAnsi"/>
        </w:rPr>
        <w:t xml:space="preserve">in Southeast Asia, the Abu Sayaff’s turn to </w:t>
      </w:r>
      <w:r w:rsidRPr="002765D2">
        <w:rPr>
          <w:rStyle w:val="StyleUnderline"/>
          <w:rFonts w:asciiTheme="minorHAnsi" w:hAnsiTheme="minorHAnsi" w:cstheme="minorHAnsi"/>
          <w:highlight w:val="cyan"/>
        </w:rPr>
        <w:t xml:space="preserve">piracy </w:t>
      </w:r>
      <w:r w:rsidRPr="002765D2">
        <w:rPr>
          <w:rStyle w:val="StyleUnderline"/>
          <w:rFonts w:asciiTheme="minorHAnsi" w:hAnsiTheme="minorHAnsi" w:cstheme="minorHAnsi"/>
        </w:rPr>
        <w:t xml:space="preserve">has </w:t>
      </w:r>
      <w:r w:rsidRPr="002765D2">
        <w:rPr>
          <w:rStyle w:val="StyleUnderline"/>
          <w:rFonts w:asciiTheme="minorHAnsi" w:hAnsiTheme="minorHAnsi" w:cstheme="minorHAnsi"/>
          <w:highlight w:val="cyan"/>
        </w:rPr>
        <w:t xml:space="preserve">resulted in </w:t>
      </w:r>
      <w:r w:rsidRPr="002765D2">
        <w:rPr>
          <w:rStyle w:val="StyleUnderline"/>
          <w:rFonts w:asciiTheme="minorHAnsi" w:hAnsiTheme="minorHAnsi" w:cstheme="minorHAnsi"/>
        </w:rPr>
        <w:t>millions earned via ransom payments</w:t>
      </w:r>
      <w:r w:rsidRPr="002765D2">
        <w:rPr>
          <w:rFonts w:asciiTheme="minorHAnsi" w:hAnsiTheme="minorHAnsi" w:cstheme="minorHAnsi"/>
          <w:sz w:val="16"/>
        </w:rPr>
        <w:t xml:space="preserve">.[64] </w:t>
      </w:r>
      <w:r w:rsidRPr="002765D2">
        <w:rPr>
          <w:rStyle w:val="StyleUnderline"/>
          <w:rFonts w:asciiTheme="minorHAnsi" w:hAnsiTheme="minorHAnsi" w:cstheme="minorHAnsi"/>
        </w:rPr>
        <w:t xml:space="preserve">Its cadres have used the </w:t>
      </w:r>
      <w:r w:rsidRPr="002765D2">
        <w:rPr>
          <w:rStyle w:val="Emphasis"/>
          <w:rFonts w:asciiTheme="minorHAnsi" w:hAnsiTheme="minorHAnsi" w:cstheme="minorHAnsi"/>
          <w:highlight w:val="cyan"/>
        </w:rPr>
        <w:t>revenue</w:t>
      </w:r>
      <w:r w:rsidRPr="002765D2">
        <w:rPr>
          <w:rFonts w:asciiTheme="minorHAnsi" w:hAnsiTheme="minorHAnsi" w:cstheme="minorHAnsi"/>
          <w:sz w:val="16"/>
        </w:rPr>
        <w:t xml:space="preserve"> earned for pirate activity </w:t>
      </w:r>
      <w:r w:rsidRPr="002765D2">
        <w:rPr>
          <w:rStyle w:val="Emphasis"/>
          <w:rFonts w:asciiTheme="minorHAnsi" w:hAnsiTheme="minorHAnsi" w:cstheme="minorHAnsi"/>
          <w:highlight w:val="cyan"/>
        </w:rPr>
        <w:t>to expand the radical organisation’s presence</w:t>
      </w:r>
      <w:r w:rsidRPr="002765D2">
        <w:rPr>
          <w:rFonts w:asciiTheme="minorHAnsi" w:hAnsiTheme="minorHAnsi" w:cstheme="minorHAnsi"/>
          <w:sz w:val="16"/>
        </w:rPr>
        <w:t xml:space="preserve"> in Southeast Asia.</w:t>
      </w:r>
    </w:p>
    <w:p w14:paraId="74E93135"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rPr>
        <w:t>The terror-piracy linkage</w:t>
      </w:r>
      <w:r w:rsidRPr="002765D2">
        <w:rPr>
          <w:rFonts w:asciiTheme="minorHAnsi" w:hAnsiTheme="minorHAnsi" w:cstheme="minorHAnsi"/>
          <w:sz w:val="16"/>
        </w:rPr>
        <w:t xml:space="preserve"> is important because it </w:t>
      </w:r>
      <w:r w:rsidRPr="002765D2">
        <w:rPr>
          <w:rStyle w:val="StyleUnderline"/>
          <w:rFonts w:asciiTheme="minorHAnsi" w:hAnsiTheme="minorHAnsi" w:cstheme="minorHAnsi"/>
        </w:rPr>
        <w:t>highlights the causal mechanism behind</w:t>
      </w:r>
      <w:r w:rsidRPr="002765D2">
        <w:rPr>
          <w:rFonts w:asciiTheme="minorHAnsi" w:hAnsiTheme="minorHAnsi" w:cstheme="minorHAnsi"/>
          <w:sz w:val="16"/>
        </w:rPr>
        <w:t xml:space="preserve"> rising </w:t>
      </w:r>
      <w:r w:rsidRPr="002765D2">
        <w:rPr>
          <w:rStyle w:val="Emphasis"/>
          <w:rFonts w:asciiTheme="minorHAnsi" w:hAnsiTheme="minorHAnsi" w:cstheme="minorHAnsi"/>
        </w:rPr>
        <w:t>violence</w:t>
      </w:r>
      <w:r w:rsidRPr="002765D2">
        <w:rPr>
          <w:rFonts w:asciiTheme="minorHAnsi" w:hAnsiTheme="minorHAnsi" w:cstheme="min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2765D2">
        <w:rPr>
          <w:rFonts w:asciiTheme="minorHAnsi" w:hAnsiTheme="minorHAnsi" w:cstheme="minorHAnsi"/>
          <w:sz w:val="16"/>
        </w:rPr>
        <w:t>fighters</w:t>
      </w:r>
      <w:proofErr w:type="gramEnd"/>
      <w:r w:rsidRPr="002765D2">
        <w:rPr>
          <w:rFonts w:asciiTheme="minorHAnsi" w:hAnsiTheme="minorHAnsi" w:cstheme="minorHAnsi"/>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3111B0BF"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ISPS code and littoral security</w:t>
      </w:r>
    </w:p>
    <w:p w14:paraId="0EB657D9"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 While most discussions around maritime terrorism presume a threat to sea-borne assets, port security constitutes the bigger challenge. </w:t>
      </w:r>
      <w:r w:rsidRPr="002765D2">
        <w:rPr>
          <w:rStyle w:val="StyleUnderline"/>
          <w:rFonts w:asciiTheme="minorHAnsi" w:hAnsiTheme="minorHAnsi" w:cstheme="minorHAnsi"/>
        </w:rPr>
        <w:t>Terrorists have</w:t>
      </w:r>
      <w:r w:rsidRPr="002765D2">
        <w:rPr>
          <w:rFonts w:asciiTheme="minorHAnsi" w:hAnsiTheme="minorHAnsi" w:cstheme="minorHAnsi"/>
          <w:sz w:val="16"/>
        </w:rPr>
        <w:t xml:space="preserve"> long had </w:t>
      </w:r>
      <w:r w:rsidRPr="002765D2">
        <w:rPr>
          <w:rStyle w:val="Emphasis"/>
          <w:rFonts w:asciiTheme="minorHAnsi" w:hAnsiTheme="minorHAnsi" w:cstheme="minorHAnsi"/>
        </w:rPr>
        <w:t>seaports on their crosshairs</w:t>
      </w:r>
      <w:r w:rsidRPr="002765D2">
        <w:rPr>
          <w:rStyle w:val="StyleUnderline"/>
          <w:rFonts w:asciiTheme="minorHAnsi" w:hAnsiTheme="minorHAnsi" w:cstheme="minorHAnsi"/>
        </w:rPr>
        <w:t xml:space="preserve">, because of the latter’s role in </w:t>
      </w:r>
      <w:r w:rsidRPr="002765D2">
        <w:rPr>
          <w:rStyle w:val="Emphasis"/>
          <w:rFonts w:asciiTheme="minorHAnsi" w:hAnsiTheme="minorHAnsi" w:cstheme="minorHAnsi"/>
        </w:rPr>
        <w:t>trade and economic development</w:t>
      </w:r>
      <w:r w:rsidRPr="002765D2">
        <w:rPr>
          <w:rFonts w:asciiTheme="minorHAnsi" w:hAnsiTheme="minorHAnsi" w:cstheme="minorHAnsi"/>
          <w:sz w:val="16"/>
        </w:rPr>
        <w:t xml:space="preserve">. In recent years, </w:t>
      </w:r>
      <w:r w:rsidRPr="002765D2">
        <w:rPr>
          <w:rStyle w:val="StyleUnderline"/>
          <w:rFonts w:asciiTheme="minorHAnsi" w:hAnsiTheme="minorHAnsi" w:cstheme="minorHAnsi"/>
        </w:rPr>
        <w:t>there has been a significant increase in freight traffic, with key ports in Asia transformed into global trading hubs</w:t>
      </w:r>
      <w:r w:rsidRPr="002765D2">
        <w:rPr>
          <w:rFonts w:asciiTheme="minorHAnsi" w:hAnsiTheme="minorHAnsi" w:cstheme="min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0454C5C0"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Yet, </w:t>
      </w:r>
      <w:r w:rsidRPr="002765D2">
        <w:rPr>
          <w:rStyle w:val="StyleUnderline"/>
          <w:rFonts w:asciiTheme="minorHAnsi" w:hAnsiTheme="minorHAnsi" w:cstheme="minorHAnsi"/>
        </w:rPr>
        <w:t>not even the best ports in Asia are able to track and monitor large containers comprehensively</w:t>
      </w:r>
      <w:r w:rsidRPr="002765D2">
        <w:rPr>
          <w:rFonts w:asciiTheme="minorHAnsi" w:hAnsiTheme="minorHAnsi" w:cstheme="minorHAnsi"/>
          <w:sz w:val="16"/>
        </w:rPr>
        <w:t xml:space="preserve">. With a rising quantum of cargo to be handled every day, </w:t>
      </w:r>
      <w:r w:rsidRPr="002765D2">
        <w:rPr>
          <w:rStyle w:val="StyleUnderline"/>
          <w:rFonts w:asciiTheme="minorHAnsi" w:hAnsiTheme="minorHAnsi" w:cstheme="minorHAnsi"/>
        </w:rPr>
        <w:t>port authorities find it impractical to scan each and every container</w:t>
      </w:r>
      <w:r w:rsidRPr="002765D2">
        <w:rPr>
          <w:rFonts w:asciiTheme="minorHAnsi" w:hAnsiTheme="minorHAnsi" w:cstheme="minorHAnsi"/>
          <w:sz w:val="16"/>
        </w:rPr>
        <w:t xml:space="preserve"> being offloaded from cargo ships.[</w:t>
      </w:r>
      <w:proofErr w:type="gramStart"/>
      <w:r w:rsidRPr="002765D2">
        <w:rPr>
          <w:rFonts w:asciiTheme="minorHAnsi" w:hAnsiTheme="minorHAnsi" w:cstheme="minorHAnsi"/>
          <w:sz w:val="16"/>
        </w:rPr>
        <w:t>65]Container</w:t>
      </w:r>
      <w:proofErr w:type="gramEnd"/>
      <w:r w:rsidRPr="002765D2">
        <w:rPr>
          <w:rFonts w:asciiTheme="minorHAnsi" w:hAnsiTheme="minorHAnsi" w:cstheme="minorHAnsi"/>
          <w:sz w:val="16"/>
        </w:rPr>
        <w:t xml:space="preserve"> scanning in many ports is in fact a largely random exercise, with authorities insisting that shippers provide manifests of what is contained in cargo bins.[66]</w:t>
      </w:r>
    </w:p>
    <w:p w14:paraId="433306C7"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rPr>
        <w:t>The lack of effective checks</w:t>
      </w:r>
      <w:r w:rsidRPr="002765D2">
        <w:rPr>
          <w:rFonts w:asciiTheme="minorHAnsi" w:hAnsiTheme="minorHAnsi" w:cstheme="minorHAnsi"/>
          <w:sz w:val="16"/>
        </w:rPr>
        <w:t xml:space="preserve"> on ports </w:t>
      </w:r>
      <w:r w:rsidRPr="002765D2">
        <w:rPr>
          <w:rStyle w:val="StyleUnderline"/>
          <w:rFonts w:asciiTheme="minorHAnsi" w:hAnsiTheme="minorHAnsi" w:cstheme="minorHAnsi"/>
        </w:rPr>
        <w:t xml:space="preserve">brings up the possibility of the use of containers as weapons to smuggle in arms, explosive </w:t>
      </w:r>
      <w:proofErr w:type="gramStart"/>
      <w:r w:rsidRPr="002765D2">
        <w:rPr>
          <w:rStyle w:val="StyleUnderline"/>
          <w:rFonts w:asciiTheme="minorHAnsi" w:hAnsiTheme="minorHAnsi" w:cstheme="minorHAnsi"/>
        </w:rPr>
        <w:t>materials</w:t>
      </w:r>
      <w:proofErr w:type="gramEnd"/>
      <w:r w:rsidRPr="002765D2">
        <w:rPr>
          <w:rStyle w:val="StyleUnderline"/>
          <w:rFonts w:asciiTheme="minorHAnsi" w:hAnsiTheme="minorHAnsi" w:cstheme="minorHAnsi"/>
        </w:rPr>
        <w:t xml:space="preserve"> or the terrorists themselves</w:t>
      </w:r>
      <w:r w:rsidRPr="002765D2">
        <w:rPr>
          <w:rFonts w:asciiTheme="minorHAnsi" w:hAnsiTheme="minorHAnsi" w:cstheme="minorHAnsi"/>
          <w:sz w:val="16"/>
        </w:rPr>
        <w:t xml:space="preserve">. While terrorists would not possibly target cargo ships directly, the latter could be used to transport weapons or to sabotage commercial operations. </w:t>
      </w:r>
      <w:r w:rsidRPr="002765D2">
        <w:rPr>
          <w:rStyle w:val="Emphasis"/>
          <w:rFonts w:asciiTheme="minorHAnsi" w:hAnsiTheme="minorHAnsi" w:cstheme="minorHAnsi"/>
          <w:highlight w:val="cyan"/>
        </w:rPr>
        <w:t xml:space="preserve">A </w:t>
      </w:r>
      <w:proofErr w:type="gramStart"/>
      <w:r w:rsidRPr="002765D2">
        <w:rPr>
          <w:rStyle w:val="Emphasis"/>
          <w:rFonts w:asciiTheme="minorHAnsi" w:hAnsiTheme="minorHAnsi" w:cstheme="minorHAnsi"/>
          <w:highlight w:val="cyan"/>
        </w:rPr>
        <w:t>dirty-bomb</w:t>
      </w:r>
      <w:proofErr w:type="gramEnd"/>
      <w:r w:rsidRPr="002765D2">
        <w:rPr>
          <w:rFonts w:asciiTheme="minorHAnsi" w:hAnsiTheme="minorHAnsi" w:cstheme="minorHAnsi"/>
          <w:sz w:val="16"/>
        </w:rPr>
        <w:t xml:space="preserve"> in an illicit cargo container of a cargo ship </w:t>
      </w:r>
      <w:r w:rsidRPr="002765D2">
        <w:rPr>
          <w:rStyle w:val="StyleUnderline"/>
          <w:rFonts w:asciiTheme="minorHAnsi" w:hAnsiTheme="minorHAnsi" w:cstheme="minorHAnsi"/>
          <w:highlight w:val="cyan"/>
        </w:rPr>
        <w:t>could cause a port shutdown and huge commercial disruption</w:t>
      </w:r>
      <w:r w:rsidRPr="002765D2">
        <w:rPr>
          <w:rFonts w:asciiTheme="minorHAnsi" w:hAnsiTheme="minorHAnsi" w:cstheme="minorHAnsi"/>
          <w:sz w:val="16"/>
        </w:rPr>
        <w:t xml:space="preserve">.[67] </w:t>
      </w:r>
      <w:r w:rsidRPr="002765D2">
        <w:rPr>
          <w:rStyle w:val="StyleUnderline"/>
          <w:rFonts w:asciiTheme="minorHAnsi" w:hAnsiTheme="minorHAnsi" w:cstheme="minorHAnsi"/>
        </w:rPr>
        <w:t>Even a failed attempt</w:t>
      </w:r>
      <w:r w:rsidRPr="002765D2">
        <w:rPr>
          <w:rFonts w:asciiTheme="minorHAnsi" w:hAnsiTheme="minorHAnsi" w:cstheme="minorHAnsi"/>
          <w:sz w:val="16"/>
        </w:rPr>
        <w:t xml:space="preserve"> to smuggle a device into a major transshipment hub </w:t>
      </w:r>
      <w:r w:rsidRPr="002765D2">
        <w:rPr>
          <w:rStyle w:val="StyleUnderline"/>
          <w:rFonts w:asciiTheme="minorHAnsi" w:hAnsiTheme="minorHAnsi" w:cstheme="minorHAnsi"/>
        </w:rPr>
        <w:t>would significantly impact port operations</w:t>
      </w:r>
      <w:r w:rsidRPr="002765D2">
        <w:rPr>
          <w:rFonts w:asciiTheme="minorHAnsi" w:hAnsiTheme="minorHAnsi" w:cstheme="minorHAnsi"/>
          <w:sz w:val="16"/>
        </w:rPr>
        <w:t>.</w:t>
      </w:r>
    </w:p>
    <w:p w14:paraId="1797EAB2"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2765D2">
        <w:rPr>
          <w:rFonts w:asciiTheme="minorHAnsi" w:hAnsiTheme="minorHAnsi" w:cstheme="minorHAnsi"/>
          <w:sz w:val="10"/>
          <w:szCs w:val="10"/>
        </w:rPr>
        <w:t>subjects</w:t>
      </w:r>
      <w:proofErr w:type="gramEnd"/>
      <w:r w:rsidRPr="002765D2">
        <w:rPr>
          <w:rFonts w:asciiTheme="minorHAnsi" w:hAnsiTheme="minorHAnsi" w:cstheme="minorHAnsi"/>
          <w:sz w:val="10"/>
          <w:szCs w:val="10"/>
        </w:rPr>
        <w:t xml:space="preserve">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3A135F71"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The code, however, has not been effective in a way originally intended.[</w:t>
      </w:r>
      <w:proofErr w:type="gramStart"/>
      <w:r w:rsidRPr="002765D2">
        <w:rPr>
          <w:rFonts w:asciiTheme="minorHAnsi" w:hAnsiTheme="minorHAnsi" w:cstheme="minorHAnsi"/>
          <w:sz w:val="10"/>
          <w:szCs w:val="10"/>
        </w:rPr>
        <w:t>69]Firstly</w:t>
      </w:r>
      <w:proofErr w:type="gramEnd"/>
      <w:r w:rsidRPr="002765D2">
        <w:rPr>
          <w:rFonts w:asciiTheme="minorHAnsi" w:hAnsiTheme="minorHAnsi" w:cstheme="minorHAnsi"/>
          <w:sz w:val="10"/>
          <w:szCs w:val="10"/>
        </w:rPr>
        <w:t xml:space="preserve">, the code is based on the experience of 9/11 and early piracy activity off Somalia. No amendments or revisions have been made </w:t>
      </w:r>
      <w:proofErr w:type="gramStart"/>
      <w:r w:rsidRPr="002765D2">
        <w:rPr>
          <w:rFonts w:asciiTheme="minorHAnsi" w:hAnsiTheme="minorHAnsi" w:cstheme="minorHAnsi"/>
          <w:sz w:val="10"/>
          <w:szCs w:val="10"/>
        </w:rPr>
        <w:t>with regard to</w:t>
      </w:r>
      <w:proofErr w:type="gramEnd"/>
      <w:r w:rsidRPr="002765D2">
        <w:rPr>
          <w:rFonts w:asciiTheme="minorHAnsi" w:hAnsiTheme="minorHAnsi" w:cstheme="minorHAnsi"/>
          <w:sz w:val="10"/>
          <w:szCs w:val="10"/>
        </w:rPr>
        <w:t xml:space="preserve">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14415569"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29764B14"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2765D2">
        <w:rPr>
          <w:rFonts w:asciiTheme="minorHAnsi" w:hAnsiTheme="minorHAnsi" w:cstheme="minorHAnsi"/>
          <w:sz w:val="10"/>
          <w:szCs w:val="10"/>
        </w:rPr>
        <w:t>Bill[</w:t>
      </w:r>
      <w:proofErr w:type="gramEnd"/>
      <w:r w:rsidRPr="002765D2">
        <w:rPr>
          <w:rFonts w:asciiTheme="minorHAnsi" w:hAnsiTheme="minorHAnsi" w:cstheme="minorHAnsi"/>
          <w:sz w:val="10"/>
          <w:szCs w:val="10"/>
        </w:rPr>
        <w:t>75] in 2016 improved transparency and effective delivery of services, but has failed to address security concerns.</w:t>
      </w:r>
    </w:p>
    <w:p w14:paraId="3A2AFF01"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1E85A0CF"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0776D7B4"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A next terrorist attack: Gauging the odds</w:t>
      </w:r>
    </w:p>
    <w:p w14:paraId="753DD833"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To design policies that help combat maritime terrorism it is important to assess the likely nature of future attacks and their probable targets. Future </w:t>
      </w:r>
      <w:r w:rsidRPr="002765D2">
        <w:rPr>
          <w:rStyle w:val="StyleUnderline"/>
          <w:rFonts w:asciiTheme="minorHAnsi" w:hAnsiTheme="minorHAnsi" w:cstheme="minorHAnsi"/>
          <w:highlight w:val="cyan"/>
        </w:rPr>
        <w:t xml:space="preserve">terrorist </w:t>
      </w:r>
      <w:r w:rsidRPr="002765D2">
        <w:rPr>
          <w:rStyle w:val="StyleUnderline"/>
          <w:rFonts w:asciiTheme="minorHAnsi" w:hAnsiTheme="minorHAnsi" w:cstheme="minorHAnsi"/>
        </w:rPr>
        <w:t xml:space="preserve">attacks </w:t>
      </w:r>
      <w:r w:rsidRPr="002765D2">
        <w:rPr>
          <w:rStyle w:val="StyleUnderline"/>
          <w:rFonts w:asciiTheme="minorHAnsi" w:hAnsiTheme="minorHAnsi" w:cstheme="minorHAnsi"/>
          <w:highlight w:val="cyan"/>
        </w:rPr>
        <w:t xml:space="preserve">could </w:t>
      </w:r>
      <w:r w:rsidRPr="002765D2">
        <w:rPr>
          <w:rStyle w:val="StyleUnderline"/>
          <w:rFonts w:asciiTheme="minorHAnsi" w:hAnsiTheme="minorHAnsi" w:cstheme="minorHAnsi"/>
        </w:rPr>
        <w:t>be directed against</w:t>
      </w:r>
      <w:r w:rsidRPr="002765D2">
        <w:rPr>
          <w:rFonts w:asciiTheme="minorHAnsi" w:hAnsiTheme="minorHAnsi" w:cstheme="minorHAnsi"/>
          <w:sz w:val="16"/>
        </w:rPr>
        <w:t xml:space="preserve"> four kinds of targets: </w:t>
      </w:r>
      <w:r w:rsidRPr="002765D2">
        <w:rPr>
          <w:rStyle w:val="StyleUnderline"/>
          <w:rFonts w:asciiTheme="minorHAnsi" w:hAnsiTheme="minorHAnsi" w:cstheme="minorHAnsi"/>
        </w:rPr>
        <w:t>warships, supertankers, passenger ships and port facilities</w:t>
      </w:r>
      <w:r w:rsidRPr="002765D2">
        <w:rPr>
          <w:rFonts w:asciiTheme="minorHAnsi" w:hAnsiTheme="minorHAnsi" w:cstheme="minorHAnsi"/>
          <w:sz w:val="16"/>
        </w:rPr>
        <w:t xml:space="preserve">. The most vulnerable and attractive targets remain tankers out at sea. The recent attacks on tankers in the Persian Gulf revealed that the threat is evolving and could now include unmanned vehicles.[78] </w:t>
      </w:r>
      <w:r w:rsidRPr="002765D2">
        <w:rPr>
          <w:rStyle w:val="StyleUnderline"/>
          <w:rFonts w:asciiTheme="minorHAnsi" w:hAnsiTheme="minorHAnsi" w:cstheme="minorHAnsi"/>
        </w:rPr>
        <w:t xml:space="preserve">More damaging would be the seizure and </w:t>
      </w:r>
      <w:r w:rsidRPr="002765D2">
        <w:rPr>
          <w:rStyle w:val="StyleUnderline"/>
          <w:rFonts w:asciiTheme="minorHAnsi" w:hAnsiTheme="minorHAnsi" w:cstheme="minorHAnsi"/>
          <w:highlight w:val="cyan"/>
        </w:rPr>
        <w:t>sink</w:t>
      </w:r>
      <w:r w:rsidRPr="002765D2">
        <w:rPr>
          <w:rStyle w:val="StyleUnderline"/>
          <w:rFonts w:asciiTheme="minorHAnsi" w:hAnsiTheme="minorHAnsi" w:cstheme="minorHAnsi"/>
        </w:rPr>
        <w:t xml:space="preserve">ing of </w:t>
      </w:r>
      <w:r w:rsidRPr="002765D2">
        <w:rPr>
          <w:rStyle w:val="StyleUnderline"/>
          <w:rFonts w:asciiTheme="minorHAnsi" w:hAnsiTheme="minorHAnsi" w:cstheme="minorHAnsi"/>
          <w:highlight w:val="cyan"/>
        </w:rPr>
        <w:t>an oil-</w:t>
      </w:r>
      <w:r w:rsidRPr="002765D2">
        <w:rPr>
          <w:rStyle w:val="StyleUnderline"/>
          <w:rFonts w:asciiTheme="minorHAnsi" w:hAnsiTheme="minorHAnsi" w:cstheme="minorHAnsi"/>
        </w:rPr>
        <w:t xml:space="preserve">carrying </w:t>
      </w:r>
      <w:r w:rsidRPr="002765D2">
        <w:rPr>
          <w:rStyle w:val="StyleUnderline"/>
          <w:rFonts w:asciiTheme="minorHAnsi" w:hAnsiTheme="minorHAnsi" w:cstheme="minorHAnsi"/>
          <w:highlight w:val="cyan"/>
        </w:rPr>
        <w:t xml:space="preserve">tanker </w:t>
      </w:r>
      <w:r w:rsidRPr="002765D2">
        <w:rPr>
          <w:rStyle w:val="StyleUnderline"/>
          <w:rFonts w:asciiTheme="minorHAnsi" w:hAnsiTheme="minorHAnsi" w:cstheme="minorHAnsi"/>
        </w:rPr>
        <w:t>in a congested space, crippling the flow of maritime traffic</w:t>
      </w:r>
      <w:r w:rsidRPr="002765D2">
        <w:rPr>
          <w:rFonts w:asciiTheme="minorHAnsi" w:hAnsiTheme="minorHAnsi" w:cstheme="minorHAnsi"/>
          <w:sz w:val="16"/>
        </w:rPr>
        <w:t>. To get a sense of the extent of damage such an attack would cause, the Limburg incident in 2002 caused a massive spillage of oil (almost 90,000 tonnes) that took many weeks to clear.[79]</w:t>
      </w:r>
    </w:p>
    <w:p w14:paraId="609C0520"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Another kind of attack could be on cruise ships out at sea. Big cruise ships are a lucrative target since they are lightly defended and relatively easily accessible.[</w:t>
      </w:r>
      <w:proofErr w:type="gramStart"/>
      <w:r w:rsidRPr="002765D2">
        <w:rPr>
          <w:rFonts w:asciiTheme="minorHAnsi" w:hAnsiTheme="minorHAnsi" w:cstheme="minorHAnsi"/>
          <w:sz w:val="16"/>
          <w:szCs w:val="16"/>
        </w:rPr>
        <w:t>80]An</w:t>
      </w:r>
      <w:proofErr w:type="gramEnd"/>
      <w:r w:rsidRPr="002765D2">
        <w:rPr>
          <w:rFonts w:asciiTheme="minorHAnsi" w:hAnsiTheme="minorHAnsi" w:cstheme="minorHAnsi"/>
          <w:sz w:val="16"/>
          <w:szCs w:val="16"/>
        </w:rPr>
        <w:t xml:space="preserve">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2765D2">
        <w:rPr>
          <w:rFonts w:asciiTheme="minorHAnsi" w:hAnsiTheme="minorHAnsi" w:cstheme="minorHAnsi"/>
          <w:sz w:val="16"/>
          <w:szCs w:val="16"/>
        </w:rPr>
        <w:t>emptied out</w:t>
      </w:r>
      <w:proofErr w:type="gramEnd"/>
      <w:r w:rsidRPr="002765D2">
        <w:rPr>
          <w:rFonts w:asciiTheme="minorHAnsi" w:hAnsiTheme="minorHAnsi" w:cstheme="minorHAnsi"/>
          <w:sz w:val="16"/>
          <w:szCs w:val="16"/>
        </w:rPr>
        <w:t xml:space="preserve"> TV set.[82] There is some evidence that cruise shipping companies in Asia and Africa continue with the same lax approach that enabled that devastating attack.</w:t>
      </w:r>
    </w:p>
    <w:p w14:paraId="5C7D8C57" w14:textId="77777777" w:rsidR="004B265A" w:rsidRPr="002765D2" w:rsidRDefault="004B265A" w:rsidP="004B265A">
      <w:pPr>
        <w:rPr>
          <w:rFonts w:asciiTheme="minorHAnsi" w:hAnsiTheme="minorHAnsi" w:cstheme="minorHAnsi"/>
        </w:rPr>
      </w:pPr>
      <w:r w:rsidRPr="002765D2">
        <w:rPr>
          <w:rFonts w:asciiTheme="minorHAnsi" w:hAnsiTheme="minorHAnsi" w:cstheme="minorHAnsi"/>
          <w:sz w:val="16"/>
        </w:rPr>
        <w:t xml:space="preserve">The most likely venue of </w:t>
      </w:r>
      <w:r w:rsidRPr="002765D2">
        <w:rPr>
          <w:rStyle w:val="StyleUnderline"/>
          <w:rFonts w:asciiTheme="minorHAnsi" w:hAnsiTheme="minorHAnsi" w:cstheme="minorHAnsi"/>
        </w:rPr>
        <w:t>a future terrorist strike</w:t>
      </w:r>
      <w:r w:rsidRPr="002765D2">
        <w:rPr>
          <w:rFonts w:asciiTheme="minorHAnsi" w:hAnsiTheme="minorHAnsi" w:cstheme="minorHAnsi"/>
          <w:sz w:val="16"/>
        </w:rPr>
        <w:t xml:space="preserve">, however, might be inside a port facility, and it </w:t>
      </w:r>
      <w:r w:rsidRPr="002765D2">
        <w:rPr>
          <w:rStyle w:val="StyleUnderline"/>
          <w:rFonts w:asciiTheme="minorHAnsi" w:hAnsiTheme="minorHAnsi" w:cstheme="minorHAnsi"/>
        </w:rPr>
        <w:t>could possibly involve a ‘lone wolf’ with a loose affiliation to a bigger terrorist group. Ports are an attractive target</w:t>
      </w:r>
      <w:r w:rsidRPr="002765D2">
        <w:rPr>
          <w:rFonts w:asciiTheme="minorHAnsi" w:hAnsiTheme="minorHAnsi" w:cstheme="minorHAnsi"/>
          <w:sz w:val="16"/>
        </w:rPr>
        <w:t xml:space="preserve"> because many of the tactical problems that terrorists face in orchestrating attacks on ships in the high seas do not apply to harbors, ports, or shore-based maritime facilities. </w:t>
      </w:r>
      <w:r w:rsidRPr="002765D2">
        <w:rPr>
          <w:rStyle w:val="StyleUnderline"/>
          <w:rFonts w:asciiTheme="minorHAnsi" w:hAnsiTheme="minorHAnsi" w:cstheme="minorHAnsi"/>
          <w:highlight w:val="cyan"/>
        </w:rPr>
        <w:t>Terrorists</w:t>
      </w:r>
      <w:r w:rsidRPr="002765D2">
        <w:rPr>
          <w:rStyle w:val="StyleUnderline"/>
          <w:rFonts w:asciiTheme="minorHAnsi" w:hAnsiTheme="minorHAnsi" w:cstheme="minorHAnsi"/>
        </w:rPr>
        <w:t xml:space="preserve"> realise that the containerised supply chain is </w:t>
      </w:r>
      <w:proofErr w:type="gramStart"/>
      <w:r w:rsidRPr="002765D2">
        <w:rPr>
          <w:rStyle w:val="StyleUnderline"/>
          <w:rFonts w:asciiTheme="minorHAnsi" w:hAnsiTheme="minorHAnsi" w:cstheme="minorHAnsi"/>
        </w:rPr>
        <w:t>complex, and</w:t>
      </w:r>
      <w:proofErr w:type="gramEnd"/>
      <w:r w:rsidRPr="002765D2">
        <w:rPr>
          <w:rStyle w:val="StyleUnderline"/>
          <w:rFonts w:asciiTheme="minorHAnsi" w:hAnsiTheme="minorHAnsi" w:cstheme="minorHAnsi"/>
        </w:rPr>
        <w:t xml:space="preserve"> creates many opportunities for isolated acts of terrorism. An ineffective point of check</w:t>
      </w:r>
      <w:r w:rsidRPr="002765D2">
        <w:rPr>
          <w:rFonts w:asciiTheme="minorHAnsi" w:hAnsiTheme="minorHAnsi" w:cstheme="minorHAnsi"/>
          <w:sz w:val="16"/>
        </w:rPr>
        <w:t xml:space="preserve">, for instance, </w:t>
      </w:r>
      <w:r w:rsidRPr="002765D2">
        <w:rPr>
          <w:rStyle w:val="StyleUnderline"/>
          <w:rFonts w:asciiTheme="minorHAnsi" w:hAnsiTheme="minorHAnsi" w:cstheme="minorHAnsi"/>
        </w:rPr>
        <w:t>could allow a jihadi</w:t>
      </w:r>
      <w:r w:rsidRPr="002765D2">
        <w:rPr>
          <w:rFonts w:asciiTheme="minorHAnsi" w:hAnsiTheme="minorHAnsi" w:cstheme="minorHAnsi"/>
          <w:sz w:val="16"/>
        </w:rPr>
        <w:t xml:space="preserve"> inside a container </w:t>
      </w:r>
      <w:r w:rsidRPr="002765D2">
        <w:rPr>
          <w:rStyle w:val="Emphasis"/>
          <w:rFonts w:asciiTheme="minorHAnsi" w:hAnsiTheme="minorHAnsi" w:cstheme="minorHAnsi"/>
        </w:rPr>
        <w:t xml:space="preserve">to </w:t>
      </w:r>
      <w:r w:rsidRPr="002765D2">
        <w:rPr>
          <w:rStyle w:val="Emphasis"/>
          <w:rFonts w:asciiTheme="minorHAnsi" w:hAnsiTheme="minorHAnsi" w:cstheme="minorHAnsi"/>
          <w:highlight w:val="cyan"/>
        </w:rPr>
        <w:t>detonate a</w:t>
      </w:r>
      <w:r w:rsidRPr="002765D2">
        <w:rPr>
          <w:rFonts w:asciiTheme="minorHAnsi" w:hAnsiTheme="minorHAnsi" w:cstheme="minorHAnsi"/>
          <w:sz w:val="16"/>
        </w:rPr>
        <w:t xml:space="preserve"> vast quantity of explosives or a low-grade </w:t>
      </w:r>
      <w:r w:rsidRPr="002765D2">
        <w:rPr>
          <w:rStyle w:val="Emphasis"/>
          <w:rFonts w:asciiTheme="minorHAnsi" w:hAnsiTheme="minorHAnsi" w:cstheme="minorHAnsi"/>
          <w:highlight w:val="cyan"/>
        </w:rPr>
        <w:t>nuclear device</w:t>
      </w:r>
      <w:r w:rsidRPr="002765D2">
        <w:rPr>
          <w:rFonts w:asciiTheme="minorHAnsi" w:hAnsiTheme="minorHAnsi" w:cstheme="minorHAnsi"/>
          <w:sz w:val="16"/>
        </w:rPr>
        <w:t xml:space="preserve">; inadequate surveillance in a vessel could lead a jihadi diver to plant an </w:t>
      </w:r>
      <w:proofErr w:type="gramStart"/>
      <w:r w:rsidRPr="002765D2">
        <w:rPr>
          <w:rFonts w:asciiTheme="minorHAnsi" w:hAnsiTheme="minorHAnsi" w:cstheme="minorHAnsi"/>
          <w:sz w:val="16"/>
        </w:rPr>
        <w:t>explosives</w:t>
      </w:r>
      <w:proofErr w:type="gramEnd"/>
      <w:r w:rsidRPr="002765D2">
        <w:rPr>
          <w:rFonts w:asciiTheme="minorHAnsi" w:hAnsiTheme="minorHAnsi" w:cstheme="minorHAnsi"/>
          <w:sz w:val="16"/>
        </w:rPr>
        <w:t xml:space="preserve"> improvised explosive device (IED). While many ports have installed radiation detectors to combat the threat of IED, the pace of installation has been slow, and smaller ports remain vulnerable.</w:t>
      </w:r>
      <w:r w:rsidRPr="002765D2">
        <w:rPr>
          <w:rFonts w:asciiTheme="minorHAnsi" w:hAnsiTheme="minorHAnsi" w:cstheme="minorHAnsi"/>
        </w:rPr>
        <w:t xml:space="preserve"> </w:t>
      </w:r>
    </w:p>
    <w:p w14:paraId="577DDF23" w14:textId="77777777" w:rsidR="004B265A" w:rsidRPr="002765D2" w:rsidRDefault="004B265A" w:rsidP="004B265A">
      <w:pPr>
        <w:pStyle w:val="Heading4"/>
        <w:rPr>
          <w:rFonts w:asciiTheme="minorHAnsi" w:hAnsiTheme="minorHAnsi" w:cstheme="minorHAnsi"/>
        </w:rPr>
      </w:pPr>
      <w:proofErr w:type="gramStart"/>
      <w:r>
        <w:rPr>
          <w:rFonts w:asciiTheme="minorHAnsi" w:hAnsiTheme="minorHAnsi" w:cstheme="minorHAnsi"/>
        </w:rPr>
        <w:t>And,</w:t>
      </w:r>
      <w:proofErr w:type="gramEnd"/>
      <w:r>
        <w:rPr>
          <w:rFonts w:asciiTheme="minorHAnsi" w:hAnsiTheme="minorHAnsi" w:cstheme="minorHAnsi"/>
        </w:rPr>
        <w:t xml:space="preserve"> </w:t>
      </w:r>
      <w:r w:rsidRPr="002765D2">
        <w:rPr>
          <w:rFonts w:asciiTheme="minorHAnsi" w:hAnsiTheme="minorHAnsi" w:cstheme="minorHAnsi"/>
        </w:rPr>
        <w:t xml:space="preserve">Japan </w:t>
      </w:r>
      <w:r w:rsidRPr="002765D2">
        <w:rPr>
          <w:rFonts w:asciiTheme="minorHAnsi" w:hAnsiTheme="minorHAnsi" w:cstheme="minorHAnsi"/>
          <w:u w:val="single"/>
        </w:rPr>
        <w:t>models</w:t>
      </w:r>
      <w:r w:rsidRPr="002765D2">
        <w:rPr>
          <w:rFonts w:asciiTheme="minorHAnsi" w:hAnsiTheme="minorHAnsi" w:cstheme="minorHAnsi"/>
        </w:rPr>
        <w:t xml:space="preserve"> US </w:t>
      </w:r>
      <w:r w:rsidRPr="002765D2">
        <w:rPr>
          <w:rFonts w:asciiTheme="minorHAnsi" w:hAnsiTheme="minorHAnsi" w:cstheme="minorHAnsi"/>
          <w:u w:val="single"/>
        </w:rPr>
        <w:t>antitrust trust</w:t>
      </w:r>
      <w:r w:rsidRPr="002765D2">
        <w:rPr>
          <w:rFonts w:asciiTheme="minorHAnsi" w:hAnsiTheme="minorHAnsi" w:cstheme="minorHAnsi"/>
        </w:rPr>
        <w:t xml:space="preserve"> policy </w:t>
      </w:r>
      <w:r>
        <w:rPr>
          <w:rFonts w:asciiTheme="minorHAnsi" w:hAnsiTheme="minorHAnsi" w:cstheme="minorHAnsi"/>
        </w:rPr>
        <w:t>and</w:t>
      </w:r>
      <w:r w:rsidRPr="002765D2">
        <w:rPr>
          <w:rFonts w:asciiTheme="minorHAnsi" w:hAnsiTheme="minorHAnsi" w:cstheme="minorHAnsi"/>
        </w:rPr>
        <w:t xml:space="preserve"> must adopt a </w:t>
      </w:r>
      <w:r w:rsidRPr="002765D2">
        <w:rPr>
          <w:rFonts w:asciiTheme="minorHAnsi" w:hAnsiTheme="minorHAnsi" w:cstheme="minorHAnsi"/>
          <w:u w:val="single"/>
        </w:rPr>
        <w:t>new standard</w:t>
      </w:r>
      <w:r w:rsidRPr="002765D2">
        <w:rPr>
          <w:rFonts w:asciiTheme="minorHAnsi" w:hAnsiTheme="minorHAnsi" w:cstheme="minorHAnsi"/>
        </w:rPr>
        <w:t xml:space="preserve"> to address the </w:t>
      </w:r>
      <w:r w:rsidRPr="002765D2">
        <w:rPr>
          <w:rFonts w:asciiTheme="minorHAnsi" w:hAnsiTheme="minorHAnsi" w:cstheme="minorHAnsi"/>
          <w:u w:val="single"/>
        </w:rPr>
        <w:t>digital economy</w:t>
      </w:r>
      <w:r w:rsidRPr="002765D2">
        <w:rPr>
          <w:rFonts w:asciiTheme="minorHAnsi" w:hAnsiTheme="minorHAnsi" w:cstheme="minorHAnsi"/>
        </w:rPr>
        <w:t xml:space="preserve">. </w:t>
      </w:r>
    </w:p>
    <w:p w14:paraId="12E63362"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Marek D. </w:t>
      </w:r>
      <w:r w:rsidRPr="002765D2">
        <w:rPr>
          <w:rStyle w:val="Style13ptBold"/>
          <w:rFonts w:asciiTheme="minorHAnsi" w:hAnsiTheme="minorHAnsi" w:cstheme="minorHAnsi"/>
        </w:rPr>
        <w:t>Mueller 20</w:t>
      </w:r>
      <w:r w:rsidRPr="002765D2">
        <w:rPr>
          <w:rFonts w:asciiTheme="minorHAnsi" w:hAnsiTheme="minorHAnsi" w:cstheme="minorHAnsi"/>
        </w:rPr>
        <w:t xml:space="preserve">. University of Vienna. “Antitrust Regulation in Japan and South Korea – What Influence Does Chicago School of Antitrust Exercise on Competition Policy and Digital Economy” SSRN Electronic Journal. January 2020. </w:t>
      </w:r>
    </w:p>
    <w:p w14:paraId="244DFF22" w14:textId="77777777" w:rsidR="004B265A" w:rsidRPr="002765D2" w:rsidRDefault="004B265A" w:rsidP="004B265A">
      <w:pPr>
        <w:rPr>
          <w:rFonts w:asciiTheme="minorHAnsi" w:hAnsiTheme="minorHAnsi" w:cstheme="minorHAnsi"/>
          <w:b/>
          <w:bCs/>
          <w:sz w:val="8"/>
        </w:rPr>
      </w:pPr>
      <w:r w:rsidRPr="002765D2">
        <w:rPr>
          <w:rFonts w:asciiTheme="minorHAnsi" w:hAnsiTheme="minorHAnsi" w:cstheme="minorHAnsi"/>
          <w:sz w:val="8"/>
        </w:rPr>
        <w:t xml:space="preserve">One </w:t>
      </w:r>
      <w:proofErr w:type="gramStart"/>
      <w:r w:rsidRPr="002765D2">
        <w:rPr>
          <w:rFonts w:asciiTheme="minorHAnsi" w:hAnsiTheme="minorHAnsi" w:cstheme="minorHAnsi"/>
          <w:sz w:val="8"/>
        </w:rPr>
        <w:t>has to</w:t>
      </w:r>
      <w:proofErr w:type="gramEnd"/>
      <w:r w:rsidRPr="002765D2">
        <w:rPr>
          <w:rFonts w:asciiTheme="minorHAnsi" w:hAnsiTheme="minorHAnsi" w:cstheme="minorHAnsi"/>
          <w:sz w:val="8"/>
        </w:rPr>
        <w:t xml:space="preserve"> judge the quality of any theory by its practical applicability, and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 xml:space="preserve">Chicago </w:t>
      </w:r>
      <w:r w:rsidRPr="00382EDE">
        <w:rPr>
          <w:rFonts w:asciiTheme="minorHAnsi" w:hAnsiTheme="minorHAnsi" w:cstheme="minorHAnsi"/>
          <w:u w:val="single"/>
        </w:rPr>
        <w:t xml:space="preserve">School </w:t>
      </w:r>
      <w:r w:rsidRPr="002765D2">
        <w:rPr>
          <w:rFonts w:asciiTheme="minorHAnsi" w:hAnsiTheme="minorHAnsi" w:cstheme="minorHAnsi"/>
          <w:u w:val="single"/>
        </w:rPr>
        <w:t xml:space="preserve">of antitrust </w:t>
      </w:r>
      <w:r w:rsidRPr="00382EDE">
        <w:rPr>
          <w:rFonts w:asciiTheme="minorHAnsi" w:hAnsiTheme="minorHAnsi" w:cstheme="minorHAnsi"/>
          <w:u w:val="single"/>
        </w:rPr>
        <w:t xml:space="preserve">has </w:t>
      </w:r>
      <w:r w:rsidRPr="002765D2">
        <w:rPr>
          <w:rFonts w:asciiTheme="minorHAnsi" w:hAnsiTheme="minorHAnsi" w:cstheme="minorHAnsi"/>
          <w:b/>
          <w:bCs/>
          <w:highlight w:val="cyan"/>
          <w:u w:val="single"/>
        </w:rPr>
        <w:t>not shown</w:t>
      </w:r>
      <w:r w:rsidRPr="002765D2">
        <w:rPr>
          <w:rFonts w:asciiTheme="minorHAnsi" w:hAnsiTheme="minorHAnsi" w:cstheme="minorHAnsi"/>
          <w:b/>
          <w:bCs/>
          <w:u w:val="single"/>
        </w:rPr>
        <w:t xml:space="preserve"> any significant </w:t>
      </w:r>
      <w:r w:rsidRPr="002765D2">
        <w:rPr>
          <w:rFonts w:asciiTheme="minorHAnsi" w:hAnsiTheme="minorHAnsi" w:cstheme="minorHAnsi"/>
          <w:b/>
          <w:bCs/>
          <w:highlight w:val="cyan"/>
          <w:u w:val="single"/>
        </w:rPr>
        <w:t>advantages in</w:t>
      </w:r>
      <w:r w:rsidRPr="002765D2">
        <w:rPr>
          <w:rFonts w:asciiTheme="minorHAnsi" w:hAnsiTheme="minorHAnsi" w:cstheme="minorHAnsi"/>
          <w:b/>
          <w:bCs/>
          <w:u w:val="single"/>
        </w:rPr>
        <w:t xml:space="preserve"> this respect in relation to </w:t>
      </w:r>
      <w:r w:rsidRPr="00382EDE">
        <w:rPr>
          <w:rFonts w:asciiTheme="minorHAnsi" w:hAnsiTheme="minorHAnsi" w:cstheme="minorHAnsi"/>
          <w:b/>
          <w:bCs/>
          <w:u w:val="single"/>
        </w:rPr>
        <w:t xml:space="preserve">the </w:t>
      </w:r>
      <w:r w:rsidRPr="002765D2">
        <w:rPr>
          <w:rFonts w:asciiTheme="minorHAnsi" w:hAnsiTheme="minorHAnsi" w:cstheme="minorHAnsi"/>
          <w:b/>
          <w:bCs/>
          <w:highlight w:val="cyan"/>
          <w:u w:val="single"/>
        </w:rPr>
        <w:t>digital sector.</w:t>
      </w:r>
      <w:r w:rsidRPr="002765D2">
        <w:rPr>
          <w:rFonts w:asciiTheme="minorHAnsi" w:hAnsiTheme="minorHAnsi" w:cstheme="minorHAnsi"/>
          <w:sz w:val="8"/>
        </w:rPr>
        <w:t xml:space="preserve"> From the preceding, Chicagoans have premised Chicago School on the fact that government intervention limits competition and subsequently economic growth. </w:t>
      </w:r>
      <w:r w:rsidRPr="002765D2">
        <w:rPr>
          <w:rFonts w:asciiTheme="minorHAnsi" w:hAnsiTheme="minorHAnsi" w:cstheme="minorHAnsi"/>
          <w:u w:val="single"/>
        </w:rPr>
        <w:t xml:space="preserve">From the very beginning of its discourse in post-war America, </w:t>
      </w:r>
      <w:r w:rsidRPr="00382EDE">
        <w:rPr>
          <w:rFonts w:asciiTheme="minorHAnsi" w:hAnsiTheme="minorHAnsi" w:cstheme="minorHAnsi"/>
          <w:u w:val="single"/>
        </w:rPr>
        <w:t>Chicago</w:t>
      </w:r>
      <w:r w:rsidRPr="002765D2">
        <w:rPr>
          <w:rFonts w:asciiTheme="minorHAnsi" w:hAnsiTheme="minorHAnsi" w:cstheme="minorHAnsi"/>
          <w:u w:val="single"/>
        </w:rPr>
        <w:t xml:space="preserve"> School of antitrust sought to build a bridge between economic models and legal norms.</w:t>
      </w:r>
      <w:r w:rsidRPr="002765D2">
        <w:rPr>
          <w:rFonts w:asciiTheme="minorHAnsi" w:hAnsiTheme="minorHAnsi" w:cstheme="minorHAnsi"/>
          <w:sz w:val="8"/>
        </w:rPr>
        <w:t xml:space="preserve"> While</w:t>
      </w:r>
      <w:r w:rsidRPr="002765D2">
        <w:rPr>
          <w:rFonts w:asciiTheme="minorHAnsi" w:hAnsiTheme="minorHAnsi" w:cstheme="minorHAnsi"/>
          <w:u w:val="single"/>
        </w:rPr>
        <w:t xml:space="preserve"> the </w:t>
      </w:r>
      <w:r w:rsidRPr="00382EDE">
        <w:rPr>
          <w:rFonts w:asciiTheme="minorHAnsi" w:hAnsiTheme="minorHAnsi" w:cstheme="minorHAnsi"/>
          <w:highlight w:val="cyan"/>
          <w:u w:val="single"/>
        </w:rPr>
        <w:t>Chicago</w:t>
      </w:r>
      <w:r w:rsidRPr="002765D2">
        <w:rPr>
          <w:rFonts w:asciiTheme="minorHAnsi" w:hAnsiTheme="minorHAnsi" w:cstheme="minorHAnsi"/>
          <w:u w:val="single"/>
        </w:rPr>
        <w:t xml:space="preserve"> </w:t>
      </w:r>
      <w:r w:rsidRPr="00382EDE">
        <w:rPr>
          <w:rFonts w:asciiTheme="minorHAnsi" w:hAnsiTheme="minorHAnsi" w:cstheme="minorHAnsi"/>
          <w:u w:val="single"/>
        </w:rPr>
        <w:t xml:space="preserve">School played in </w:t>
      </w:r>
      <w:r w:rsidRPr="00382EDE">
        <w:rPr>
          <w:rFonts w:asciiTheme="minorHAnsi" w:hAnsiTheme="minorHAnsi" w:cstheme="minorHAnsi"/>
          <w:highlight w:val="cyan"/>
          <w:u w:val="single"/>
        </w:rPr>
        <w:t>influence</w:t>
      </w:r>
      <w:r w:rsidRPr="00382EDE">
        <w:rPr>
          <w:rFonts w:asciiTheme="minorHAnsi" w:hAnsiTheme="minorHAnsi" w:cstheme="minorHAnsi"/>
          <w:u w:val="single"/>
        </w:rPr>
        <w:t xml:space="preserve"> in </w:t>
      </w:r>
      <w:r w:rsidRPr="00382EDE">
        <w:rPr>
          <w:rFonts w:asciiTheme="minorHAnsi" w:hAnsiTheme="minorHAnsi" w:cstheme="minorHAnsi"/>
          <w:b/>
          <w:bCs/>
          <w:u w:val="single"/>
        </w:rPr>
        <w:t xml:space="preserve">creating national </w:t>
      </w:r>
      <w:r w:rsidRPr="00382EDE">
        <w:rPr>
          <w:rFonts w:asciiTheme="minorHAnsi" w:hAnsiTheme="minorHAnsi" w:cstheme="minorHAnsi"/>
          <w:b/>
          <w:bCs/>
          <w:highlight w:val="cyan"/>
          <w:u w:val="single"/>
        </w:rPr>
        <w:t>law in</w:t>
      </w:r>
      <w:r w:rsidRPr="00382EDE">
        <w:rPr>
          <w:rFonts w:asciiTheme="minorHAnsi" w:hAnsiTheme="minorHAnsi" w:cstheme="minorHAnsi"/>
          <w:b/>
          <w:bCs/>
          <w:u w:val="single"/>
        </w:rPr>
        <w:t xml:space="preserve"> South Korea and </w:t>
      </w:r>
      <w:r w:rsidRPr="00382EDE">
        <w:rPr>
          <w:rFonts w:asciiTheme="minorHAnsi" w:hAnsiTheme="minorHAnsi" w:cstheme="minorHAnsi"/>
          <w:b/>
          <w:bCs/>
          <w:highlight w:val="cyan"/>
          <w:u w:val="single"/>
        </w:rPr>
        <w:t>Japan</w:t>
      </w:r>
      <w:r w:rsidRPr="00382EDE">
        <w:rPr>
          <w:rFonts w:asciiTheme="minorHAnsi" w:hAnsiTheme="minorHAnsi" w:cstheme="minorHAnsi"/>
          <w:u w:val="single"/>
        </w:rPr>
        <w:t xml:space="preserve"> and contributed to shaping their legal system</w:t>
      </w:r>
      <w:r w:rsidRPr="00382EDE">
        <w:rPr>
          <w:rFonts w:asciiTheme="minorHAnsi" w:hAnsiTheme="minorHAnsi" w:cstheme="minorHAnsi"/>
          <w:sz w:val="8"/>
        </w:rPr>
        <w:t xml:space="preserve">, current legal developments, in order to keep up with the speed of technology and the global, border-less force of major companies, are influenced less by the </w:t>
      </w:r>
      <w:proofErr w:type="gramStart"/>
      <w:r w:rsidRPr="00382EDE">
        <w:rPr>
          <w:rFonts w:asciiTheme="minorHAnsi" w:hAnsiTheme="minorHAnsi" w:cstheme="minorHAnsi"/>
          <w:sz w:val="8"/>
        </w:rPr>
        <w:t>School’s</w:t>
      </w:r>
      <w:proofErr w:type="gramEnd"/>
      <w:r w:rsidRPr="00382EDE">
        <w:rPr>
          <w:rFonts w:asciiTheme="minorHAnsi" w:hAnsiTheme="minorHAnsi" w:cstheme="minorHAnsi"/>
          <w:sz w:val="8"/>
        </w:rPr>
        <w:t xml:space="preserve"> traditional thought and more by national need. Further, </w:t>
      </w:r>
      <w:r w:rsidRPr="00382EDE">
        <w:rPr>
          <w:rFonts w:asciiTheme="minorHAnsi" w:hAnsiTheme="minorHAnsi" w:cstheme="minorHAnsi"/>
          <w:u w:val="single"/>
        </w:rPr>
        <w:t xml:space="preserve">the initial thought of the </w:t>
      </w:r>
      <w:proofErr w:type="gramStart"/>
      <w:r w:rsidRPr="00382EDE">
        <w:rPr>
          <w:rFonts w:asciiTheme="minorHAnsi" w:hAnsiTheme="minorHAnsi" w:cstheme="minorHAnsi"/>
          <w:u w:val="single"/>
        </w:rPr>
        <w:t>School</w:t>
      </w:r>
      <w:proofErr w:type="gramEnd"/>
      <w:r w:rsidRPr="00382EDE">
        <w:rPr>
          <w:rFonts w:asciiTheme="minorHAnsi" w:hAnsiTheme="minorHAnsi" w:cstheme="minorHAnsi"/>
          <w:u w:val="single"/>
        </w:rPr>
        <w:t xml:space="preserve"> was the cartels are naturally unstable, the few entry barriers exist, that monopoly attracts disruptive entry, and that mergers almost never produce anything except reduced costs. Based on the information presented it becomes clear that this isn’t the case, especially looking at the </w:t>
      </w:r>
      <w:r w:rsidRPr="00382EDE">
        <w:rPr>
          <w:rFonts w:asciiTheme="minorHAnsi" w:hAnsiTheme="minorHAnsi" w:cstheme="minorHAnsi"/>
          <w:b/>
          <w:bCs/>
          <w:u w:val="single"/>
        </w:rPr>
        <w:t>cultural influence of cartels in Japan and South Korea</w:t>
      </w:r>
      <w:r w:rsidRPr="00382EDE">
        <w:rPr>
          <w:rFonts w:asciiTheme="minorHAnsi" w:hAnsiTheme="minorHAnsi" w:cstheme="minorHAnsi"/>
          <w:sz w:val="8"/>
        </w:rPr>
        <w:t xml:space="preserve"> and the many infringement cases brought against market leaders.</w:t>
      </w:r>
      <w:r w:rsidRPr="00382EDE">
        <w:rPr>
          <w:rFonts w:asciiTheme="minorHAnsi" w:hAnsiTheme="minorHAnsi" w:cstheme="minorHAnsi"/>
          <w:u w:val="single"/>
        </w:rPr>
        <w:t xml:space="preserve"> </w:t>
      </w:r>
      <w:r w:rsidRPr="00382EDE">
        <w:rPr>
          <w:rFonts w:asciiTheme="minorHAnsi" w:hAnsiTheme="minorHAnsi" w:cstheme="minorHAnsi"/>
          <w:b/>
          <w:bCs/>
          <w:highlight w:val="cyan"/>
          <w:u w:val="single"/>
        </w:rPr>
        <w:t>Digital economy</w:t>
      </w:r>
      <w:r w:rsidRPr="00382EDE">
        <w:rPr>
          <w:rFonts w:asciiTheme="minorHAnsi" w:hAnsiTheme="minorHAnsi" w:cstheme="minorHAnsi"/>
          <w:b/>
          <w:bCs/>
          <w:u w:val="single"/>
        </w:rPr>
        <w:t xml:space="preserve"> is </w:t>
      </w:r>
      <w:r w:rsidRPr="00382EDE">
        <w:rPr>
          <w:rFonts w:asciiTheme="minorHAnsi" w:hAnsiTheme="minorHAnsi" w:cstheme="minorHAnsi"/>
          <w:b/>
          <w:bCs/>
          <w:highlight w:val="cyan"/>
          <w:u w:val="single"/>
        </w:rPr>
        <w:t>challenging</w:t>
      </w:r>
      <w:r w:rsidRPr="00382EDE">
        <w:rPr>
          <w:rFonts w:asciiTheme="minorHAnsi" w:hAnsiTheme="minorHAnsi" w:cstheme="minorHAnsi"/>
          <w:b/>
          <w:bCs/>
          <w:u w:val="single"/>
        </w:rPr>
        <w:t xml:space="preserve"> for existing antitrust enforcement</w:t>
      </w:r>
      <w:r w:rsidRPr="00382EDE">
        <w:rPr>
          <w:rFonts w:asciiTheme="minorHAnsi" w:hAnsiTheme="minorHAnsi" w:cstheme="minorHAnsi"/>
          <w:u w:val="single"/>
        </w:rPr>
        <w:t xml:space="preserve"> </w:t>
      </w:r>
      <w:r w:rsidRPr="00382EDE">
        <w:rPr>
          <w:rFonts w:asciiTheme="minorHAnsi" w:hAnsiTheme="minorHAnsi" w:cstheme="minorHAnsi"/>
          <w:highlight w:val="cyan"/>
          <w:u w:val="single"/>
        </w:rPr>
        <w:t>as</w:t>
      </w:r>
      <w:r w:rsidRPr="002765D2">
        <w:rPr>
          <w:rFonts w:asciiTheme="minorHAnsi" w:hAnsiTheme="minorHAnsi" w:cstheme="minorHAnsi"/>
          <w:u w:val="single"/>
        </w:rPr>
        <w:t xml:space="preserve"> boundaries of </w:t>
      </w:r>
      <w:r w:rsidRPr="00382EDE">
        <w:rPr>
          <w:rFonts w:asciiTheme="minorHAnsi" w:hAnsiTheme="minorHAnsi" w:cstheme="minorHAnsi"/>
          <w:highlight w:val="cyan"/>
          <w:u w:val="single"/>
        </w:rPr>
        <w:t>competition constantly redefine.</w:t>
      </w:r>
      <w:r w:rsidRPr="002765D2">
        <w:rPr>
          <w:rFonts w:asciiTheme="minorHAnsi" w:hAnsiTheme="minorHAnsi" w:cstheme="minorHAnsi"/>
          <w:u w:val="single"/>
        </w:rPr>
        <w:t xml:space="preserve"> </w:t>
      </w:r>
      <w:r w:rsidRPr="00382EDE">
        <w:rPr>
          <w:rFonts w:asciiTheme="minorHAnsi" w:hAnsiTheme="minorHAnsi" w:cstheme="minorHAnsi"/>
          <w:u w:val="single"/>
        </w:rPr>
        <w:t xml:space="preserve">South Korea and </w:t>
      </w:r>
      <w:r w:rsidRPr="002765D2">
        <w:rPr>
          <w:rFonts w:asciiTheme="minorHAnsi" w:hAnsiTheme="minorHAnsi" w:cstheme="minorHAnsi"/>
          <w:highlight w:val="cyan"/>
          <w:u w:val="single"/>
        </w:rPr>
        <w:t xml:space="preserve">Japan </w:t>
      </w:r>
      <w:r w:rsidRPr="00382EDE">
        <w:rPr>
          <w:rFonts w:asciiTheme="minorHAnsi" w:hAnsiTheme="minorHAnsi" w:cstheme="minorHAnsi"/>
          <w:u w:val="single"/>
        </w:rPr>
        <w:t>have</w:t>
      </w:r>
      <w:r w:rsidRPr="002765D2">
        <w:rPr>
          <w:rFonts w:asciiTheme="minorHAnsi" w:hAnsiTheme="minorHAnsi" w:cstheme="minorHAnsi"/>
          <w:u w:val="single"/>
        </w:rPr>
        <w:t xml:space="preserve"> strong, well- established </w:t>
      </w:r>
      <w:r w:rsidRPr="002765D2">
        <w:rPr>
          <w:rFonts w:asciiTheme="minorHAnsi" w:hAnsiTheme="minorHAnsi" w:cstheme="minorHAnsi"/>
          <w:b/>
          <w:bCs/>
          <w:highlight w:val="cyan"/>
          <w:u w:val="single"/>
        </w:rPr>
        <w:t xml:space="preserve">antitrust </w:t>
      </w:r>
      <w:r w:rsidRPr="00382EDE">
        <w:rPr>
          <w:rFonts w:asciiTheme="minorHAnsi" w:hAnsiTheme="minorHAnsi" w:cstheme="minorHAnsi"/>
          <w:b/>
          <w:bCs/>
          <w:u w:val="single"/>
        </w:rPr>
        <w:t xml:space="preserve">laws that </w:t>
      </w:r>
      <w:r w:rsidRPr="002765D2">
        <w:rPr>
          <w:rFonts w:asciiTheme="minorHAnsi" w:hAnsiTheme="minorHAnsi" w:cstheme="minorHAnsi"/>
          <w:b/>
          <w:bCs/>
          <w:highlight w:val="cyan"/>
          <w:u w:val="single"/>
        </w:rPr>
        <w:t>protect consumer welfare</w:t>
      </w:r>
      <w:r w:rsidRPr="002765D2">
        <w:rPr>
          <w:rFonts w:asciiTheme="minorHAnsi" w:hAnsiTheme="minorHAnsi" w:cstheme="minorHAnsi"/>
          <w:u w:val="single"/>
        </w:rPr>
        <w:t xml:space="preserve"> on the one </w:t>
      </w:r>
      <w:proofErr w:type="gramStart"/>
      <w:r w:rsidRPr="002765D2">
        <w:rPr>
          <w:rFonts w:asciiTheme="minorHAnsi" w:hAnsiTheme="minorHAnsi" w:cstheme="minorHAnsi"/>
          <w:u w:val="single"/>
        </w:rPr>
        <w:t xml:space="preserve">hand, </w:t>
      </w:r>
      <w:r w:rsidRPr="00382EDE">
        <w:rPr>
          <w:rFonts w:asciiTheme="minorHAnsi" w:hAnsiTheme="minorHAnsi" w:cstheme="minorHAnsi"/>
          <w:highlight w:val="cyan"/>
          <w:u w:val="single"/>
        </w:rPr>
        <w:t>and</w:t>
      </w:r>
      <w:proofErr w:type="gramEnd"/>
      <w:r w:rsidRPr="002765D2">
        <w:rPr>
          <w:rFonts w:asciiTheme="minorHAnsi" w:hAnsiTheme="minorHAnsi" w:cstheme="minorHAnsi"/>
          <w:u w:val="single"/>
        </w:rPr>
        <w:t xml:space="preserve"> assure </w:t>
      </w:r>
      <w:r w:rsidRPr="00382EDE">
        <w:rPr>
          <w:rFonts w:asciiTheme="minorHAnsi" w:hAnsiTheme="minorHAnsi" w:cstheme="minorHAnsi"/>
          <w:u w:val="single"/>
        </w:rPr>
        <w:t xml:space="preserve">that there is </w:t>
      </w:r>
      <w:r w:rsidRPr="002765D2">
        <w:rPr>
          <w:rFonts w:asciiTheme="minorHAnsi" w:hAnsiTheme="minorHAnsi" w:cstheme="minorHAnsi"/>
          <w:highlight w:val="cyan"/>
          <w:u w:val="single"/>
        </w:rPr>
        <w:t>competition</w:t>
      </w:r>
      <w:r w:rsidRPr="002765D2">
        <w:rPr>
          <w:rFonts w:asciiTheme="minorHAnsi" w:hAnsiTheme="minorHAnsi" w:cstheme="minorHAnsi"/>
          <w:u w:val="single"/>
        </w:rPr>
        <w:t xml:space="preserve"> for the market without any exclusionary conduct by firms on the other hand. However, although </w:t>
      </w:r>
      <w:r w:rsidRPr="00E55C8D">
        <w:rPr>
          <w:rFonts w:asciiTheme="minorHAnsi" w:hAnsiTheme="minorHAnsi" w:cstheme="minorHAnsi"/>
          <w:u w:val="single"/>
        </w:rPr>
        <w:t xml:space="preserve">adapting legal provisions due to the technical innovation in digital economy are existent gradually; both </w:t>
      </w:r>
      <w:r w:rsidRPr="00E55C8D">
        <w:rPr>
          <w:rFonts w:asciiTheme="minorHAnsi" w:hAnsiTheme="minorHAnsi" w:cstheme="minorHAnsi"/>
          <w:b/>
          <w:bCs/>
          <w:u w:val="single"/>
        </w:rPr>
        <w:t>countries might not have yet enforced these to the extent of their capabilities</w:t>
      </w:r>
      <w:r w:rsidRPr="00E55C8D">
        <w:rPr>
          <w:rFonts w:asciiTheme="minorHAnsi" w:hAnsiTheme="minorHAnsi" w:cstheme="minorHAnsi"/>
          <w:u w:val="single"/>
        </w:rPr>
        <w:t>.</w:t>
      </w:r>
      <w:r w:rsidRPr="00E55C8D">
        <w:rPr>
          <w:rFonts w:asciiTheme="minorHAnsi" w:hAnsiTheme="minorHAnsi" w:cstheme="minorHAnsi"/>
          <w:sz w:val="8"/>
        </w:rPr>
        <w:t xml:space="preserve"> It seems difficult because</w:t>
      </w:r>
      <w:r w:rsidRPr="002765D2">
        <w:rPr>
          <w:rFonts w:asciiTheme="minorHAnsi" w:hAnsiTheme="minorHAnsi" w:cstheme="minorHAnsi"/>
          <w:sz w:val="8"/>
        </w:rPr>
        <w:t xml:space="preserve"> legal amendments are taking time in a parliamentary process while digital technology is developing fast. Therefore, one can say that self-correction of the digital market, the mindset of the </w:t>
      </w:r>
      <w:proofErr w:type="gramStart"/>
      <w:r w:rsidRPr="002765D2">
        <w:rPr>
          <w:rFonts w:asciiTheme="minorHAnsi" w:hAnsiTheme="minorHAnsi" w:cstheme="minorHAnsi"/>
          <w:sz w:val="8"/>
        </w:rPr>
        <w:t>School</w:t>
      </w:r>
      <w:proofErr w:type="gramEnd"/>
      <w:r w:rsidRPr="002765D2">
        <w:rPr>
          <w:rFonts w:asciiTheme="minorHAnsi" w:hAnsiTheme="minorHAnsi" w:cstheme="minorHAnsi"/>
          <w:sz w:val="8"/>
        </w:rPr>
        <w:t xml:space="preserve">, seems very unlikely to happen if one considers the development of some firms’ market power during the last years. Moreover, </w:t>
      </w:r>
      <w:r w:rsidRPr="002765D2">
        <w:rPr>
          <w:rFonts w:asciiTheme="minorHAnsi" w:hAnsiTheme="minorHAnsi" w:cstheme="minorHAnsi"/>
          <w:u w:val="single"/>
        </w:rPr>
        <w:t xml:space="preserve">the current debate of scholars in law and economics, and not only among Chicagoans, </w:t>
      </w:r>
      <w:r w:rsidRPr="00E55C8D">
        <w:rPr>
          <w:rFonts w:asciiTheme="minorHAnsi" w:hAnsiTheme="minorHAnsi" w:cstheme="minorHAnsi"/>
          <w:u w:val="single"/>
        </w:rPr>
        <w:t xml:space="preserve">illustrates that competition regulators in any </w:t>
      </w:r>
      <w:proofErr w:type="gramStart"/>
      <w:r w:rsidRPr="00E55C8D">
        <w:rPr>
          <w:rFonts w:asciiTheme="minorHAnsi" w:hAnsiTheme="minorHAnsi" w:cstheme="minorHAnsi"/>
          <w:u w:val="single"/>
        </w:rPr>
        <w:t>free market</w:t>
      </w:r>
      <w:proofErr w:type="gramEnd"/>
      <w:r w:rsidRPr="00E55C8D">
        <w:rPr>
          <w:rFonts w:asciiTheme="minorHAnsi" w:hAnsiTheme="minorHAnsi" w:cstheme="minorHAnsi"/>
          <w:u w:val="single"/>
        </w:rPr>
        <w:t xml:space="preserve"> economy experience a challenge through </w:t>
      </w:r>
      <w:r w:rsidRPr="00E55C8D">
        <w:rPr>
          <w:rFonts w:asciiTheme="minorHAnsi" w:hAnsiTheme="minorHAnsi" w:cstheme="minorHAnsi"/>
          <w:b/>
          <w:bCs/>
          <w:u w:val="single"/>
        </w:rPr>
        <w:t>antitrust probes of digital platforms run by digital companies</w:t>
      </w:r>
      <w:r w:rsidRPr="00E55C8D">
        <w:rPr>
          <w:rFonts w:asciiTheme="minorHAnsi" w:hAnsiTheme="minorHAnsi" w:cstheme="minorHAnsi"/>
          <w:u w:val="single"/>
        </w:rPr>
        <w:t>.</w:t>
      </w:r>
      <w:r w:rsidRPr="00E55C8D">
        <w:rPr>
          <w:rFonts w:asciiTheme="minorHAnsi" w:hAnsiTheme="minorHAnsi" w:cstheme="minorHAnsi"/>
          <w:sz w:val="8"/>
        </w:rPr>
        <w:t xml:space="preserve"> They are not occurring exclusively within the digital sector but largely, as it is through the internet and digital data</w:t>
      </w:r>
      <w:r w:rsidRPr="002765D2">
        <w:rPr>
          <w:rFonts w:asciiTheme="minorHAnsi" w:hAnsiTheme="minorHAnsi" w:cstheme="minorHAnsi"/>
          <w:sz w:val="8"/>
        </w:rPr>
        <w:t xml:space="preserve">, where firms try to abuse their market position. </w:t>
      </w:r>
      <w:r w:rsidRPr="002765D2">
        <w:rPr>
          <w:rFonts w:asciiTheme="minorHAnsi" w:hAnsiTheme="minorHAnsi" w:cstheme="minorHAnsi"/>
          <w:highlight w:val="cyan"/>
          <w:u w:val="single"/>
        </w:rPr>
        <w:t>Questions</w:t>
      </w:r>
      <w:r w:rsidRPr="002765D2">
        <w:rPr>
          <w:rFonts w:asciiTheme="minorHAnsi" w:hAnsiTheme="minorHAnsi" w:cstheme="minorHAnsi"/>
          <w:u w:val="single"/>
        </w:rPr>
        <w:t xml:space="preserve"> therefore </w:t>
      </w:r>
      <w:r w:rsidRPr="002765D2">
        <w:rPr>
          <w:rFonts w:asciiTheme="minorHAnsi" w:hAnsiTheme="minorHAnsi" w:cstheme="minorHAnsi"/>
          <w:highlight w:val="cyan"/>
          <w:u w:val="single"/>
        </w:rPr>
        <w:t>arise if</w:t>
      </w:r>
      <w:r w:rsidRPr="002765D2">
        <w:rPr>
          <w:rFonts w:asciiTheme="minorHAnsi" w:hAnsiTheme="minorHAnsi" w:cstheme="minorHAnsi"/>
          <w:u w:val="single"/>
        </w:rPr>
        <w:t xml:space="preserve"> a concentration of market power and, in consequence, </w:t>
      </w:r>
      <w:r w:rsidRPr="002765D2">
        <w:rPr>
          <w:rFonts w:asciiTheme="minorHAnsi" w:hAnsiTheme="minorHAnsi" w:cstheme="minorHAnsi"/>
          <w:b/>
          <w:bCs/>
          <w:u w:val="single"/>
        </w:rPr>
        <w:t xml:space="preserve">a lack of </w:t>
      </w:r>
      <w:r w:rsidRPr="002765D2">
        <w:rPr>
          <w:rFonts w:asciiTheme="minorHAnsi" w:hAnsiTheme="minorHAnsi" w:cstheme="minorHAnsi"/>
          <w:b/>
          <w:bCs/>
          <w:highlight w:val="cyan"/>
          <w:u w:val="single"/>
        </w:rPr>
        <w:t>competition can be addressed with antitrust</w:t>
      </w:r>
      <w:r w:rsidRPr="002765D2">
        <w:rPr>
          <w:rFonts w:asciiTheme="minorHAnsi" w:hAnsiTheme="minorHAnsi" w:cstheme="minorHAnsi"/>
          <w:sz w:val="8"/>
        </w:rPr>
        <w:t xml:space="preserve"> or other public policies alone, and what are the costs and benefits of public attempts to shape the future of the digital </w:t>
      </w:r>
      <w:proofErr w:type="gramStart"/>
      <w:r w:rsidRPr="002765D2">
        <w:rPr>
          <w:rFonts w:asciiTheme="minorHAnsi" w:hAnsiTheme="minorHAnsi" w:cstheme="minorHAnsi"/>
          <w:sz w:val="8"/>
        </w:rPr>
        <w:t>economy as a whole</w:t>
      </w:r>
      <w:proofErr w:type="gramEnd"/>
      <w:r w:rsidRPr="002765D2">
        <w:rPr>
          <w:rFonts w:asciiTheme="minorHAnsi" w:hAnsiTheme="minorHAnsi" w:cstheme="minorHAnsi"/>
          <w:sz w:val="8"/>
        </w:rPr>
        <w:t xml:space="preserve">. Furthermore, clever tax avoidance strategies that bolster these firms to big ‘barons’ are still one of the major problems of all economies that rely on fair competition. In Japan, authorities have so far shown themselves to be in a leading position in the field of competition protection, especially </w:t>
      </w:r>
      <w:proofErr w:type="gramStart"/>
      <w:r w:rsidRPr="002765D2">
        <w:rPr>
          <w:rFonts w:asciiTheme="minorHAnsi" w:hAnsiTheme="minorHAnsi" w:cstheme="minorHAnsi"/>
          <w:sz w:val="8"/>
        </w:rPr>
        <w:t>with regard to</w:t>
      </w:r>
      <w:proofErr w:type="gramEnd"/>
      <w:r w:rsidRPr="002765D2">
        <w:rPr>
          <w:rFonts w:asciiTheme="minorHAnsi" w:hAnsiTheme="minorHAnsi" w:cstheme="minorHAnsi"/>
          <w:sz w:val="8"/>
        </w:rPr>
        <w:t xml:space="preserve"> their willingness to clarify competition cases, and they are also taking this to the front, for example in exchange with the EU. Moreover, the Japanese competition authorities are keen to oppose a superior power of multinational corporations that do not want to pay taxes under national tax law. However, due to the lack of a consensus among the international community, it has not yet been possible to pass cross-national laws. South Korea’s antitrust law demonstrates the crucial importance of two aspects in the effectiveness of antitrust regulations: proactive legislation and strict compliance. The expansion of their economies affects South Korea and Japan. A lenient implementation of their monopoly regulations is a means to achieve its aims based on the way competition laws are applied in these nations. Initially, </w:t>
      </w:r>
      <w:r w:rsidRPr="00E55C8D">
        <w:rPr>
          <w:rFonts w:asciiTheme="minorHAnsi" w:hAnsiTheme="minorHAnsi" w:cstheme="minorHAnsi"/>
          <w:u w:val="single"/>
        </w:rPr>
        <w:t>both</w:t>
      </w:r>
      <w:r w:rsidRPr="002765D2">
        <w:rPr>
          <w:rFonts w:asciiTheme="minorHAnsi" w:hAnsiTheme="minorHAnsi" w:cstheme="minorHAnsi"/>
          <w:u w:val="single"/>
        </w:rPr>
        <w:t xml:space="preserve"> </w:t>
      </w:r>
      <w:r w:rsidRPr="00E55C8D">
        <w:rPr>
          <w:rFonts w:asciiTheme="minorHAnsi" w:hAnsiTheme="minorHAnsi" w:cstheme="minorHAnsi"/>
          <w:highlight w:val="cyan"/>
          <w:u w:val="single"/>
        </w:rPr>
        <w:t xml:space="preserve">countries </w:t>
      </w:r>
      <w:r w:rsidRPr="00E55C8D">
        <w:rPr>
          <w:rFonts w:asciiTheme="minorHAnsi" w:hAnsiTheme="minorHAnsi" w:cstheme="minorHAnsi"/>
          <w:b/>
          <w:bCs/>
          <w:highlight w:val="cyan"/>
          <w:u w:val="single"/>
        </w:rPr>
        <w:t>modeled</w:t>
      </w:r>
      <w:r w:rsidRPr="002765D2">
        <w:rPr>
          <w:rFonts w:asciiTheme="minorHAnsi" w:hAnsiTheme="minorHAnsi" w:cstheme="minorHAnsi"/>
          <w:b/>
          <w:bCs/>
          <w:u w:val="single"/>
        </w:rPr>
        <w:t xml:space="preserve"> their </w:t>
      </w:r>
      <w:r w:rsidRPr="002765D2">
        <w:rPr>
          <w:rFonts w:asciiTheme="minorHAnsi" w:hAnsiTheme="minorHAnsi" w:cstheme="minorHAnsi"/>
          <w:b/>
          <w:bCs/>
          <w:highlight w:val="cyan"/>
          <w:u w:val="single"/>
        </w:rPr>
        <w:t>antitrust laws on</w:t>
      </w:r>
      <w:r w:rsidRPr="002765D2">
        <w:rPr>
          <w:rFonts w:asciiTheme="minorHAnsi" w:hAnsiTheme="minorHAnsi" w:cstheme="minorHAnsi"/>
          <w:b/>
          <w:bCs/>
          <w:u w:val="single"/>
        </w:rPr>
        <w:t xml:space="preserve"> those of </w:t>
      </w:r>
      <w:r w:rsidRPr="002765D2">
        <w:rPr>
          <w:rFonts w:asciiTheme="minorHAnsi" w:hAnsiTheme="minorHAnsi" w:cstheme="minorHAnsi"/>
          <w:b/>
          <w:bCs/>
          <w:highlight w:val="cyan"/>
          <w:u w:val="single"/>
        </w:rPr>
        <w:t>the U</w:t>
      </w:r>
      <w:r w:rsidRPr="002765D2">
        <w:rPr>
          <w:rFonts w:asciiTheme="minorHAnsi" w:hAnsiTheme="minorHAnsi" w:cstheme="minorHAnsi"/>
          <w:b/>
          <w:bCs/>
          <w:u w:val="single"/>
        </w:rPr>
        <w:t xml:space="preserve">nited </w:t>
      </w:r>
      <w:r w:rsidRPr="002765D2">
        <w:rPr>
          <w:rFonts w:asciiTheme="minorHAnsi" w:hAnsiTheme="minorHAnsi" w:cstheme="minorHAnsi"/>
          <w:b/>
          <w:bCs/>
          <w:highlight w:val="cyan"/>
          <w:u w:val="single"/>
        </w:rPr>
        <w:t>S</w:t>
      </w:r>
      <w:r w:rsidRPr="002765D2">
        <w:rPr>
          <w:rFonts w:asciiTheme="minorHAnsi" w:hAnsiTheme="minorHAnsi" w:cstheme="minorHAnsi"/>
          <w:b/>
          <w:bCs/>
          <w:u w:val="single"/>
        </w:rPr>
        <w:t>tates.</w:t>
      </w:r>
      <w:r w:rsidRPr="002765D2">
        <w:rPr>
          <w:rFonts w:asciiTheme="minorHAnsi" w:hAnsiTheme="minorHAnsi" w:cstheme="minorHAnsi"/>
          <w:u w:val="single"/>
        </w:rPr>
        <w:t xml:space="preserve"> </w:t>
      </w:r>
      <w:r w:rsidRPr="002765D2">
        <w:rPr>
          <w:rFonts w:asciiTheme="minorHAnsi" w:hAnsiTheme="minorHAnsi" w:cstheme="minorHAnsi"/>
          <w:sz w:val="8"/>
        </w:rPr>
        <w:t xml:space="preserve">Regardless of criticism of the Chicago antitrust theory, it is still regarded as </w:t>
      </w:r>
      <w:proofErr w:type="gramStart"/>
      <w:r w:rsidRPr="002765D2">
        <w:rPr>
          <w:rFonts w:asciiTheme="minorHAnsi" w:hAnsiTheme="minorHAnsi" w:cstheme="minorHAnsi"/>
          <w:sz w:val="8"/>
        </w:rPr>
        <w:t>an</w:t>
      </w:r>
      <w:proofErr w:type="gramEnd"/>
      <w:r w:rsidRPr="002765D2">
        <w:rPr>
          <w:rFonts w:asciiTheme="minorHAnsi" w:hAnsiTheme="minorHAnsi" w:cstheme="minorHAnsi"/>
          <w:sz w:val="8"/>
        </w:rPr>
        <w:t xml:space="preserve"> useful antitrust approach in contemporary science and quite challenged in relation to the digital sector. Of course, </w:t>
      </w:r>
      <w:r w:rsidRPr="002765D2">
        <w:rPr>
          <w:rFonts w:asciiTheme="minorHAnsi" w:hAnsiTheme="minorHAnsi" w:cstheme="minorHAnsi"/>
          <w:u w:val="single"/>
        </w:rPr>
        <w:t xml:space="preserve">the theoretical framework of the </w:t>
      </w:r>
      <w:proofErr w:type="gramStart"/>
      <w:r w:rsidRPr="002765D2">
        <w:rPr>
          <w:rFonts w:asciiTheme="minorHAnsi" w:hAnsiTheme="minorHAnsi" w:cstheme="minorHAnsi"/>
          <w:u w:val="single"/>
        </w:rPr>
        <w:t>School</w:t>
      </w:r>
      <w:proofErr w:type="gramEnd"/>
      <w:r w:rsidRPr="002765D2">
        <w:rPr>
          <w:rFonts w:asciiTheme="minorHAnsi" w:hAnsiTheme="minorHAnsi" w:cstheme="minorHAnsi"/>
          <w:u w:val="single"/>
        </w:rPr>
        <w:t xml:space="preserve"> comes from a time when digital platforms were future scenarios.</w:t>
      </w:r>
      <w:r w:rsidRPr="002765D2">
        <w:rPr>
          <w:rFonts w:asciiTheme="minorHAnsi" w:hAnsiTheme="minorHAnsi" w:cstheme="minorHAnsi"/>
          <w:sz w:val="8"/>
        </w:rPr>
        <w:t xml:space="preserve"> Nevertheless, its central approach to consumer protection is an important asset, and research (by a reassessed theory) should continue to be guided by. </w:t>
      </w:r>
      <w:r w:rsidRPr="002765D2">
        <w:rPr>
          <w:rFonts w:asciiTheme="minorHAnsi" w:hAnsiTheme="minorHAnsi" w:cstheme="minorHAnsi"/>
          <w:u w:val="single"/>
        </w:rPr>
        <w:t xml:space="preserve">To </w:t>
      </w:r>
      <w:r w:rsidRPr="00E55C8D">
        <w:rPr>
          <w:rFonts w:asciiTheme="minorHAnsi" w:hAnsiTheme="minorHAnsi" w:cstheme="minorHAnsi"/>
          <w:u w:val="single"/>
        </w:rPr>
        <w:t xml:space="preserve">conclude, </w:t>
      </w:r>
      <w:r w:rsidRPr="00E55C8D">
        <w:rPr>
          <w:rFonts w:asciiTheme="minorHAnsi" w:hAnsiTheme="minorHAnsi" w:cstheme="minorHAnsi"/>
          <w:b/>
          <w:bCs/>
          <w:u w:val="single"/>
        </w:rPr>
        <w:t>digital technologies</w:t>
      </w:r>
      <w:r w:rsidRPr="00E55C8D">
        <w:rPr>
          <w:rFonts w:asciiTheme="minorHAnsi" w:hAnsiTheme="minorHAnsi" w:cstheme="minorHAnsi"/>
          <w:u w:val="single"/>
        </w:rPr>
        <w:t xml:space="preserve"> challenge deeply the way governments regulate through competition policies</w:t>
      </w:r>
      <w:r w:rsidRPr="002765D2">
        <w:rPr>
          <w:rFonts w:asciiTheme="minorHAnsi" w:hAnsiTheme="minorHAnsi" w:cstheme="minorHAnsi"/>
          <w:u w:val="single"/>
        </w:rPr>
        <w:t>.</w:t>
      </w:r>
      <w:r w:rsidRPr="002765D2">
        <w:rPr>
          <w:rFonts w:asciiTheme="minorHAnsi" w:hAnsiTheme="minorHAnsi" w:cstheme="minorHAnsi"/>
          <w:sz w:val="8"/>
        </w:rPr>
        <w:t xml:space="preserve"> In digital economy, the traditional definition of markets becomes blurred, enforcement is challenged, and administrative boundaries both, in Japan, Korea and internationally, transcend. Because of this, </w:t>
      </w:r>
      <w:r w:rsidRPr="002765D2">
        <w:rPr>
          <w:rFonts w:asciiTheme="minorHAnsi" w:hAnsiTheme="minorHAnsi" w:cstheme="minorHAnsi"/>
          <w:highlight w:val="cyan"/>
          <w:u w:val="single"/>
        </w:rPr>
        <w:t>antitrust enforcement</w:t>
      </w:r>
      <w:r w:rsidRPr="002765D2">
        <w:rPr>
          <w:rFonts w:asciiTheme="minorHAnsi" w:hAnsiTheme="minorHAnsi" w:cstheme="minorHAnsi"/>
          <w:u w:val="single"/>
        </w:rPr>
        <w:t xml:space="preserve"> for the sake of consumers </w:t>
      </w:r>
      <w:r w:rsidRPr="002765D2">
        <w:rPr>
          <w:rFonts w:asciiTheme="minorHAnsi" w:hAnsiTheme="minorHAnsi" w:cstheme="minorHAnsi"/>
          <w:b/>
          <w:bCs/>
          <w:highlight w:val="cyan"/>
          <w:u w:val="single"/>
        </w:rPr>
        <w:t>rests a crucial challenge</w:t>
      </w:r>
      <w:r w:rsidRPr="00E55C8D">
        <w:rPr>
          <w:rFonts w:asciiTheme="minorHAnsi" w:hAnsiTheme="minorHAnsi" w:cstheme="minorHAnsi"/>
          <w:b/>
          <w:bCs/>
          <w:u w:val="single"/>
        </w:rPr>
        <w:t xml:space="preserve"> for 21st century antitrust policies.</w:t>
      </w:r>
      <w:r w:rsidRPr="002765D2">
        <w:rPr>
          <w:rFonts w:asciiTheme="minorHAnsi" w:hAnsiTheme="minorHAnsi" w:cstheme="minorHAnsi"/>
          <w:b/>
          <w:bCs/>
          <w:u w:val="single"/>
        </w:rPr>
        <w:t xml:space="preserve"> </w:t>
      </w:r>
    </w:p>
    <w:p w14:paraId="5F418E98"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Japanese law </w:t>
      </w:r>
      <w:r w:rsidRPr="002765D2">
        <w:rPr>
          <w:rFonts w:asciiTheme="minorHAnsi" w:hAnsiTheme="minorHAnsi" w:cstheme="minorHAnsi"/>
          <w:u w:val="single"/>
        </w:rPr>
        <w:t>doesn’t go far</w:t>
      </w:r>
      <w:r w:rsidRPr="002765D2">
        <w:rPr>
          <w:rFonts w:asciiTheme="minorHAnsi" w:hAnsiTheme="minorHAnsi" w:cstheme="minorHAnsi"/>
        </w:rPr>
        <w:t xml:space="preserve"> to </w:t>
      </w:r>
      <w:r w:rsidRPr="002765D2">
        <w:rPr>
          <w:rFonts w:asciiTheme="minorHAnsi" w:hAnsiTheme="minorHAnsi" w:cstheme="minorHAnsi"/>
          <w:u w:val="single"/>
        </w:rPr>
        <w:t>address</w:t>
      </w:r>
      <w:r w:rsidRPr="002765D2">
        <w:rPr>
          <w:rFonts w:asciiTheme="minorHAnsi" w:hAnsiTheme="minorHAnsi" w:cstheme="minorHAnsi"/>
        </w:rPr>
        <w:t xml:space="preserve"> the rise of digital platforms. </w:t>
      </w:r>
    </w:p>
    <w:p w14:paraId="710855DA"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Daniel </w:t>
      </w:r>
      <w:r w:rsidRPr="002765D2">
        <w:rPr>
          <w:rStyle w:val="Style13ptBold"/>
          <w:rFonts w:asciiTheme="minorHAnsi" w:hAnsiTheme="minorHAnsi" w:cstheme="minorHAnsi"/>
        </w:rPr>
        <w:t>Leussink 21</w:t>
      </w:r>
      <w:r w:rsidRPr="002765D2">
        <w:rPr>
          <w:rFonts w:asciiTheme="minorHAnsi" w:hAnsiTheme="minorHAnsi" w:cstheme="minorHAnsi"/>
        </w:rPr>
        <w:t xml:space="preserve">. “Japan must toughen regulation if 'joint approach' e-commerce law falls short: lawmaker” Reuters. 02-18-21. </w:t>
      </w:r>
      <w:hyperlink r:id="rId6" w:history="1">
        <w:r w:rsidRPr="002765D2">
          <w:rPr>
            <w:rStyle w:val="FollowedHyperlink"/>
            <w:rFonts w:asciiTheme="minorHAnsi" w:hAnsiTheme="minorHAnsi" w:cstheme="minorHAnsi"/>
          </w:rPr>
          <w:t>https://www.reuters.com/article/us-japan-tech-regulations/japan-must-toughen-regulation-if-joint-approach-e-commerce-law-falls-short-lawmaker-idUSKBN2AI0U6</w:t>
        </w:r>
      </w:hyperlink>
      <w:r w:rsidRPr="002765D2">
        <w:rPr>
          <w:rFonts w:asciiTheme="minorHAnsi" w:hAnsiTheme="minorHAnsi" w:cstheme="minorHAnsi"/>
        </w:rPr>
        <w:t xml:space="preserve"> </w:t>
      </w:r>
    </w:p>
    <w:p w14:paraId="67D276F7" w14:textId="77777777" w:rsidR="004B265A" w:rsidRPr="002765D2" w:rsidRDefault="004B265A" w:rsidP="004B265A">
      <w:pPr>
        <w:rPr>
          <w:rFonts w:asciiTheme="minorHAnsi" w:hAnsiTheme="minorHAnsi" w:cstheme="minorHAnsi"/>
          <w:sz w:val="14"/>
        </w:rPr>
      </w:pPr>
      <w:r w:rsidRPr="002765D2">
        <w:rPr>
          <w:rFonts w:asciiTheme="minorHAnsi" w:hAnsiTheme="minorHAnsi" w:cstheme="minorHAnsi"/>
          <w:sz w:val="14"/>
        </w:rPr>
        <w:t xml:space="preserve">TOKYO (Reuters) - </w:t>
      </w:r>
      <w:r w:rsidRPr="002765D2">
        <w:rPr>
          <w:rFonts w:asciiTheme="minorHAnsi" w:hAnsiTheme="minorHAnsi" w:cstheme="minorHAnsi"/>
          <w:highlight w:val="cyan"/>
          <w:u w:val="single"/>
        </w:rPr>
        <w:t xml:space="preserve">Japanese policymakers must </w:t>
      </w:r>
      <w:r w:rsidRPr="002765D2">
        <w:rPr>
          <w:rFonts w:asciiTheme="minorHAnsi" w:hAnsiTheme="minorHAnsi" w:cstheme="minorHAnsi"/>
          <w:b/>
          <w:bCs/>
          <w:highlight w:val="cyan"/>
          <w:u w:val="single"/>
        </w:rPr>
        <w:t xml:space="preserve">keep </w:t>
      </w:r>
      <w:r w:rsidRPr="002765D2">
        <w:rPr>
          <w:rFonts w:asciiTheme="minorHAnsi" w:hAnsiTheme="minorHAnsi" w:cstheme="minorHAnsi"/>
          <w:b/>
          <w:bCs/>
          <w:u w:val="single"/>
        </w:rPr>
        <w:t xml:space="preserve">open </w:t>
      </w:r>
      <w:r w:rsidRPr="002765D2">
        <w:rPr>
          <w:rFonts w:asciiTheme="minorHAnsi" w:hAnsiTheme="minorHAnsi" w:cstheme="minorHAnsi"/>
          <w:b/>
          <w:bCs/>
          <w:highlight w:val="cyan"/>
          <w:u w:val="single"/>
        </w:rPr>
        <w:t xml:space="preserve">the option of </w:t>
      </w:r>
      <w:r w:rsidRPr="00E55C8D">
        <w:rPr>
          <w:rFonts w:asciiTheme="minorHAnsi" w:hAnsiTheme="minorHAnsi" w:cstheme="minorHAnsi"/>
          <w:b/>
          <w:bCs/>
          <w:u w:val="single"/>
        </w:rPr>
        <w:t xml:space="preserve">toughening </w:t>
      </w:r>
      <w:r w:rsidRPr="002765D2">
        <w:rPr>
          <w:rFonts w:asciiTheme="minorHAnsi" w:hAnsiTheme="minorHAnsi" w:cstheme="minorHAnsi"/>
          <w:b/>
          <w:bCs/>
          <w:highlight w:val="cyan"/>
          <w:u w:val="single"/>
        </w:rPr>
        <w:t>regulations on tech</w:t>
      </w:r>
      <w:r w:rsidRPr="002765D2">
        <w:rPr>
          <w:rFonts w:asciiTheme="minorHAnsi" w:hAnsiTheme="minorHAnsi" w:cstheme="minorHAnsi"/>
          <w:b/>
          <w:bCs/>
          <w:u w:val="single"/>
        </w:rPr>
        <w:t xml:space="preserve">nology </w:t>
      </w:r>
      <w:r w:rsidRPr="002765D2">
        <w:rPr>
          <w:rFonts w:asciiTheme="minorHAnsi" w:hAnsiTheme="minorHAnsi" w:cstheme="minorHAnsi"/>
          <w:b/>
          <w:bCs/>
          <w:highlight w:val="cyan"/>
          <w:u w:val="single"/>
        </w:rPr>
        <w:t>giants</w:t>
      </w:r>
      <w:r w:rsidRPr="002765D2">
        <w:rPr>
          <w:rFonts w:asciiTheme="minorHAnsi" w:hAnsiTheme="minorHAnsi" w:cstheme="minorHAnsi"/>
          <w:highlight w:val="cyan"/>
          <w:u w:val="single"/>
        </w:rPr>
        <w:t xml:space="preserve"> if</w:t>
      </w:r>
      <w:r w:rsidRPr="002765D2">
        <w:rPr>
          <w:rFonts w:asciiTheme="minorHAnsi" w:hAnsiTheme="minorHAnsi" w:cstheme="minorHAnsi"/>
          <w:u w:val="single"/>
        </w:rPr>
        <w:t xml:space="preserve"> an </w:t>
      </w:r>
      <w:r w:rsidRPr="002765D2">
        <w:rPr>
          <w:rFonts w:asciiTheme="minorHAnsi" w:hAnsiTheme="minorHAnsi" w:cstheme="minorHAnsi"/>
          <w:highlight w:val="cyan"/>
          <w:u w:val="single"/>
        </w:rPr>
        <w:t xml:space="preserve">e-commerce </w:t>
      </w:r>
      <w:r w:rsidRPr="00E55C8D">
        <w:rPr>
          <w:rFonts w:asciiTheme="minorHAnsi" w:hAnsiTheme="minorHAnsi" w:cstheme="minorHAnsi"/>
          <w:u w:val="single"/>
        </w:rPr>
        <w:t>law</w:t>
      </w:r>
      <w:r w:rsidRPr="002765D2">
        <w:rPr>
          <w:rFonts w:asciiTheme="minorHAnsi" w:hAnsiTheme="minorHAnsi" w:cstheme="minorHAnsi"/>
          <w:u w:val="single"/>
        </w:rPr>
        <w:t xml:space="preserve"> introduced </w:t>
      </w:r>
      <w:r w:rsidRPr="002765D2">
        <w:rPr>
          <w:rFonts w:asciiTheme="minorHAnsi" w:hAnsiTheme="minorHAnsi" w:cstheme="minorHAnsi"/>
          <w:sz w:val="14"/>
        </w:rPr>
        <w:t xml:space="preserve">this month </w:t>
      </w:r>
      <w:r w:rsidRPr="00E55C8D">
        <w:rPr>
          <w:rFonts w:asciiTheme="minorHAnsi" w:hAnsiTheme="minorHAnsi" w:cstheme="minorHAnsi"/>
          <w:b/>
          <w:bCs/>
          <w:u w:val="single"/>
        </w:rPr>
        <w:t xml:space="preserve">does </w:t>
      </w:r>
      <w:r w:rsidRPr="002765D2">
        <w:rPr>
          <w:rFonts w:asciiTheme="minorHAnsi" w:hAnsiTheme="minorHAnsi" w:cstheme="minorHAnsi"/>
          <w:b/>
          <w:bCs/>
          <w:highlight w:val="cyan"/>
          <w:u w:val="single"/>
        </w:rPr>
        <w:t>not work as expected</w:t>
      </w:r>
      <w:r w:rsidRPr="002765D2">
        <w:rPr>
          <w:rFonts w:asciiTheme="minorHAnsi" w:hAnsiTheme="minorHAnsi" w:cstheme="minorHAnsi"/>
          <w:u w:val="single"/>
        </w:rPr>
        <w:t>, said a lawmaker overseeing the ruling party’s deliberations on competition policy.</w:t>
      </w:r>
      <w:r w:rsidRPr="002765D2">
        <w:rPr>
          <w:rFonts w:asciiTheme="minorHAnsi" w:hAnsiTheme="minorHAnsi" w:cstheme="minorHAnsi"/>
          <w:sz w:val="14"/>
        </w:rPr>
        <w:t xml:space="preserve"> Japan on Feb. 1 joined a global trend towards increased scrutiny of possible antitrust activity by big tech names with legislation requiring disclosure of information such as terms of contracts with business partners, how search rankings operate and reasons for suspending or refusing vendors. The law, which offers leeway in how much information companies must submit, comes as authorities in Europe, Australia and elsewhere confront the clout of global e-commerce and social media firms, concerned of their significant market dominance. “If this joint regulatory approach isn’t </w:t>
      </w:r>
      <w:r w:rsidRPr="00E55C8D">
        <w:rPr>
          <w:rFonts w:asciiTheme="minorHAnsi" w:hAnsiTheme="minorHAnsi" w:cstheme="minorHAnsi"/>
          <w:sz w:val="14"/>
        </w:rPr>
        <w:t xml:space="preserve">sufficient, </w:t>
      </w:r>
      <w:r w:rsidRPr="00E55C8D">
        <w:rPr>
          <w:rFonts w:asciiTheme="minorHAnsi" w:hAnsiTheme="minorHAnsi" w:cstheme="minorHAnsi"/>
          <w:b/>
          <w:bCs/>
          <w:u w:val="single"/>
        </w:rPr>
        <w:t>we have to make rules going a step further</w:t>
      </w:r>
      <w:r w:rsidRPr="00E55C8D">
        <w:rPr>
          <w:rFonts w:asciiTheme="minorHAnsi" w:hAnsiTheme="minorHAnsi" w:cstheme="minorHAnsi"/>
          <w:sz w:val="14"/>
        </w:rPr>
        <w:t>,” Tatsuya Ito, a ruling Liberal Democratic Party (LDP) lawmaker, told Reuters in an interview on</w:t>
      </w:r>
      <w:r w:rsidRPr="002765D2">
        <w:rPr>
          <w:rFonts w:asciiTheme="minorHAnsi" w:hAnsiTheme="minorHAnsi" w:cstheme="minorHAnsi"/>
          <w:sz w:val="14"/>
        </w:rPr>
        <w:t xml:space="preserve"> Wednesday. </w:t>
      </w:r>
      <w:r w:rsidRPr="002765D2">
        <w:rPr>
          <w:rFonts w:asciiTheme="minorHAnsi" w:hAnsiTheme="minorHAnsi" w:cstheme="minorHAnsi"/>
          <w:highlight w:val="cyan"/>
          <w:u w:val="single"/>
        </w:rPr>
        <w:t xml:space="preserve">Ito, </w:t>
      </w:r>
      <w:r w:rsidRPr="00E55C8D">
        <w:rPr>
          <w:rFonts w:asciiTheme="minorHAnsi" w:hAnsiTheme="minorHAnsi" w:cstheme="minorHAnsi"/>
          <w:u w:val="single"/>
        </w:rPr>
        <w:t xml:space="preserve">who </w:t>
      </w:r>
      <w:r w:rsidRPr="002765D2">
        <w:rPr>
          <w:rFonts w:asciiTheme="minorHAnsi" w:hAnsiTheme="minorHAnsi" w:cstheme="minorHAnsi"/>
          <w:highlight w:val="cyan"/>
          <w:u w:val="single"/>
        </w:rPr>
        <w:t>oversees competition policy</w:t>
      </w:r>
      <w:r w:rsidRPr="002765D2">
        <w:rPr>
          <w:rFonts w:asciiTheme="minorHAnsi" w:hAnsiTheme="minorHAnsi" w:cstheme="minorHAnsi"/>
          <w:u w:val="single"/>
        </w:rPr>
        <w:t xml:space="preserve"> in the LDP’s powerful policy research council, </w:t>
      </w:r>
      <w:r w:rsidRPr="002765D2">
        <w:rPr>
          <w:rFonts w:asciiTheme="minorHAnsi" w:hAnsiTheme="minorHAnsi" w:cstheme="minorHAnsi"/>
          <w:highlight w:val="cyan"/>
          <w:u w:val="single"/>
        </w:rPr>
        <w:t xml:space="preserve">described the </w:t>
      </w:r>
      <w:r w:rsidRPr="002765D2">
        <w:rPr>
          <w:rFonts w:asciiTheme="minorHAnsi" w:hAnsiTheme="minorHAnsi" w:cstheme="minorHAnsi"/>
          <w:b/>
          <w:bCs/>
          <w:highlight w:val="cyan"/>
          <w:u w:val="single"/>
        </w:rPr>
        <w:t>law as “light-touch”</w:t>
      </w:r>
      <w:r w:rsidRPr="002765D2">
        <w:rPr>
          <w:rFonts w:asciiTheme="minorHAnsi" w:hAnsiTheme="minorHAnsi" w:cstheme="minorHAnsi"/>
          <w:b/>
          <w:bCs/>
          <w:sz w:val="14"/>
        </w:rPr>
        <w:t>,</w:t>
      </w:r>
      <w:r w:rsidRPr="002765D2">
        <w:rPr>
          <w:rFonts w:asciiTheme="minorHAnsi" w:hAnsiTheme="minorHAnsi" w:cstheme="minorHAnsi"/>
          <w:sz w:val="14"/>
        </w:rPr>
        <w:t xml:space="preserve"> saying policymakers must assess how it is working before taking any further steps or expanding its scope. Japan’s e-commerce market was worth 19 trillion yen ($180 billion) in 2019. Its app store market reached $20.2 billion in 2020, showed data from App Annie. Amazon Inc and Rakuten Inc were the largest e-commerce operators in 2018, while the app store market was split between Apple Inc and Alphabet Inc’s Google, showed a 2019 report from the Japan Fair Trade Commission (JFTC). Under the new law, operators of shopping sites and app stores with annual Japan revenue of at least 300 billion yen and 200 billion yen respectively must submit annual reports to the Ministry of Economy, </w:t>
      </w:r>
      <w:proofErr w:type="gramStart"/>
      <w:r w:rsidRPr="002765D2">
        <w:rPr>
          <w:rFonts w:asciiTheme="minorHAnsi" w:hAnsiTheme="minorHAnsi" w:cstheme="minorHAnsi"/>
          <w:sz w:val="14"/>
        </w:rPr>
        <w:t>Trade</w:t>
      </w:r>
      <w:proofErr w:type="gramEnd"/>
      <w:r w:rsidRPr="002765D2">
        <w:rPr>
          <w:rFonts w:asciiTheme="minorHAnsi" w:hAnsiTheme="minorHAnsi" w:cstheme="minorHAnsi"/>
          <w:sz w:val="14"/>
        </w:rPr>
        <w:t xml:space="preserve"> and Industry. The ministry can then issue improvement orders if operators do not follow its </w:t>
      </w:r>
      <w:proofErr w:type="gramStart"/>
      <w:r w:rsidRPr="002765D2">
        <w:rPr>
          <w:rFonts w:asciiTheme="minorHAnsi" w:hAnsiTheme="minorHAnsi" w:cstheme="minorHAnsi"/>
          <w:sz w:val="14"/>
        </w:rPr>
        <w:t>recommendations, or</w:t>
      </w:r>
      <w:proofErr w:type="gramEnd"/>
      <w:r w:rsidRPr="002765D2">
        <w:rPr>
          <w:rFonts w:asciiTheme="minorHAnsi" w:hAnsiTheme="minorHAnsi" w:cstheme="minorHAnsi"/>
          <w:sz w:val="14"/>
        </w:rPr>
        <w:t xml:space="preserve"> refer operators to the JFTC if it suspects </w:t>
      </w:r>
      <w:r w:rsidRPr="00E55C8D">
        <w:rPr>
          <w:rFonts w:asciiTheme="minorHAnsi" w:hAnsiTheme="minorHAnsi" w:cstheme="minorHAnsi"/>
          <w:sz w:val="14"/>
        </w:rPr>
        <w:t xml:space="preserve">antitrust activity. Critics, however, said </w:t>
      </w:r>
      <w:r w:rsidRPr="00E55C8D">
        <w:rPr>
          <w:rFonts w:asciiTheme="minorHAnsi" w:hAnsiTheme="minorHAnsi" w:cstheme="minorHAnsi"/>
          <w:b/>
          <w:bCs/>
          <w:u w:val="single"/>
        </w:rPr>
        <w:t>the law lacks teeth</w:t>
      </w:r>
      <w:r w:rsidRPr="00E55C8D">
        <w:rPr>
          <w:rFonts w:asciiTheme="minorHAnsi" w:hAnsiTheme="minorHAnsi" w:cstheme="minorHAnsi"/>
          <w:u w:val="single"/>
        </w:rPr>
        <w:t xml:space="preserve"> when compared with those planned by the European Union,</w:t>
      </w:r>
      <w:r w:rsidRPr="002765D2">
        <w:rPr>
          <w:rFonts w:asciiTheme="minorHAnsi" w:hAnsiTheme="minorHAnsi" w:cstheme="minorHAnsi"/>
          <w:u w:val="single"/>
        </w:rPr>
        <w:t xml:space="preserve"> under which regulators can impose fines and even break up firms. </w:t>
      </w:r>
      <w:r w:rsidRPr="002765D2">
        <w:rPr>
          <w:rFonts w:asciiTheme="minorHAnsi" w:hAnsiTheme="minorHAnsi" w:cstheme="minorHAnsi"/>
          <w:sz w:val="14"/>
        </w:rPr>
        <w:t xml:space="preserve">Antitrust expert Yosuke </w:t>
      </w:r>
      <w:r w:rsidRPr="002765D2">
        <w:rPr>
          <w:rFonts w:asciiTheme="minorHAnsi" w:hAnsiTheme="minorHAnsi" w:cstheme="minorHAnsi"/>
          <w:u w:val="single"/>
        </w:rPr>
        <w:t xml:space="preserve">Okada, a professor at Hitotsubashi University, said </w:t>
      </w:r>
      <w:r w:rsidRPr="002765D2">
        <w:rPr>
          <w:rFonts w:asciiTheme="minorHAnsi" w:hAnsiTheme="minorHAnsi" w:cstheme="minorHAnsi"/>
          <w:highlight w:val="cyan"/>
          <w:u w:val="single"/>
        </w:rPr>
        <w:t xml:space="preserve">the law </w:t>
      </w:r>
      <w:r w:rsidRPr="00E55C8D">
        <w:rPr>
          <w:rFonts w:asciiTheme="minorHAnsi" w:hAnsiTheme="minorHAnsi" w:cstheme="minorHAnsi"/>
          <w:u w:val="single"/>
        </w:rPr>
        <w:t>is more of a cooperation type of regulation</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 xml:space="preserve">aimed at </w:t>
      </w:r>
      <w:r w:rsidRPr="004F4E27">
        <w:rPr>
          <w:rFonts w:asciiTheme="minorHAnsi" w:hAnsiTheme="minorHAnsi" w:cstheme="minorHAnsi"/>
          <w:b/>
          <w:bCs/>
          <w:highlight w:val="cyan"/>
          <w:u w:val="single"/>
        </w:rPr>
        <w:t>gathering info</w:t>
      </w:r>
      <w:r w:rsidRPr="00E55C8D">
        <w:rPr>
          <w:rFonts w:asciiTheme="minorHAnsi" w:hAnsiTheme="minorHAnsi" w:cstheme="minorHAnsi"/>
          <w:b/>
          <w:bCs/>
          <w:u w:val="single"/>
        </w:rPr>
        <w:t xml:space="preserve">rmation on firms’ operations. </w:t>
      </w:r>
      <w:r w:rsidRPr="00E55C8D">
        <w:rPr>
          <w:rFonts w:asciiTheme="minorHAnsi" w:hAnsiTheme="minorHAnsi" w:cstheme="minorHAnsi"/>
          <w:sz w:val="14"/>
        </w:rPr>
        <w:t>“</w:t>
      </w:r>
      <w:r w:rsidRPr="002765D2">
        <w:rPr>
          <w:rFonts w:asciiTheme="minorHAnsi" w:hAnsiTheme="minorHAnsi" w:cstheme="minorHAnsi"/>
          <w:b/>
          <w:bCs/>
          <w:highlight w:val="cyan"/>
          <w:u w:val="single"/>
        </w:rPr>
        <w:t>It isn’t a framework in which businesses are regulated</w:t>
      </w:r>
      <w:r w:rsidRPr="002765D2">
        <w:rPr>
          <w:rFonts w:asciiTheme="minorHAnsi" w:hAnsiTheme="minorHAnsi" w:cstheme="minorHAnsi"/>
          <w:b/>
          <w:bCs/>
          <w:u w:val="single"/>
        </w:rPr>
        <w:t xml:space="preserve"> in great detail</w:t>
      </w:r>
      <w:r w:rsidRPr="002765D2">
        <w:rPr>
          <w:rFonts w:asciiTheme="minorHAnsi" w:hAnsiTheme="minorHAnsi" w:cstheme="minorHAnsi"/>
          <w:sz w:val="14"/>
        </w:rPr>
        <w:t xml:space="preserve">,” he said. Moreover, </w:t>
      </w:r>
      <w:r w:rsidRPr="002765D2">
        <w:rPr>
          <w:rFonts w:asciiTheme="minorHAnsi" w:hAnsiTheme="minorHAnsi" w:cstheme="minorHAnsi"/>
          <w:u w:val="single"/>
        </w:rPr>
        <w:t xml:space="preserve">any </w:t>
      </w:r>
      <w:r w:rsidRPr="002765D2">
        <w:rPr>
          <w:rFonts w:asciiTheme="minorHAnsi" w:hAnsiTheme="minorHAnsi" w:cstheme="minorHAnsi"/>
          <w:highlight w:val="cyan"/>
          <w:u w:val="single"/>
        </w:rPr>
        <w:t>imposition of fines would</w:t>
      </w:r>
      <w:r w:rsidRPr="002765D2">
        <w:rPr>
          <w:rFonts w:asciiTheme="minorHAnsi" w:hAnsiTheme="minorHAnsi" w:cstheme="minorHAnsi"/>
          <w:u w:val="single"/>
        </w:rPr>
        <w:t xml:space="preserve"> likely </w:t>
      </w:r>
      <w:r w:rsidRPr="002765D2">
        <w:rPr>
          <w:rFonts w:asciiTheme="minorHAnsi" w:hAnsiTheme="minorHAnsi" w:cstheme="minorHAnsi"/>
          <w:b/>
          <w:bCs/>
          <w:highlight w:val="cyan"/>
          <w:u w:val="single"/>
        </w:rPr>
        <w:t>require</w:t>
      </w:r>
      <w:r w:rsidRPr="002765D2">
        <w:rPr>
          <w:rFonts w:asciiTheme="minorHAnsi" w:hAnsiTheme="minorHAnsi" w:cstheme="minorHAnsi"/>
          <w:b/>
          <w:bCs/>
          <w:u w:val="single"/>
        </w:rPr>
        <w:t xml:space="preserve"> large-scale </w:t>
      </w:r>
      <w:r w:rsidRPr="002765D2">
        <w:rPr>
          <w:rFonts w:asciiTheme="minorHAnsi" w:hAnsiTheme="minorHAnsi" w:cstheme="minorHAnsi"/>
          <w:b/>
          <w:bCs/>
          <w:highlight w:val="cyan"/>
          <w:u w:val="single"/>
        </w:rPr>
        <w:t>reform of anti-monopoly law</w:t>
      </w:r>
      <w:r w:rsidRPr="002765D2">
        <w:rPr>
          <w:rFonts w:asciiTheme="minorHAnsi" w:hAnsiTheme="minorHAnsi" w:cstheme="minorHAnsi"/>
          <w:u w:val="single"/>
        </w:rPr>
        <w:t>, Ito said.</w:t>
      </w:r>
      <w:r w:rsidRPr="002765D2">
        <w:rPr>
          <w:rFonts w:asciiTheme="minorHAnsi" w:hAnsiTheme="minorHAnsi" w:cstheme="minorHAnsi"/>
          <w:sz w:val="14"/>
        </w:rPr>
        <w:t xml:space="preserve"> </w:t>
      </w:r>
    </w:p>
    <w:p w14:paraId="102ADBCB"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Competition between digital platforms increases innovation and drives the Fourth Industrial Revolution. </w:t>
      </w:r>
    </w:p>
    <w:p w14:paraId="573EAA1A"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Kazuhiko </w:t>
      </w:r>
      <w:r w:rsidRPr="002765D2">
        <w:rPr>
          <w:rStyle w:val="Style13ptBold"/>
          <w:rFonts w:asciiTheme="minorHAnsi" w:hAnsiTheme="minorHAnsi" w:cstheme="minorHAnsi"/>
        </w:rPr>
        <w:t>Fuchikawa 20</w:t>
      </w:r>
      <w:r w:rsidRPr="002765D2">
        <w:rPr>
          <w:rFonts w:asciiTheme="minorHAnsi" w:hAnsiTheme="minorHAnsi" w:cstheme="minorHAnsi"/>
        </w:rPr>
        <w:t>. Associate Professor at Osaka City University; was a Research Associate at Keio University as well as Assistant Professor and Associate Professor at Yamaguchi University. “Regulations of Digital Platform Markets Under the Japanese Antimonopoly Act: Does the Regulation of Unfair Trade Practices Solve the Gordian Knot of Digital Markets?”. The Antitrust Bulletin Vol 65, Issue 1, 2020. 2-28-20. https://journals.sagepub.com/doi/full/10.1177/0003603X19898905</w:t>
      </w:r>
    </w:p>
    <w:p w14:paraId="1A10797F" w14:textId="77777777" w:rsidR="004B265A" w:rsidRPr="002765D2" w:rsidRDefault="004B265A" w:rsidP="004B265A">
      <w:pPr>
        <w:rPr>
          <w:rFonts w:asciiTheme="minorHAnsi" w:hAnsiTheme="minorHAnsi" w:cstheme="minorHAnsi"/>
          <w:sz w:val="16"/>
        </w:rPr>
      </w:pPr>
      <w:r w:rsidRPr="00E55C8D">
        <w:rPr>
          <w:rFonts w:asciiTheme="minorHAnsi" w:hAnsiTheme="minorHAnsi" w:cstheme="minorHAnsi"/>
          <w:u w:val="single"/>
        </w:rPr>
        <w:t xml:space="preserve">The </w:t>
      </w:r>
      <w:r w:rsidRPr="002765D2">
        <w:rPr>
          <w:rFonts w:asciiTheme="minorHAnsi" w:hAnsiTheme="minorHAnsi" w:cstheme="minorHAnsi"/>
          <w:highlight w:val="cyan"/>
          <w:u w:val="single"/>
        </w:rPr>
        <w:t>I</w:t>
      </w:r>
      <w:r w:rsidRPr="002765D2">
        <w:rPr>
          <w:rFonts w:asciiTheme="minorHAnsi" w:hAnsiTheme="minorHAnsi" w:cstheme="minorHAnsi"/>
          <w:u w:val="single"/>
        </w:rPr>
        <w:t xml:space="preserve">nternet </w:t>
      </w:r>
      <w:r w:rsidRPr="002765D2">
        <w:rPr>
          <w:rFonts w:asciiTheme="minorHAnsi" w:hAnsiTheme="minorHAnsi" w:cstheme="minorHAnsi"/>
          <w:highlight w:val="cyan"/>
          <w:u w:val="single"/>
        </w:rPr>
        <w:t>o</w:t>
      </w:r>
      <w:r w:rsidRPr="002765D2">
        <w:rPr>
          <w:rFonts w:asciiTheme="minorHAnsi" w:hAnsiTheme="minorHAnsi" w:cstheme="minorHAnsi"/>
          <w:u w:val="single"/>
        </w:rPr>
        <w:t xml:space="preserve">f </w:t>
      </w:r>
      <w:r w:rsidRPr="002765D2">
        <w:rPr>
          <w:rFonts w:asciiTheme="minorHAnsi" w:hAnsiTheme="minorHAnsi" w:cstheme="minorHAnsi"/>
          <w:highlight w:val="cyan"/>
          <w:u w:val="single"/>
        </w:rPr>
        <w:t>T</w:t>
      </w:r>
      <w:r w:rsidRPr="002765D2">
        <w:rPr>
          <w:rFonts w:asciiTheme="minorHAnsi" w:hAnsiTheme="minorHAnsi" w:cstheme="minorHAnsi"/>
          <w:u w:val="single"/>
        </w:rPr>
        <w:t xml:space="preserve">hings </w:t>
      </w:r>
      <w:r w:rsidRPr="002765D2">
        <w:rPr>
          <w:rFonts w:asciiTheme="minorHAnsi" w:hAnsiTheme="minorHAnsi" w:cstheme="minorHAnsi"/>
          <w:highlight w:val="cyan"/>
          <w:u w:val="single"/>
        </w:rPr>
        <w:t>and</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A</w:t>
      </w:r>
      <w:r w:rsidRPr="002765D2">
        <w:rPr>
          <w:rFonts w:asciiTheme="minorHAnsi" w:hAnsiTheme="minorHAnsi" w:cstheme="minorHAnsi"/>
          <w:u w:val="single"/>
        </w:rPr>
        <w:t xml:space="preserve">rtificial </w:t>
      </w:r>
      <w:r w:rsidRPr="002765D2">
        <w:rPr>
          <w:rFonts w:asciiTheme="minorHAnsi" w:hAnsiTheme="minorHAnsi" w:cstheme="minorHAnsi"/>
          <w:highlight w:val="cyan"/>
          <w:u w:val="single"/>
        </w:rPr>
        <w:t>I</w:t>
      </w:r>
      <w:r w:rsidRPr="002765D2">
        <w:rPr>
          <w:rFonts w:asciiTheme="minorHAnsi" w:hAnsiTheme="minorHAnsi" w:cstheme="minorHAnsi"/>
          <w:u w:val="single"/>
        </w:rPr>
        <w:t xml:space="preserve">ntelligence </w:t>
      </w:r>
      <w:r w:rsidRPr="002765D2">
        <w:rPr>
          <w:rFonts w:asciiTheme="minorHAnsi" w:hAnsiTheme="minorHAnsi" w:cstheme="minorHAnsi"/>
          <w:highlight w:val="cyan"/>
          <w:u w:val="single"/>
        </w:rPr>
        <w:t xml:space="preserve">rely on big data </w:t>
      </w:r>
      <w:r w:rsidRPr="00E55C8D">
        <w:rPr>
          <w:rFonts w:asciiTheme="minorHAnsi" w:hAnsiTheme="minorHAnsi" w:cstheme="minorHAnsi"/>
          <w:u w:val="single"/>
        </w:rPr>
        <w:t>to drive</w:t>
      </w:r>
      <w:r w:rsidRPr="002765D2">
        <w:rPr>
          <w:rFonts w:asciiTheme="minorHAnsi" w:hAnsiTheme="minorHAnsi" w:cstheme="minorHAnsi"/>
          <w:highlight w:val="cyan"/>
          <w:u w:val="single"/>
        </w:rPr>
        <w:t xml:space="preserve"> </w:t>
      </w:r>
      <w:r w:rsidRPr="00E55C8D">
        <w:rPr>
          <w:rFonts w:asciiTheme="minorHAnsi" w:hAnsiTheme="minorHAnsi" w:cstheme="minorHAnsi"/>
          <w:u w:val="single"/>
        </w:rPr>
        <w:t>technological innovation</w:t>
      </w:r>
      <w:r w:rsidRPr="00E55C8D">
        <w:rPr>
          <w:rFonts w:asciiTheme="minorHAnsi" w:hAnsiTheme="minorHAnsi" w:cstheme="minorHAnsi"/>
          <w:sz w:val="16"/>
        </w:rPr>
        <w:t xml:space="preserve">. </w:t>
      </w:r>
      <w:r w:rsidRPr="00E55C8D">
        <w:rPr>
          <w:rFonts w:asciiTheme="minorHAnsi" w:hAnsiTheme="minorHAnsi" w:cstheme="minorHAnsi"/>
          <w:u w:val="single"/>
        </w:rPr>
        <w:t xml:space="preserve">The improvement of industrial productivity through such </w:t>
      </w:r>
      <w:r w:rsidRPr="00E55C8D">
        <w:rPr>
          <w:rFonts w:asciiTheme="minorHAnsi" w:hAnsiTheme="minorHAnsi" w:cstheme="minorHAnsi"/>
          <w:highlight w:val="cyan"/>
          <w:u w:val="single"/>
        </w:rPr>
        <w:t>tech</w:t>
      </w:r>
      <w:r w:rsidRPr="00E55C8D">
        <w:rPr>
          <w:rFonts w:asciiTheme="minorHAnsi" w:hAnsiTheme="minorHAnsi" w:cstheme="minorHAnsi"/>
          <w:u w:val="single"/>
        </w:rPr>
        <w:t xml:space="preserve">nological </w:t>
      </w:r>
      <w:r w:rsidRPr="00E55C8D">
        <w:rPr>
          <w:rFonts w:asciiTheme="minorHAnsi" w:hAnsiTheme="minorHAnsi" w:cstheme="minorHAnsi"/>
          <w:highlight w:val="cyan"/>
          <w:u w:val="single"/>
        </w:rPr>
        <w:t>innovation</w:t>
      </w:r>
      <w:r w:rsidRPr="00E55C8D">
        <w:rPr>
          <w:rFonts w:asciiTheme="minorHAnsi" w:hAnsiTheme="minorHAnsi" w:cstheme="minorHAnsi"/>
          <w:u w:val="single"/>
        </w:rPr>
        <w:t xml:space="preserve"> is</w:t>
      </w:r>
      <w:r w:rsidRPr="002765D2">
        <w:rPr>
          <w:rFonts w:asciiTheme="minorHAnsi" w:hAnsiTheme="minorHAnsi" w:cstheme="minorHAnsi"/>
          <w:u w:val="single"/>
        </w:rPr>
        <w:t xml:space="preserve"> </w:t>
      </w:r>
      <w:r w:rsidRPr="00E55C8D">
        <w:rPr>
          <w:rFonts w:asciiTheme="minorHAnsi" w:hAnsiTheme="minorHAnsi" w:cstheme="minorHAnsi"/>
          <w:u w:val="single"/>
        </w:rPr>
        <w:t>considered</w:t>
      </w:r>
      <w:r w:rsidRPr="002765D2">
        <w:rPr>
          <w:rFonts w:asciiTheme="minorHAnsi" w:hAnsiTheme="minorHAnsi" w:cstheme="minorHAnsi"/>
          <w:u w:val="single"/>
        </w:rPr>
        <w:t xml:space="preserve"> as </w:t>
      </w:r>
      <w:r w:rsidRPr="00E55C8D">
        <w:rPr>
          <w:rFonts w:asciiTheme="minorHAnsi" w:hAnsiTheme="minorHAnsi" w:cstheme="minorHAnsi"/>
          <w:highlight w:val="cyan"/>
          <w:u w:val="single"/>
        </w:rPr>
        <w:t>the</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Fourth Industrial Revolution</w:t>
      </w:r>
      <w:r w:rsidRPr="002765D2">
        <w:rPr>
          <w:rFonts w:asciiTheme="minorHAnsi" w:hAnsiTheme="minorHAnsi" w:cstheme="minorHAnsi"/>
          <w:sz w:val="16"/>
        </w:rPr>
        <w:t>.</w:t>
      </w:r>
      <w:hyperlink r:id="rId7" w:history="1">
        <w:r w:rsidRPr="002765D2">
          <w:rPr>
            <w:rFonts w:asciiTheme="minorHAnsi" w:hAnsiTheme="minorHAnsi" w:cstheme="minorHAnsi"/>
            <w:sz w:val="16"/>
          </w:rPr>
          <w:t>1</w:t>
        </w:r>
      </w:hyperlink>
      <w:r w:rsidRPr="002765D2">
        <w:rPr>
          <w:rFonts w:asciiTheme="minorHAnsi" w:hAnsiTheme="minorHAnsi" w:cstheme="minorHAnsi"/>
          <w:sz w:val="16"/>
        </w:rPr>
        <w:t xml:space="preserve"> In recent years, </w:t>
      </w:r>
      <w:r w:rsidRPr="002765D2">
        <w:rPr>
          <w:rFonts w:asciiTheme="minorHAnsi" w:hAnsiTheme="minorHAnsi" w:cstheme="minorHAnsi"/>
          <w:highlight w:val="cyan"/>
          <w:u w:val="single"/>
        </w:rPr>
        <w:t>d</w:t>
      </w:r>
      <w:r w:rsidRPr="00E55C8D">
        <w:rPr>
          <w:rFonts w:asciiTheme="minorHAnsi" w:hAnsiTheme="minorHAnsi" w:cstheme="minorHAnsi"/>
          <w:u w:val="single"/>
        </w:rPr>
        <w:t xml:space="preserve">igital </w:t>
      </w:r>
      <w:r w:rsidRPr="002765D2">
        <w:rPr>
          <w:rFonts w:asciiTheme="minorHAnsi" w:hAnsiTheme="minorHAnsi" w:cstheme="minorHAnsi"/>
          <w:highlight w:val="cyan"/>
          <w:u w:val="single"/>
        </w:rPr>
        <w:t>p</w:t>
      </w:r>
      <w:r w:rsidRPr="00E55C8D">
        <w:rPr>
          <w:rFonts w:asciiTheme="minorHAnsi" w:hAnsiTheme="minorHAnsi" w:cstheme="minorHAnsi"/>
          <w:u w:val="single"/>
        </w:rPr>
        <w:t>latform</w:t>
      </w:r>
      <w:r w:rsidRPr="002765D2">
        <w:rPr>
          <w:rFonts w:asciiTheme="minorHAnsi" w:hAnsiTheme="minorHAnsi" w:cstheme="minorHAnsi"/>
          <w:u w:val="single"/>
        </w:rPr>
        <w:t xml:space="preserve"> businesses</w:t>
      </w:r>
      <w:r w:rsidRPr="002765D2">
        <w:rPr>
          <w:rFonts w:asciiTheme="minorHAnsi" w:hAnsiTheme="minorHAnsi" w:cstheme="minorHAnsi"/>
          <w:sz w:val="16"/>
        </w:rPr>
        <w:t xml:space="preserve">, such as online malls and hotel reservation sites, </w:t>
      </w:r>
      <w:r w:rsidRPr="002765D2">
        <w:rPr>
          <w:rFonts w:asciiTheme="minorHAnsi" w:hAnsiTheme="minorHAnsi" w:cstheme="minorHAnsi"/>
          <w:u w:val="single"/>
        </w:rPr>
        <w:t xml:space="preserve">are </w:t>
      </w:r>
      <w:r w:rsidRPr="002765D2">
        <w:rPr>
          <w:rFonts w:asciiTheme="minorHAnsi" w:hAnsiTheme="minorHAnsi" w:cstheme="minorHAnsi"/>
          <w:highlight w:val="cyan"/>
          <w:u w:val="single"/>
        </w:rPr>
        <w:t>growing rapidly</w:t>
      </w:r>
      <w:r w:rsidRPr="002765D2">
        <w:rPr>
          <w:rFonts w:asciiTheme="minorHAnsi" w:hAnsiTheme="minorHAnsi" w:cstheme="minorHAnsi"/>
          <w:u w:val="single"/>
        </w:rPr>
        <w:t xml:space="preserve"> worldwide.</w:t>
      </w:r>
      <w:r w:rsidRPr="002765D2">
        <w:rPr>
          <w:rFonts w:asciiTheme="minorHAnsi" w:hAnsiTheme="minorHAnsi" w:cstheme="minorHAnsi"/>
          <w:sz w:val="16"/>
        </w:rPr>
        <w:t xml:space="preserve"> A digital platform refers to a common foundation or technological base that enables transactions, information dissemination, and access among members of distinct customer groups.</w:t>
      </w:r>
      <w:hyperlink r:id="rId8" w:history="1">
        <w:r w:rsidRPr="002765D2">
          <w:rPr>
            <w:rFonts w:asciiTheme="minorHAnsi" w:hAnsiTheme="minorHAnsi" w:cstheme="minorHAnsi"/>
            <w:sz w:val="16"/>
          </w:rPr>
          <w:t>2</w:t>
        </w:r>
      </w:hyperlink>
      <w:r w:rsidRPr="002765D2">
        <w:rPr>
          <w:rFonts w:asciiTheme="minorHAnsi" w:hAnsiTheme="minorHAnsi" w:cstheme="minorHAnsi"/>
          <w:sz w:val="16"/>
        </w:rPr>
        <w:t xml:space="preserve"> T</w:t>
      </w:r>
      <w:r w:rsidRPr="002765D2">
        <w:rPr>
          <w:rFonts w:asciiTheme="minorHAnsi" w:hAnsiTheme="minorHAnsi" w:cstheme="minorHAnsi"/>
          <w:u w:val="single"/>
        </w:rPr>
        <w:t xml:space="preserve">he </w:t>
      </w:r>
      <w:r w:rsidRPr="002765D2">
        <w:rPr>
          <w:rFonts w:asciiTheme="minorHAnsi" w:hAnsiTheme="minorHAnsi" w:cstheme="minorHAnsi"/>
          <w:highlight w:val="cyan"/>
          <w:u w:val="single"/>
        </w:rPr>
        <w:t>tremendous amount of data obtained</w:t>
      </w:r>
      <w:r w:rsidRPr="002765D2">
        <w:rPr>
          <w:rFonts w:asciiTheme="minorHAnsi" w:hAnsiTheme="minorHAnsi" w:cstheme="minorHAnsi"/>
          <w:u w:val="single"/>
        </w:rPr>
        <w:t xml:space="preserve"> from the use of products exchanged via digital platforms </w:t>
      </w:r>
      <w:r w:rsidRPr="002765D2">
        <w:rPr>
          <w:rFonts w:asciiTheme="minorHAnsi" w:hAnsiTheme="minorHAnsi" w:cstheme="minorHAnsi"/>
          <w:highlight w:val="cyan"/>
          <w:u w:val="single"/>
        </w:rPr>
        <w:t xml:space="preserve">results in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improvement of</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products</w:t>
      </w:r>
      <w:r w:rsidRPr="002765D2">
        <w:rPr>
          <w:rFonts w:asciiTheme="minorHAnsi" w:hAnsiTheme="minorHAnsi" w:cstheme="minorHAnsi"/>
          <w:u w:val="single"/>
        </w:rPr>
        <w:t xml:space="preserve"> and leads to further data collection, as well as additional upgrading. A two-sided or multifaceted market forms a vital attribute of this virtuous circle</w:t>
      </w:r>
      <w:r w:rsidRPr="002765D2">
        <w:rPr>
          <w:rFonts w:asciiTheme="minorHAnsi" w:hAnsiTheme="minorHAnsi" w:cstheme="minorHAnsi"/>
          <w:sz w:val="16"/>
        </w:rPr>
        <w:t>. A two-sided or multisided market features more than two different groups of users and an indirect network effect.</w:t>
      </w:r>
      <w:hyperlink r:id="rId9" w:history="1">
        <w:r w:rsidRPr="002765D2">
          <w:rPr>
            <w:rFonts w:asciiTheme="minorHAnsi" w:hAnsiTheme="minorHAnsi" w:cstheme="minorHAnsi"/>
            <w:sz w:val="16"/>
          </w:rPr>
          <w:t>3</w:t>
        </w:r>
      </w:hyperlink>
      <w:r w:rsidRPr="002765D2">
        <w:rPr>
          <w:rFonts w:asciiTheme="minorHAnsi" w:hAnsiTheme="minorHAnsi" w:cstheme="minorHAnsi"/>
          <w:sz w:val="16"/>
        </w:rPr>
        <w:t xml:space="preserve"> An indirect network effect means an impact on one side of the market affects the other sides. For instance, the greater the number of consumers who gather in one market, the greater is the number of companies that sell products on the platform being attracted to the other sides. Although the two-sided market is not a new model but has long been recognized in various industries, such as for magazines and newspapers, it connects readers and advertisers. </w:t>
      </w:r>
      <w:r w:rsidRPr="002765D2">
        <w:rPr>
          <w:rFonts w:asciiTheme="minorHAnsi" w:hAnsiTheme="minorHAnsi" w:cstheme="minorHAnsi"/>
          <w:u w:val="single"/>
        </w:rPr>
        <w:t xml:space="preserve">The two-sided and </w:t>
      </w:r>
      <w:r w:rsidRPr="002765D2">
        <w:rPr>
          <w:rFonts w:asciiTheme="minorHAnsi" w:hAnsiTheme="minorHAnsi" w:cstheme="minorHAnsi"/>
          <w:highlight w:val="cyan"/>
          <w:u w:val="single"/>
        </w:rPr>
        <w:t>multisided markets</w:t>
      </w:r>
      <w:r w:rsidRPr="002765D2">
        <w:rPr>
          <w:rFonts w:asciiTheme="minorHAnsi" w:hAnsiTheme="minorHAnsi" w:cstheme="minorHAnsi"/>
          <w:u w:val="single"/>
        </w:rPr>
        <w:t xml:space="preserve"> are attracting more attention currently because of the rapid expansion of businesses that employ digital platforms</w:t>
      </w:r>
      <w:r w:rsidRPr="002765D2">
        <w:rPr>
          <w:rFonts w:asciiTheme="minorHAnsi" w:hAnsiTheme="minorHAnsi" w:cstheme="minorHAnsi"/>
          <w:sz w:val="16"/>
        </w:rPr>
        <w:t xml:space="preserve"> via the Internet</w:t>
      </w:r>
      <w:r w:rsidRPr="00E55C8D">
        <w:rPr>
          <w:rFonts w:asciiTheme="minorHAnsi" w:hAnsiTheme="minorHAnsi" w:cstheme="minorHAnsi"/>
          <w:sz w:val="16"/>
        </w:rPr>
        <w:t xml:space="preserve">, </w:t>
      </w:r>
      <w:r w:rsidRPr="00E55C8D">
        <w:rPr>
          <w:rFonts w:asciiTheme="minorHAnsi" w:hAnsiTheme="minorHAnsi" w:cstheme="minorHAnsi"/>
          <w:u w:val="single"/>
        </w:rPr>
        <w:t>and it is considered that the indirect network effects of such a mode</w:t>
      </w:r>
      <w:r w:rsidRPr="002765D2">
        <w:rPr>
          <w:rFonts w:asciiTheme="minorHAnsi" w:hAnsiTheme="minorHAnsi" w:cstheme="minorHAnsi"/>
          <w:u w:val="single"/>
        </w:rPr>
        <w:t xml:space="preserve">l may </w:t>
      </w:r>
      <w:r w:rsidRPr="002765D2">
        <w:rPr>
          <w:rFonts w:asciiTheme="minorHAnsi" w:hAnsiTheme="minorHAnsi" w:cstheme="minorHAnsi"/>
          <w:highlight w:val="cyan"/>
          <w:u w:val="single"/>
        </w:rPr>
        <w:t>give rise to oligopolies</w:t>
      </w:r>
      <w:r w:rsidRPr="002765D2">
        <w:rPr>
          <w:rFonts w:asciiTheme="minorHAnsi" w:hAnsiTheme="minorHAnsi" w:cstheme="minorHAnsi"/>
          <w:sz w:val="16"/>
        </w:rPr>
        <w:t>.</w:t>
      </w:r>
      <w:hyperlink r:id="rId10" w:history="1">
        <w:r w:rsidRPr="002765D2">
          <w:rPr>
            <w:rFonts w:asciiTheme="minorHAnsi" w:hAnsiTheme="minorHAnsi" w:cstheme="minorHAnsi"/>
            <w:sz w:val="16"/>
          </w:rPr>
          <w:t>4</w:t>
        </w:r>
      </w:hyperlink>
      <w:r w:rsidRPr="002765D2">
        <w:rPr>
          <w:rFonts w:asciiTheme="minorHAnsi" w:hAnsiTheme="minorHAnsi" w:cstheme="minorHAnsi"/>
          <w:sz w:val="16"/>
        </w:rPr>
        <w:t xml:space="preserve"> </w:t>
      </w:r>
      <w:r w:rsidRPr="002765D2">
        <w:rPr>
          <w:rFonts w:asciiTheme="minorHAnsi" w:hAnsiTheme="minorHAnsi" w:cstheme="minorHAnsi"/>
          <w:highlight w:val="cyan"/>
          <w:u w:val="single"/>
        </w:rPr>
        <w:t>We must</w:t>
      </w:r>
      <w:r w:rsidRPr="002765D2">
        <w:rPr>
          <w:rFonts w:asciiTheme="minorHAnsi" w:hAnsiTheme="minorHAnsi" w:cstheme="minorHAnsi"/>
          <w:sz w:val="16"/>
        </w:rPr>
        <w:t xml:space="preserve"> clarify the pros and cons of the indirect network effects in two-sided and multisided markets even as we </w:t>
      </w:r>
      <w:r w:rsidRPr="002765D2">
        <w:rPr>
          <w:rFonts w:asciiTheme="minorHAnsi" w:hAnsiTheme="minorHAnsi" w:cstheme="minorHAnsi"/>
          <w:highlight w:val="cyan"/>
          <w:u w:val="single"/>
        </w:rPr>
        <w:t>encourage</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 xml:space="preserve">utilization of data </w:t>
      </w:r>
      <w:r w:rsidRPr="00E55C8D">
        <w:rPr>
          <w:rFonts w:asciiTheme="minorHAnsi" w:hAnsiTheme="minorHAnsi" w:cstheme="minorHAnsi"/>
          <w:u w:val="single"/>
        </w:rPr>
        <w:t xml:space="preserve">and promote the Fourth Industrial Revolution </w:t>
      </w:r>
      <w:r w:rsidRPr="002765D2">
        <w:rPr>
          <w:rFonts w:asciiTheme="minorHAnsi" w:hAnsiTheme="minorHAnsi" w:cstheme="minorHAnsi"/>
          <w:highlight w:val="cyan"/>
          <w:u w:val="single"/>
        </w:rPr>
        <w:t>by addressing</w:t>
      </w:r>
      <w:r w:rsidRPr="002765D2">
        <w:rPr>
          <w:rFonts w:asciiTheme="minorHAnsi" w:hAnsiTheme="minorHAnsi" w:cstheme="minorHAnsi"/>
          <w:sz w:val="16"/>
        </w:rPr>
        <w:t xml:space="preserve"> the following questions: Is it still sufficient to apply traditional regulations to a single-sided market</w:t>
      </w:r>
      <w:r w:rsidRPr="00E55C8D">
        <w:rPr>
          <w:rFonts w:asciiTheme="minorHAnsi" w:hAnsiTheme="minorHAnsi" w:cstheme="minorHAnsi"/>
          <w:sz w:val="16"/>
        </w:rPr>
        <w:t xml:space="preserve">? </w:t>
      </w:r>
      <w:r w:rsidRPr="00E55C8D">
        <w:rPr>
          <w:rFonts w:asciiTheme="minorHAnsi" w:hAnsiTheme="minorHAnsi" w:cstheme="minorHAnsi"/>
          <w:u w:val="single"/>
        </w:rPr>
        <w:t>How and when does</w:t>
      </w:r>
      <w:r w:rsidRPr="002765D2">
        <w:rPr>
          <w:rFonts w:asciiTheme="minorHAnsi" w:hAnsiTheme="minorHAnsi" w:cstheme="minorHAnsi"/>
          <w:u w:val="single"/>
        </w:rPr>
        <w:t xml:space="preserve"> </w:t>
      </w:r>
      <w:r w:rsidRPr="00E55C8D">
        <w:rPr>
          <w:rFonts w:asciiTheme="minorHAnsi" w:hAnsiTheme="minorHAnsi" w:cstheme="minorHAnsi"/>
          <w:u w:val="single"/>
        </w:rPr>
        <w:t xml:space="preserve">an </w:t>
      </w:r>
      <w:r w:rsidRPr="002765D2">
        <w:rPr>
          <w:rFonts w:asciiTheme="minorHAnsi" w:hAnsiTheme="minorHAnsi" w:cstheme="minorHAnsi"/>
          <w:highlight w:val="cyan"/>
          <w:u w:val="single"/>
        </w:rPr>
        <w:t>adverse effect on competition occur</w:t>
      </w:r>
      <w:r w:rsidRPr="002765D2">
        <w:rPr>
          <w:rFonts w:asciiTheme="minorHAnsi" w:hAnsiTheme="minorHAnsi" w:cstheme="minorHAnsi"/>
          <w:u w:val="single"/>
        </w:rPr>
        <w:t>?</w:t>
      </w:r>
      <w:r w:rsidRPr="002765D2">
        <w:rPr>
          <w:rFonts w:asciiTheme="minorHAnsi" w:hAnsiTheme="minorHAnsi" w:cstheme="minorHAnsi"/>
          <w:sz w:val="16"/>
        </w:rPr>
        <w:t xml:space="preserve"> </w:t>
      </w:r>
      <w:r w:rsidRPr="002765D2">
        <w:rPr>
          <w:rFonts w:asciiTheme="minorHAnsi" w:hAnsiTheme="minorHAnsi" w:cstheme="minorHAnsi"/>
          <w:u w:val="single"/>
        </w:rPr>
        <w:t>Under what circumstances does the indirect network effect in</w:t>
      </w:r>
      <w:r w:rsidRPr="002765D2">
        <w:rPr>
          <w:rFonts w:asciiTheme="minorHAnsi" w:hAnsiTheme="minorHAnsi" w:cstheme="minorHAnsi"/>
          <w:sz w:val="16"/>
        </w:rPr>
        <w:t xml:space="preserve"> two-sided and </w:t>
      </w:r>
      <w:r w:rsidRPr="002765D2">
        <w:rPr>
          <w:rFonts w:asciiTheme="minorHAnsi" w:hAnsiTheme="minorHAnsi" w:cstheme="minorHAnsi"/>
          <w:u w:val="single"/>
        </w:rPr>
        <w:t>multisided markets amplify foreclosure, may hamper new entry, and cause exclusionary outcomes against existing firms?</w:t>
      </w:r>
      <w:r w:rsidRPr="002765D2">
        <w:rPr>
          <w:rFonts w:asciiTheme="minorHAnsi" w:hAnsiTheme="minorHAnsi" w:cstheme="minorHAnsi"/>
          <w:sz w:val="16"/>
        </w:rPr>
        <w:t xml:space="preserve"> What differences can be observed between Japan and other regions, such as the US and the EU, in terms of the regulation of digital platform markets? This article discusses these issues. In Section II, this article clarifies the characteristics of a digital platform and explains how digital platform markets are regulated by competition law. Section III examines the current framework to define markets and assess market power with respect to digital platform markets. Section IV discusses the manner in which a digital platform is regulated in Japan, both as Private Monopolization and Unfair Trade Practices (UTPs), while regulations of the latter are one of the unique characteristics of the Japanese Antimonopoly Act (AMA).</w:t>
      </w:r>
      <w:hyperlink r:id="rId11" w:history="1">
        <w:r w:rsidRPr="002765D2">
          <w:rPr>
            <w:rFonts w:asciiTheme="minorHAnsi" w:hAnsiTheme="minorHAnsi" w:cstheme="minorHAnsi"/>
            <w:sz w:val="16"/>
          </w:rPr>
          <w:t>5</w:t>
        </w:r>
      </w:hyperlink>
      <w:r w:rsidRPr="002765D2">
        <w:rPr>
          <w:rFonts w:asciiTheme="minorHAnsi" w:hAnsiTheme="minorHAnsi" w:cstheme="minorHAnsi"/>
          <w:sz w:val="16"/>
        </w:rPr>
        <w:t xml:space="preserve"> The analysis in the section focuses the UTP regulation’s function to regulate digital platform markets from the standpoint of lessening competition in the relevant market. Section V examines what lessons can be learnt from the past AMA cases and offers a comparative analysis with EU and U.S. laws. Section VI summarizes the paper. As there are not many instances of anticompetitive collusion in Japanese digital platform markets, the article does not delve </w:t>
      </w:r>
      <w:r w:rsidRPr="00E55C8D">
        <w:rPr>
          <w:rFonts w:asciiTheme="minorHAnsi" w:hAnsiTheme="minorHAnsi" w:cstheme="minorHAnsi"/>
          <w:sz w:val="16"/>
        </w:rPr>
        <w:t>into this topic.</w:t>
      </w:r>
      <w:hyperlink r:id="rId12" w:history="1">
        <w:r w:rsidRPr="00E55C8D">
          <w:rPr>
            <w:rFonts w:asciiTheme="minorHAnsi" w:hAnsiTheme="minorHAnsi" w:cstheme="minorHAnsi"/>
            <w:sz w:val="16"/>
          </w:rPr>
          <w:t>6</w:t>
        </w:r>
      </w:hyperlink>
      <w:r w:rsidRPr="00E55C8D">
        <w:rPr>
          <w:rFonts w:asciiTheme="minorHAnsi" w:hAnsiTheme="minorHAnsi" w:cstheme="minorHAnsi"/>
          <w:sz w:val="16"/>
        </w:rPr>
        <w:t xml:space="preserve"> </w:t>
      </w:r>
      <w:bookmarkStart w:id="0" w:name="_i2"/>
      <w:bookmarkEnd w:id="0"/>
      <w:r w:rsidRPr="00E55C8D">
        <w:rPr>
          <w:rFonts w:asciiTheme="minorHAnsi" w:hAnsiTheme="minorHAnsi" w:cstheme="minorHAnsi"/>
          <w:sz w:val="16"/>
        </w:rPr>
        <w:t xml:space="preserve">II. Digital Platform Markets and Competition Laws </w:t>
      </w:r>
      <w:r w:rsidRPr="00E55C8D">
        <w:rPr>
          <w:rFonts w:asciiTheme="minorHAnsi" w:hAnsiTheme="minorHAnsi" w:cstheme="minorHAnsi"/>
          <w:u w:val="single"/>
        </w:rPr>
        <w:t>The digital platform industry is developing rapidly with</w:t>
      </w:r>
      <w:r w:rsidRPr="00E55C8D">
        <w:rPr>
          <w:rFonts w:asciiTheme="minorHAnsi" w:hAnsiTheme="minorHAnsi" w:cstheme="minorHAnsi"/>
          <w:sz w:val="16"/>
        </w:rPr>
        <w:t xml:space="preserve"> Google</w:t>
      </w:r>
      <w:r w:rsidRPr="002765D2">
        <w:rPr>
          <w:rFonts w:asciiTheme="minorHAnsi" w:hAnsiTheme="minorHAnsi" w:cstheme="minorHAnsi"/>
          <w:sz w:val="16"/>
        </w:rPr>
        <w:t xml:space="preserve">, Amazon, Facebook, and Apple’s (collectively known as </w:t>
      </w:r>
      <w:r w:rsidRPr="002765D2">
        <w:rPr>
          <w:rFonts w:asciiTheme="minorHAnsi" w:hAnsiTheme="minorHAnsi" w:cstheme="minorHAnsi"/>
          <w:u w:val="single"/>
        </w:rPr>
        <w:t>GAFA</w:t>
      </w:r>
      <w:r w:rsidRPr="002765D2">
        <w:rPr>
          <w:rFonts w:asciiTheme="minorHAnsi" w:hAnsiTheme="minorHAnsi" w:cstheme="minorHAnsi"/>
          <w:sz w:val="16"/>
        </w:rPr>
        <w:t xml:space="preserve">) </w:t>
      </w:r>
      <w:r w:rsidRPr="002765D2">
        <w:rPr>
          <w:rFonts w:asciiTheme="minorHAnsi" w:hAnsiTheme="minorHAnsi" w:cstheme="minorHAnsi"/>
          <w:u w:val="single"/>
        </w:rPr>
        <w:t>having emerged as the forerunners</w:t>
      </w:r>
      <w:r w:rsidRPr="002765D2">
        <w:rPr>
          <w:rFonts w:asciiTheme="minorHAnsi" w:hAnsiTheme="minorHAnsi" w:cstheme="minorHAnsi"/>
          <w:sz w:val="16"/>
        </w:rPr>
        <w:t>. Baidu, Alibaba, and Tencent (</w:t>
      </w:r>
      <w:r w:rsidRPr="002765D2">
        <w:rPr>
          <w:rFonts w:asciiTheme="minorHAnsi" w:hAnsiTheme="minorHAnsi" w:cstheme="minorHAnsi"/>
          <w:u w:val="single"/>
        </w:rPr>
        <w:t>BAT</w:t>
      </w:r>
      <w:r w:rsidRPr="002765D2">
        <w:rPr>
          <w:rFonts w:asciiTheme="minorHAnsi" w:hAnsiTheme="minorHAnsi" w:cstheme="minorHAnsi"/>
          <w:sz w:val="16"/>
        </w:rPr>
        <w:t xml:space="preserve">) </w:t>
      </w:r>
      <w:r w:rsidRPr="002765D2">
        <w:rPr>
          <w:rFonts w:asciiTheme="minorHAnsi" w:hAnsiTheme="minorHAnsi" w:cstheme="minorHAnsi"/>
          <w:u w:val="single"/>
        </w:rPr>
        <w:t xml:space="preserve">are also gaining power in China. </w:t>
      </w:r>
      <w:r w:rsidRPr="002765D2">
        <w:rPr>
          <w:rFonts w:asciiTheme="minorHAnsi" w:hAnsiTheme="minorHAnsi" w:cstheme="minorHAnsi"/>
          <w:highlight w:val="cyan"/>
          <w:u w:val="single"/>
        </w:rPr>
        <w:t>GAFA and BAT</w:t>
      </w:r>
      <w:r w:rsidRPr="002765D2">
        <w:rPr>
          <w:rFonts w:asciiTheme="minorHAnsi" w:hAnsiTheme="minorHAnsi" w:cstheme="minorHAnsi"/>
          <w:u w:val="single"/>
        </w:rPr>
        <w:t xml:space="preserve"> compile big data by using </w:t>
      </w:r>
      <w:r w:rsidRPr="00E55C8D">
        <w:rPr>
          <w:rFonts w:asciiTheme="minorHAnsi" w:hAnsiTheme="minorHAnsi" w:cstheme="minorHAnsi"/>
          <w:u w:val="single"/>
        </w:rPr>
        <w:t>platforms</w:t>
      </w:r>
      <w:r w:rsidRPr="002765D2">
        <w:rPr>
          <w:rFonts w:asciiTheme="minorHAnsi" w:hAnsiTheme="minorHAnsi" w:cstheme="minorHAnsi"/>
          <w:u w:val="single"/>
        </w:rPr>
        <w:t xml:space="preserve">, which are </w:t>
      </w:r>
      <w:r w:rsidRPr="00E55C8D">
        <w:rPr>
          <w:rFonts w:asciiTheme="minorHAnsi" w:hAnsiTheme="minorHAnsi" w:cstheme="minorHAnsi"/>
          <w:u w:val="single"/>
        </w:rPr>
        <w:t xml:space="preserve">becoming </w:t>
      </w:r>
      <w:r w:rsidRPr="002765D2">
        <w:rPr>
          <w:rFonts w:asciiTheme="minorHAnsi" w:hAnsiTheme="minorHAnsi" w:cstheme="minorHAnsi"/>
          <w:highlight w:val="cyan"/>
          <w:u w:val="single"/>
        </w:rPr>
        <w:t>increasingly oligopolistic</w:t>
      </w:r>
      <w:r w:rsidRPr="002765D2">
        <w:rPr>
          <w:rFonts w:asciiTheme="minorHAnsi" w:hAnsiTheme="minorHAnsi" w:cstheme="minorHAnsi"/>
          <w:u w:val="single"/>
        </w:rPr>
        <w:t xml:space="preserve">. </w:t>
      </w:r>
      <w:r w:rsidRPr="00E55C8D">
        <w:rPr>
          <w:rFonts w:asciiTheme="minorHAnsi" w:hAnsiTheme="minorHAnsi" w:cstheme="minorHAnsi"/>
          <w:u w:val="single"/>
        </w:rPr>
        <w:t>In Japan, the</w:t>
      </w:r>
      <w:r w:rsidRPr="00E55C8D">
        <w:rPr>
          <w:rFonts w:asciiTheme="minorHAnsi" w:hAnsiTheme="minorHAnsi" w:cstheme="minorHAnsi"/>
          <w:sz w:val="16"/>
        </w:rPr>
        <w:t xml:space="preserve"> </w:t>
      </w:r>
      <w:r w:rsidRPr="00E55C8D">
        <w:rPr>
          <w:rFonts w:asciiTheme="minorHAnsi" w:hAnsiTheme="minorHAnsi" w:cstheme="minorHAnsi"/>
          <w:u w:val="single"/>
        </w:rPr>
        <w:t>digital platform industry is prevalent</w:t>
      </w:r>
      <w:r w:rsidRPr="00E55C8D">
        <w:rPr>
          <w:rFonts w:asciiTheme="minorHAnsi" w:hAnsiTheme="minorHAnsi" w:cstheme="minorHAnsi"/>
          <w:sz w:val="16"/>
        </w:rPr>
        <w:t>, which prompted the Japan Fair Trade Commission (JFTC), the Ministry of Economy, Trade and Industry (METI), and the Ministry of Internal Affairs and Communications (MIC) to establish a set of policies and rules as</w:t>
      </w:r>
      <w:r w:rsidRPr="002765D2">
        <w:rPr>
          <w:rFonts w:asciiTheme="minorHAnsi" w:hAnsiTheme="minorHAnsi" w:cstheme="minorHAnsi"/>
          <w:sz w:val="16"/>
        </w:rPr>
        <w:t xml:space="preserve"> well as release reports such as the one of the Study Group on the Improvement of the Trade Environment Involving Digital Platform Businesses.</w:t>
      </w:r>
      <w:hyperlink r:id="rId13" w:history="1">
        <w:r w:rsidRPr="002765D2">
          <w:rPr>
            <w:rFonts w:asciiTheme="minorHAnsi" w:hAnsiTheme="minorHAnsi" w:cstheme="minorHAnsi"/>
            <w:sz w:val="16"/>
          </w:rPr>
          <w:t>7</w:t>
        </w:r>
      </w:hyperlink>
      <w:r w:rsidRPr="002765D2">
        <w:rPr>
          <w:rFonts w:asciiTheme="minorHAnsi" w:hAnsiTheme="minorHAnsi" w:cstheme="minorHAnsi"/>
          <w:sz w:val="16"/>
        </w:rPr>
        <w:t xml:space="preserve"> </w:t>
      </w:r>
      <w:r w:rsidRPr="002765D2">
        <w:rPr>
          <w:rFonts w:asciiTheme="minorHAnsi" w:hAnsiTheme="minorHAnsi" w:cstheme="minorHAnsi"/>
          <w:highlight w:val="cyan"/>
          <w:u w:val="single"/>
        </w:rPr>
        <w:t xml:space="preserve">These </w:t>
      </w:r>
      <w:r w:rsidRPr="00E55C8D">
        <w:rPr>
          <w:rFonts w:asciiTheme="minorHAnsi" w:hAnsiTheme="minorHAnsi" w:cstheme="minorHAnsi"/>
          <w:u w:val="single"/>
        </w:rPr>
        <w:t xml:space="preserve">platforms </w:t>
      </w:r>
      <w:r w:rsidRPr="002765D2">
        <w:rPr>
          <w:rFonts w:asciiTheme="minorHAnsi" w:hAnsiTheme="minorHAnsi" w:cstheme="minorHAnsi"/>
          <w:highlight w:val="cyan"/>
          <w:u w:val="single"/>
        </w:rPr>
        <w:t xml:space="preserve">have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potential to enhance innovation and productivity</w:t>
      </w:r>
      <w:r w:rsidRPr="002765D2">
        <w:rPr>
          <w:rFonts w:asciiTheme="minorHAnsi" w:hAnsiTheme="minorHAnsi" w:cstheme="minorHAnsi"/>
          <w:u w:val="single"/>
        </w:rPr>
        <w:t>, which results in increased efficiency and benefits to consumers</w:t>
      </w:r>
      <w:r w:rsidRPr="002765D2">
        <w:rPr>
          <w:rFonts w:asciiTheme="minorHAnsi" w:hAnsiTheme="minorHAnsi" w:cstheme="minorHAnsi"/>
          <w:sz w:val="16"/>
        </w:rPr>
        <w:t xml:space="preserve">. Therefore, </w:t>
      </w:r>
      <w:r w:rsidRPr="002765D2">
        <w:rPr>
          <w:rFonts w:asciiTheme="minorHAnsi" w:hAnsiTheme="minorHAnsi" w:cstheme="minorHAnsi"/>
          <w:u w:val="single"/>
        </w:rPr>
        <w:t xml:space="preserve">collecting big data in a two-sided or multisided market does not necessarily contravene competition law. However, </w:t>
      </w:r>
      <w:r w:rsidRPr="002765D2">
        <w:rPr>
          <w:rFonts w:asciiTheme="minorHAnsi" w:hAnsiTheme="minorHAnsi" w:cstheme="minorHAnsi"/>
          <w:highlight w:val="cyan"/>
          <w:u w:val="single"/>
        </w:rPr>
        <w:t>indirect network effects could</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amplify foreclosure effects</w:t>
      </w:r>
      <w:r w:rsidRPr="002765D2">
        <w:rPr>
          <w:rFonts w:asciiTheme="minorHAnsi" w:hAnsiTheme="minorHAnsi" w:cstheme="minorHAnsi"/>
          <w:sz w:val="16"/>
        </w:rPr>
        <w:t>.</w:t>
      </w:r>
      <w:hyperlink r:id="rId14" w:history="1">
        <w:r w:rsidRPr="002765D2">
          <w:rPr>
            <w:rFonts w:asciiTheme="minorHAnsi" w:hAnsiTheme="minorHAnsi" w:cstheme="minorHAnsi"/>
            <w:sz w:val="16"/>
          </w:rPr>
          <w:t>8</w:t>
        </w:r>
      </w:hyperlink>
      <w:r w:rsidRPr="002765D2">
        <w:rPr>
          <w:rFonts w:asciiTheme="minorHAnsi" w:hAnsiTheme="minorHAnsi" w:cstheme="minorHAnsi"/>
          <w:sz w:val="16"/>
        </w:rPr>
        <w:t xml:space="preserve"> </w:t>
      </w:r>
      <w:r w:rsidRPr="00E55C8D">
        <w:rPr>
          <w:rFonts w:asciiTheme="minorHAnsi" w:hAnsiTheme="minorHAnsi" w:cstheme="minorHAnsi"/>
          <w:u w:val="single"/>
        </w:rPr>
        <w:t>When the users of a digital platform are locked in, it is difficult for them to switch to other service providers</w:t>
      </w:r>
      <w:r w:rsidRPr="002765D2">
        <w:rPr>
          <w:rFonts w:asciiTheme="minorHAnsi" w:hAnsiTheme="minorHAnsi" w:cstheme="minorHAnsi"/>
          <w:sz w:val="16"/>
        </w:rPr>
        <w:t>, too.</w:t>
      </w:r>
      <w:hyperlink r:id="rId15" w:history="1">
        <w:r w:rsidRPr="002765D2">
          <w:rPr>
            <w:rFonts w:asciiTheme="minorHAnsi" w:hAnsiTheme="minorHAnsi" w:cstheme="minorHAnsi"/>
            <w:sz w:val="16"/>
          </w:rPr>
          <w:t>9</w:t>
        </w:r>
      </w:hyperlink>
      <w:r w:rsidRPr="002765D2">
        <w:rPr>
          <w:rFonts w:asciiTheme="minorHAnsi" w:hAnsiTheme="minorHAnsi" w:cstheme="minorHAnsi"/>
          <w:sz w:val="16"/>
        </w:rPr>
        <w:t xml:space="preserve"> </w:t>
      </w:r>
      <w:r w:rsidRPr="002765D2">
        <w:rPr>
          <w:rFonts w:asciiTheme="minorHAnsi" w:hAnsiTheme="minorHAnsi" w:cstheme="minorHAnsi"/>
          <w:u w:val="single"/>
        </w:rPr>
        <w:t xml:space="preserve">These </w:t>
      </w:r>
      <w:r w:rsidRPr="002765D2">
        <w:rPr>
          <w:rFonts w:asciiTheme="minorHAnsi" w:hAnsiTheme="minorHAnsi" w:cstheme="minorHAnsi"/>
          <w:highlight w:val="cyan"/>
          <w:u w:val="single"/>
        </w:rPr>
        <w:t>aspects</w:t>
      </w:r>
      <w:r w:rsidRPr="002765D2">
        <w:rPr>
          <w:rFonts w:asciiTheme="minorHAnsi" w:hAnsiTheme="minorHAnsi" w:cstheme="minorHAnsi"/>
          <w:u w:val="single"/>
        </w:rPr>
        <w:t xml:space="preserve"> of digital platforms </w:t>
      </w:r>
      <w:r w:rsidRPr="002765D2">
        <w:rPr>
          <w:rFonts w:asciiTheme="minorHAnsi" w:hAnsiTheme="minorHAnsi" w:cstheme="minorHAnsi"/>
          <w:highlight w:val="cyan"/>
          <w:u w:val="single"/>
        </w:rPr>
        <w:t>necessitate</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oversight of competition authorities</w:t>
      </w:r>
      <w:r w:rsidRPr="002765D2">
        <w:rPr>
          <w:rFonts w:asciiTheme="minorHAnsi" w:hAnsiTheme="minorHAnsi" w:cstheme="minorHAnsi"/>
          <w:u w:val="single"/>
        </w:rPr>
        <w:t xml:space="preserve">. </w:t>
      </w:r>
      <w:r w:rsidRPr="002765D2">
        <w:rPr>
          <w:rFonts w:asciiTheme="minorHAnsi" w:hAnsiTheme="minorHAnsi" w:cstheme="minorHAnsi"/>
          <w:sz w:val="16"/>
        </w:rPr>
        <w:t xml:space="preserve">Unlike in the traditional business model, it is common for the digital platforms to provide free services, such as a Social Network Service (SNS) or a search engine, for consumers in one space while receiving advertisement fees from brands in another market are prevalent. In relation to the free service, the price competition is not the mode of competition; instead, a competition over quality rather than price occurs, and thus, regulators more often need to probe the impact of this phenomenon of competition over quality, as well as of price competition. Collecting varied information is not </w:t>
      </w:r>
      <w:proofErr w:type="gramStart"/>
      <w:r w:rsidRPr="002765D2">
        <w:rPr>
          <w:rFonts w:asciiTheme="minorHAnsi" w:hAnsiTheme="minorHAnsi" w:cstheme="minorHAnsi"/>
          <w:sz w:val="16"/>
        </w:rPr>
        <w:t>illicit in itself</w:t>
      </w:r>
      <w:proofErr w:type="gramEnd"/>
      <w:r w:rsidRPr="002765D2">
        <w:rPr>
          <w:rFonts w:asciiTheme="minorHAnsi" w:hAnsiTheme="minorHAnsi" w:cstheme="minorHAnsi"/>
          <w:sz w:val="16"/>
        </w:rPr>
        <w:t xml:space="preserve">. However, </w:t>
      </w:r>
      <w:r w:rsidRPr="002765D2">
        <w:rPr>
          <w:rFonts w:asciiTheme="minorHAnsi" w:hAnsiTheme="minorHAnsi" w:cstheme="minorHAnsi"/>
          <w:u w:val="single"/>
        </w:rPr>
        <w:t>conduct such as employing unreasonable means to collect big data or facilitating collusion could be illegal under competition law</w:t>
      </w:r>
      <w:r w:rsidRPr="002765D2">
        <w:rPr>
          <w:rFonts w:asciiTheme="minorHAnsi" w:hAnsiTheme="minorHAnsi" w:cstheme="minorHAnsi"/>
          <w:sz w:val="16"/>
        </w:rPr>
        <w:t>.</w:t>
      </w:r>
      <w:hyperlink r:id="rId16" w:history="1">
        <w:r w:rsidRPr="002765D2">
          <w:rPr>
            <w:rFonts w:asciiTheme="minorHAnsi" w:hAnsiTheme="minorHAnsi" w:cstheme="minorHAnsi"/>
            <w:sz w:val="16"/>
          </w:rPr>
          <w:t>10</w:t>
        </w:r>
      </w:hyperlink>
      <w:r w:rsidRPr="002765D2">
        <w:rPr>
          <w:rFonts w:asciiTheme="minorHAnsi" w:hAnsiTheme="minorHAnsi" w:cstheme="minorHAnsi"/>
          <w:sz w:val="16"/>
        </w:rPr>
        <w:t xml:space="preserve"> According to the JFTC report</w:t>
      </w:r>
      <w:r w:rsidRPr="00E55C8D">
        <w:rPr>
          <w:rFonts w:asciiTheme="minorHAnsi" w:hAnsiTheme="minorHAnsi" w:cstheme="minorHAnsi"/>
          <w:sz w:val="16"/>
        </w:rPr>
        <w:t xml:space="preserve">, “Data and Competition Policy,” </w:t>
      </w:r>
      <w:r w:rsidRPr="00E55C8D">
        <w:rPr>
          <w:rFonts w:asciiTheme="minorHAnsi" w:hAnsiTheme="minorHAnsi" w:cstheme="minorHAnsi"/>
          <w:highlight w:val="cyan"/>
          <w:u w:val="single"/>
        </w:rPr>
        <w:t>unreasonable means are</w:t>
      </w:r>
      <w:r w:rsidRPr="00E55C8D">
        <w:rPr>
          <w:rFonts w:asciiTheme="minorHAnsi" w:hAnsiTheme="minorHAnsi" w:cstheme="minorHAnsi"/>
          <w:u w:val="single"/>
        </w:rPr>
        <w:t xml:space="preserve"> practices such as unreasonable data collection, unreasonable</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 xml:space="preserve">data hoarding </w:t>
      </w:r>
      <w:r w:rsidRPr="00E55C8D">
        <w:rPr>
          <w:rFonts w:asciiTheme="minorHAnsi" w:hAnsiTheme="minorHAnsi" w:cstheme="minorHAnsi"/>
          <w:u w:val="single"/>
        </w:rPr>
        <w:t xml:space="preserve">by monopolistic or oligopolistic enterprises, </w:t>
      </w:r>
      <w:r w:rsidRPr="00E55C8D">
        <w:rPr>
          <w:rFonts w:asciiTheme="minorHAnsi" w:hAnsiTheme="minorHAnsi" w:cstheme="minorHAnsi"/>
          <w:highlight w:val="cyan"/>
          <w:u w:val="single"/>
        </w:rPr>
        <w:t>and</w:t>
      </w:r>
      <w:r w:rsidRPr="00E55C8D">
        <w:rPr>
          <w:rFonts w:asciiTheme="minorHAnsi" w:hAnsiTheme="minorHAnsi" w:cstheme="minorHAnsi"/>
          <w:u w:val="single"/>
        </w:rPr>
        <w:t xml:space="preserve"> the tying of data provision and analysis, as well as demanding </w:t>
      </w:r>
      <w:r w:rsidRPr="002765D2">
        <w:rPr>
          <w:rFonts w:asciiTheme="minorHAnsi" w:hAnsiTheme="minorHAnsi" w:cstheme="minorHAnsi"/>
          <w:highlight w:val="cyan"/>
          <w:u w:val="single"/>
        </w:rPr>
        <w:t>not to trade with competitors</w:t>
      </w:r>
      <w:r w:rsidRPr="002765D2">
        <w:rPr>
          <w:rFonts w:asciiTheme="minorHAnsi" w:hAnsiTheme="minorHAnsi" w:cstheme="minorHAnsi"/>
          <w:u w:val="single"/>
        </w:rPr>
        <w:t xml:space="preserve"> on the condition of providing data or analysis techniques</w:t>
      </w:r>
      <w:r w:rsidRPr="002765D2">
        <w:rPr>
          <w:rFonts w:asciiTheme="minorHAnsi" w:hAnsiTheme="minorHAnsi" w:cstheme="minorHAnsi"/>
          <w:sz w:val="16"/>
        </w:rPr>
        <w:t>.</w:t>
      </w:r>
      <w:hyperlink r:id="rId17" w:history="1">
        <w:r w:rsidRPr="002765D2">
          <w:rPr>
            <w:rFonts w:asciiTheme="minorHAnsi" w:hAnsiTheme="minorHAnsi" w:cstheme="minorHAnsi"/>
            <w:sz w:val="16"/>
          </w:rPr>
          <w:t>11</w:t>
        </w:r>
      </w:hyperlink>
      <w:r w:rsidRPr="002765D2">
        <w:rPr>
          <w:rFonts w:asciiTheme="minorHAnsi" w:hAnsiTheme="minorHAnsi" w:cstheme="minorHAnsi"/>
          <w:sz w:val="16"/>
        </w:rPr>
        <w:t xml:space="preserve"> In Germany, the Bundeskartellamt has recently prohibited Facebook from combining user data from different sources.</w:t>
      </w:r>
      <w:hyperlink r:id="rId18" w:history="1">
        <w:r w:rsidRPr="002765D2">
          <w:rPr>
            <w:rFonts w:asciiTheme="minorHAnsi" w:hAnsiTheme="minorHAnsi" w:cstheme="minorHAnsi"/>
            <w:sz w:val="16"/>
          </w:rPr>
          <w:t>12</w:t>
        </w:r>
      </w:hyperlink>
      <w:r w:rsidRPr="002765D2">
        <w:rPr>
          <w:rFonts w:asciiTheme="minorHAnsi" w:hAnsiTheme="minorHAnsi" w:cstheme="minorHAnsi"/>
          <w:sz w:val="16"/>
        </w:rPr>
        <w:t xml:space="preserve"> III. Market Definition and Market Power in Digital Platform Markets We must apply special considerations to transactions of data and offers of free services in digital platform markets as follows. First, data may be transacted separately from products and services, and thus, practices related to transaction of data can be subjected to the AMA as in case of transaction of goods and services.</w:t>
      </w:r>
      <w:hyperlink r:id="rId19" w:history="1">
        <w:r w:rsidRPr="002765D2">
          <w:rPr>
            <w:rFonts w:asciiTheme="minorHAnsi" w:hAnsiTheme="minorHAnsi" w:cstheme="minorHAnsi"/>
            <w:sz w:val="16"/>
          </w:rPr>
          <w:t>13</w:t>
        </w:r>
      </w:hyperlink>
      <w:r w:rsidRPr="002765D2">
        <w:rPr>
          <w:rFonts w:asciiTheme="minorHAnsi" w:hAnsiTheme="minorHAnsi" w:cstheme="minorHAnsi"/>
          <w:sz w:val="16"/>
        </w:rPr>
        <w:t xml:space="preserve"> Second, geographical markets could extend not only within Japan but also to foreign countries, as there are barely any costs incurred for the transfer of data. Note that the collection and utilization of big data are also subject to the AMA regardless of whether the business address is located in Japan as long as the effect of a company’s conduct extends to the Japanese market.</w:t>
      </w:r>
      <w:hyperlink r:id="rId20" w:history="1">
        <w:r w:rsidRPr="002765D2">
          <w:rPr>
            <w:rFonts w:asciiTheme="minorHAnsi" w:hAnsiTheme="minorHAnsi" w:cstheme="minorHAnsi"/>
            <w:sz w:val="16"/>
          </w:rPr>
          <w:t>14</w:t>
        </w:r>
      </w:hyperlink>
      <w:r w:rsidRPr="002765D2">
        <w:rPr>
          <w:rFonts w:asciiTheme="minorHAnsi" w:hAnsiTheme="minorHAnsi" w:cstheme="minorHAnsi"/>
          <w:sz w:val="16"/>
        </w:rPr>
        <w:t xml:space="preserve"> Third, a two-sided market in a digital platform market often comprises a free service bouquet for users in one market and a cluster of paid services for advertisers in the other market. In such instances, market definition requires identifying two or more different target groups. Defining relevant markets by applying the Small but Significant and Non-transitory Increase in Price (SSNIP) test to two-sided and multisided markets entails difficulties where it is not realistic to turn a free market into a paid market by charging for goods and services or to where a monopolist can optimize the price structure.</w:t>
      </w:r>
      <w:hyperlink r:id="rId21" w:history="1">
        <w:r w:rsidRPr="002765D2">
          <w:rPr>
            <w:rFonts w:asciiTheme="minorHAnsi" w:hAnsiTheme="minorHAnsi" w:cstheme="minorHAnsi"/>
            <w:sz w:val="16"/>
          </w:rPr>
          <w:t>15</w:t>
        </w:r>
      </w:hyperlink>
      <w:r w:rsidRPr="002765D2">
        <w:rPr>
          <w:rFonts w:asciiTheme="minorHAnsi" w:hAnsiTheme="minorHAnsi" w:cstheme="minorHAnsi"/>
          <w:sz w:val="16"/>
        </w:rPr>
        <w:t xml:space="preserve"> As pointed out in a report presented by the Competition Policy Research Centre to the JFTC, it is difficult to apply the SSNIP test to a free market to judge the substitution between products by their price increases, although it may be possible to evaluate demand substitutability according to the recognition and behavior of consumers.</w:t>
      </w:r>
      <w:hyperlink r:id="rId22" w:history="1">
        <w:r w:rsidRPr="002765D2">
          <w:rPr>
            <w:rFonts w:asciiTheme="minorHAnsi" w:hAnsiTheme="minorHAnsi" w:cstheme="minorHAnsi"/>
            <w:sz w:val="16"/>
          </w:rPr>
          <w:t>16</w:t>
        </w:r>
      </w:hyperlink>
      <w:r w:rsidRPr="002765D2">
        <w:rPr>
          <w:rFonts w:asciiTheme="minorHAnsi" w:hAnsiTheme="minorHAnsi" w:cstheme="minorHAnsi"/>
          <w:sz w:val="16"/>
        </w:rPr>
        <w:t xml:space="preserve"> Alternative assessment tools include the Small but Significant and Non-transitory Decrease in Quality (SSNDQ) test, which assumes a change in quality instead of price and the Small but Significant and Non-transitory Increase in Costs (SSNIC) test, which assumes a hypothetical change in costs instead of prices. However, these yardsticks also have difficulties because the measurement of quality and cost necessarily involves substantial degree of ambiguity.</w:t>
      </w:r>
      <w:hyperlink r:id="rId23" w:history="1">
        <w:r w:rsidRPr="002765D2">
          <w:rPr>
            <w:rFonts w:asciiTheme="minorHAnsi" w:hAnsiTheme="minorHAnsi" w:cstheme="minorHAnsi"/>
            <w:sz w:val="16"/>
          </w:rPr>
          <w:t>17</w:t>
        </w:r>
      </w:hyperlink>
      <w:r w:rsidRPr="002765D2">
        <w:rPr>
          <w:rFonts w:asciiTheme="minorHAnsi" w:hAnsiTheme="minorHAnsi" w:cstheme="minorHAnsi"/>
          <w:sz w:val="16"/>
        </w:rPr>
        <w:t xml:space="preserve"> IV. Regulation of Monopolies and UTPs in Digital Platform Markets in Japan </w:t>
      </w:r>
      <w:r w:rsidRPr="002765D2">
        <w:rPr>
          <w:rFonts w:asciiTheme="minorHAnsi" w:hAnsiTheme="minorHAnsi" w:cstheme="minorHAnsi"/>
          <w:u w:val="single"/>
        </w:rPr>
        <w:t>It is not always easy to clearly judge anticompetitive effects and pro-competitive outcomes in uncharted waters, such as digital platform markets, which are becoming oligopolistic through foreclosure by big data while the barriers to entry are becoming significant</w:t>
      </w:r>
      <w:r w:rsidRPr="002765D2">
        <w:rPr>
          <w:rFonts w:asciiTheme="minorHAnsi" w:hAnsiTheme="minorHAnsi" w:cstheme="minorHAnsi"/>
          <w:sz w:val="16"/>
        </w:rPr>
        <w:t>. In this section, this paper examines the regulation of digital platforms’ monopolies by exemplifying some Japanese cases. First, merger law may operate as ex-ante regulation of monopolies. Second, the study covers moderation and control of market domination, which concerns the ex-post management of monopolies.</w:t>
      </w:r>
    </w:p>
    <w:p w14:paraId="0511ACA5"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That solves disease – Japan is uniquely positioned to promote developments.</w:t>
      </w:r>
    </w:p>
    <w:p w14:paraId="1218EF90" w14:textId="77777777" w:rsidR="004B265A" w:rsidRPr="002765D2" w:rsidRDefault="004B265A" w:rsidP="004B265A">
      <w:pPr>
        <w:rPr>
          <w:rFonts w:asciiTheme="minorHAnsi" w:hAnsiTheme="minorHAnsi" w:cstheme="minorHAnsi"/>
        </w:rPr>
      </w:pPr>
      <w:r w:rsidRPr="002765D2">
        <w:rPr>
          <w:rStyle w:val="Style13ptBold"/>
          <w:rFonts w:asciiTheme="minorHAnsi" w:hAnsiTheme="minorHAnsi" w:cstheme="minorHAnsi"/>
        </w:rPr>
        <w:t>Forbes 18</w:t>
      </w:r>
      <w:r w:rsidRPr="002765D2">
        <w:rPr>
          <w:rFonts w:asciiTheme="minorHAnsi" w:hAnsiTheme="minorHAnsi" w:cstheme="minorHAnsi"/>
        </w:rPr>
        <w:t xml:space="preserve">. Forbes Japan Contributor. “The Next Industrial Revolution Is Rising </w:t>
      </w:r>
      <w:proofErr w:type="gramStart"/>
      <w:r w:rsidRPr="002765D2">
        <w:rPr>
          <w:rFonts w:asciiTheme="minorHAnsi" w:hAnsiTheme="minorHAnsi" w:cstheme="minorHAnsi"/>
        </w:rPr>
        <w:t>In</w:t>
      </w:r>
      <w:proofErr w:type="gramEnd"/>
      <w:r w:rsidRPr="002765D2">
        <w:rPr>
          <w:rFonts w:asciiTheme="minorHAnsi" w:hAnsiTheme="minorHAnsi" w:cstheme="minorHAnsi"/>
        </w:rPr>
        <w:t xml:space="preserve"> Japan”. 5-21-18. https://www.forbes.com/sites/japan/2018/05/21/the-next-industrial-revolution-is-rising-in-japan/</w:t>
      </w:r>
    </w:p>
    <w:p w14:paraId="61AB34F0" w14:textId="77777777" w:rsidR="004B265A" w:rsidRPr="002765D2" w:rsidRDefault="004B265A" w:rsidP="004B265A">
      <w:pPr>
        <w:rPr>
          <w:rFonts w:asciiTheme="minorHAnsi" w:hAnsiTheme="minorHAnsi" w:cstheme="minorHAnsi"/>
          <w:u w:val="single"/>
        </w:rPr>
      </w:pPr>
      <w:r w:rsidRPr="002765D2">
        <w:rPr>
          <w:rFonts w:asciiTheme="minorHAnsi" w:hAnsiTheme="minorHAnsi" w:cstheme="minorHAnsi"/>
          <w:sz w:val="16"/>
        </w:rPr>
        <w:t xml:space="preserve">Japan’s leadership in precision medicine </w:t>
      </w:r>
      <w:r w:rsidRPr="002765D2">
        <w:rPr>
          <w:rFonts w:asciiTheme="minorHAnsi" w:hAnsiTheme="minorHAnsi" w:cstheme="minorHAnsi"/>
          <w:u w:val="single"/>
        </w:rPr>
        <w:t xml:space="preserve">How can </w:t>
      </w:r>
      <w:r w:rsidRPr="002765D2">
        <w:rPr>
          <w:rFonts w:asciiTheme="minorHAnsi" w:hAnsiTheme="minorHAnsi" w:cstheme="minorHAnsi"/>
          <w:highlight w:val="cyan"/>
          <w:u w:val="single"/>
        </w:rPr>
        <w:t xml:space="preserve">Japan lead the way in </w:t>
      </w:r>
      <w:r w:rsidRPr="002765D2">
        <w:rPr>
          <w:rFonts w:asciiTheme="minorHAnsi" w:hAnsiTheme="minorHAnsi" w:cstheme="minorHAnsi"/>
          <w:u w:val="single"/>
        </w:rPr>
        <w:t xml:space="preserve">directing the </w:t>
      </w:r>
      <w:r w:rsidRPr="002765D2">
        <w:rPr>
          <w:rFonts w:asciiTheme="minorHAnsi" w:hAnsiTheme="minorHAnsi" w:cstheme="minorHAnsi"/>
          <w:highlight w:val="cyan"/>
          <w:u w:val="single"/>
        </w:rPr>
        <w:t>Four</w:t>
      </w:r>
      <w:r w:rsidRPr="002765D2">
        <w:rPr>
          <w:rFonts w:asciiTheme="minorHAnsi" w:hAnsiTheme="minorHAnsi" w:cstheme="minorHAnsi"/>
          <w:u w:val="single"/>
        </w:rPr>
        <w:t xml:space="preserve">th </w:t>
      </w:r>
      <w:r w:rsidRPr="002765D2">
        <w:rPr>
          <w:rFonts w:asciiTheme="minorHAnsi" w:hAnsiTheme="minorHAnsi" w:cstheme="minorHAnsi"/>
          <w:highlight w:val="cyan"/>
          <w:u w:val="single"/>
        </w:rPr>
        <w:t>I</w:t>
      </w:r>
      <w:r w:rsidRPr="002765D2">
        <w:rPr>
          <w:rFonts w:asciiTheme="minorHAnsi" w:hAnsiTheme="minorHAnsi" w:cstheme="minorHAnsi"/>
          <w:u w:val="single"/>
        </w:rPr>
        <w:t xml:space="preserve">ndustrial </w:t>
      </w:r>
      <w:r w:rsidRPr="002765D2">
        <w:rPr>
          <w:rFonts w:asciiTheme="minorHAnsi" w:hAnsiTheme="minorHAnsi" w:cstheme="minorHAnsi"/>
          <w:highlight w:val="cyan"/>
          <w:u w:val="single"/>
        </w:rPr>
        <w:t>R</w:t>
      </w:r>
      <w:r w:rsidRPr="002765D2">
        <w:rPr>
          <w:rFonts w:asciiTheme="minorHAnsi" w:hAnsiTheme="minorHAnsi" w:cstheme="minorHAnsi"/>
          <w:u w:val="single"/>
        </w:rPr>
        <w:t xml:space="preserve">evolution to bring us a better future? Among the many important </w:t>
      </w:r>
      <w:proofErr w:type="gramStart"/>
      <w:r w:rsidRPr="002765D2">
        <w:rPr>
          <w:rFonts w:asciiTheme="minorHAnsi" w:hAnsiTheme="minorHAnsi" w:cstheme="minorHAnsi"/>
          <w:u w:val="single"/>
        </w:rPr>
        <w:t>contributions</w:t>
      </w:r>
      <w:proofErr w:type="gramEnd"/>
      <w:r w:rsidRPr="002765D2">
        <w:rPr>
          <w:rFonts w:asciiTheme="minorHAnsi" w:hAnsiTheme="minorHAnsi" w:cstheme="minorHAnsi"/>
          <w:sz w:val="16"/>
        </w:rPr>
        <w:t xml:space="preserve"> </w:t>
      </w:r>
      <w:r w:rsidRPr="002765D2">
        <w:rPr>
          <w:rFonts w:asciiTheme="minorHAnsi" w:hAnsiTheme="minorHAnsi" w:cstheme="minorHAnsi"/>
          <w:u w:val="single"/>
        </w:rPr>
        <w:t xml:space="preserve">the WEF expects from Japan, </w:t>
      </w:r>
      <w:r w:rsidRPr="002765D2">
        <w:rPr>
          <w:rFonts w:asciiTheme="minorHAnsi" w:hAnsiTheme="minorHAnsi" w:cstheme="minorHAnsi"/>
          <w:highlight w:val="cyan"/>
          <w:u w:val="single"/>
        </w:rPr>
        <w:t>advancing</w:t>
      </w:r>
      <w:r w:rsidRPr="002765D2">
        <w:rPr>
          <w:rFonts w:asciiTheme="minorHAnsi" w:hAnsiTheme="minorHAnsi" w:cstheme="minorHAnsi"/>
          <w:sz w:val="16"/>
        </w:rPr>
        <w:t xml:space="preserve"> autonomous driving technology and </w:t>
      </w:r>
      <w:r w:rsidRPr="002765D2">
        <w:rPr>
          <w:rFonts w:asciiTheme="minorHAnsi" w:hAnsiTheme="minorHAnsi" w:cstheme="minorHAnsi"/>
          <w:highlight w:val="cyan"/>
          <w:u w:val="single"/>
        </w:rPr>
        <w:t>precision medicine</w:t>
      </w:r>
      <w:r w:rsidRPr="002765D2">
        <w:rPr>
          <w:rFonts w:asciiTheme="minorHAnsi" w:hAnsiTheme="minorHAnsi" w:cstheme="minorHAnsi"/>
          <w:u w:val="single"/>
        </w:rPr>
        <w:t xml:space="preserve"> have </w:t>
      </w:r>
      <w:r w:rsidRPr="00E55C8D">
        <w:rPr>
          <w:rFonts w:asciiTheme="minorHAnsi" w:hAnsiTheme="minorHAnsi" w:cstheme="minorHAnsi"/>
          <w:u w:val="single"/>
        </w:rPr>
        <w:t>drawn considerable attention</w:t>
      </w:r>
      <w:r w:rsidRPr="002765D2">
        <w:rPr>
          <w:rFonts w:asciiTheme="minorHAnsi" w:hAnsiTheme="minorHAnsi" w:cstheme="minorHAnsi"/>
          <w:u w:val="single"/>
        </w:rPr>
        <w:t>.</w:t>
      </w:r>
      <w:r w:rsidRPr="002765D2">
        <w:rPr>
          <w:rFonts w:asciiTheme="minorHAnsi" w:hAnsiTheme="minorHAnsi" w:cstheme="minorHAnsi"/>
          <w:sz w:val="16"/>
        </w:rPr>
        <w:t xml:space="preserve"> While Japan is already a leader in automotive technology, </w:t>
      </w:r>
      <w:r w:rsidRPr="002765D2">
        <w:rPr>
          <w:rFonts w:asciiTheme="minorHAnsi" w:hAnsiTheme="minorHAnsi" w:cstheme="minorHAnsi"/>
          <w:u w:val="single"/>
        </w:rPr>
        <w:t xml:space="preserve">its prowess in precision medicine has received is less known. </w:t>
      </w:r>
      <w:r w:rsidRPr="002765D2">
        <w:rPr>
          <w:rFonts w:asciiTheme="minorHAnsi" w:hAnsiTheme="minorHAnsi" w:cstheme="minorHAnsi"/>
          <w:sz w:val="16"/>
        </w:rPr>
        <w:t xml:space="preserve">Precision medicine became widely known when former U.S. president Barack Obama mentioned the Precision Medicine Initiative in his 2015 State of the Union Address. The initiative describes </w:t>
      </w:r>
      <w:r w:rsidRPr="002765D2">
        <w:rPr>
          <w:rFonts w:asciiTheme="minorHAnsi" w:hAnsiTheme="minorHAnsi" w:cstheme="minorHAnsi"/>
          <w:u w:val="single"/>
        </w:rPr>
        <w:t>precision medicine as "</w:t>
      </w:r>
      <w:r w:rsidRPr="002765D2">
        <w:rPr>
          <w:rFonts w:asciiTheme="minorHAnsi" w:hAnsiTheme="minorHAnsi" w:cstheme="minorHAnsi"/>
          <w:highlight w:val="cyan"/>
          <w:u w:val="single"/>
        </w:rPr>
        <w:t>an emerging approach for disease treatment and prevention that takes into account</w:t>
      </w:r>
      <w:r w:rsidRPr="002765D2">
        <w:rPr>
          <w:rFonts w:asciiTheme="minorHAnsi" w:hAnsiTheme="minorHAnsi" w:cstheme="minorHAnsi"/>
          <w:u w:val="single"/>
        </w:rPr>
        <w:t xml:space="preserve"> individual </w:t>
      </w:r>
      <w:r w:rsidRPr="002765D2">
        <w:rPr>
          <w:rFonts w:asciiTheme="minorHAnsi" w:hAnsiTheme="minorHAnsi" w:cstheme="minorHAnsi"/>
          <w:highlight w:val="cyan"/>
          <w:u w:val="single"/>
        </w:rPr>
        <w:t>variability</w:t>
      </w:r>
      <w:r w:rsidRPr="002765D2">
        <w:rPr>
          <w:rFonts w:asciiTheme="minorHAnsi" w:hAnsiTheme="minorHAnsi" w:cstheme="minorHAnsi"/>
          <w:u w:val="single"/>
        </w:rPr>
        <w:t xml:space="preserve"> in genes, environment, and lifestyle for each person</w:t>
      </w:r>
      <w:r w:rsidRPr="002765D2">
        <w:rPr>
          <w:rFonts w:asciiTheme="minorHAnsi" w:hAnsiTheme="minorHAnsi" w:cstheme="minorHAnsi"/>
          <w:sz w:val="16"/>
        </w:rPr>
        <w:t xml:space="preserve">." Precision medicine is focused on identifying approaches that are effective based on patients’ genetic, environmental, and lifestyle factors. Compared to today’s one-size-fits-all medicine,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 xml:space="preserve">new approach </w:t>
      </w:r>
      <w:r w:rsidRPr="00E55C8D">
        <w:rPr>
          <w:rFonts w:asciiTheme="minorHAnsi" w:hAnsiTheme="minorHAnsi" w:cstheme="minorHAnsi"/>
          <w:u w:val="single"/>
        </w:rPr>
        <w:t>will</w:t>
      </w:r>
      <w:r w:rsidRPr="002765D2">
        <w:rPr>
          <w:rFonts w:asciiTheme="minorHAnsi" w:hAnsiTheme="minorHAnsi" w:cstheme="minorHAnsi"/>
          <w:u w:val="single"/>
        </w:rPr>
        <w:t xml:space="preserve"> allow us to </w:t>
      </w:r>
      <w:r w:rsidRPr="002765D2">
        <w:rPr>
          <w:rFonts w:asciiTheme="minorHAnsi" w:hAnsiTheme="minorHAnsi" w:cstheme="minorHAnsi"/>
          <w:highlight w:val="cyan"/>
          <w:u w:val="single"/>
        </w:rPr>
        <w:t>predict more accurately which disease treatment and prevention</w:t>
      </w:r>
      <w:r w:rsidRPr="002765D2">
        <w:rPr>
          <w:rFonts w:asciiTheme="minorHAnsi" w:hAnsiTheme="minorHAnsi" w:cstheme="minorHAnsi"/>
          <w:u w:val="single"/>
        </w:rPr>
        <w:t xml:space="preserve"> strategies </w:t>
      </w:r>
      <w:r w:rsidRPr="002765D2">
        <w:rPr>
          <w:rFonts w:asciiTheme="minorHAnsi" w:hAnsiTheme="minorHAnsi" w:cstheme="minorHAnsi"/>
          <w:highlight w:val="cyan"/>
          <w:u w:val="single"/>
        </w:rPr>
        <w:t>will work</w:t>
      </w:r>
      <w:r w:rsidRPr="002765D2">
        <w:rPr>
          <w:rFonts w:asciiTheme="minorHAnsi" w:hAnsiTheme="minorHAnsi" w:cstheme="minorHAnsi"/>
          <w:u w:val="single"/>
        </w:rPr>
        <w:t xml:space="preserve"> in which patient groups</w:t>
      </w:r>
      <w:r w:rsidRPr="002765D2">
        <w:rPr>
          <w:rFonts w:asciiTheme="minorHAnsi" w:hAnsiTheme="minorHAnsi" w:cstheme="minorHAnsi"/>
          <w:sz w:val="16"/>
        </w:rPr>
        <w:t xml:space="preserve">. Precision medicine has been used in non-communicable diseases (NCDs), such as obesity, as they become more common globally. These illnesses are thought to be caused by the complex interaction between genetics and the environment. To understand this, researchers are focused on biomarkers, which are substances in the blood that play a fundamental role in precision medicine. Based on big data analysis, researchers can identify biomarkers and estimate patient risk for disease. Thus, precision medicine requires data in both quantity and quality. Japan is expected to develop this ahead of other countries. Japan has been actively advancing precision medicine as seen in projects such as the National Cancer Center’s use of big data from cancer studies to find new biomarkers for clinical applications and the New Energy and Industrial Technology Development Organization’s (NEDO) efforts to develop biomarkers for stroke and kidney failure. </w:t>
      </w:r>
      <w:r w:rsidRPr="002765D2">
        <w:rPr>
          <w:rFonts w:asciiTheme="minorHAnsi" w:hAnsiTheme="minorHAnsi" w:cstheme="minorHAnsi"/>
          <w:u w:val="single"/>
        </w:rPr>
        <w:t xml:space="preserve">One </w:t>
      </w:r>
      <w:r w:rsidRPr="002765D2">
        <w:rPr>
          <w:rFonts w:asciiTheme="minorHAnsi" w:hAnsiTheme="minorHAnsi" w:cstheme="minorHAnsi"/>
          <w:highlight w:val="cyan"/>
          <w:u w:val="single"/>
        </w:rPr>
        <w:t>reason</w:t>
      </w:r>
      <w:r w:rsidRPr="002765D2">
        <w:rPr>
          <w:rFonts w:asciiTheme="minorHAnsi" w:hAnsiTheme="minorHAnsi" w:cstheme="minorHAnsi"/>
          <w:u w:val="single"/>
        </w:rPr>
        <w:t xml:space="preserve"> such </w:t>
      </w:r>
      <w:r w:rsidRPr="002765D2">
        <w:rPr>
          <w:rFonts w:asciiTheme="minorHAnsi" w:hAnsiTheme="minorHAnsi" w:cstheme="minorHAnsi"/>
          <w:highlight w:val="cyan"/>
          <w:u w:val="single"/>
        </w:rPr>
        <w:t>projects</w:t>
      </w:r>
      <w:r w:rsidRPr="002765D2">
        <w:rPr>
          <w:rFonts w:asciiTheme="minorHAnsi" w:hAnsiTheme="minorHAnsi" w:cstheme="minorHAnsi"/>
          <w:u w:val="single"/>
        </w:rPr>
        <w:t xml:space="preserve"> have </w:t>
      </w:r>
      <w:r w:rsidRPr="00E55C8D">
        <w:rPr>
          <w:rFonts w:asciiTheme="minorHAnsi" w:hAnsiTheme="minorHAnsi" w:cstheme="minorHAnsi"/>
          <w:u w:val="single"/>
        </w:rPr>
        <w:t>been</w:t>
      </w:r>
      <w:r w:rsidRPr="002765D2">
        <w:rPr>
          <w:rFonts w:asciiTheme="minorHAnsi" w:hAnsiTheme="minorHAnsi" w:cstheme="minorHAnsi"/>
          <w:u w:val="single"/>
        </w:rPr>
        <w:t xml:space="preserve"> quickly </w:t>
      </w:r>
      <w:r w:rsidRPr="002765D2">
        <w:rPr>
          <w:rFonts w:asciiTheme="minorHAnsi" w:hAnsiTheme="minorHAnsi" w:cstheme="minorHAnsi"/>
          <w:highlight w:val="cyan"/>
          <w:u w:val="single"/>
        </w:rPr>
        <w:t>moving forward in Japan is</w:t>
      </w:r>
      <w:r w:rsidRPr="002765D2">
        <w:rPr>
          <w:rFonts w:asciiTheme="minorHAnsi" w:hAnsiTheme="minorHAnsi" w:cstheme="minorHAnsi"/>
          <w:u w:val="single"/>
        </w:rPr>
        <w:t xml:space="preserve"> its </w:t>
      </w:r>
      <w:r w:rsidRPr="002765D2">
        <w:rPr>
          <w:rFonts w:asciiTheme="minorHAnsi" w:hAnsiTheme="minorHAnsi" w:cstheme="minorHAnsi"/>
          <w:highlight w:val="cyan"/>
          <w:u w:val="single"/>
        </w:rPr>
        <w:t>aging population and shrinking workforce</w:t>
      </w:r>
      <w:r w:rsidRPr="002765D2">
        <w:rPr>
          <w:rFonts w:asciiTheme="minorHAnsi" w:hAnsiTheme="minorHAnsi" w:cstheme="minorHAnsi"/>
          <w:u w:val="single"/>
        </w:rPr>
        <w:t>. The aging society and increasing incidence</w:t>
      </w:r>
      <w:r w:rsidRPr="002765D2">
        <w:rPr>
          <w:rFonts w:asciiTheme="minorHAnsi" w:hAnsiTheme="minorHAnsi" w:cstheme="minorHAnsi"/>
          <w:sz w:val="16"/>
        </w:rPr>
        <w:t xml:space="preserve"> of NCDs </w:t>
      </w:r>
      <w:r w:rsidRPr="002765D2">
        <w:rPr>
          <w:rFonts w:asciiTheme="minorHAnsi" w:hAnsiTheme="minorHAnsi" w:cstheme="minorHAnsi"/>
          <w:u w:val="single"/>
        </w:rPr>
        <w:t xml:space="preserve">are </w:t>
      </w:r>
      <w:r w:rsidRPr="002765D2">
        <w:rPr>
          <w:rFonts w:asciiTheme="minorHAnsi" w:hAnsiTheme="minorHAnsi" w:cstheme="minorHAnsi"/>
          <w:highlight w:val="cyan"/>
          <w:u w:val="single"/>
        </w:rPr>
        <w:t>giving Japanese researchers</w:t>
      </w:r>
      <w:r w:rsidRPr="002765D2">
        <w:rPr>
          <w:rFonts w:asciiTheme="minorHAnsi" w:hAnsiTheme="minorHAnsi" w:cstheme="minorHAnsi"/>
          <w:u w:val="single"/>
        </w:rPr>
        <w:t xml:space="preserve"> as well as corporations a big </w:t>
      </w:r>
      <w:r w:rsidRPr="002765D2">
        <w:rPr>
          <w:rFonts w:asciiTheme="minorHAnsi" w:hAnsiTheme="minorHAnsi" w:cstheme="minorHAnsi"/>
          <w:highlight w:val="cyan"/>
          <w:u w:val="single"/>
        </w:rPr>
        <w:t>opportunity</w:t>
      </w:r>
      <w:r w:rsidRPr="002765D2">
        <w:rPr>
          <w:rFonts w:asciiTheme="minorHAnsi" w:hAnsiTheme="minorHAnsi" w:cstheme="minorHAnsi"/>
          <w:u w:val="single"/>
        </w:rPr>
        <w:t xml:space="preserve"> to apply precision medicine in a transformative manner.</w:t>
      </w:r>
    </w:p>
    <w:p w14:paraId="001ABBED"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Disease causes </w:t>
      </w:r>
      <w:r w:rsidRPr="002765D2">
        <w:rPr>
          <w:rFonts w:asciiTheme="minorHAnsi" w:hAnsiTheme="minorHAnsi" w:cstheme="minorHAnsi"/>
          <w:u w:val="single"/>
        </w:rPr>
        <w:t>extinction</w:t>
      </w:r>
      <w:r w:rsidRPr="002765D2">
        <w:rPr>
          <w:rFonts w:asciiTheme="minorHAnsi" w:hAnsiTheme="minorHAnsi" w:cstheme="minorHAnsi"/>
        </w:rPr>
        <w:t>---the risk is categorically underestimated.</w:t>
      </w:r>
    </w:p>
    <w:p w14:paraId="1CA81352"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Dennis</w:t>
      </w:r>
      <w:r w:rsidRPr="002765D2">
        <w:rPr>
          <w:rStyle w:val="Style13ptBold"/>
          <w:rFonts w:asciiTheme="minorHAnsi" w:hAnsiTheme="minorHAnsi" w:cstheme="minorHAnsi"/>
        </w:rPr>
        <w:t xml:space="preserve"> Pamlin &amp; </w:t>
      </w:r>
      <w:r w:rsidRPr="002765D2">
        <w:rPr>
          <w:rFonts w:asciiTheme="minorHAnsi" w:hAnsiTheme="minorHAnsi" w:cstheme="minorHAnsi"/>
        </w:rPr>
        <w:t>Stuart</w:t>
      </w:r>
      <w:r w:rsidRPr="002765D2">
        <w:rPr>
          <w:rStyle w:val="Style13ptBold"/>
          <w:rFonts w:asciiTheme="minorHAnsi" w:hAnsiTheme="minorHAnsi" w:cstheme="minorHAnsi"/>
        </w:rPr>
        <w:t xml:space="preserve"> Armstrong 15</w:t>
      </w:r>
      <w:r w:rsidRPr="002765D2">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76F9E84F"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rPr>
        <w:t>A pandemic</w:t>
      </w:r>
      <w:r w:rsidRPr="002765D2">
        <w:rPr>
          <w:rFonts w:asciiTheme="minorHAnsi" w:hAnsiTheme="minorHAnsi" w:cstheme="minorHAnsi"/>
          <w:sz w:val="16"/>
        </w:rPr>
        <w:t xml:space="preserve"> (from Greek πᾶν, pan, “all”, and δῆμος demos, “people”) </w:t>
      </w:r>
      <w:r w:rsidRPr="002765D2">
        <w:rPr>
          <w:rStyle w:val="StyleUnderline"/>
          <w:rFonts w:asciiTheme="minorHAnsi" w:hAnsiTheme="minorHAnsi" w:cstheme="minorHAnsi"/>
        </w:rPr>
        <w:t xml:space="preserve">is an epidemic of infectious disease that has spread through human populations across a </w:t>
      </w:r>
      <w:r w:rsidRPr="002765D2">
        <w:rPr>
          <w:rStyle w:val="Emphasis"/>
          <w:rFonts w:asciiTheme="minorHAnsi" w:hAnsiTheme="minorHAnsi" w:cstheme="minorHAnsi"/>
        </w:rPr>
        <w:t xml:space="preserve">large </w:t>
      </w:r>
      <w:proofErr w:type="gramStart"/>
      <w:r w:rsidRPr="002765D2">
        <w:rPr>
          <w:rStyle w:val="Emphasis"/>
          <w:rFonts w:asciiTheme="minorHAnsi" w:hAnsiTheme="minorHAnsi" w:cstheme="minorHAnsi"/>
        </w:rPr>
        <w:t>region</w:t>
      </w:r>
      <w:r w:rsidRPr="002765D2">
        <w:rPr>
          <w:rFonts w:asciiTheme="minorHAnsi" w:hAnsiTheme="minorHAnsi" w:cstheme="minorHAnsi"/>
          <w:sz w:val="16"/>
        </w:rPr>
        <w:t>;</w:t>
      </w:r>
      <w:proofErr w:type="gramEnd"/>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for instance </w:t>
      </w:r>
      <w:r w:rsidRPr="002765D2">
        <w:rPr>
          <w:rStyle w:val="Emphasis"/>
          <w:rFonts w:asciiTheme="minorHAnsi" w:hAnsiTheme="minorHAnsi" w:cstheme="minorHAnsi"/>
        </w:rPr>
        <w:t>several continents</w:t>
      </w:r>
      <w:r w:rsidRPr="002765D2">
        <w:rPr>
          <w:rStyle w:val="StyleUnderline"/>
          <w:rFonts w:asciiTheme="minorHAnsi" w:hAnsiTheme="minorHAnsi" w:cstheme="minorHAnsi"/>
        </w:rPr>
        <w:t xml:space="preserve">, or even </w:t>
      </w:r>
      <w:r w:rsidRPr="002765D2">
        <w:rPr>
          <w:rStyle w:val="Emphasis"/>
          <w:rFonts w:asciiTheme="minorHAnsi" w:hAnsiTheme="minorHAnsi" w:cstheme="minorHAnsi"/>
        </w:rPr>
        <w:t>worldwide</w:t>
      </w:r>
      <w:r w:rsidRPr="002765D2">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2765D2">
        <w:rPr>
          <w:rStyle w:val="StyleUnderline"/>
          <w:rFonts w:asciiTheme="minorHAnsi" w:hAnsiTheme="minorHAnsi" w:cstheme="minorHAnsi"/>
        </w:rPr>
        <w:t xml:space="preserve">Infectious </w:t>
      </w:r>
      <w:r w:rsidRPr="002765D2">
        <w:rPr>
          <w:rStyle w:val="StyleUnderline"/>
          <w:rFonts w:asciiTheme="minorHAnsi" w:hAnsiTheme="minorHAnsi" w:cstheme="minorHAnsi"/>
          <w:highlight w:val="cyan"/>
        </w:rPr>
        <w:t>diseases</w:t>
      </w:r>
      <w:r w:rsidRPr="002765D2">
        <w:rPr>
          <w:rStyle w:val="StyleUnderline"/>
          <w:rFonts w:asciiTheme="minorHAnsi" w:hAnsiTheme="minorHAnsi" w:cstheme="minorHAnsi"/>
        </w:rPr>
        <w:t xml:space="preserve"> have been </w:t>
      </w:r>
      <w:r w:rsidRPr="00E55C8D">
        <w:rPr>
          <w:rStyle w:val="StyleUnderline"/>
          <w:rFonts w:asciiTheme="minorHAnsi" w:hAnsiTheme="minorHAnsi" w:cstheme="minorHAnsi"/>
          <w:highlight w:val="cyan"/>
        </w:rPr>
        <w:t xml:space="preserve">one of the </w:t>
      </w:r>
      <w:r w:rsidRPr="00E55C8D">
        <w:rPr>
          <w:rStyle w:val="Emphasis"/>
          <w:rFonts w:asciiTheme="minorHAnsi" w:hAnsiTheme="minorHAnsi" w:cstheme="minorHAnsi"/>
          <w:highlight w:val="cyan"/>
        </w:rPr>
        <w:t xml:space="preserve">greatest </w:t>
      </w:r>
      <w:r w:rsidRPr="002765D2">
        <w:rPr>
          <w:rStyle w:val="Emphasis"/>
          <w:rFonts w:asciiTheme="minorHAnsi" w:hAnsiTheme="minorHAnsi" w:cstheme="minorHAnsi"/>
          <w:highlight w:val="cyan"/>
        </w:rPr>
        <w:t>causes of mortality in history</w:t>
      </w:r>
      <w:r w:rsidRPr="002765D2">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2765D2">
        <w:rPr>
          <w:rStyle w:val="Emphasis"/>
          <w:rFonts w:asciiTheme="minorHAnsi" w:hAnsiTheme="minorHAnsi" w:cstheme="minorHAnsi"/>
        </w:rPr>
        <w:t>power law with a small exponent</w:t>
      </w:r>
      <w:r w:rsidRPr="002765D2">
        <w:rPr>
          <w:rFonts w:asciiTheme="minorHAnsi" w:hAnsiTheme="minorHAnsi" w:cstheme="minorHAnsi"/>
          <w:sz w:val="16"/>
        </w:rPr>
        <w:t xml:space="preserve">: many plagues have been found to follow a power law with exponent 0.26.261 </w:t>
      </w:r>
      <w:r w:rsidRPr="002765D2">
        <w:rPr>
          <w:rStyle w:val="StyleUnderline"/>
          <w:rFonts w:asciiTheme="minorHAnsi" w:hAnsiTheme="minorHAnsi" w:cstheme="minorHAnsi"/>
        </w:rPr>
        <w:t xml:space="preserve">These kinds of power laws are </w:t>
      </w:r>
      <w:r w:rsidRPr="002765D2">
        <w:rPr>
          <w:rStyle w:val="Emphasis"/>
          <w:rFonts w:asciiTheme="minorHAnsi" w:hAnsiTheme="minorHAnsi" w:cstheme="minorHAnsi"/>
        </w:rPr>
        <w:t>heavy-tailed</w:t>
      </w:r>
      <w:r w:rsidRPr="002765D2">
        <w:rPr>
          <w:rFonts w:asciiTheme="minorHAnsi" w:hAnsiTheme="minorHAnsi" w:cstheme="minorHAnsi"/>
          <w:sz w:val="16"/>
        </w:rPr>
        <w:t xml:space="preserve">262 </w:t>
      </w:r>
      <w:r w:rsidRPr="002765D2">
        <w:rPr>
          <w:rStyle w:val="StyleUnderline"/>
          <w:rFonts w:asciiTheme="minorHAnsi" w:hAnsiTheme="minorHAnsi" w:cstheme="minorHAnsi"/>
        </w:rPr>
        <w:t>to a significant degree</w:t>
      </w:r>
      <w:r w:rsidRPr="002765D2">
        <w:rPr>
          <w:rFonts w:asciiTheme="minorHAnsi" w:hAnsiTheme="minorHAnsi" w:cstheme="minorHAnsi"/>
          <w:sz w:val="16"/>
        </w:rPr>
        <w:t xml:space="preserve">.263 </w:t>
      </w:r>
      <w:r w:rsidRPr="002765D2">
        <w:rPr>
          <w:rStyle w:val="StyleUnderline"/>
          <w:rFonts w:asciiTheme="minorHAnsi" w:hAnsiTheme="minorHAnsi" w:cstheme="minorHAnsi"/>
        </w:rPr>
        <w:t xml:space="preserve">In consequence most of the fatalities are accounted for by the </w:t>
      </w:r>
      <w:r w:rsidRPr="002765D2">
        <w:rPr>
          <w:rStyle w:val="Emphasis"/>
          <w:rFonts w:asciiTheme="minorHAnsi" w:hAnsiTheme="minorHAnsi" w:cstheme="minorHAnsi"/>
        </w:rPr>
        <w:t>top few events</w:t>
      </w:r>
      <w:r w:rsidRPr="002765D2">
        <w:rPr>
          <w:rFonts w:asciiTheme="minorHAnsi" w:hAnsiTheme="minorHAnsi" w:cstheme="minorHAnsi"/>
          <w:sz w:val="16"/>
        </w:rPr>
        <w:t xml:space="preserve">.264 </w:t>
      </w:r>
      <w:r w:rsidRPr="002765D2">
        <w:rPr>
          <w:rStyle w:val="StyleUnderline"/>
          <w:rFonts w:asciiTheme="minorHAnsi" w:hAnsiTheme="minorHAnsi" w:cstheme="minorHAnsi"/>
        </w:rPr>
        <w:t xml:space="preserve">If this law holds for future pandemics </w:t>
      </w:r>
      <w:r w:rsidRPr="00E55C8D">
        <w:rPr>
          <w:rStyle w:val="StyleUnderline"/>
          <w:rFonts w:asciiTheme="minorHAnsi" w:hAnsiTheme="minorHAnsi" w:cstheme="minorHAnsi"/>
        </w:rPr>
        <w:t>as well</w:t>
      </w:r>
      <w:r w:rsidRPr="00E55C8D">
        <w:rPr>
          <w:rFonts w:asciiTheme="minorHAnsi" w:hAnsiTheme="minorHAnsi" w:cstheme="minorHAnsi"/>
          <w:sz w:val="16"/>
        </w:rPr>
        <w:t xml:space="preserve">,265 </w:t>
      </w:r>
      <w:r w:rsidRPr="00E55C8D">
        <w:rPr>
          <w:rStyle w:val="StyleUnderline"/>
          <w:rFonts w:asciiTheme="minorHAnsi" w:hAnsiTheme="minorHAnsi" w:cstheme="minorHAnsi"/>
        </w:rPr>
        <w:t xml:space="preserve">then the majority of people who will die from epidemics will likely die from the </w:t>
      </w:r>
      <w:r w:rsidRPr="00E55C8D">
        <w:rPr>
          <w:rStyle w:val="Emphasis"/>
          <w:rFonts w:asciiTheme="minorHAnsi" w:hAnsiTheme="minorHAnsi" w:cstheme="minorHAnsi"/>
        </w:rPr>
        <w:t>single largest pandemic</w:t>
      </w:r>
      <w:r w:rsidRPr="002765D2">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2765D2">
        <w:rPr>
          <w:rStyle w:val="StyleUnderline"/>
          <w:rFonts w:asciiTheme="minorHAnsi" w:hAnsiTheme="minorHAnsi" w:cstheme="minorHAnsi"/>
        </w:rPr>
        <w:t xml:space="preserve">such a highimpact epidemic will have a </w:t>
      </w:r>
      <w:r w:rsidRPr="002765D2">
        <w:rPr>
          <w:rStyle w:val="Emphasis"/>
          <w:rFonts w:asciiTheme="minorHAnsi" w:hAnsiTheme="minorHAnsi" w:cstheme="minorHAnsi"/>
          <w:highlight w:val="cyan"/>
        </w:rPr>
        <w:t>greater probability</w:t>
      </w:r>
      <w:r w:rsidRPr="002765D2">
        <w:rPr>
          <w:rStyle w:val="StyleUnderline"/>
          <w:rFonts w:asciiTheme="minorHAnsi" w:hAnsiTheme="minorHAnsi" w:cstheme="minorHAnsi"/>
          <w:highlight w:val="cyan"/>
        </w:rPr>
        <w:t xml:space="preserve"> than</w:t>
      </w:r>
      <w:r w:rsidRPr="002765D2">
        <w:rPr>
          <w:rStyle w:val="StyleUnderline"/>
          <w:rFonts w:asciiTheme="minorHAnsi" w:hAnsiTheme="minorHAnsi" w:cstheme="minorHAnsi"/>
        </w:rPr>
        <w:t xml:space="preserve"> </w:t>
      </w:r>
      <w:r w:rsidRPr="002765D2">
        <w:rPr>
          <w:rStyle w:val="Emphasis"/>
          <w:rFonts w:asciiTheme="minorHAnsi" w:hAnsiTheme="minorHAnsi" w:cstheme="minorHAnsi"/>
        </w:rPr>
        <w:t xml:space="preserve">usually </w:t>
      </w:r>
      <w:r w:rsidRPr="002765D2">
        <w:rPr>
          <w:rStyle w:val="Emphasis"/>
          <w:rFonts w:asciiTheme="minorHAnsi" w:hAnsiTheme="minorHAnsi" w:cstheme="minorHAnsi"/>
          <w:highlight w:val="cyan"/>
        </w:rPr>
        <w:t>assumed</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All the </w:t>
      </w:r>
      <w:r w:rsidRPr="002765D2">
        <w:rPr>
          <w:rStyle w:val="StyleUnderline"/>
          <w:rFonts w:asciiTheme="minorHAnsi" w:hAnsiTheme="minorHAnsi" w:cstheme="minorHAnsi"/>
          <w:highlight w:val="cyan"/>
        </w:rPr>
        <w:t>features</w:t>
      </w:r>
      <w:r w:rsidRPr="002765D2">
        <w:rPr>
          <w:rStyle w:val="StyleUnderline"/>
          <w:rFonts w:asciiTheme="minorHAnsi" w:hAnsiTheme="minorHAnsi" w:cstheme="minorHAnsi"/>
        </w:rPr>
        <w:t xml:space="preserve"> of an extremely devastating disease </w:t>
      </w:r>
      <w:r w:rsidRPr="002765D2">
        <w:rPr>
          <w:rStyle w:val="Emphasis"/>
          <w:rFonts w:asciiTheme="minorHAnsi" w:hAnsiTheme="minorHAnsi" w:cstheme="minorHAnsi"/>
        </w:rPr>
        <w:t xml:space="preserve">already exist </w:t>
      </w:r>
      <w:r w:rsidRPr="002765D2">
        <w:rPr>
          <w:rStyle w:val="Emphasis"/>
          <w:rFonts w:asciiTheme="minorHAnsi" w:hAnsiTheme="minorHAnsi" w:cstheme="minorHAnsi"/>
          <w:highlight w:val="cyan"/>
        </w:rPr>
        <w:t>in nature</w:t>
      </w:r>
      <w:r w:rsidRPr="002765D2">
        <w:rPr>
          <w:rStyle w:val="StyleUnderline"/>
          <w:rFonts w:asciiTheme="minorHAnsi" w:hAnsiTheme="minorHAnsi" w:cstheme="minorHAnsi"/>
        </w:rPr>
        <w:t>:</w:t>
      </w:r>
      <w:r w:rsidRPr="002765D2">
        <w:rPr>
          <w:rFonts w:asciiTheme="minorHAnsi" w:hAnsiTheme="minorHAnsi" w:cstheme="minorHAnsi"/>
          <w:sz w:val="16"/>
        </w:rPr>
        <w:t xml:space="preserve"> </w:t>
      </w:r>
      <w:r w:rsidRPr="002765D2">
        <w:rPr>
          <w:rStyle w:val="StyleUnderline"/>
          <w:rFonts w:asciiTheme="minorHAnsi" w:hAnsiTheme="minorHAnsi" w:cstheme="minorHAnsi"/>
        </w:rPr>
        <w:t>essentially</w:t>
      </w:r>
      <w:r w:rsidRPr="002765D2">
        <w:rPr>
          <w:rFonts w:asciiTheme="minorHAnsi" w:hAnsiTheme="minorHAnsi" w:cstheme="minorHAnsi"/>
          <w:sz w:val="16"/>
        </w:rPr>
        <w:t xml:space="preserve"> </w:t>
      </w:r>
      <w:r w:rsidRPr="002765D2">
        <w:rPr>
          <w:rStyle w:val="Emphasis"/>
          <w:rFonts w:asciiTheme="minorHAnsi" w:hAnsiTheme="minorHAnsi" w:cstheme="minorHAnsi"/>
          <w:highlight w:val="cyan"/>
        </w:rPr>
        <w:t>incurable</w:t>
      </w:r>
      <w:r w:rsidRPr="002765D2">
        <w:rPr>
          <w:rFonts w:asciiTheme="minorHAnsi" w:hAnsiTheme="minorHAnsi" w:cstheme="minorHAnsi"/>
          <w:sz w:val="16"/>
        </w:rPr>
        <w:t xml:space="preserve"> (</w:t>
      </w:r>
      <w:r w:rsidRPr="002765D2">
        <w:rPr>
          <w:rStyle w:val="StyleUnderline"/>
          <w:rFonts w:asciiTheme="minorHAnsi" w:hAnsiTheme="minorHAnsi" w:cstheme="minorHAnsi"/>
        </w:rPr>
        <w:t>Ebola</w:t>
      </w:r>
      <w:r w:rsidRPr="002765D2">
        <w:rPr>
          <w:rFonts w:asciiTheme="minorHAnsi" w:hAnsiTheme="minorHAnsi" w:cstheme="minorHAnsi"/>
          <w:sz w:val="16"/>
        </w:rPr>
        <w:t xml:space="preserve">268), </w:t>
      </w:r>
      <w:r w:rsidRPr="002765D2">
        <w:rPr>
          <w:rStyle w:val="StyleUnderline"/>
          <w:rFonts w:asciiTheme="minorHAnsi" w:hAnsiTheme="minorHAnsi" w:cstheme="minorHAnsi"/>
        </w:rPr>
        <w:t xml:space="preserve">nearly always </w:t>
      </w:r>
      <w:r w:rsidRPr="002765D2">
        <w:rPr>
          <w:rStyle w:val="Emphasis"/>
          <w:rFonts w:asciiTheme="minorHAnsi" w:hAnsiTheme="minorHAnsi" w:cstheme="minorHAnsi"/>
          <w:highlight w:val="cyan"/>
        </w:rPr>
        <w:t>fatal</w:t>
      </w:r>
      <w:r w:rsidRPr="002765D2">
        <w:rPr>
          <w:rFonts w:asciiTheme="minorHAnsi" w:hAnsiTheme="minorHAnsi" w:cstheme="minorHAnsi"/>
          <w:sz w:val="16"/>
        </w:rPr>
        <w:t xml:space="preserve"> (</w:t>
      </w:r>
      <w:r w:rsidRPr="002765D2">
        <w:rPr>
          <w:rStyle w:val="StyleUnderline"/>
          <w:rFonts w:asciiTheme="minorHAnsi" w:hAnsiTheme="minorHAnsi" w:cstheme="minorHAnsi"/>
        </w:rPr>
        <w:t>rabies</w:t>
      </w:r>
      <w:r w:rsidRPr="002765D2">
        <w:rPr>
          <w:rFonts w:asciiTheme="minorHAnsi" w:hAnsiTheme="minorHAnsi" w:cstheme="minorHAnsi"/>
          <w:sz w:val="16"/>
        </w:rPr>
        <w:t xml:space="preserve">269), </w:t>
      </w:r>
      <w:r w:rsidRPr="002765D2">
        <w:rPr>
          <w:rStyle w:val="Emphasis"/>
          <w:rFonts w:asciiTheme="minorHAnsi" w:hAnsiTheme="minorHAnsi" w:cstheme="minorHAnsi"/>
        </w:rPr>
        <w:t xml:space="preserve">extremely </w:t>
      </w:r>
      <w:r w:rsidRPr="002765D2">
        <w:rPr>
          <w:rStyle w:val="Emphasis"/>
          <w:rFonts w:asciiTheme="minorHAnsi" w:hAnsiTheme="minorHAnsi" w:cstheme="minorHAnsi"/>
          <w:highlight w:val="cyan"/>
        </w:rPr>
        <w:t>infectious</w:t>
      </w:r>
      <w:r w:rsidRPr="002765D2">
        <w:rPr>
          <w:rFonts w:asciiTheme="minorHAnsi" w:hAnsiTheme="minorHAnsi" w:cstheme="minorHAnsi"/>
          <w:sz w:val="16"/>
        </w:rPr>
        <w:t xml:space="preserve"> (</w:t>
      </w:r>
      <w:r w:rsidRPr="002765D2">
        <w:rPr>
          <w:rStyle w:val="StyleUnderline"/>
          <w:rFonts w:asciiTheme="minorHAnsi" w:hAnsiTheme="minorHAnsi" w:cstheme="minorHAnsi"/>
        </w:rPr>
        <w:t>common cold</w:t>
      </w:r>
      <w:r w:rsidRPr="002765D2">
        <w:rPr>
          <w:rFonts w:asciiTheme="minorHAnsi" w:hAnsiTheme="minorHAnsi" w:cstheme="minorHAnsi"/>
          <w:sz w:val="16"/>
        </w:rPr>
        <w:t xml:space="preserve">270), </w:t>
      </w:r>
      <w:r w:rsidRPr="002765D2">
        <w:rPr>
          <w:rStyle w:val="StyleUnderline"/>
          <w:rFonts w:asciiTheme="minorHAnsi" w:hAnsiTheme="minorHAnsi" w:cstheme="minorHAnsi"/>
        </w:rPr>
        <w:t>and</w:t>
      </w:r>
      <w:r w:rsidRPr="002765D2">
        <w:rPr>
          <w:rFonts w:asciiTheme="minorHAnsi" w:hAnsiTheme="minorHAnsi" w:cstheme="minorHAnsi"/>
          <w:sz w:val="16"/>
        </w:rPr>
        <w:t xml:space="preserve"> </w:t>
      </w:r>
      <w:r w:rsidRPr="002765D2">
        <w:rPr>
          <w:rStyle w:val="Emphasis"/>
          <w:rFonts w:asciiTheme="minorHAnsi" w:hAnsiTheme="minorHAnsi" w:cstheme="minorHAnsi"/>
          <w:highlight w:val="cyan"/>
        </w:rPr>
        <w:t>long incubation</w:t>
      </w:r>
      <w:r w:rsidRPr="002765D2">
        <w:rPr>
          <w:rStyle w:val="Emphasis"/>
          <w:rFonts w:asciiTheme="minorHAnsi" w:hAnsiTheme="minorHAnsi" w:cstheme="minorHAnsi"/>
        </w:rPr>
        <w:t xml:space="preserve"> periods</w:t>
      </w:r>
      <w:r w:rsidRPr="002765D2">
        <w:rPr>
          <w:rFonts w:asciiTheme="minorHAnsi" w:hAnsiTheme="minorHAnsi" w:cstheme="minorHAnsi"/>
          <w:sz w:val="16"/>
        </w:rPr>
        <w:t xml:space="preserve"> (</w:t>
      </w:r>
      <w:r w:rsidRPr="002765D2">
        <w:rPr>
          <w:rStyle w:val="StyleUnderline"/>
          <w:rFonts w:asciiTheme="minorHAnsi" w:hAnsiTheme="minorHAnsi" w:cstheme="minorHAnsi"/>
        </w:rPr>
        <w:t>HIV</w:t>
      </w:r>
      <w:r w:rsidRPr="002765D2">
        <w:rPr>
          <w:rFonts w:asciiTheme="minorHAnsi" w:hAnsiTheme="minorHAnsi" w:cstheme="minorHAnsi"/>
          <w:sz w:val="16"/>
        </w:rPr>
        <w:t xml:space="preserve">271). </w:t>
      </w:r>
      <w:r w:rsidRPr="002765D2">
        <w:rPr>
          <w:rStyle w:val="StyleUnderline"/>
          <w:rFonts w:asciiTheme="minorHAnsi" w:hAnsiTheme="minorHAnsi" w:cstheme="minorHAnsi"/>
          <w:highlight w:val="cyan"/>
        </w:rPr>
        <w:t>If</w:t>
      </w:r>
      <w:r w:rsidRPr="002765D2">
        <w:rPr>
          <w:rStyle w:val="StyleUnderline"/>
          <w:rFonts w:asciiTheme="minorHAnsi" w:hAnsiTheme="minorHAnsi" w:cstheme="minorHAnsi"/>
        </w:rPr>
        <w:t xml:space="preserve"> a pathogen were to emerge that</w:t>
      </w:r>
      <w:r w:rsidRPr="002765D2">
        <w:rPr>
          <w:rFonts w:asciiTheme="minorHAnsi" w:hAnsiTheme="minorHAnsi" w:cstheme="minorHAnsi"/>
          <w:sz w:val="16"/>
        </w:rPr>
        <w:t xml:space="preserve"> somehow </w:t>
      </w:r>
      <w:r w:rsidRPr="002765D2">
        <w:rPr>
          <w:rStyle w:val="Emphasis"/>
          <w:rFonts w:asciiTheme="minorHAnsi" w:hAnsiTheme="minorHAnsi" w:cstheme="minorHAnsi"/>
          <w:highlight w:val="cyan"/>
        </w:rPr>
        <w:t>combined</w:t>
      </w:r>
      <w:r w:rsidRPr="002765D2">
        <w:rPr>
          <w:rStyle w:val="Emphasis"/>
          <w:rFonts w:asciiTheme="minorHAnsi" w:hAnsiTheme="minorHAnsi" w:cstheme="minorHAnsi"/>
        </w:rPr>
        <w:t xml:space="preserve"> these features</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and influenza has demonstrated </w:t>
      </w:r>
      <w:r w:rsidRPr="002765D2">
        <w:rPr>
          <w:rStyle w:val="Emphasis"/>
          <w:rFonts w:asciiTheme="minorHAnsi" w:hAnsiTheme="minorHAnsi" w:cstheme="minorHAnsi"/>
        </w:rPr>
        <w:t>antigenic shift</w:t>
      </w:r>
      <w:r w:rsidRPr="002765D2">
        <w:rPr>
          <w:rStyle w:val="StyleUnderline"/>
          <w:rFonts w:asciiTheme="minorHAnsi" w:hAnsiTheme="minorHAnsi" w:cstheme="minorHAnsi"/>
        </w:rPr>
        <w:t>, the ability to combine features from different viruses</w:t>
      </w:r>
      <w:r w:rsidRPr="002765D2">
        <w:rPr>
          <w:rFonts w:asciiTheme="minorHAnsi" w:hAnsiTheme="minorHAnsi" w:cstheme="minorHAnsi"/>
          <w:sz w:val="16"/>
        </w:rPr>
        <w:t xml:space="preserve">272), </w:t>
      </w:r>
      <w:r w:rsidRPr="002765D2">
        <w:rPr>
          <w:rStyle w:val="StyleUnderline"/>
          <w:rFonts w:asciiTheme="minorHAnsi" w:hAnsiTheme="minorHAnsi" w:cstheme="minorHAnsi"/>
        </w:rPr>
        <w:t xml:space="preserve">its </w:t>
      </w:r>
      <w:r w:rsidRPr="002765D2">
        <w:rPr>
          <w:rStyle w:val="StyleUnderline"/>
          <w:rFonts w:asciiTheme="minorHAnsi" w:hAnsiTheme="minorHAnsi" w:cstheme="minorHAnsi"/>
          <w:highlight w:val="cyan"/>
        </w:rPr>
        <w:t>death toll</w:t>
      </w:r>
      <w:r w:rsidRPr="002765D2">
        <w:rPr>
          <w:rStyle w:val="StyleUnderline"/>
          <w:rFonts w:asciiTheme="minorHAnsi" w:hAnsiTheme="minorHAnsi" w:cstheme="minorHAnsi"/>
        </w:rPr>
        <w:t xml:space="preserve"> would be </w:t>
      </w:r>
      <w:r w:rsidRPr="002765D2">
        <w:rPr>
          <w:rStyle w:val="StyleUnderline"/>
          <w:rFonts w:asciiTheme="minorHAnsi" w:hAnsiTheme="minorHAnsi" w:cstheme="minorHAnsi"/>
          <w:highlight w:val="cyan"/>
        </w:rPr>
        <w:t>extreme</w:t>
      </w:r>
      <w:r w:rsidRPr="002765D2">
        <w:rPr>
          <w:rStyle w:val="StyleUnderline"/>
          <w:rFonts w:asciiTheme="minorHAnsi" w:hAnsiTheme="minorHAnsi" w:cstheme="minorHAnsi"/>
        </w:rPr>
        <w:t>.</w:t>
      </w:r>
      <w:r w:rsidRPr="002765D2">
        <w:rPr>
          <w:rFonts w:asciiTheme="minorHAnsi" w:hAnsiTheme="minorHAnsi" w:cstheme="minorHAnsi"/>
          <w:sz w:val="16"/>
        </w:rPr>
        <w:t xml:space="preserve"> </w:t>
      </w:r>
      <w:r w:rsidRPr="002765D2">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2765D2">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2765D2">
        <w:rPr>
          <w:rStyle w:val="StyleUnderline"/>
          <w:rFonts w:asciiTheme="minorHAnsi" w:hAnsiTheme="minorHAnsi" w:cstheme="minorHAnsi"/>
        </w:rPr>
        <w:t xml:space="preserve">Set against this is the fact that </w:t>
      </w:r>
      <w:r w:rsidRPr="002765D2">
        <w:rPr>
          <w:rStyle w:val="Emphasis"/>
          <w:rFonts w:asciiTheme="minorHAnsi" w:hAnsiTheme="minorHAnsi" w:cstheme="minorHAnsi"/>
          <w:highlight w:val="cyan"/>
        </w:rPr>
        <w:t>modern transport</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highlight w:val="cyan"/>
        </w:rPr>
        <w:t>dense</w:t>
      </w:r>
      <w:r w:rsidRPr="002765D2">
        <w:rPr>
          <w:rStyle w:val="Emphasis"/>
          <w:rFonts w:asciiTheme="minorHAnsi" w:hAnsiTheme="minorHAnsi" w:cstheme="minorHAnsi"/>
        </w:rPr>
        <w:t xml:space="preserve"> human </w:t>
      </w:r>
      <w:r w:rsidRPr="002765D2">
        <w:rPr>
          <w:rStyle w:val="Emphasis"/>
          <w:rFonts w:asciiTheme="minorHAnsi" w:hAnsiTheme="minorHAnsi" w:cstheme="minorHAnsi"/>
          <w:highlight w:val="cyan"/>
        </w:rPr>
        <w:t>population</w:t>
      </w:r>
      <w:r w:rsidRPr="002765D2">
        <w:rPr>
          <w:rStyle w:val="StyleUnderline"/>
          <w:rFonts w:asciiTheme="minorHAnsi" w:hAnsiTheme="minorHAnsi" w:cstheme="minorHAnsi"/>
        </w:rPr>
        <w:t xml:space="preserve"> allow </w:t>
      </w:r>
      <w:r w:rsidRPr="002765D2">
        <w:rPr>
          <w:rStyle w:val="StyleUnderline"/>
          <w:rFonts w:asciiTheme="minorHAnsi" w:hAnsiTheme="minorHAnsi" w:cstheme="minorHAnsi"/>
          <w:highlight w:val="cyan"/>
        </w:rPr>
        <w:t>infections</w:t>
      </w:r>
      <w:r w:rsidRPr="002765D2">
        <w:rPr>
          <w:rStyle w:val="StyleUnderline"/>
          <w:rFonts w:asciiTheme="minorHAnsi" w:hAnsiTheme="minorHAnsi" w:cstheme="minorHAnsi"/>
        </w:rPr>
        <w:t xml:space="preserve"> to </w:t>
      </w:r>
      <w:r w:rsidRPr="002765D2">
        <w:rPr>
          <w:rStyle w:val="StyleUnderline"/>
          <w:rFonts w:asciiTheme="minorHAnsi" w:hAnsiTheme="minorHAnsi" w:cstheme="minorHAnsi"/>
          <w:highlight w:val="cyan"/>
        </w:rPr>
        <w:t>spread</w:t>
      </w:r>
      <w:r w:rsidRPr="002765D2">
        <w:rPr>
          <w:rStyle w:val="StyleUnderline"/>
          <w:rFonts w:asciiTheme="minorHAnsi" w:hAnsiTheme="minorHAnsi" w:cstheme="minorHAnsi"/>
        </w:rPr>
        <w:t xml:space="preserve"> much more </w:t>
      </w:r>
      <w:r w:rsidRPr="002765D2">
        <w:rPr>
          <w:rStyle w:val="StyleUnderline"/>
          <w:rFonts w:asciiTheme="minorHAnsi" w:hAnsiTheme="minorHAnsi" w:cstheme="minorHAnsi"/>
          <w:highlight w:val="cyan"/>
        </w:rPr>
        <w:t>rapidly</w:t>
      </w:r>
      <w:r w:rsidRPr="002765D2">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2765D2">
        <w:rPr>
          <w:rStyle w:val="StyleUnderline"/>
          <w:rFonts w:asciiTheme="minorHAnsi" w:hAnsiTheme="minorHAnsi" w:cstheme="minorHAnsi"/>
        </w:rPr>
        <w:t>the</w:t>
      </w:r>
      <w:r w:rsidRPr="002765D2">
        <w:rPr>
          <w:rFonts w:asciiTheme="minorHAnsi" w:hAnsiTheme="minorHAnsi" w:cstheme="minorHAnsi"/>
          <w:sz w:val="16"/>
        </w:rPr>
        <w:t xml:space="preserve"> </w:t>
      </w:r>
      <w:r w:rsidRPr="002765D2">
        <w:rPr>
          <w:rStyle w:val="Emphasis"/>
          <w:rFonts w:asciiTheme="minorHAnsi" w:hAnsiTheme="minorHAnsi" w:cstheme="minorHAnsi"/>
        </w:rPr>
        <w:t>ripple effect</w:t>
      </w:r>
      <w:r w:rsidRPr="002765D2">
        <w:rPr>
          <w:rFonts w:asciiTheme="minorHAnsi" w:hAnsiTheme="minorHAnsi" w:cstheme="minorHAnsi"/>
          <w:sz w:val="16"/>
        </w:rPr>
        <w:t xml:space="preserve"> </w:t>
      </w:r>
      <w:r w:rsidRPr="002765D2">
        <w:rPr>
          <w:rStyle w:val="StyleUnderline"/>
          <w:rFonts w:asciiTheme="minorHAnsi" w:hAnsiTheme="minorHAnsi" w:cstheme="minorHAnsi"/>
        </w:rPr>
        <w:t>of</w:t>
      </w:r>
      <w:r w:rsidRPr="002765D2">
        <w:rPr>
          <w:rFonts w:asciiTheme="minorHAnsi" w:hAnsiTheme="minorHAnsi" w:cstheme="minorHAnsi"/>
          <w:sz w:val="16"/>
        </w:rPr>
        <w:t xml:space="preserve"> the </w:t>
      </w:r>
      <w:r w:rsidRPr="002765D2">
        <w:rPr>
          <w:rStyle w:val="StyleUnderline"/>
          <w:rFonts w:asciiTheme="minorHAnsi" w:hAnsiTheme="minorHAnsi" w:cstheme="minorHAnsi"/>
        </w:rPr>
        <w:t>fatalities and</w:t>
      </w:r>
      <w:r w:rsidRPr="002765D2">
        <w:rPr>
          <w:rFonts w:asciiTheme="minorHAnsi" w:hAnsiTheme="minorHAnsi" w:cstheme="minorHAnsi"/>
          <w:sz w:val="16"/>
        </w:rPr>
        <w:t xml:space="preserve"> the </w:t>
      </w:r>
      <w:r w:rsidRPr="002765D2">
        <w:rPr>
          <w:rStyle w:val="StyleUnderline"/>
          <w:rFonts w:asciiTheme="minorHAnsi" w:hAnsiTheme="minorHAnsi" w:cstheme="minorHAnsi"/>
        </w:rPr>
        <w:t>policy responses</w:t>
      </w:r>
      <w:r w:rsidRPr="002765D2">
        <w:rPr>
          <w:rFonts w:asciiTheme="minorHAnsi" w:hAnsiTheme="minorHAnsi" w:cstheme="minorHAnsi"/>
          <w:sz w:val="16"/>
        </w:rPr>
        <w:t xml:space="preserve">. These </w:t>
      </w:r>
      <w:r w:rsidRPr="002765D2">
        <w:rPr>
          <w:rStyle w:val="StyleUnderline"/>
          <w:rFonts w:asciiTheme="minorHAnsi" w:hAnsiTheme="minorHAnsi" w:cstheme="minorHAnsi"/>
        </w:rPr>
        <w:t xml:space="preserve">would include </w:t>
      </w:r>
      <w:r w:rsidRPr="002765D2">
        <w:rPr>
          <w:rStyle w:val="Emphasis"/>
          <w:rFonts w:asciiTheme="minorHAnsi" w:hAnsiTheme="minorHAnsi" w:cstheme="minorHAnsi"/>
          <w:highlight w:val="cyan"/>
        </w:rPr>
        <w:t>political and ag</w:t>
      </w:r>
      <w:r w:rsidRPr="002765D2">
        <w:rPr>
          <w:rStyle w:val="Emphasis"/>
          <w:rFonts w:asciiTheme="minorHAnsi" w:hAnsiTheme="minorHAnsi" w:cstheme="minorHAnsi"/>
        </w:rPr>
        <w:t xml:space="preserve">ricultural </w:t>
      </w:r>
      <w:r w:rsidRPr="002765D2">
        <w:rPr>
          <w:rStyle w:val="Emphasis"/>
          <w:rFonts w:asciiTheme="minorHAnsi" w:hAnsiTheme="minorHAnsi" w:cstheme="minorHAnsi"/>
          <w:highlight w:val="cyan"/>
        </w:rPr>
        <w:t>disruption</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as well as </w:t>
      </w:r>
      <w:r w:rsidRPr="002765D2">
        <w:rPr>
          <w:rStyle w:val="Emphasis"/>
          <w:rFonts w:asciiTheme="minorHAnsi" w:hAnsiTheme="minorHAnsi" w:cstheme="minorHAnsi"/>
          <w:highlight w:val="cyan"/>
        </w:rPr>
        <w:t>economic dislocation</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and </w:t>
      </w:r>
      <w:r w:rsidRPr="002765D2">
        <w:rPr>
          <w:rStyle w:val="StyleUnderline"/>
          <w:rFonts w:asciiTheme="minorHAnsi" w:hAnsiTheme="minorHAnsi" w:cstheme="minorHAnsi"/>
          <w:highlight w:val="cyan"/>
        </w:rPr>
        <w:t>damage to</w:t>
      </w:r>
      <w:r w:rsidRPr="002765D2">
        <w:rPr>
          <w:rStyle w:val="StyleUnderline"/>
          <w:rFonts w:asciiTheme="minorHAnsi" w:hAnsiTheme="minorHAnsi" w:cstheme="minorHAnsi"/>
        </w:rPr>
        <w:t xml:space="preserve"> the world’s </w:t>
      </w:r>
      <w:r w:rsidRPr="002765D2">
        <w:rPr>
          <w:rStyle w:val="Emphasis"/>
          <w:rFonts w:asciiTheme="minorHAnsi" w:hAnsiTheme="minorHAnsi" w:cstheme="minorHAnsi"/>
          <w:highlight w:val="cyan"/>
        </w:rPr>
        <w:t>trade</w:t>
      </w:r>
      <w:r w:rsidRPr="002765D2">
        <w:rPr>
          <w:rStyle w:val="Emphasis"/>
          <w:rFonts w:asciiTheme="minorHAnsi" w:hAnsiTheme="minorHAnsi" w:cstheme="minorHAnsi"/>
        </w:rPr>
        <w:t xml:space="preserve"> network</w:t>
      </w:r>
      <w:r w:rsidRPr="002765D2">
        <w:rPr>
          <w:rFonts w:asciiTheme="minorHAnsi" w:hAnsiTheme="minorHAnsi" w:cstheme="minorHAnsi"/>
          <w:sz w:val="16"/>
        </w:rPr>
        <w:t xml:space="preserve"> (</w:t>
      </w:r>
      <w:r w:rsidRPr="002765D2">
        <w:rPr>
          <w:rStyle w:val="StyleUnderline"/>
          <w:rFonts w:asciiTheme="minorHAnsi" w:hAnsiTheme="minorHAnsi" w:cstheme="minorHAnsi"/>
        </w:rPr>
        <w:t>including the food trade</w:t>
      </w:r>
      <w:r w:rsidRPr="002765D2">
        <w:rPr>
          <w:rFonts w:asciiTheme="minorHAnsi" w:hAnsiTheme="minorHAnsi" w:cstheme="minorHAnsi"/>
          <w:sz w:val="16"/>
        </w:rPr>
        <w:t xml:space="preserve">). </w:t>
      </w:r>
      <w:r w:rsidRPr="002765D2">
        <w:rPr>
          <w:rStyle w:val="Emphasis"/>
          <w:rFonts w:asciiTheme="minorHAnsi" w:hAnsiTheme="minorHAnsi" w:cstheme="minorHAnsi"/>
        </w:rPr>
        <w:t>Extinction risk</w:t>
      </w:r>
      <w:r w:rsidRPr="002765D2">
        <w:rPr>
          <w:rStyle w:val="StyleUnderline"/>
          <w:rFonts w:asciiTheme="minorHAnsi" w:hAnsiTheme="minorHAnsi" w:cstheme="minorHAnsi"/>
        </w:rPr>
        <w:t xml:space="preserve"> is</w:t>
      </w:r>
      <w:r w:rsidRPr="002765D2">
        <w:rPr>
          <w:rFonts w:asciiTheme="minorHAnsi" w:hAnsiTheme="minorHAnsi" w:cstheme="minorHAnsi"/>
          <w:sz w:val="16"/>
        </w:rPr>
        <w:t xml:space="preserve"> only </w:t>
      </w:r>
      <w:r w:rsidRPr="002765D2">
        <w:rPr>
          <w:rStyle w:val="StyleUnderline"/>
          <w:rFonts w:asciiTheme="minorHAnsi" w:hAnsiTheme="minorHAnsi" w:cstheme="minorHAnsi"/>
        </w:rPr>
        <w:t xml:space="preserve">possible if the aftermath of the epidemic </w:t>
      </w:r>
      <w:r w:rsidRPr="002765D2">
        <w:rPr>
          <w:rStyle w:val="Emphasis"/>
          <w:rFonts w:asciiTheme="minorHAnsi" w:hAnsiTheme="minorHAnsi" w:cstheme="minorHAnsi"/>
          <w:highlight w:val="cyan"/>
        </w:rPr>
        <w:t>fragments</w:t>
      </w:r>
      <w:r w:rsidRPr="002765D2">
        <w:rPr>
          <w:rStyle w:val="Emphasis"/>
          <w:rFonts w:asciiTheme="minorHAnsi" w:hAnsiTheme="minorHAnsi" w:cstheme="minorHAnsi"/>
        </w:rPr>
        <w:t xml:space="preserve"> and diminishes </w:t>
      </w:r>
      <w:r w:rsidRPr="002765D2">
        <w:rPr>
          <w:rStyle w:val="Emphasis"/>
          <w:rFonts w:asciiTheme="minorHAnsi" w:hAnsiTheme="minorHAnsi" w:cstheme="minorHAnsi"/>
          <w:highlight w:val="cyan"/>
        </w:rPr>
        <w:t>human society</w:t>
      </w:r>
      <w:r w:rsidRPr="002765D2">
        <w:rPr>
          <w:rStyle w:val="StyleUnderline"/>
          <w:rFonts w:asciiTheme="minorHAnsi" w:hAnsiTheme="minorHAnsi" w:cstheme="minorHAnsi"/>
        </w:rPr>
        <w:t xml:space="preserve"> to the extent that </w:t>
      </w:r>
      <w:r w:rsidRPr="002765D2">
        <w:rPr>
          <w:rStyle w:val="StyleUnderline"/>
          <w:rFonts w:asciiTheme="minorHAnsi" w:hAnsiTheme="minorHAnsi" w:cstheme="minorHAnsi"/>
          <w:highlight w:val="cyan"/>
        </w:rPr>
        <w:t>recovery</w:t>
      </w:r>
      <w:r w:rsidRPr="002765D2">
        <w:rPr>
          <w:rStyle w:val="StyleUnderline"/>
          <w:rFonts w:asciiTheme="minorHAnsi" w:hAnsiTheme="minorHAnsi" w:cstheme="minorHAnsi"/>
        </w:rPr>
        <w:t xml:space="preserve"> becomes </w:t>
      </w:r>
      <w:r w:rsidRPr="002765D2">
        <w:rPr>
          <w:rStyle w:val="StyleUnderline"/>
          <w:rFonts w:asciiTheme="minorHAnsi" w:hAnsiTheme="minorHAnsi" w:cstheme="minorHAnsi"/>
          <w:highlight w:val="cyan"/>
        </w:rPr>
        <w:t>impossible</w:t>
      </w:r>
      <w:r w:rsidRPr="002765D2">
        <w:rPr>
          <w:rFonts w:asciiTheme="minorHAnsi" w:hAnsiTheme="minorHAnsi" w:cstheme="minorHAnsi"/>
          <w:sz w:val="16"/>
        </w:rPr>
        <w:t xml:space="preserve">277 </w:t>
      </w:r>
      <w:r w:rsidRPr="002765D2">
        <w:rPr>
          <w:rStyle w:val="StyleUnderline"/>
          <w:rFonts w:asciiTheme="minorHAnsi" w:hAnsiTheme="minorHAnsi" w:cstheme="minorHAnsi"/>
        </w:rPr>
        <w:t xml:space="preserve">before </w:t>
      </w:r>
      <w:r w:rsidRPr="002765D2">
        <w:rPr>
          <w:rStyle w:val="StyleUnderline"/>
          <w:rFonts w:asciiTheme="minorHAnsi" w:hAnsiTheme="minorHAnsi" w:cstheme="minorHAnsi"/>
          <w:highlight w:val="cyan"/>
        </w:rPr>
        <w:t xml:space="preserve">humanity succumbs to </w:t>
      </w:r>
      <w:r w:rsidRPr="002765D2">
        <w:rPr>
          <w:rStyle w:val="Emphasis"/>
          <w:rFonts w:asciiTheme="minorHAnsi" w:hAnsiTheme="minorHAnsi" w:cstheme="minorHAnsi"/>
          <w:highlight w:val="cyan"/>
        </w:rPr>
        <w:t>other risks</w:t>
      </w:r>
      <w:r w:rsidRPr="002765D2">
        <w:rPr>
          <w:rStyle w:val="StyleUnderline"/>
          <w:rFonts w:asciiTheme="minorHAnsi" w:hAnsiTheme="minorHAnsi" w:cstheme="minorHAnsi"/>
        </w:rPr>
        <w:t xml:space="preserve"> (such as </w:t>
      </w:r>
      <w:r w:rsidRPr="002765D2">
        <w:rPr>
          <w:rStyle w:val="Emphasis"/>
          <w:rFonts w:asciiTheme="minorHAnsi" w:hAnsiTheme="minorHAnsi" w:cstheme="minorHAnsi"/>
          <w:highlight w:val="cyan"/>
        </w:rPr>
        <w:t>climate change</w:t>
      </w:r>
      <w:r w:rsidRPr="002765D2">
        <w:rPr>
          <w:rStyle w:val="StyleUnderline"/>
          <w:rFonts w:asciiTheme="minorHAnsi" w:hAnsiTheme="minorHAnsi" w:cstheme="minorHAnsi"/>
        </w:rPr>
        <w:t xml:space="preserve"> or </w:t>
      </w:r>
      <w:r w:rsidRPr="002765D2">
        <w:rPr>
          <w:rStyle w:val="Emphasis"/>
          <w:rFonts w:asciiTheme="minorHAnsi" w:hAnsiTheme="minorHAnsi" w:cstheme="minorHAnsi"/>
          <w:highlight w:val="cyan"/>
        </w:rPr>
        <w:t>further pandemics</w:t>
      </w:r>
      <w:r w:rsidRPr="002765D2">
        <w:rPr>
          <w:rStyle w:val="StyleUnderline"/>
          <w:rFonts w:asciiTheme="minorHAnsi" w:hAnsiTheme="minorHAnsi" w:cstheme="minorHAnsi"/>
        </w:rPr>
        <w:t>).</w:t>
      </w:r>
      <w:r w:rsidRPr="002765D2">
        <w:rPr>
          <w:rFonts w:asciiTheme="minorHAnsi" w:hAnsiTheme="minorHAnsi" w:cstheme="minorHAnsi"/>
          <w:sz w:val="16"/>
        </w:rPr>
        <w:t xml:space="preserve"> Five </w:t>
      </w:r>
      <w:r w:rsidRPr="002765D2">
        <w:rPr>
          <w:rStyle w:val="StyleUnderline"/>
          <w:rFonts w:asciiTheme="minorHAnsi" w:hAnsiTheme="minorHAnsi" w:cstheme="minorHAnsi"/>
        </w:rPr>
        <w:t>important factors in estimating the probabilities and impacts of the challenge</w:t>
      </w:r>
      <w:r w:rsidRPr="002765D2">
        <w:rPr>
          <w:rFonts w:asciiTheme="minorHAnsi" w:hAnsiTheme="minorHAnsi" w:cstheme="minorHAnsi"/>
          <w:sz w:val="16"/>
        </w:rPr>
        <w:t xml:space="preserve">: 1. What the true probability distribution for pandemics is, especially at the tail. 2. </w:t>
      </w:r>
      <w:r w:rsidRPr="002765D2">
        <w:rPr>
          <w:rStyle w:val="StyleUnderline"/>
          <w:rFonts w:asciiTheme="minorHAnsi" w:hAnsiTheme="minorHAnsi" w:cstheme="minorHAnsi"/>
        </w:rPr>
        <w:t>The capacity of modern international health systems to deal with an extreme pandemic</w:t>
      </w:r>
      <w:r w:rsidRPr="002765D2">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6C521DC6" w14:textId="77777777" w:rsidR="004B265A" w:rsidRDefault="004B265A" w:rsidP="004B265A">
      <w:pPr>
        <w:pStyle w:val="Heading4"/>
      </w:pPr>
      <w:r>
        <w:t xml:space="preserve">The next pandemic will be </w:t>
      </w:r>
      <w:r w:rsidRPr="00FC74D8">
        <w:rPr>
          <w:u w:val="single"/>
        </w:rPr>
        <w:t>worse</w:t>
      </w:r>
      <w:r>
        <w:t>---action now is key.</w:t>
      </w:r>
    </w:p>
    <w:p w14:paraId="254D3788" w14:textId="77777777" w:rsidR="004B265A" w:rsidRPr="00F10C8A" w:rsidRDefault="004B265A" w:rsidP="004B265A">
      <w:r w:rsidRPr="00F10C8A">
        <w:t xml:space="preserve">Andy </w:t>
      </w:r>
      <w:r w:rsidRPr="00F10C8A">
        <w:rPr>
          <w:rStyle w:val="Style13ptBold"/>
        </w:rPr>
        <w:t>Plump 21</w:t>
      </w:r>
      <w:r w:rsidRPr="00F10C8A">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1E5826F6" w14:textId="77777777" w:rsidR="004B265A" w:rsidRDefault="004B265A" w:rsidP="004B265A">
      <w:pPr>
        <w:rPr>
          <w:rStyle w:val="Emphasis"/>
        </w:rPr>
      </w:pPr>
      <w:r w:rsidRPr="00B129F9">
        <w:rPr>
          <w:rStyle w:val="StyleUnderline"/>
          <w:highlight w:val="cyan"/>
        </w:rPr>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F10C8A">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F10C8A">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F10C8A">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F10C8A">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F10C8A">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36DB7AF1" w14:textId="77777777" w:rsidR="004B265A" w:rsidRDefault="004B265A" w:rsidP="004B265A">
      <w:pPr>
        <w:rPr>
          <w:rFonts w:asciiTheme="minorHAnsi" w:hAnsiTheme="minorHAnsi" w:cstheme="minorHAnsi"/>
        </w:rPr>
      </w:pPr>
    </w:p>
    <w:p w14:paraId="2FC90B82" w14:textId="77777777" w:rsidR="004B265A" w:rsidRPr="002765D2" w:rsidRDefault="004B265A" w:rsidP="004B265A">
      <w:pPr>
        <w:pStyle w:val="Heading3"/>
        <w:rPr>
          <w:rFonts w:asciiTheme="minorHAnsi" w:hAnsiTheme="minorHAnsi" w:cstheme="minorHAnsi"/>
        </w:rPr>
      </w:pPr>
      <w:r w:rsidRPr="002765D2">
        <w:rPr>
          <w:rFonts w:asciiTheme="minorHAnsi" w:hAnsiTheme="minorHAnsi" w:cstheme="minorHAnsi"/>
        </w:rPr>
        <w:t>Adv 3---FTC</w:t>
      </w:r>
    </w:p>
    <w:p w14:paraId="4ECB4168"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Advantage 3 is </w:t>
      </w:r>
      <w:r w:rsidRPr="002765D2">
        <w:rPr>
          <w:rFonts w:asciiTheme="minorHAnsi" w:hAnsiTheme="minorHAnsi" w:cstheme="minorHAnsi"/>
          <w:u w:val="single"/>
        </w:rPr>
        <w:t>the FTC</w:t>
      </w:r>
      <w:r w:rsidRPr="002765D2">
        <w:rPr>
          <w:rFonts w:asciiTheme="minorHAnsi" w:hAnsiTheme="minorHAnsi" w:cstheme="minorHAnsi"/>
        </w:rPr>
        <w:t>---</w:t>
      </w:r>
    </w:p>
    <w:p w14:paraId="6699220C" w14:textId="77777777" w:rsidR="004B265A" w:rsidRPr="002765D2" w:rsidRDefault="004B265A" w:rsidP="004B265A">
      <w:pPr>
        <w:rPr>
          <w:rFonts w:asciiTheme="minorHAnsi" w:hAnsiTheme="minorHAnsi" w:cstheme="minorHAnsi"/>
        </w:rPr>
      </w:pPr>
    </w:p>
    <w:p w14:paraId="1BBC1C73"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FTC promised labor protection now---they’ll </w:t>
      </w:r>
      <w:r w:rsidRPr="002765D2">
        <w:rPr>
          <w:rFonts w:asciiTheme="minorHAnsi" w:hAnsiTheme="minorHAnsi" w:cstheme="minorHAnsi"/>
          <w:u w:val="single"/>
        </w:rPr>
        <w:t>lose now</w:t>
      </w:r>
      <w:r w:rsidRPr="002765D2">
        <w:rPr>
          <w:rFonts w:asciiTheme="minorHAnsi" w:hAnsiTheme="minorHAnsi" w:cstheme="minorHAnsi"/>
        </w:rPr>
        <w:t xml:space="preserve"> but the plan </w:t>
      </w:r>
      <w:r w:rsidRPr="002765D2">
        <w:rPr>
          <w:rFonts w:asciiTheme="minorHAnsi" w:hAnsiTheme="minorHAnsi" w:cstheme="minorHAnsi"/>
          <w:u w:val="single"/>
        </w:rPr>
        <w:t>makes them win</w:t>
      </w:r>
      <w:r w:rsidRPr="002765D2">
        <w:rPr>
          <w:rFonts w:asciiTheme="minorHAnsi" w:hAnsiTheme="minorHAnsi" w:cstheme="minorHAnsi"/>
        </w:rPr>
        <w:t xml:space="preserve">. </w:t>
      </w:r>
    </w:p>
    <w:p w14:paraId="1A9C2572"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Nicolás </w:t>
      </w:r>
      <w:r w:rsidRPr="002765D2">
        <w:rPr>
          <w:rStyle w:val="Style13ptBold"/>
          <w:rFonts w:asciiTheme="minorHAnsi" w:hAnsiTheme="minorHAnsi" w:cstheme="minorHAnsi"/>
        </w:rPr>
        <w:t>Rivero 21</w:t>
      </w:r>
      <w:r w:rsidRPr="002765D2">
        <w:rPr>
          <w:rFonts w:asciiTheme="minorHAnsi" w:hAnsiTheme="minorHAnsi" w:cstheme="minorHAnsi"/>
        </w:rPr>
        <w:t>. NU Graduate. "Biden’s antitrust crusaders can’t crusade without Congress". Quartz. 3-11-2021. https://qz.com/1982437/lina-khan-and-tim-wu-need-congress-to-push-their-antitrust-agenda/amp/</w:t>
      </w:r>
    </w:p>
    <w:p w14:paraId="73554CB2"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US president Joe </w:t>
      </w:r>
      <w:r w:rsidRPr="002765D2">
        <w:rPr>
          <w:rStyle w:val="StyleUnderline"/>
          <w:rFonts w:asciiTheme="minorHAnsi" w:hAnsiTheme="minorHAnsi" w:cstheme="minorHAnsi"/>
        </w:rPr>
        <w:t>Biden is poised to promote</w:t>
      </w:r>
      <w:r w:rsidRPr="002765D2">
        <w:rPr>
          <w:rFonts w:asciiTheme="minorHAnsi" w:hAnsiTheme="minorHAnsi" w:cstheme="minorHAnsi"/>
          <w:sz w:val="16"/>
        </w:rPr>
        <w:t xml:space="preserve"> two of the country’s most </w:t>
      </w:r>
      <w:r w:rsidRPr="002765D2">
        <w:rPr>
          <w:rStyle w:val="Emphasis"/>
          <w:rFonts w:asciiTheme="minorHAnsi" w:hAnsiTheme="minorHAnsi" w:cstheme="minorHAnsi"/>
        </w:rPr>
        <w:t xml:space="preserve">prominent </w:t>
      </w:r>
      <w:r w:rsidRPr="002765D2">
        <w:rPr>
          <w:rStyle w:val="Emphasis"/>
          <w:rFonts w:asciiTheme="minorHAnsi" w:hAnsiTheme="minorHAnsi" w:cstheme="minorHAnsi"/>
          <w:highlight w:val="cyan"/>
        </w:rPr>
        <w:t>anti-monopoly crusaders</w:t>
      </w:r>
      <w:r w:rsidRPr="002765D2">
        <w:rPr>
          <w:rFonts w:asciiTheme="minorHAnsi" w:hAnsiTheme="minorHAnsi" w:cstheme="minorHAnsi"/>
          <w:sz w:val="16"/>
        </w:rPr>
        <w:t xml:space="preserve"> to top jobs in his administration. </w:t>
      </w:r>
      <w:r w:rsidRPr="002765D2">
        <w:rPr>
          <w:rStyle w:val="StyleUnderline"/>
          <w:rFonts w:asciiTheme="minorHAnsi" w:hAnsiTheme="minorHAnsi" w:cstheme="minorHAnsi"/>
        </w:rPr>
        <w:t xml:space="preserve">The moves signal that Biden is </w:t>
      </w:r>
      <w:r w:rsidRPr="002765D2">
        <w:rPr>
          <w:rStyle w:val="Emphasis"/>
          <w:rFonts w:asciiTheme="minorHAnsi" w:hAnsiTheme="minorHAnsi" w:cstheme="minorHAnsi"/>
        </w:rPr>
        <w:t>serious</w:t>
      </w:r>
      <w:r w:rsidRPr="002765D2">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2765D2">
        <w:rPr>
          <w:rStyle w:val="Emphasis"/>
          <w:rFonts w:asciiTheme="minorHAnsi" w:hAnsiTheme="minorHAnsi" w:cstheme="minorHAnsi"/>
        </w:rPr>
        <w:t xml:space="preserve">they’ll </w:t>
      </w:r>
      <w:r w:rsidRPr="002765D2">
        <w:rPr>
          <w:rStyle w:val="Emphasis"/>
          <w:rFonts w:asciiTheme="minorHAnsi" w:hAnsiTheme="minorHAnsi" w:cstheme="minorHAnsi"/>
          <w:sz w:val="26"/>
          <w:szCs w:val="26"/>
          <w:highlight w:val="cyan"/>
        </w:rPr>
        <w:t xml:space="preserve">need </w:t>
      </w:r>
      <w:r w:rsidRPr="002765D2">
        <w:rPr>
          <w:rStyle w:val="Emphasis"/>
          <w:rFonts w:asciiTheme="minorHAnsi" w:hAnsiTheme="minorHAnsi" w:cstheme="minorHAnsi"/>
          <w:sz w:val="26"/>
          <w:szCs w:val="26"/>
        </w:rPr>
        <w:t xml:space="preserve">support from </w:t>
      </w:r>
      <w:r w:rsidRPr="002765D2">
        <w:rPr>
          <w:rStyle w:val="Emphasis"/>
          <w:rFonts w:asciiTheme="minorHAnsi" w:hAnsiTheme="minorHAnsi" w:cstheme="minorHAnsi"/>
          <w:sz w:val="26"/>
          <w:szCs w:val="26"/>
          <w:highlight w:val="cyan"/>
        </w:rPr>
        <w:t>Congress</w:t>
      </w:r>
      <w:r w:rsidRPr="002765D2">
        <w:rPr>
          <w:rFonts w:asciiTheme="minorHAnsi" w:hAnsiTheme="minorHAnsi" w:cstheme="minorHAnsi"/>
          <w:sz w:val="16"/>
        </w:rPr>
        <w:t xml:space="preserve">. </w:t>
      </w:r>
    </w:p>
    <w:p w14:paraId="2A6C310A"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13A22786"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highlight w:val="cyan"/>
        </w:rPr>
        <w:t xml:space="preserve">Khan and Wu </w:t>
      </w:r>
      <w:r w:rsidRPr="002765D2">
        <w:rPr>
          <w:rStyle w:val="StyleUnderline"/>
          <w:rFonts w:asciiTheme="minorHAnsi" w:hAnsiTheme="minorHAnsi" w:cstheme="minorHAnsi"/>
        </w:rPr>
        <w:t>are</w:t>
      </w:r>
      <w:r w:rsidRPr="002765D2">
        <w:rPr>
          <w:rFonts w:asciiTheme="minorHAnsi" w:hAnsiTheme="minorHAnsi" w:cstheme="minorHAnsi"/>
          <w:sz w:val="16"/>
        </w:rPr>
        <w:t xml:space="preserve"> two of the </w:t>
      </w:r>
      <w:r w:rsidRPr="002765D2">
        <w:rPr>
          <w:rStyle w:val="StyleUnderline"/>
          <w:rFonts w:asciiTheme="minorHAnsi" w:hAnsiTheme="minorHAnsi" w:cstheme="minorHAnsi"/>
        </w:rPr>
        <w:t>leading voice</w:t>
      </w:r>
      <w:r w:rsidRPr="00E55C8D">
        <w:rPr>
          <w:rStyle w:val="StyleUnderline"/>
          <w:rFonts w:asciiTheme="minorHAnsi" w:hAnsiTheme="minorHAnsi" w:cstheme="minorHAnsi"/>
        </w:rPr>
        <w:t>s</w:t>
      </w:r>
      <w:r w:rsidRPr="002765D2">
        <w:rPr>
          <w:rFonts w:asciiTheme="minorHAnsi" w:hAnsiTheme="minorHAnsi" w:cstheme="minorHAnsi"/>
          <w:sz w:val="16"/>
        </w:rPr>
        <w:t xml:space="preserve"> in a new movement of legal thought that argues the US should fundamentally overhaul the way it approaches antitrust. </w:t>
      </w:r>
      <w:r w:rsidRPr="002765D2">
        <w:rPr>
          <w:rStyle w:val="StyleUnderline"/>
          <w:rFonts w:asciiTheme="minorHAnsi" w:hAnsiTheme="minorHAnsi" w:cstheme="minorHAnsi"/>
        </w:rPr>
        <w:t xml:space="preserve">The crux of their </w:t>
      </w:r>
      <w:r w:rsidRPr="002765D2">
        <w:rPr>
          <w:rStyle w:val="StyleUnderline"/>
          <w:rFonts w:asciiTheme="minorHAnsi" w:hAnsiTheme="minorHAnsi" w:cstheme="minorHAnsi"/>
          <w:highlight w:val="cyan"/>
        </w:rPr>
        <w:t>argu</w:t>
      </w:r>
      <w:r w:rsidRPr="00E55C8D">
        <w:rPr>
          <w:rStyle w:val="StyleUnderline"/>
          <w:rFonts w:asciiTheme="minorHAnsi" w:hAnsiTheme="minorHAnsi" w:cstheme="minorHAnsi"/>
        </w:rPr>
        <w:t xml:space="preserve">ment is that </w:t>
      </w:r>
      <w:r w:rsidRPr="002765D2">
        <w:rPr>
          <w:rStyle w:val="StyleUnderline"/>
          <w:rFonts w:asciiTheme="minorHAnsi" w:hAnsiTheme="minorHAnsi" w:cstheme="minorHAnsi"/>
          <w:highlight w:val="cyan"/>
        </w:rPr>
        <w:t xml:space="preserve">courts should </w:t>
      </w:r>
      <w:r w:rsidRPr="00E55C8D">
        <w:rPr>
          <w:rStyle w:val="Emphasis"/>
          <w:rFonts w:asciiTheme="minorHAnsi" w:hAnsiTheme="minorHAnsi" w:cstheme="minorHAnsi"/>
        </w:rPr>
        <w:t xml:space="preserve">broaden the values </w:t>
      </w:r>
      <w:r w:rsidRPr="002765D2">
        <w:rPr>
          <w:rStyle w:val="Emphasis"/>
          <w:rFonts w:asciiTheme="minorHAnsi" w:hAnsiTheme="minorHAnsi" w:cstheme="minorHAnsi"/>
        </w:rPr>
        <w:t>they consider</w:t>
      </w:r>
      <w:r w:rsidRPr="002765D2">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2765D2">
        <w:rPr>
          <w:rStyle w:val="StyleUnderline"/>
          <w:rFonts w:asciiTheme="minorHAnsi" w:hAnsiTheme="minorHAnsi" w:cstheme="minorHAnsi"/>
        </w:rPr>
        <w:t>judges should</w:t>
      </w:r>
      <w:r w:rsidRPr="002765D2">
        <w:rPr>
          <w:rFonts w:asciiTheme="minorHAnsi" w:hAnsiTheme="minorHAnsi" w:cstheme="minorHAnsi"/>
          <w:sz w:val="16"/>
        </w:rPr>
        <w:t xml:space="preserve"> also </w:t>
      </w:r>
      <w:r w:rsidRPr="002765D2">
        <w:rPr>
          <w:rStyle w:val="StyleUnderline"/>
          <w:rFonts w:asciiTheme="minorHAnsi" w:hAnsiTheme="minorHAnsi" w:cstheme="minorHAnsi"/>
          <w:highlight w:val="cyan"/>
        </w:rPr>
        <w:t>think about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 company’s impact on small businesses, </w:t>
      </w:r>
      <w:r w:rsidRPr="002765D2">
        <w:rPr>
          <w:rStyle w:val="Emphasis"/>
          <w:rFonts w:asciiTheme="minorHAnsi" w:hAnsiTheme="minorHAnsi" w:cstheme="minorHAnsi"/>
          <w:sz w:val="26"/>
          <w:szCs w:val="26"/>
          <w:highlight w:val="cyan"/>
        </w:rPr>
        <w:t xml:space="preserve">labor </w:t>
      </w:r>
      <w:r w:rsidRPr="002765D2">
        <w:rPr>
          <w:rStyle w:val="Emphasis"/>
          <w:rFonts w:asciiTheme="minorHAnsi" w:hAnsiTheme="minorHAnsi" w:cstheme="minorHAnsi"/>
          <w:sz w:val="26"/>
          <w:szCs w:val="26"/>
        </w:rPr>
        <w:t>rights</w:t>
      </w:r>
      <w:r w:rsidRPr="002765D2">
        <w:rPr>
          <w:rFonts w:asciiTheme="minorHAnsi" w:hAnsiTheme="minorHAnsi" w:cstheme="minorHAnsi"/>
          <w:sz w:val="16"/>
        </w:rPr>
        <w:t>, and the health of democracy.</w:t>
      </w:r>
    </w:p>
    <w:p w14:paraId="4ED2FFD1" w14:textId="77777777" w:rsidR="004B265A" w:rsidRPr="002765D2" w:rsidRDefault="004B265A" w:rsidP="004B265A">
      <w:pPr>
        <w:rPr>
          <w:rStyle w:val="StyleUnderline"/>
          <w:rFonts w:asciiTheme="minorHAnsi" w:hAnsiTheme="minorHAnsi" w:cstheme="minorHAnsi"/>
        </w:rPr>
      </w:pPr>
      <w:r w:rsidRPr="002765D2">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2765D2">
        <w:rPr>
          <w:rFonts w:asciiTheme="minorHAnsi" w:hAnsiTheme="minorHAnsi" w:cstheme="minorHAnsi"/>
          <w:sz w:val="16"/>
        </w:rPr>
        <w:t xml:space="preserve">groups,  </w:t>
      </w:r>
      <w:r w:rsidRPr="00E55C8D">
        <w:rPr>
          <w:rStyle w:val="StyleUnderline"/>
          <w:rFonts w:asciiTheme="minorHAnsi" w:hAnsiTheme="minorHAnsi" w:cstheme="minorHAnsi"/>
        </w:rPr>
        <w:t>neither</w:t>
      </w:r>
      <w:proofErr w:type="gramEnd"/>
      <w:r w:rsidRPr="00E55C8D">
        <w:rPr>
          <w:rStyle w:val="StyleUnderline"/>
          <w:rFonts w:asciiTheme="minorHAnsi" w:hAnsiTheme="minorHAnsi" w:cstheme="minorHAnsi"/>
        </w:rPr>
        <w:t xml:space="preserve"> appointee will be able to single-handedly remake American antitrust in their image.</w:t>
      </w:r>
    </w:p>
    <w:p w14:paraId="0FACE15A"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How the FTC can tackle antitrust</w:t>
      </w:r>
    </w:p>
    <w:p w14:paraId="764DE6CD"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259C2DA7" w14:textId="77777777" w:rsidR="004B265A" w:rsidRPr="002765D2" w:rsidRDefault="004B265A" w:rsidP="004B265A">
      <w:pPr>
        <w:rPr>
          <w:rStyle w:val="StyleUnderline"/>
          <w:rFonts w:asciiTheme="minorHAnsi" w:hAnsiTheme="minorHAnsi" w:cstheme="minorHAnsi"/>
        </w:rPr>
      </w:pPr>
      <w:r w:rsidRPr="002765D2">
        <w:rPr>
          <w:rFonts w:asciiTheme="minorHAnsi" w:hAnsiTheme="minorHAnsi" w:cstheme="minorHAnsi"/>
          <w:sz w:val="16"/>
        </w:rPr>
        <w:t xml:space="preserve">But </w:t>
      </w:r>
      <w:r w:rsidRPr="002765D2">
        <w:rPr>
          <w:rStyle w:val="StyleUnderline"/>
          <w:rFonts w:asciiTheme="minorHAnsi" w:hAnsiTheme="minorHAnsi" w:cstheme="minorHAnsi"/>
          <w:highlight w:val="cyan"/>
        </w:rPr>
        <w:t xml:space="preserve">there are </w:t>
      </w:r>
      <w:r w:rsidRPr="002765D2">
        <w:rPr>
          <w:rStyle w:val="Emphasis"/>
          <w:rFonts w:asciiTheme="minorHAnsi" w:hAnsiTheme="minorHAnsi" w:cstheme="minorHAnsi"/>
        </w:rPr>
        <w:t xml:space="preserve">clear </w:t>
      </w:r>
      <w:r w:rsidRPr="002765D2">
        <w:rPr>
          <w:rStyle w:val="Emphasis"/>
          <w:rFonts w:asciiTheme="minorHAnsi" w:hAnsiTheme="minorHAnsi" w:cstheme="minorHAnsi"/>
          <w:highlight w:val="cyan"/>
        </w:rPr>
        <w:t xml:space="preserve">limits </w:t>
      </w:r>
      <w:r w:rsidRPr="002765D2">
        <w:rPr>
          <w:rStyle w:val="Emphasis"/>
          <w:rFonts w:asciiTheme="minorHAnsi" w:hAnsiTheme="minorHAnsi" w:cstheme="minorHAnsi"/>
        </w:rPr>
        <w:t>to their power</w:t>
      </w:r>
      <w:r w:rsidRPr="002765D2">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2765D2">
        <w:rPr>
          <w:rStyle w:val="StyleUnderline"/>
          <w:rFonts w:asciiTheme="minorHAnsi" w:hAnsiTheme="minorHAnsi" w:cstheme="minorHAnsi"/>
          <w:highlight w:val="cyan"/>
        </w:rPr>
        <w:t xml:space="preserve">lawsuits </w:t>
      </w:r>
      <w:r w:rsidRPr="002765D2">
        <w:rPr>
          <w:rStyle w:val="StyleUnderline"/>
          <w:rFonts w:asciiTheme="minorHAnsi" w:hAnsiTheme="minorHAnsi" w:cstheme="minorHAnsi"/>
        </w:rPr>
        <w:t xml:space="preserve">would be bound to </w:t>
      </w:r>
      <w:r w:rsidRPr="002765D2">
        <w:rPr>
          <w:rStyle w:val="Emphasis"/>
          <w:rFonts w:asciiTheme="minorHAnsi" w:hAnsiTheme="minorHAnsi" w:cstheme="minorHAnsi"/>
          <w:highlight w:val="cyan"/>
        </w:rPr>
        <w:t xml:space="preserve">lose </w:t>
      </w:r>
      <w:r w:rsidRPr="002765D2">
        <w:rPr>
          <w:rStyle w:val="Emphasis"/>
          <w:rFonts w:asciiTheme="minorHAnsi" w:hAnsiTheme="minorHAnsi" w:cstheme="minorHAnsi"/>
        </w:rPr>
        <w:t xml:space="preserve">in front of </w:t>
      </w:r>
      <w:r w:rsidRPr="002765D2">
        <w:rPr>
          <w:rStyle w:val="Emphasis"/>
          <w:rFonts w:asciiTheme="minorHAnsi" w:hAnsiTheme="minorHAnsi" w:cstheme="minorHAnsi"/>
          <w:highlight w:val="cyan"/>
        </w:rPr>
        <w:t>judges</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rPr>
        <w:t xml:space="preserve">who </w:t>
      </w:r>
      <w:r w:rsidRPr="002765D2">
        <w:rPr>
          <w:rStyle w:val="StyleUnderline"/>
          <w:rFonts w:asciiTheme="minorHAnsi" w:hAnsiTheme="minorHAnsi" w:cstheme="minorHAnsi"/>
          <w:highlight w:val="cyan"/>
        </w:rPr>
        <w:t xml:space="preserve">have grown </w:t>
      </w:r>
      <w:r w:rsidRPr="002765D2">
        <w:rPr>
          <w:rStyle w:val="StyleUnderline"/>
          <w:rFonts w:asciiTheme="minorHAnsi" w:hAnsiTheme="minorHAnsi" w:cstheme="minorHAnsi"/>
        </w:rPr>
        <w:t xml:space="preserve">far more </w:t>
      </w:r>
      <w:r w:rsidRPr="002765D2">
        <w:rPr>
          <w:rStyle w:val="StyleUnderline"/>
          <w:rFonts w:asciiTheme="minorHAnsi" w:hAnsiTheme="minorHAnsi" w:cstheme="minorHAnsi"/>
          <w:highlight w:val="cyan"/>
        </w:rPr>
        <w:t xml:space="preserve">skeptical </w:t>
      </w:r>
      <w:r w:rsidRPr="002765D2">
        <w:rPr>
          <w:rStyle w:val="StyleUnderline"/>
          <w:rFonts w:asciiTheme="minorHAnsi" w:hAnsiTheme="minorHAnsi" w:cstheme="minorHAnsi"/>
        </w:rPr>
        <w:t xml:space="preserve">of antitrust cases over the past four decades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 xml:space="preserve">far more </w:t>
      </w:r>
      <w:r w:rsidRPr="002765D2">
        <w:rPr>
          <w:rStyle w:val="StyleUnderline"/>
          <w:rFonts w:asciiTheme="minorHAnsi" w:hAnsiTheme="minorHAnsi" w:cstheme="minorHAnsi"/>
          <w:highlight w:val="cyan"/>
        </w:rPr>
        <w:t xml:space="preserve">conservative </w:t>
      </w:r>
      <w:r w:rsidRPr="002765D2">
        <w:rPr>
          <w:rStyle w:val="StyleUnderline"/>
          <w:rFonts w:asciiTheme="minorHAnsi" w:hAnsiTheme="minorHAnsi" w:cstheme="minorHAnsi"/>
        </w:rPr>
        <w:t>over the past four years.</w:t>
      </w:r>
    </w:p>
    <w:p w14:paraId="739017C9" w14:textId="77777777" w:rsidR="004B265A" w:rsidRPr="00E55C8D" w:rsidRDefault="004B265A" w:rsidP="004B265A">
      <w:pPr>
        <w:rPr>
          <w:rFonts w:asciiTheme="minorHAnsi" w:hAnsiTheme="minorHAnsi" w:cstheme="minorHAnsi"/>
          <w:sz w:val="16"/>
        </w:rPr>
      </w:pPr>
      <w:r w:rsidRPr="002765D2">
        <w:rPr>
          <w:rStyle w:val="StyleUnderline"/>
          <w:rFonts w:asciiTheme="minorHAnsi" w:hAnsiTheme="minorHAnsi" w:cstheme="minorHAnsi"/>
          <w:highlight w:val="cyan"/>
        </w:rPr>
        <w:t>A larger caseload would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also </w:t>
      </w:r>
      <w:r w:rsidRPr="002765D2">
        <w:rPr>
          <w:rStyle w:val="Emphasis"/>
          <w:rFonts w:asciiTheme="minorHAnsi" w:hAnsiTheme="minorHAnsi" w:cstheme="minorHAnsi"/>
          <w:highlight w:val="cyan"/>
        </w:rPr>
        <w:t xml:space="preserve">require Congress </w:t>
      </w:r>
      <w:r w:rsidRPr="002765D2">
        <w:rPr>
          <w:rStyle w:val="Emphasis"/>
          <w:rFonts w:asciiTheme="minorHAnsi" w:hAnsiTheme="minorHAnsi" w:cstheme="minorHAnsi"/>
        </w:rPr>
        <w:t>to approve more funding</w:t>
      </w:r>
      <w:r w:rsidRPr="002765D2">
        <w:rPr>
          <w:rFonts w:asciiTheme="minorHAnsi" w:hAnsiTheme="minorHAnsi" w:cstheme="minorHAnsi"/>
          <w:sz w:val="16"/>
        </w:rPr>
        <w:t xml:space="preserve"> for the cash-strapped agency, </w:t>
      </w:r>
      <w:r w:rsidRPr="002765D2">
        <w:rPr>
          <w:rStyle w:val="StyleUnderline"/>
          <w:rFonts w:asciiTheme="minorHAnsi" w:hAnsiTheme="minorHAnsi" w:cstheme="minorHAnsi"/>
        </w:rPr>
        <w:t>which is</w:t>
      </w:r>
      <w:r w:rsidRPr="002765D2">
        <w:rPr>
          <w:rFonts w:asciiTheme="minorHAnsi" w:hAnsiTheme="minorHAnsi" w:cstheme="minorHAnsi"/>
          <w:sz w:val="16"/>
        </w:rPr>
        <w:t xml:space="preserve"> already </w:t>
      </w:r>
      <w:r w:rsidRPr="002765D2">
        <w:rPr>
          <w:rStyle w:val="StyleUnderline"/>
          <w:rFonts w:asciiTheme="minorHAnsi" w:hAnsiTheme="minorHAnsi" w:cstheme="minorHAnsi"/>
        </w:rPr>
        <w:t>struggling</w:t>
      </w:r>
      <w:r w:rsidRPr="002765D2">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w:t>
      </w:r>
      <w:r w:rsidRPr="00E55C8D">
        <w:rPr>
          <w:rFonts w:asciiTheme="minorHAnsi" w:hAnsiTheme="minorHAnsi" w:cstheme="minorHAnsi"/>
          <w:sz w:val="16"/>
        </w:rPr>
        <w:t>of enforcement.”</w:t>
      </w:r>
    </w:p>
    <w:p w14:paraId="79ED7C18" w14:textId="77777777" w:rsidR="004B265A" w:rsidRPr="00E55C8D" w:rsidRDefault="004B265A" w:rsidP="004B265A">
      <w:pPr>
        <w:rPr>
          <w:rFonts w:asciiTheme="minorHAnsi" w:hAnsiTheme="minorHAnsi" w:cstheme="minorHAnsi"/>
          <w:sz w:val="16"/>
        </w:rPr>
      </w:pPr>
      <w:r w:rsidRPr="00E55C8D">
        <w:rPr>
          <w:rStyle w:val="StyleUnderline"/>
          <w:rFonts w:asciiTheme="minorHAnsi" w:hAnsiTheme="minorHAnsi" w:cstheme="minorHAnsi"/>
        </w:rPr>
        <w:t>The FTC could</w:t>
      </w:r>
      <w:r w:rsidRPr="00E55C8D">
        <w:rPr>
          <w:rFonts w:asciiTheme="minorHAnsi" w:hAnsiTheme="minorHAnsi" w:cstheme="minorHAnsi"/>
          <w:sz w:val="16"/>
        </w:rPr>
        <w:t xml:space="preserve"> also decide to dust off its rarely </w:t>
      </w:r>
      <w:r w:rsidRPr="00E55C8D">
        <w:rPr>
          <w:rStyle w:val="StyleUnderline"/>
          <w:rFonts w:asciiTheme="minorHAnsi" w:hAnsiTheme="minorHAnsi" w:cstheme="minorHAnsi"/>
        </w:rPr>
        <w:t>use</w:t>
      </w:r>
      <w:r w:rsidRPr="00E55C8D">
        <w:rPr>
          <w:rFonts w:asciiTheme="minorHAnsi" w:hAnsiTheme="minorHAnsi" w:cstheme="minorHAnsi"/>
          <w:sz w:val="16"/>
        </w:rPr>
        <w:t xml:space="preserve">d </w:t>
      </w:r>
      <w:r w:rsidRPr="00E55C8D">
        <w:rPr>
          <w:rStyle w:val="StyleUnderline"/>
          <w:rFonts w:asciiTheme="minorHAnsi" w:hAnsiTheme="minorHAnsi" w:cstheme="minorHAnsi"/>
        </w:rPr>
        <w:t>rule-making</w:t>
      </w:r>
      <w:r w:rsidRPr="00E55C8D">
        <w:rPr>
          <w:rFonts w:asciiTheme="minorHAnsi" w:hAnsiTheme="minorHAnsi" w:cstheme="minorHAnsi"/>
          <w:sz w:val="16"/>
        </w:rPr>
        <w:t xml:space="preserve"> power and declare certain anticompetitive business practices illegal. </w:t>
      </w:r>
      <w:r w:rsidRPr="00E55C8D">
        <w:rPr>
          <w:rStyle w:val="Emphasis"/>
          <w:rFonts w:asciiTheme="minorHAnsi" w:hAnsiTheme="minorHAnsi" w:cstheme="minorHAnsi"/>
        </w:rPr>
        <w:t>But</w:t>
      </w:r>
      <w:r w:rsidRPr="00E55C8D">
        <w:rPr>
          <w:rFonts w:asciiTheme="minorHAnsi" w:hAnsiTheme="minorHAnsi" w:cstheme="minorHAnsi"/>
          <w:sz w:val="16"/>
        </w:rPr>
        <w:t xml:space="preserve"> </w:t>
      </w:r>
      <w:r w:rsidRPr="00E55C8D">
        <w:rPr>
          <w:rStyle w:val="StyleUnderline"/>
          <w:rFonts w:asciiTheme="minorHAnsi" w:hAnsiTheme="minorHAnsi" w:cstheme="minorHAnsi"/>
        </w:rPr>
        <w:t>any new rule would almost certainly trigger legal challenges, which would spark a long, expensive court battle in front of judges who aren’t likely to be sympathetic</w:t>
      </w:r>
      <w:r w:rsidRPr="00E55C8D">
        <w:rPr>
          <w:rFonts w:asciiTheme="minorHAnsi" w:hAnsiTheme="minorHAnsi" w:cstheme="minorHAnsi"/>
          <w:sz w:val="16"/>
        </w:rPr>
        <w:t>. Kovacic estimates the process could take four or five years—and in the end, judges might just strike the rule down.</w:t>
      </w:r>
    </w:p>
    <w:p w14:paraId="26BE8B26" w14:textId="77777777" w:rsidR="004B265A" w:rsidRPr="002765D2" w:rsidRDefault="004B265A" w:rsidP="004B265A">
      <w:pPr>
        <w:rPr>
          <w:rFonts w:asciiTheme="minorHAnsi" w:hAnsiTheme="minorHAnsi" w:cstheme="minorHAnsi"/>
          <w:sz w:val="16"/>
        </w:rPr>
      </w:pPr>
      <w:r w:rsidRPr="00E55C8D">
        <w:rPr>
          <w:rFonts w:asciiTheme="minorHAnsi" w:hAnsiTheme="minorHAnsi" w:cstheme="minorHAnsi"/>
          <w:sz w:val="16"/>
        </w:rPr>
        <w:t xml:space="preserve">How </w:t>
      </w:r>
      <w:r w:rsidRPr="00E55C8D">
        <w:rPr>
          <w:rStyle w:val="Emphasis"/>
          <w:rFonts w:asciiTheme="minorHAnsi" w:hAnsiTheme="minorHAnsi" w:cstheme="minorHAnsi"/>
        </w:rPr>
        <w:t>Congress can tackle antitrust</w:t>
      </w:r>
    </w:p>
    <w:p w14:paraId="76ECEFF7" w14:textId="77777777" w:rsidR="004B265A" w:rsidRPr="002765D2" w:rsidRDefault="004B265A" w:rsidP="004B265A">
      <w:pPr>
        <w:rPr>
          <w:rFonts w:asciiTheme="minorHAnsi" w:hAnsiTheme="minorHAnsi" w:cstheme="minorHAnsi"/>
          <w:sz w:val="16"/>
        </w:rPr>
      </w:pPr>
      <w:r w:rsidRPr="002765D2">
        <w:rPr>
          <w:rStyle w:val="Emphasis"/>
          <w:rFonts w:asciiTheme="minorHAnsi" w:hAnsiTheme="minorHAnsi" w:cstheme="minorHAnsi"/>
        </w:rPr>
        <w:t>The best hope</w:t>
      </w:r>
      <w:r w:rsidRPr="002765D2">
        <w:rPr>
          <w:rFonts w:asciiTheme="minorHAnsi" w:hAnsiTheme="minorHAnsi" w:cstheme="minorHAnsi"/>
          <w:sz w:val="16"/>
        </w:rPr>
        <w:t xml:space="preserve"> for stricter antitrust enforcement </w:t>
      </w:r>
      <w:r w:rsidRPr="00E55C8D">
        <w:rPr>
          <w:rStyle w:val="Emphasis"/>
          <w:rFonts w:asciiTheme="minorHAnsi" w:hAnsiTheme="minorHAnsi" w:cstheme="minorHAnsi"/>
        </w:rPr>
        <w:t>lies in Congress</w:t>
      </w:r>
      <w:r w:rsidRPr="00E55C8D">
        <w:rPr>
          <w:rFonts w:asciiTheme="minorHAnsi" w:hAnsiTheme="minorHAnsi" w:cstheme="minorHAnsi"/>
          <w:sz w:val="16"/>
        </w:rPr>
        <w:t xml:space="preserve">. Lawmakers could </w:t>
      </w:r>
      <w:r w:rsidRPr="00E55C8D">
        <w:rPr>
          <w:rStyle w:val="StyleUnderline"/>
          <w:rFonts w:asciiTheme="minorHAnsi" w:hAnsiTheme="minorHAnsi" w:cstheme="minorHAnsi"/>
        </w:rPr>
        <w:t>pass bills</w:t>
      </w:r>
      <w:r w:rsidRPr="00E55C8D">
        <w:rPr>
          <w:rFonts w:asciiTheme="minorHAnsi" w:hAnsiTheme="minorHAnsi" w:cstheme="minorHAnsi"/>
          <w:sz w:val="16"/>
        </w:rPr>
        <w:t xml:space="preserve">, like one recently proposed by Minnesota senator Amy Klobuchar, </w:t>
      </w:r>
      <w:r w:rsidRPr="00E55C8D">
        <w:rPr>
          <w:rStyle w:val="StyleUnderline"/>
          <w:rFonts w:asciiTheme="minorHAnsi" w:hAnsiTheme="minorHAnsi" w:cstheme="minorHAnsi"/>
        </w:rPr>
        <w:t xml:space="preserve">that would make it </w:t>
      </w:r>
      <w:r w:rsidRPr="00E55C8D">
        <w:rPr>
          <w:rStyle w:val="Emphasis"/>
          <w:rFonts w:asciiTheme="minorHAnsi" w:hAnsiTheme="minorHAnsi" w:cstheme="minorHAnsi"/>
        </w:rPr>
        <w:t>easier</w:t>
      </w:r>
      <w:r w:rsidRPr="00E55C8D">
        <w:rPr>
          <w:rFonts w:asciiTheme="minorHAnsi" w:hAnsiTheme="minorHAnsi" w:cstheme="minorHAnsi"/>
          <w:sz w:val="16"/>
        </w:rPr>
        <w:t xml:space="preserve"> for enforcement agencies to challenge mergers and acquisitions. They could even go a step further and draft an updated set of antitrust laws</w:t>
      </w:r>
      <w:r w:rsidRPr="002765D2">
        <w:rPr>
          <w:rFonts w:asciiTheme="minorHAnsi" w:hAnsiTheme="minorHAnsi" w:cstheme="minorHAnsi"/>
          <w:sz w:val="16"/>
        </w:rPr>
        <w:t xml:space="preserve">, perhaps following the blueprint laid out in last year’s antitrust report from the House of Representatives (which was co-authored by Khan). </w:t>
      </w:r>
      <w:r w:rsidRPr="002765D2">
        <w:rPr>
          <w:rStyle w:val="StyleUnderline"/>
          <w:rFonts w:asciiTheme="minorHAnsi" w:hAnsiTheme="minorHAnsi" w:cstheme="minorHAnsi"/>
          <w:highlight w:val="cyan"/>
        </w:rPr>
        <w:t xml:space="preserve">Armed with </w:t>
      </w:r>
      <w:r w:rsidRPr="002765D2">
        <w:rPr>
          <w:rStyle w:val="Emphasis"/>
          <w:rFonts w:asciiTheme="minorHAnsi" w:hAnsiTheme="minorHAnsi" w:cstheme="minorHAnsi"/>
        </w:rPr>
        <w:t xml:space="preserve">new </w:t>
      </w:r>
      <w:r w:rsidRPr="002765D2">
        <w:rPr>
          <w:rStyle w:val="Emphasis"/>
          <w:rFonts w:asciiTheme="minorHAnsi" w:hAnsiTheme="minorHAnsi" w:cstheme="minorHAnsi"/>
          <w:highlight w:val="cyan"/>
        </w:rPr>
        <w:t xml:space="preserve">laws </w:t>
      </w:r>
      <w:r w:rsidRPr="002765D2">
        <w:rPr>
          <w:rStyle w:val="Emphasis"/>
          <w:rFonts w:asciiTheme="minorHAnsi" w:hAnsiTheme="minorHAnsi" w:cstheme="minorHAnsi"/>
        </w:rPr>
        <w:t xml:space="preserve">clearly </w:t>
      </w:r>
      <w:r w:rsidRPr="002765D2">
        <w:rPr>
          <w:rStyle w:val="Emphasis"/>
          <w:rFonts w:asciiTheme="minorHAnsi" w:hAnsiTheme="minorHAnsi" w:cstheme="minorHAnsi"/>
          <w:highlight w:val="cyan"/>
        </w:rPr>
        <w:t xml:space="preserve">banning </w:t>
      </w:r>
      <w:r w:rsidRPr="002765D2">
        <w:rPr>
          <w:rStyle w:val="Emphasis"/>
          <w:rFonts w:asciiTheme="minorHAnsi" w:hAnsiTheme="minorHAnsi" w:cstheme="minorHAnsi"/>
        </w:rPr>
        <w:t xml:space="preserve">specific </w:t>
      </w:r>
      <w:r w:rsidRPr="002765D2">
        <w:rPr>
          <w:rStyle w:val="Emphasis"/>
          <w:rFonts w:asciiTheme="minorHAnsi" w:hAnsiTheme="minorHAnsi" w:cstheme="minorHAnsi"/>
          <w:highlight w:val="cyan"/>
        </w:rPr>
        <w:t>behaviors</w:t>
      </w:r>
      <w:r w:rsidRPr="002765D2">
        <w:rPr>
          <w:rFonts w:asciiTheme="minorHAnsi" w:hAnsiTheme="minorHAnsi" w:cstheme="minorHAnsi"/>
          <w:sz w:val="16"/>
        </w:rPr>
        <w:t xml:space="preserve">, prosecutors at the Department of Justice and </w:t>
      </w:r>
      <w:r w:rsidRPr="002765D2">
        <w:rPr>
          <w:rStyle w:val="StyleUnderline"/>
          <w:rFonts w:asciiTheme="minorHAnsi" w:hAnsiTheme="minorHAnsi" w:cstheme="minorHAnsi"/>
          <w:highlight w:val="cyan"/>
        </w:rPr>
        <w:t xml:space="preserve">the FTC would </w:t>
      </w:r>
      <w:r w:rsidRPr="002765D2">
        <w:rPr>
          <w:rStyle w:val="StyleUnderline"/>
          <w:rFonts w:asciiTheme="minorHAnsi" w:hAnsiTheme="minorHAnsi" w:cstheme="minorHAnsi"/>
        </w:rPr>
        <w:t xml:space="preserve">stand a </w:t>
      </w:r>
      <w:r w:rsidRPr="002765D2">
        <w:rPr>
          <w:rStyle w:val="Emphasis"/>
          <w:rFonts w:asciiTheme="minorHAnsi" w:hAnsiTheme="minorHAnsi" w:cstheme="minorHAnsi"/>
          <w:sz w:val="26"/>
          <w:szCs w:val="26"/>
        </w:rPr>
        <w:t xml:space="preserve">better chance </w:t>
      </w:r>
      <w:r w:rsidRPr="002765D2">
        <w:rPr>
          <w:rStyle w:val="Emphasis"/>
          <w:rFonts w:asciiTheme="minorHAnsi" w:hAnsiTheme="minorHAnsi" w:cstheme="minorHAnsi"/>
          <w:sz w:val="26"/>
          <w:szCs w:val="26"/>
          <w:highlight w:val="cyan"/>
        </w:rPr>
        <w:t>win</w:t>
      </w:r>
      <w:r w:rsidRPr="002765D2">
        <w:rPr>
          <w:rStyle w:val="Emphasis"/>
          <w:rFonts w:asciiTheme="minorHAnsi" w:hAnsiTheme="minorHAnsi" w:cstheme="minorHAnsi"/>
          <w:sz w:val="26"/>
          <w:szCs w:val="26"/>
        </w:rPr>
        <w:t>ning</w:t>
      </w:r>
      <w:r w:rsidRPr="002765D2">
        <w:rPr>
          <w:rFonts w:asciiTheme="minorHAnsi" w:hAnsiTheme="minorHAnsi" w:cstheme="minorHAnsi"/>
          <w:sz w:val="16"/>
        </w:rPr>
        <w:t xml:space="preserve"> cases against well-funded adversaries like Facebook and Google.</w:t>
      </w:r>
    </w:p>
    <w:p w14:paraId="7ABEDBA6"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highlight w:val="cyan"/>
        </w:rPr>
        <w:t xml:space="preserve">Those </w:t>
      </w:r>
      <w:r w:rsidRPr="002765D2">
        <w:rPr>
          <w:rStyle w:val="StyleUnderline"/>
          <w:rFonts w:asciiTheme="minorHAnsi" w:hAnsiTheme="minorHAnsi" w:cstheme="minorHAnsi"/>
        </w:rPr>
        <w:t xml:space="preserve">steps </w:t>
      </w:r>
      <w:r w:rsidRPr="002765D2">
        <w:rPr>
          <w:rStyle w:val="Emphasis"/>
          <w:rFonts w:asciiTheme="minorHAnsi" w:hAnsiTheme="minorHAnsi" w:cstheme="minorHAnsi"/>
        </w:rPr>
        <w:t xml:space="preserve">wouldn’t </w:t>
      </w:r>
      <w:r w:rsidRPr="002765D2">
        <w:rPr>
          <w:rStyle w:val="Emphasis"/>
          <w:rFonts w:asciiTheme="minorHAnsi" w:hAnsiTheme="minorHAnsi" w:cstheme="minorHAnsi"/>
          <w:highlight w:val="cyan"/>
        </w:rPr>
        <w:t xml:space="preserve">hinge on </w:t>
      </w:r>
      <w:r w:rsidRPr="002765D2">
        <w:rPr>
          <w:rStyle w:val="Emphasis"/>
          <w:rFonts w:asciiTheme="minorHAnsi" w:hAnsiTheme="minorHAnsi" w:cstheme="minorHAnsi"/>
        </w:rPr>
        <w:t>heroics from antitrust hardliners</w:t>
      </w:r>
      <w:r w:rsidRPr="002765D2">
        <w:rPr>
          <w:rFonts w:asciiTheme="minorHAnsi" w:hAnsiTheme="minorHAnsi" w:cstheme="minorHAnsi"/>
          <w:sz w:val="16"/>
        </w:rPr>
        <w:t xml:space="preserve"> like Khan and Wu. Instead, </w:t>
      </w:r>
      <w:r w:rsidRPr="002765D2">
        <w:rPr>
          <w:rStyle w:val="StyleUnderline"/>
          <w:rFonts w:asciiTheme="minorHAnsi" w:hAnsiTheme="minorHAnsi" w:cstheme="minorHAnsi"/>
        </w:rPr>
        <w:t xml:space="preserve">their success would depend on </w:t>
      </w:r>
      <w:r w:rsidRPr="002765D2">
        <w:rPr>
          <w:rStyle w:val="StyleUnderline"/>
          <w:rFonts w:asciiTheme="minorHAnsi" w:hAnsiTheme="minorHAnsi" w:cstheme="minorHAnsi"/>
          <w:highlight w:val="cyan"/>
        </w:rPr>
        <w:t>the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whims of </w:t>
      </w:r>
      <w:r w:rsidRPr="002765D2">
        <w:rPr>
          <w:rStyle w:val="Emphasis"/>
          <w:rFonts w:asciiTheme="minorHAnsi" w:hAnsiTheme="minorHAnsi" w:cstheme="minorHAnsi"/>
          <w:highlight w:val="cyan"/>
        </w:rPr>
        <w:t>Senate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06FD7881"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Ultimately</w:t>
      </w:r>
      <w:r w:rsidRPr="00E55C8D">
        <w:rPr>
          <w:rFonts w:asciiTheme="minorHAnsi" w:hAnsiTheme="minorHAnsi" w:cstheme="minorHAnsi"/>
          <w:sz w:val="16"/>
        </w:rPr>
        <w:t xml:space="preserve">, </w:t>
      </w:r>
      <w:r w:rsidRPr="00E55C8D">
        <w:rPr>
          <w:rStyle w:val="Emphasis"/>
          <w:rFonts w:asciiTheme="minorHAnsi" w:hAnsiTheme="minorHAnsi" w:cstheme="minorHAnsi"/>
        </w:rPr>
        <w:t>Congress should be the body that sets US antitrust policy</w:t>
      </w:r>
      <w:r w:rsidRPr="002765D2">
        <w:rPr>
          <w:rFonts w:asciiTheme="minorHAnsi" w:hAnsiTheme="minorHAnsi" w:cstheme="minorHAnsi"/>
          <w:sz w:val="16"/>
        </w:rPr>
        <w:t xml:space="preserve">. </w:t>
      </w:r>
      <w:r w:rsidRPr="002765D2">
        <w:rPr>
          <w:rStyle w:val="StyleUnderline"/>
          <w:rFonts w:asciiTheme="minorHAnsi" w:hAnsiTheme="minorHAnsi" w:cstheme="minorHAnsi"/>
        </w:rPr>
        <w:t>It has the</w:t>
      </w:r>
      <w:r w:rsidRPr="002765D2">
        <w:rPr>
          <w:rFonts w:asciiTheme="minorHAnsi" w:hAnsiTheme="minorHAnsi" w:cstheme="minorHAnsi"/>
          <w:sz w:val="16"/>
        </w:rPr>
        <w:t xml:space="preserve"> clearest </w:t>
      </w:r>
      <w:r w:rsidRPr="002765D2">
        <w:rPr>
          <w:rStyle w:val="Emphasis"/>
          <w:rFonts w:asciiTheme="minorHAnsi" w:hAnsiTheme="minorHAnsi" w:cstheme="minorHAnsi"/>
        </w:rPr>
        <w:t>authority</w:t>
      </w:r>
      <w:r w:rsidRPr="002765D2">
        <w:rPr>
          <w:rFonts w:asciiTheme="minorHAnsi" w:hAnsiTheme="minorHAnsi" w:cstheme="minorHAnsi"/>
          <w:sz w:val="16"/>
        </w:rPr>
        <w:t xml:space="preserve"> to ban the bullying business tactics for which Big Tech firms have been criticized. </w:t>
      </w:r>
      <w:r w:rsidRPr="002765D2">
        <w:rPr>
          <w:rStyle w:val="StyleUnderline"/>
          <w:rFonts w:asciiTheme="minorHAnsi" w:hAnsiTheme="minorHAnsi" w:cstheme="minorHAnsi"/>
          <w:highlight w:val="cyan"/>
        </w:rPr>
        <w:t xml:space="preserve">Legislative fixes are </w:t>
      </w:r>
      <w:r w:rsidRPr="002765D2">
        <w:rPr>
          <w:rStyle w:val="StyleUnderline"/>
          <w:rFonts w:asciiTheme="minorHAnsi" w:hAnsiTheme="minorHAnsi" w:cstheme="minorHAnsi"/>
        </w:rPr>
        <w:t xml:space="preserve">likely to be </w:t>
      </w:r>
      <w:r w:rsidRPr="002765D2">
        <w:rPr>
          <w:rStyle w:val="StyleUnderline"/>
          <w:rFonts w:asciiTheme="minorHAnsi" w:hAnsiTheme="minorHAnsi" w:cstheme="minorHAnsi"/>
          <w:highlight w:val="cyan"/>
        </w:rPr>
        <w:t xml:space="preserve">quicker and </w:t>
      </w:r>
      <w:r w:rsidRPr="002765D2">
        <w:rPr>
          <w:rStyle w:val="Emphasis"/>
          <w:rFonts w:asciiTheme="minorHAnsi" w:hAnsiTheme="minorHAnsi" w:cstheme="minorHAnsi"/>
          <w:highlight w:val="cyan"/>
        </w:rPr>
        <w:t>less vulnerable to court challenges</w:t>
      </w:r>
      <w:r w:rsidRPr="002765D2">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45049074"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Hopes are </w:t>
      </w:r>
      <w:r w:rsidRPr="002765D2">
        <w:rPr>
          <w:rFonts w:asciiTheme="minorHAnsi" w:hAnsiTheme="minorHAnsi" w:cstheme="minorHAnsi"/>
          <w:u w:val="single"/>
        </w:rPr>
        <w:t>pinned on Khan</w:t>
      </w:r>
      <w:r w:rsidRPr="002765D2">
        <w:rPr>
          <w:rFonts w:asciiTheme="minorHAnsi" w:hAnsiTheme="minorHAnsi" w:cstheme="minorHAnsi"/>
        </w:rPr>
        <w:t xml:space="preserve">---FTC will fail unless Congress </w:t>
      </w:r>
      <w:r w:rsidRPr="002765D2">
        <w:rPr>
          <w:rFonts w:asciiTheme="minorHAnsi" w:hAnsiTheme="minorHAnsi" w:cstheme="minorHAnsi"/>
          <w:u w:val="single"/>
        </w:rPr>
        <w:t>rewrites the CWS</w:t>
      </w:r>
      <w:r w:rsidRPr="002765D2">
        <w:rPr>
          <w:rFonts w:asciiTheme="minorHAnsi" w:hAnsiTheme="minorHAnsi" w:cstheme="minorHAnsi"/>
        </w:rPr>
        <w:t xml:space="preserve">. </w:t>
      </w:r>
    </w:p>
    <w:p w14:paraId="5B2696B1"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Bhaskar </w:t>
      </w:r>
      <w:r w:rsidRPr="002765D2">
        <w:rPr>
          <w:rStyle w:val="Style13ptBold"/>
          <w:rFonts w:asciiTheme="minorHAnsi" w:hAnsiTheme="minorHAnsi" w:cstheme="minorHAnsi"/>
        </w:rPr>
        <w:t>Chakravorti 7/7</w:t>
      </w:r>
      <w:r w:rsidRPr="002765D2">
        <w:rPr>
          <w:rFonts w:asciiTheme="minorHAnsi" w:hAnsiTheme="minorHAnsi" w:cstheme="minorHAnsi"/>
        </w:rPr>
        <w:t>. Dean of global business at Tufts University’s Fletcher School of Law and Diplomacy. "Lina Khan Has Her Own Antitrust Paradox". Foreign Policy. 7-7-2021. https://foreignpolicy.com/2021/07/07/ftc-lina-khan-regulate-tech-congress/</w:t>
      </w:r>
    </w:p>
    <w:p w14:paraId="726FFB5C" w14:textId="77777777" w:rsidR="004B265A" w:rsidRPr="00E55C8D" w:rsidRDefault="004B265A" w:rsidP="004B265A">
      <w:pPr>
        <w:rPr>
          <w:rFonts w:asciiTheme="minorHAnsi" w:hAnsiTheme="minorHAnsi" w:cstheme="minorHAnsi"/>
          <w:sz w:val="16"/>
        </w:rPr>
      </w:pPr>
      <w:r w:rsidRPr="00E55C8D">
        <w:rPr>
          <w:rStyle w:val="StyleUnderline"/>
          <w:rFonts w:asciiTheme="minorHAnsi" w:hAnsiTheme="minorHAnsi" w:cstheme="minorHAnsi"/>
        </w:rPr>
        <w:t xml:space="preserve">A </w:t>
      </w:r>
      <w:r w:rsidRPr="00E55C8D">
        <w:rPr>
          <w:rStyle w:val="Emphasis"/>
          <w:rFonts w:asciiTheme="minorHAnsi" w:hAnsiTheme="minorHAnsi" w:cstheme="minorHAnsi"/>
        </w:rPr>
        <w:t>poisoned chalice</w:t>
      </w:r>
      <w:r w:rsidRPr="00E55C8D">
        <w:rPr>
          <w:rFonts w:asciiTheme="minorHAnsi" w:hAnsiTheme="minorHAnsi" w:cstheme="minorHAnsi"/>
          <w:sz w:val="16"/>
        </w:rPr>
        <w:t xml:space="preserve"> </w:t>
      </w:r>
      <w:r w:rsidRPr="00E55C8D">
        <w:rPr>
          <w:rStyle w:val="StyleUnderline"/>
          <w:rFonts w:asciiTheme="minorHAnsi" w:hAnsiTheme="minorHAnsi" w:cstheme="minorHAnsi"/>
        </w:rPr>
        <w:t>is</w:t>
      </w:r>
      <w:r w:rsidRPr="00E55C8D">
        <w:rPr>
          <w:rFonts w:asciiTheme="minorHAnsi" w:hAnsiTheme="minorHAnsi" w:cstheme="minorHAnsi"/>
          <w:sz w:val="16"/>
        </w:rPr>
        <w:t xml:space="preserve"> not </w:t>
      </w:r>
      <w:r w:rsidRPr="00E55C8D">
        <w:rPr>
          <w:rStyle w:val="StyleUnderline"/>
          <w:rFonts w:asciiTheme="minorHAnsi" w:hAnsiTheme="minorHAnsi" w:cstheme="minorHAnsi"/>
        </w:rPr>
        <w:t>the</w:t>
      </w:r>
      <w:r w:rsidRPr="00E55C8D">
        <w:rPr>
          <w:rFonts w:asciiTheme="minorHAnsi" w:hAnsiTheme="minorHAnsi" w:cstheme="minorHAnsi"/>
          <w:sz w:val="16"/>
        </w:rPr>
        <w:t xml:space="preserve"> most welcoming of </w:t>
      </w:r>
      <w:r w:rsidRPr="00E55C8D">
        <w:rPr>
          <w:rStyle w:val="StyleUnderline"/>
          <w:rFonts w:asciiTheme="minorHAnsi" w:hAnsiTheme="minorHAnsi" w:cstheme="minorHAnsi"/>
        </w:rPr>
        <w:t>gift</w:t>
      </w:r>
      <w:r w:rsidRPr="00E55C8D">
        <w:rPr>
          <w:rFonts w:asciiTheme="minorHAnsi" w:hAnsiTheme="minorHAnsi" w:cstheme="minorHAnsi"/>
          <w:sz w:val="16"/>
        </w:rPr>
        <w:t xml:space="preserve">s </w:t>
      </w:r>
      <w:r w:rsidRPr="00E55C8D">
        <w:rPr>
          <w:rStyle w:val="StyleUnderline"/>
          <w:rFonts w:asciiTheme="minorHAnsi" w:hAnsiTheme="minorHAnsi" w:cstheme="minorHAnsi"/>
        </w:rPr>
        <w:t>for</w:t>
      </w:r>
      <w:r w:rsidRPr="00E55C8D">
        <w:rPr>
          <w:rFonts w:asciiTheme="minorHAnsi" w:hAnsiTheme="minorHAnsi" w:cstheme="minorHAnsi"/>
          <w:sz w:val="16"/>
        </w:rPr>
        <w:t xml:space="preserve"> a new chair of a major federal agency. But that is what legal scholar Lina </w:t>
      </w:r>
      <w:r w:rsidRPr="00E55C8D">
        <w:rPr>
          <w:rStyle w:val="Emphasis"/>
          <w:rFonts w:asciiTheme="minorHAnsi" w:hAnsiTheme="minorHAnsi" w:cstheme="minorHAnsi"/>
        </w:rPr>
        <w:t>Khan</w:t>
      </w:r>
      <w:r w:rsidRPr="00E55C8D">
        <w:rPr>
          <w:rFonts w:asciiTheme="minorHAnsi" w:hAnsiTheme="minorHAnsi" w:cstheme="minorHAnsi"/>
          <w:sz w:val="16"/>
        </w:rPr>
        <w:t xml:space="preserve"> has been handed as she arrives at her office at the Federal Trade Commission (FTC), with media coverage more befitting a rock star than a regulator. </w:t>
      </w:r>
      <w:r w:rsidRPr="00E55C8D">
        <w:rPr>
          <w:rStyle w:val="StyleUnderline"/>
          <w:rFonts w:asciiTheme="minorHAnsi" w:hAnsiTheme="minorHAnsi" w:cstheme="minorHAnsi"/>
        </w:rPr>
        <w:t>She is</w:t>
      </w:r>
      <w:r w:rsidRPr="00E55C8D">
        <w:rPr>
          <w:rFonts w:asciiTheme="minorHAnsi" w:hAnsiTheme="minorHAnsi" w:cstheme="minorHAnsi"/>
          <w:sz w:val="16"/>
        </w:rPr>
        <w:t xml:space="preserve"> breathlessly </w:t>
      </w:r>
      <w:r w:rsidRPr="00E55C8D">
        <w:rPr>
          <w:rStyle w:val="StyleUnderline"/>
          <w:rFonts w:asciiTheme="minorHAnsi" w:hAnsiTheme="minorHAnsi" w:cstheme="minorHAnsi"/>
        </w:rPr>
        <w:t xml:space="preserve">described as a </w:t>
      </w:r>
      <w:r w:rsidRPr="00E55C8D">
        <w:rPr>
          <w:rStyle w:val="Emphasis"/>
          <w:rFonts w:asciiTheme="minorHAnsi" w:hAnsiTheme="minorHAnsi" w:cstheme="minorHAnsi"/>
        </w:rPr>
        <w:t>legal wunderkind</w:t>
      </w:r>
      <w:r w:rsidRPr="00E55C8D">
        <w:rPr>
          <w:rFonts w:asciiTheme="minorHAnsi" w:hAnsiTheme="minorHAnsi" w:cstheme="minorHAnsi"/>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4D0AEA50" w14:textId="77777777" w:rsidR="004B265A" w:rsidRPr="002765D2" w:rsidRDefault="004B265A" w:rsidP="004B265A">
      <w:pPr>
        <w:rPr>
          <w:rStyle w:val="StyleUnderline"/>
          <w:rFonts w:asciiTheme="minorHAnsi" w:hAnsiTheme="minorHAnsi" w:cstheme="minorHAnsi"/>
        </w:rPr>
      </w:pPr>
      <w:r w:rsidRPr="00E55C8D">
        <w:rPr>
          <w:rStyle w:val="StyleUnderline"/>
          <w:rFonts w:asciiTheme="minorHAnsi" w:hAnsiTheme="minorHAnsi" w:cstheme="minorHAnsi"/>
        </w:rPr>
        <w:t xml:space="preserve">The best thing Khan can </w:t>
      </w:r>
      <w:proofErr w:type="gramStart"/>
      <w:r w:rsidRPr="00E55C8D">
        <w:rPr>
          <w:rStyle w:val="StyleUnderline"/>
          <w:rFonts w:asciiTheme="minorHAnsi" w:hAnsiTheme="minorHAnsi" w:cstheme="minorHAnsi"/>
        </w:rPr>
        <w:t>do?</w:t>
      </w:r>
      <w:proofErr w:type="gramEnd"/>
      <w:r w:rsidRPr="00E55C8D">
        <w:rPr>
          <w:rStyle w:val="StyleUnderline"/>
          <w:rFonts w:asciiTheme="minorHAnsi" w:hAnsiTheme="minorHAnsi" w:cstheme="minorHAnsi"/>
        </w:rPr>
        <w:t xml:space="preserve"> </w:t>
      </w:r>
      <w:r w:rsidRPr="00E55C8D">
        <w:rPr>
          <w:rStyle w:val="Emphasis"/>
          <w:rFonts w:asciiTheme="minorHAnsi" w:hAnsiTheme="minorHAnsi" w:cstheme="minorHAnsi"/>
        </w:rPr>
        <w:t>Nothing</w:t>
      </w:r>
      <w:r w:rsidRPr="00E55C8D">
        <w:rPr>
          <w:rStyle w:val="StyleUnderline"/>
          <w:rFonts w:asciiTheme="minorHAnsi" w:hAnsiTheme="minorHAnsi" w:cstheme="minorHAnsi"/>
        </w:rPr>
        <w:t>.</w:t>
      </w:r>
    </w:p>
    <w:p w14:paraId="36CBDC80" w14:textId="77777777" w:rsidR="004B265A" w:rsidRPr="002765D2" w:rsidRDefault="004B265A" w:rsidP="004B265A">
      <w:pPr>
        <w:rPr>
          <w:rFonts w:asciiTheme="minorHAnsi" w:hAnsiTheme="minorHAnsi" w:cstheme="minorHAnsi"/>
          <w:sz w:val="16"/>
        </w:rPr>
      </w:pPr>
      <w:r w:rsidRPr="002765D2">
        <w:rPr>
          <w:rStyle w:val="Emphasis"/>
          <w:rFonts w:asciiTheme="minorHAnsi" w:hAnsiTheme="minorHAnsi" w:cstheme="minorHAnsi"/>
          <w:sz w:val="26"/>
          <w:szCs w:val="26"/>
          <w:highlight w:val="cyan"/>
        </w:rPr>
        <w:t xml:space="preserve">Congress ought to </w:t>
      </w:r>
      <w:r w:rsidRPr="002765D2">
        <w:rPr>
          <w:rStyle w:val="Emphasis"/>
          <w:rFonts w:asciiTheme="minorHAnsi" w:hAnsiTheme="minorHAnsi" w:cstheme="minorHAnsi"/>
          <w:sz w:val="26"/>
          <w:szCs w:val="26"/>
        </w:rPr>
        <w:t>make the</w:t>
      </w:r>
      <w:r w:rsidRPr="002765D2">
        <w:rPr>
          <w:rFonts w:asciiTheme="minorHAnsi" w:hAnsiTheme="minorHAnsi" w:cstheme="minorHAnsi"/>
          <w:sz w:val="16"/>
        </w:rPr>
        <w:t xml:space="preserve"> next </w:t>
      </w:r>
      <w:r w:rsidRPr="002765D2">
        <w:rPr>
          <w:rStyle w:val="Emphasis"/>
          <w:rFonts w:asciiTheme="minorHAnsi" w:hAnsiTheme="minorHAnsi" w:cstheme="minorHAnsi"/>
          <w:sz w:val="26"/>
          <w:szCs w:val="26"/>
          <w:highlight w:val="cyan"/>
        </w:rPr>
        <w:t>move</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rPr>
        <w:t xml:space="preserve">and do the responsible thing by </w:t>
      </w:r>
      <w:r w:rsidRPr="002765D2">
        <w:rPr>
          <w:rStyle w:val="Emphasis"/>
          <w:rFonts w:asciiTheme="minorHAnsi" w:hAnsiTheme="minorHAnsi" w:cstheme="minorHAnsi"/>
        </w:rPr>
        <w:t xml:space="preserve">getting its act together and </w:t>
      </w:r>
      <w:r w:rsidRPr="00E55C8D">
        <w:rPr>
          <w:rStyle w:val="Emphasis"/>
          <w:rFonts w:asciiTheme="minorHAnsi" w:hAnsiTheme="minorHAnsi" w:cstheme="minorHAnsi"/>
        </w:rPr>
        <w:t>reaching an agreement</w:t>
      </w:r>
      <w:r w:rsidRPr="002765D2">
        <w:rPr>
          <w:rStyle w:val="StyleUnderline"/>
          <w:rFonts w:asciiTheme="minorHAnsi" w:hAnsiTheme="minorHAnsi" w:cstheme="minorHAnsi"/>
        </w:rPr>
        <w:t xml:space="preserve"> over</w:t>
      </w:r>
      <w:r w:rsidRPr="002765D2">
        <w:rPr>
          <w:rFonts w:asciiTheme="minorHAnsi" w:hAnsiTheme="minorHAnsi" w:cstheme="minorHAnsi"/>
          <w:sz w:val="16"/>
        </w:rPr>
        <w:t xml:space="preserve"> a slate of </w:t>
      </w:r>
      <w:r w:rsidRPr="002765D2">
        <w:rPr>
          <w:rStyle w:val="StyleUnderline"/>
          <w:rFonts w:asciiTheme="minorHAnsi" w:hAnsiTheme="minorHAnsi" w:cstheme="minorHAnsi"/>
        </w:rPr>
        <w:t>bills</w:t>
      </w:r>
      <w:r w:rsidRPr="002765D2">
        <w:rPr>
          <w:rFonts w:asciiTheme="minorHAnsi" w:hAnsiTheme="minorHAnsi" w:cstheme="minorHAnsi"/>
          <w:sz w:val="16"/>
        </w:rPr>
        <w:t xml:space="preserve"> it has been bickering over, creating a modern regulatory infrastructure for today’s tech. U.S. </w:t>
      </w:r>
      <w:r w:rsidRPr="002765D2">
        <w:rPr>
          <w:rStyle w:val="Emphasis"/>
          <w:rFonts w:asciiTheme="minorHAnsi" w:hAnsiTheme="minorHAnsi" w:cstheme="minorHAnsi"/>
        </w:rPr>
        <w:t xml:space="preserve">lawmakers ought </w:t>
      </w:r>
      <w:r w:rsidRPr="00E55C8D">
        <w:rPr>
          <w:rStyle w:val="Emphasis"/>
          <w:rFonts w:asciiTheme="minorHAnsi" w:hAnsiTheme="minorHAnsi" w:cstheme="minorHAnsi"/>
        </w:rPr>
        <w:t>to stop cheering Khan from the sidelines</w:t>
      </w:r>
      <w:r w:rsidRPr="00E55C8D">
        <w:rPr>
          <w:rFonts w:asciiTheme="minorHAnsi" w:hAnsiTheme="minorHAnsi" w:cstheme="minorHAnsi"/>
          <w:sz w:val="16"/>
        </w:rPr>
        <w:t xml:space="preserve"> </w:t>
      </w:r>
      <w:r w:rsidRPr="00E55C8D">
        <w:rPr>
          <w:rStyle w:val="StyleUnderline"/>
          <w:rFonts w:asciiTheme="minorHAnsi" w:hAnsiTheme="minorHAnsi" w:cstheme="minorHAnsi"/>
        </w:rPr>
        <w:t xml:space="preserve">and egging her into a </w:t>
      </w:r>
      <w:r w:rsidRPr="00E55C8D">
        <w:rPr>
          <w:rStyle w:val="Emphasis"/>
          <w:rFonts w:asciiTheme="minorHAnsi" w:hAnsiTheme="minorHAnsi" w:cstheme="minorHAnsi"/>
          <w:sz w:val="26"/>
          <w:szCs w:val="26"/>
        </w:rPr>
        <w:t>legal skirmish</w:t>
      </w:r>
      <w:r w:rsidRPr="00E55C8D">
        <w:rPr>
          <w:rFonts w:asciiTheme="minorHAnsi" w:hAnsiTheme="minorHAnsi" w:cstheme="minorHAnsi"/>
          <w:sz w:val="16"/>
        </w:rPr>
        <w:t xml:space="preserve">. Instead, </w:t>
      </w:r>
      <w:r w:rsidRPr="00E55C8D">
        <w:rPr>
          <w:rStyle w:val="StyleUnderline"/>
          <w:rFonts w:asciiTheme="minorHAnsi" w:hAnsiTheme="minorHAnsi" w:cstheme="minorHAnsi"/>
        </w:rPr>
        <w:t>they need to do the hard</w:t>
      </w:r>
      <w:r w:rsidRPr="002765D2">
        <w:rPr>
          <w:rStyle w:val="StyleUnderline"/>
          <w:rFonts w:asciiTheme="minorHAnsi" w:hAnsiTheme="minorHAnsi" w:cstheme="minorHAnsi"/>
        </w:rPr>
        <w:t xml:space="preserve"> work</w:t>
      </w:r>
      <w:r w:rsidRPr="002765D2">
        <w:rPr>
          <w:rFonts w:asciiTheme="minorHAnsi" w:hAnsiTheme="minorHAnsi" w:cstheme="minorHAnsi"/>
          <w:sz w:val="16"/>
        </w:rPr>
        <w:t xml:space="preserve"> of taking the longer view</w:t>
      </w:r>
      <w:r w:rsidRPr="00E55C8D">
        <w:rPr>
          <w:rFonts w:asciiTheme="minorHAnsi" w:hAnsiTheme="minorHAnsi" w:cstheme="minorHAnsi"/>
          <w:sz w:val="16"/>
        </w:rPr>
        <w:t>—</w:t>
      </w:r>
      <w:r w:rsidRPr="00E55C8D">
        <w:rPr>
          <w:rStyle w:val="Emphasis"/>
          <w:rFonts w:asciiTheme="minorHAnsi" w:hAnsiTheme="minorHAnsi" w:cstheme="minorHAnsi"/>
        </w:rPr>
        <w:t>bringing antitrust law</w:t>
      </w:r>
      <w:r w:rsidRPr="00E55C8D">
        <w:rPr>
          <w:rFonts w:asciiTheme="minorHAnsi" w:hAnsiTheme="minorHAnsi" w:cstheme="minorHAnsi"/>
          <w:sz w:val="16"/>
        </w:rPr>
        <w:t xml:space="preserve"> to the</w:t>
      </w:r>
      <w:r w:rsidRPr="002765D2">
        <w:rPr>
          <w:rFonts w:asciiTheme="minorHAnsi" w:hAnsiTheme="minorHAnsi" w:cstheme="minorHAnsi"/>
          <w:sz w:val="16"/>
        </w:rPr>
        <w:t xml:space="preserve"> digital age before refiling another complaint. </w:t>
      </w:r>
      <w:r w:rsidRPr="002765D2">
        <w:rPr>
          <w:rStyle w:val="StyleUnderline"/>
          <w:rFonts w:asciiTheme="minorHAnsi" w:hAnsiTheme="minorHAnsi" w:cstheme="minorHAnsi"/>
          <w:highlight w:val="cyan"/>
        </w:rPr>
        <w:t>Unless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our </w:t>
      </w:r>
      <w:r w:rsidRPr="002765D2">
        <w:rPr>
          <w:rStyle w:val="StyleUnderline"/>
          <w:rFonts w:asciiTheme="minorHAnsi" w:hAnsiTheme="minorHAnsi" w:cstheme="minorHAnsi"/>
          <w:highlight w:val="cyan"/>
        </w:rPr>
        <w:t xml:space="preserve">lawmakers create the </w:t>
      </w:r>
      <w:r w:rsidRPr="002765D2">
        <w:rPr>
          <w:rStyle w:val="StyleUnderline"/>
          <w:rFonts w:asciiTheme="minorHAnsi" w:hAnsiTheme="minorHAnsi" w:cstheme="minorHAnsi"/>
        </w:rPr>
        <w:t xml:space="preserve">right </w:t>
      </w:r>
      <w:r w:rsidRPr="002765D2">
        <w:rPr>
          <w:rStyle w:val="Emphasis"/>
          <w:rFonts w:asciiTheme="minorHAnsi" w:hAnsiTheme="minorHAnsi" w:cstheme="minorHAnsi"/>
          <w:sz w:val="26"/>
          <w:szCs w:val="26"/>
          <w:highlight w:val="cyan"/>
        </w:rPr>
        <w:t>framework</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and agency responsible for regulating the digital industry, </w:t>
      </w:r>
      <w:r w:rsidRPr="002765D2">
        <w:rPr>
          <w:rStyle w:val="Emphasis"/>
          <w:rFonts w:asciiTheme="minorHAnsi" w:hAnsiTheme="minorHAnsi" w:cstheme="minorHAnsi"/>
          <w:highlight w:val="cyan"/>
        </w:rPr>
        <w:t>Khan’s FTC</w:t>
      </w:r>
      <w:r w:rsidRPr="002765D2">
        <w:rPr>
          <w:rFonts w:asciiTheme="minorHAnsi" w:hAnsiTheme="minorHAnsi" w:cstheme="minorHAnsi"/>
          <w:sz w:val="16"/>
        </w:rPr>
        <w:t>—and U.S. consumers—</w:t>
      </w:r>
      <w:r w:rsidRPr="00E55C8D">
        <w:rPr>
          <w:rStyle w:val="Emphasis"/>
          <w:rFonts w:asciiTheme="minorHAnsi" w:hAnsiTheme="minorHAnsi" w:cstheme="minorHAnsi"/>
        </w:rPr>
        <w:t xml:space="preserve">will be </w:t>
      </w:r>
      <w:r w:rsidRPr="002765D2">
        <w:rPr>
          <w:rStyle w:val="Emphasis"/>
          <w:rFonts w:asciiTheme="minorHAnsi" w:hAnsiTheme="minorHAnsi" w:cstheme="minorHAnsi"/>
          <w:highlight w:val="cyan"/>
        </w:rPr>
        <w:t xml:space="preserve">drawn into </w:t>
      </w:r>
      <w:r w:rsidRPr="002765D2">
        <w:rPr>
          <w:rStyle w:val="Emphasis"/>
          <w:rFonts w:asciiTheme="minorHAnsi" w:hAnsiTheme="minorHAnsi" w:cstheme="minorHAnsi"/>
          <w:sz w:val="26"/>
          <w:szCs w:val="26"/>
        </w:rPr>
        <w:t xml:space="preserve">near-term </w:t>
      </w:r>
      <w:r w:rsidRPr="002765D2">
        <w:rPr>
          <w:rStyle w:val="Emphasis"/>
          <w:rFonts w:asciiTheme="minorHAnsi" w:hAnsiTheme="minorHAnsi" w:cstheme="minorHAnsi"/>
          <w:sz w:val="26"/>
          <w:szCs w:val="26"/>
          <w:highlight w:val="cyan"/>
        </w:rPr>
        <w:t>battles while</w:t>
      </w:r>
      <w:r w:rsidRPr="002765D2">
        <w:rPr>
          <w:rStyle w:val="Emphasis"/>
          <w:rFonts w:asciiTheme="minorHAnsi" w:hAnsiTheme="minorHAnsi" w:cstheme="minorHAnsi"/>
          <w:sz w:val="26"/>
          <w:szCs w:val="26"/>
        </w:rPr>
        <w:t xml:space="preserve"> the</w:t>
      </w:r>
      <w:r w:rsidRPr="002765D2">
        <w:rPr>
          <w:rFonts w:asciiTheme="minorHAnsi" w:hAnsiTheme="minorHAnsi" w:cstheme="minorHAnsi"/>
          <w:sz w:val="16"/>
        </w:rPr>
        <w:t xml:space="preserve"> actual </w:t>
      </w:r>
      <w:r w:rsidRPr="002765D2">
        <w:rPr>
          <w:rStyle w:val="Emphasis"/>
          <w:rFonts w:asciiTheme="minorHAnsi" w:hAnsiTheme="minorHAnsi" w:cstheme="minorHAnsi"/>
          <w:sz w:val="26"/>
          <w:szCs w:val="26"/>
          <w:highlight w:val="cyan"/>
        </w:rPr>
        <w:t>war rages on</w:t>
      </w:r>
      <w:r w:rsidRPr="002765D2">
        <w:rPr>
          <w:rFonts w:asciiTheme="minorHAnsi" w:hAnsiTheme="minorHAnsi" w:cstheme="minorHAnsi"/>
          <w:sz w:val="16"/>
        </w:rPr>
        <w:t>.</w:t>
      </w:r>
    </w:p>
    <w:p w14:paraId="45D6E162"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Here is the plot so far and what must be done.</w:t>
      </w:r>
    </w:p>
    <w:p w14:paraId="5F913FFF"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6250F9D8"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To be sure,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lawsuits must meet high hurdles</w:t>
      </w:r>
      <w:r w:rsidRPr="002765D2">
        <w:rPr>
          <w:rFonts w:asciiTheme="minorHAnsi" w:hAnsiTheme="minorHAnsi" w:cstheme="minorHAnsi"/>
          <w:sz w:val="16"/>
        </w:rPr>
        <w:t xml:space="preserve"> and take their time to wind through courts, but the speed of this rejection was stunning. Unsurprisingly, </w:t>
      </w:r>
      <w:r w:rsidRPr="002765D2">
        <w:rPr>
          <w:rStyle w:val="StyleUnderline"/>
          <w:rFonts w:asciiTheme="minorHAnsi" w:hAnsiTheme="minorHAnsi" w:cstheme="minorHAnsi"/>
          <w:highlight w:val="cyan"/>
        </w:rPr>
        <w:t xml:space="preserve">hopes are now </w:t>
      </w:r>
      <w:r w:rsidRPr="002765D2">
        <w:rPr>
          <w:rStyle w:val="Emphasis"/>
          <w:rFonts w:asciiTheme="minorHAnsi" w:hAnsiTheme="minorHAnsi" w:cstheme="minorHAnsi"/>
          <w:highlight w:val="cyan"/>
        </w:rPr>
        <w:t>pinned on Khan</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being precisely the person to take on the challenge</w:t>
      </w:r>
      <w:r w:rsidRPr="002765D2">
        <w:rPr>
          <w:rFonts w:asciiTheme="minorHAnsi" w:hAnsiTheme="minorHAnsi" w:cstheme="minorHAnsi"/>
          <w:sz w:val="16"/>
        </w:rPr>
        <w:t>—and advice is pouring in on how to go back for round two. Some have argued the agency just needs to be more explicit about its definition of the market and the data it is relying on.</w:t>
      </w:r>
    </w:p>
    <w:p w14:paraId="578DB600"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728BF25E"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 xml:space="preserve">Since access to the social media platform is free to users, figuring out the “market” might mean considering the advertising customers who </w:t>
      </w:r>
      <w:proofErr w:type="gramStart"/>
      <w:r w:rsidRPr="002765D2">
        <w:rPr>
          <w:rFonts w:asciiTheme="minorHAnsi" w:hAnsiTheme="minorHAnsi" w:cstheme="minorHAnsi"/>
          <w:sz w:val="10"/>
          <w:szCs w:val="10"/>
        </w:rPr>
        <w:t>actually pay</w:t>
      </w:r>
      <w:proofErr w:type="gramEnd"/>
      <w:r w:rsidRPr="002765D2">
        <w:rPr>
          <w:rFonts w:asciiTheme="minorHAnsi" w:hAnsiTheme="minorHAnsi" w:cstheme="minorHAnsi"/>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7DDDEE37"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One might argue the conventional metrics for proving monopoly power</w:t>
      </w:r>
      <w:proofErr w:type="gramStart"/>
      <w:r w:rsidRPr="002765D2">
        <w:rPr>
          <w:rFonts w:asciiTheme="minorHAnsi" w:hAnsiTheme="minorHAnsi" w:cstheme="minorHAnsi"/>
          <w:sz w:val="10"/>
          <w:szCs w:val="10"/>
        </w:rPr>
        <w:t>—“</w:t>
      </w:r>
      <w:proofErr w:type="gramEnd"/>
      <w:r w:rsidRPr="002765D2">
        <w:rPr>
          <w:rFonts w:asciiTheme="minorHAnsi" w:hAnsiTheme="minorHAnsi" w:cstheme="minorHAnsi"/>
          <w:sz w:val="10"/>
          <w:szCs w:val="10"/>
        </w:rPr>
        <w:t xml:space="preserve">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2765D2">
        <w:rPr>
          <w:rFonts w:asciiTheme="minorHAnsi" w:hAnsiTheme="minorHAnsi" w:cstheme="minorHAnsi"/>
          <w:sz w:val="10"/>
          <w:szCs w:val="10"/>
        </w:rPr>
        <w:t>decide</w:t>
      </w:r>
      <w:proofErr w:type="gramEnd"/>
      <w:r w:rsidRPr="002765D2">
        <w:rPr>
          <w:rFonts w:asciiTheme="minorHAnsi" w:hAnsiTheme="minorHAnsi" w:cstheme="minorHAnsi"/>
          <w:sz w:val="10"/>
          <w:szCs w:val="10"/>
        </w:rPr>
        <w:t xml:space="preserve"> if customers are getting a good value in exchange for their data.</w:t>
      </w:r>
    </w:p>
    <w:p w14:paraId="4608ADBD"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Regardless of how one discusses co</w:t>
      </w:r>
      <w:r w:rsidRPr="00E55C8D">
        <w:rPr>
          <w:rFonts w:asciiTheme="minorHAnsi" w:hAnsiTheme="minorHAnsi" w:cstheme="minorHAnsi"/>
          <w:sz w:val="16"/>
        </w:rPr>
        <w:t xml:space="preserve">nsumer welfare, </w:t>
      </w:r>
      <w:r w:rsidRPr="00E55C8D">
        <w:rPr>
          <w:rStyle w:val="StyleUnderline"/>
          <w:rFonts w:asciiTheme="minorHAnsi" w:hAnsiTheme="minorHAnsi" w:cstheme="minorHAnsi"/>
        </w:rPr>
        <w:t>Khan</w:t>
      </w:r>
      <w:r w:rsidRPr="00E55C8D">
        <w:rPr>
          <w:rFonts w:asciiTheme="minorHAnsi" w:hAnsiTheme="minorHAnsi" w:cstheme="minorHAnsi"/>
          <w:sz w:val="16"/>
        </w:rPr>
        <w:t xml:space="preserve">, especially, </w:t>
      </w:r>
      <w:r w:rsidRPr="00E55C8D">
        <w:rPr>
          <w:rStyle w:val="StyleUnderline"/>
          <w:rFonts w:asciiTheme="minorHAnsi" w:hAnsiTheme="minorHAnsi" w:cstheme="minorHAnsi"/>
        </w:rPr>
        <w:t xml:space="preserve">ought to </w:t>
      </w:r>
      <w:r w:rsidRPr="00E55C8D">
        <w:rPr>
          <w:rStyle w:val="Emphasis"/>
          <w:rFonts w:asciiTheme="minorHAnsi" w:hAnsiTheme="minorHAnsi" w:cstheme="minorHAnsi"/>
        </w:rPr>
        <w:t xml:space="preserve">resist being forced into this </w:t>
      </w:r>
      <w:proofErr w:type="gramStart"/>
      <w:r w:rsidRPr="00E55C8D">
        <w:rPr>
          <w:rStyle w:val="Emphasis"/>
          <w:rFonts w:asciiTheme="minorHAnsi" w:hAnsiTheme="minorHAnsi" w:cstheme="minorHAnsi"/>
        </w:rPr>
        <w:t>straightjacket</w:t>
      </w:r>
      <w:proofErr w:type="gramEnd"/>
      <w:r w:rsidRPr="00E55C8D">
        <w:rPr>
          <w:rFonts w:asciiTheme="minorHAnsi" w:hAnsiTheme="minorHAnsi" w:cstheme="minorHAnsi"/>
          <w:sz w:val="16"/>
        </w:rPr>
        <w:t>; after all, she has argued</w:t>
      </w:r>
      <w:r w:rsidRPr="002765D2">
        <w:rPr>
          <w:rFonts w:asciiTheme="minorHAnsi" w:hAnsiTheme="minorHAnsi" w:cstheme="minorHAnsi"/>
          <w:sz w:val="16"/>
        </w:rPr>
        <w:t xml:space="preserve"> that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 xml:space="preserve">standards </w:t>
      </w:r>
      <w:r w:rsidRPr="002765D2">
        <w:rPr>
          <w:rStyle w:val="StyleUnderline"/>
          <w:rFonts w:asciiTheme="minorHAnsi" w:hAnsiTheme="minorHAnsi" w:cstheme="minorHAnsi"/>
          <w:highlight w:val="cyan"/>
        </w:rPr>
        <w:t xml:space="preserve">based on </w:t>
      </w:r>
      <w:r w:rsidRPr="002765D2">
        <w:rPr>
          <w:rStyle w:val="Emphasis"/>
          <w:rFonts w:asciiTheme="minorHAnsi" w:hAnsiTheme="minorHAnsi" w:cstheme="minorHAnsi"/>
          <w:sz w:val="26"/>
          <w:szCs w:val="26"/>
          <w:highlight w:val="cyan"/>
        </w:rPr>
        <w:t>consumer welfare</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highlight w:val="cyan"/>
        </w:rPr>
        <w:t>are unfit</w:t>
      </w:r>
      <w:r w:rsidRPr="002765D2">
        <w:rPr>
          <w:rFonts w:asciiTheme="minorHAnsi" w:hAnsiTheme="minorHAnsi" w:cstheme="minorHAnsi"/>
          <w:sz w:val="16"/>
          <w:highlight w:val="cyan"/>
        </w:rPr>
        <w:t xml:space="preserve"> </w:t>
      </w:r>
      <w:r w:rsidRPr="002765D2">
        <w:rPr>
          <w:rFonts w:asciiTheme="minorHAnsi" w:hAnsiTheme="minorHAnsi" w:cstheme="minorHAnsi"/>
          <w:sz w:val="16"/>
        </w:rPr>
        <w:t>to gauge competitiveness in the digital economy. To put her ideas into practice, she ought to have the freedom to bring a case that rests on the argument that a company’s impact on the market structure inhibits competition.</w:t>
      </w:r>
    </w:p>
    <w:p w14:paraId="55FE0BF1"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Since Khan has written forcefully about revisiting antitrust standards, </w:t>
      </w:r>
      <w:r w:rsidRPr="002765D2">
        <w:rPr>
          <w:rStyle w:val="StyleUnderline"/>
          <w:rFonts w:asciiTheme="minorHAnsi" w:hAnsiTheme="minorHAnsi" w:cstheme="minorHAnsi"/>
          <w:highlight w:val="cyan"/>
        </w:rPr>
        <w:t>it is natural to expect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this case would be </w:t>
      </w:r>
      <w:r w:rsidRPr="002765D2">
        <w:rPr>
          <w:rStyle w:val="StyleUnderline"/>
          <w:rFonts w:asciiTheme="minorHAnsi" w:hAnsiTheme="minorHAnsi" w:cstheme="minorHAnsi"/>
          <w:highlight w:val="cyan"/>
        </w:rPr>
        <w:t>her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chance </w:t>
      </w:r>
      <w:r w:rsidRPr="002765D2">
        <w:rPr>
          <w:rStyle w:val="StyleUnderline"/>
          <w:rFonts w:asciiTheme="minorHAnsi" w:hAnsiTheme="minorHAnsi" w:cstheme="minorHAnsi"/>
          <w:highlight w:val="cyan"/>
        </w:rPr>
        <w:t>to rewrite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not only the charge against Facebook but to change those </w:t>
      </w:r>
      <w:r w:rsidRPr="002765D2">
        <w:rPr>
          <w:rStyle w:val="Emphasis"/>
          <w:rFonts w:asciiTheme="minorHAnsi" w:hAnsiTheme="minorHAnsi" w:cstheme="minorHAnsi"/>
          <w:highlight w:val="cyan"/>
        </w:rPr>
        <w:t>standards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more broadly. There is little doubt </w:t>
      </w:r>
      <w:r w:rsidRPr="002765D2">
        <w:rPr>
          <w:rStyle w:val="Emphasis"/>
          <w:rFonts w:asciiTheme="minorHAnsi" w:hAnsiTheme="minorHAnsi" w:cstheme="minorHAnsi"/>
        </w:rPr>
        <w:t>this is where her mind is.</w:t>
      </w:r>
      <w:r w:rsidRPr="002765D2">
        <w:rPr>
          <w:rFonts w:asciiTheme="minorHAnsi" w:hAnsiTheme="minorHAnsi" w:cstheme="minorHAnsi"/>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0E1D060E" w14:textId="77777777" w:rsidR="004B265A" w:rsidRPr="002765D2" w:rsidRDefault="004B265A" w:rsidP="004B265A">
      <w:pPr>
        <w:rPr>
          <w:rStyle w:val="Emphasis"/>
          <w:rFonts w:asciiTheme="minorHAnsi" w:hAnsiTheme="minorHAnsi" w:cstheme="minorHAnsi"/>
        </w:rPr>
      </w:pPr>
      <w:r w:rsidRPr="002765D2">
        <w:rPr>
          <w:rStyle w:val="Emphasis"/>
          <w:rFonts w:asciiTheme="minorHAnsi" w:hAnsiTheme="minorHAnsi" w:cstheme="minorHAnsi"/>
          <w:highlight w:val="cyan"/>
        </w:rPr>
        <w:t>But the FTC’s levers are limited</w:t>
      </w:r>
      <w:r w:rsidRPr="002765D2">
        <w:rPr>
          <w:rStyle w:val="Emphasis"/>
          <w:rFonts w:asciiTheme="minorHAnsi" w:hAnsiTheme="minorHAnsi" w:cstheme="minorHAnsi"/>
        </w:rPr>
        <w:t>.</w:t>
      </w:r>
    </w:p>
    <w:p w14:paraId="0A7DF0F9"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Although Khan can reframe the fundamentals of the antitrust complaint, </w:t>
      </w:r>
      <w:r w:rsidRPr="002765D2">
        <w:rPr>
          <w:rStyle w:val="StyleUnderline"/>
          <w:rFonts w:asciiTheme="minorHAnsi" w:hAnsiTheme="minorHAnsi" w:cstheme="minorHAnsi"/>
          <w:highlight w:val="cyan"/>
        </w:rPr>
        <w:t xml:space="preserve">without </w:t>
      </w:r>
      <w:r w:rsidRPr="002765D2">
        <w:rPr>
          <w:rStyle w:val="StyleUnderline"/>
          <w:rFonts w:asciiTheme="minorHAnsi" w:hAnsiTheme="minorHAnsi" w:cstheme="minorHAnsi"/>
        </w:rPr>
        <w:t>adequate</w:t>
      </w:r>
      <w:r w:rsidRPr="002765D2">
        <w:rPr>
          <w:rFonts w:asciiTheme="minorHAnsi" w:hAnsiTheme="minorHAnsi" w:cstheme="minorHAnsi"/>
          <w:sz w:val="16"/>
        </w:rPr>
        <w:t xml:space="preserve"> </w:t>
      </w:r>
      <w:r w:rsidRPr="00E55C8D">
        <w:rPr>
          <w:rFonts w:asciiTheme="minorHAnsi" w:hAnsiTheme="minorHAnsi" w:cstheme="minorHAnsi"/>
          <w:sz w:val="16"/>
        </w:rPr>
        <w:t xml:space="preserve">regulatory </w:t>
      </w:r>
      <w:r w:rsidRPr="00E55C8D">
        <w:rPr>
          <w:rStyle w:val="StyleUnderline"/>
          <w:rFonts w:asciiTheme="minorHAnsi" w:hAnsiTheme="minorHAnsi" w:cstheme="minorHAnsi"/>
        </w:rPr>
        <w:t>infrastructure</w:t>
      </w:r>
      <w:r w:rsidRPr="00E55C8D">
        <w:rPr>
          <w:rFonts w:asciiTheme="minorHAnsi" w:hAnsiTheme="minorHAnsi" w:cstheme="minorHAnsi"/>
          <w:sz w:val="16"/>
        </w:rPr>
        <w:t>—</w:t>
      </w:r>
      <w:r w:rsidRPr="00E55C8D">
        <w:rPr>
          <w:rStyle w:val="Emphasis"/>
          <w:rFonts w:asciiTheme="minorHAnsi" w:hAnsiTheme="minorHAnsi" w:cstheme="minorHAnsi"/>
        </w:rPr>
        <w:t xml:space="preserve">something </w:t>
      </w:r>
      <w:r w:rsidRPr="00E55C8D">
        <w:rPr>
          <w:rStyle w:val="Emphasis"/>
          <w:rFonts w:asciiTheme="minorHAnsi" w:hAnsiTheme="minorHAnsi" w:cstheme="minorHAnsi"/>
          <w:sz w:val="26"/>
          <w:szCs w:val="26"/>
        </w:rPr>
        <w:t>only</w:t>
      </w:r>
      <w:r w:rsidRPr="002765D2">
        <w:rPr>
          <w:rStyle w:val="Emphasis"/>
          <w:rFonts w:asciiTheme="minorHAnsi" w:hAnsiTheme="minorHAnsi" w:cstheme="minorHAnsi"/>
          <w:sz w:val="26"/>
          <w:szCs w:val="26"/>
          <w:highlight w:val="cyan"/>
        </w:rPr>
        <w:t xml:space="preserve"> Congress </w:t>
      </w:r>
      <w:r w:rsidRPr="00E55C8D">
        <w:rPr>
          <w:rStyle w:val="Emphasis"/>
          <w:rFonts w:asciiTheme="minorHAnsi" w:hAnsiTheme="minorHAnsi" w:cstheme="minorHAnsi"/>
          <w:sz w:val="26"/>
          <w:szCs w:val="26"/>
        </w:rPr>
        <w:t>can provide</w:t>
      </w:r>
      <w:r w:rsidRPr="002765D2">
        <w:rPr>
          <w:rFonts w:asciiTheme="minorHAnsi" w:hAnsiTheme="minorHAnsi" w:cstheme="minorHAnsi"/>
          <w:sz w:val="16"/>
        </w:rPr>
        <w:t>—</w:t>
      </w:r>
      <w:r w:rsidRPr="002765D2">
        <w:rPr>
          <w:rStyle w:val="StyleUnderline"/>
          <w:rFonts w:asciiTheme="minorHAnsi" w:hAnsiTheme="minorHAnsi" w:cstheme="minorHAnsi"/>
          <w:highlight w:val="cyan"/>
        </w:rPr>
        <w:t>there are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likely to be </w:t>
      </w:r>
      <w:r w:rsidRPr="002765D2">
        <w:rPr>
          <w:rStyle w:val="Emphasis"/>
          <w:rFonts w:asciiTheme="minorHAnsi" w:hAnsiTheme="minorHAnsi" w:cstheme="minorHAnsi"/>
          <w:highlight w:val="cyan"/>
        </w:rPr>
        <w:t>unsurmountable obstacles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2765D2">
        <w:rPr>
          <w:rStyle w:val="StyleUnderline"/>
          <w:rFonts w:asciiTheme="minorHAnsi" w:hAnsiTheme="minorHAnsi" w:cstheme="minorHAnsi"/>
        </w:rPr>
        <w:t>stopgap measures</w:t>
      </w:r>
      <w:r w:rsidRPr="002765D2">
        <w:rPr>
          <w:rFonts w:asciiTheme="minorHAnsi" w:hAnsiTheme="minorHAnsi" w:cstheme="minorHAnsi"/>
          <w:sz w:val="16"/>
        </w:rPr>
        <w:t xml:space="preserve"> to expand its powers </w:t>
      </w:r>
      <w:r w:rsidRPr="002765D2">
        <w:rPr>
          <w:rStyle w:val="StyleUnderline"/>
          <w:rFonts w:asciiTheme="minorHAnsi" w:hAnsiTheme="minorHAnsi" w:cstheme="minorHAnsi"/>
        </w:rPr>
        <w:t>do not get around the fundamental fact</w:t>
      </w:r>
      <w:r w:rsidRPr="002765D2">
        <w:rPr>
          <w:rFonts w:asciiTheme="minorHAnsi" w:hAnsiTheme="minorHAnsi" w:cstheme="minorHAnsi"/>
          <w:sz w:val="16"/>
        </w:rPr>
        <w:t xml:space="preserve"> that the FTC was not set up to pursue the breadth of novel issues and policy trade-offs that digital industries create.</w:t>
      </w:r>
    </w:p>
    <w:p w14:paraId="1C92488A"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That </w:t>
      </w:r>
      <w:r w:rsidRPr="002765D2">
        <w:rPr>
          <w:rFonts w:asciiTheme="minorHAnsi" w:hAnsiTheme="minorHAnsi" w:cstheme="minorHAnsi"/>
          <w:u w:val="single"/>
        </w:rPr>
        <w:t>decimates the FTC</w:t>
      </w:r>
      <w:r w:rsidRPr="002765D2">
        <w:rPr>
          <w:rFonts w:asciiTheme="minorHAnsi" w:hAnsiTheme="minorHAnsi" w:cstheme="minorHAnsi"/>
        </w:rPr>
        <w:t xml:space="preserve">---losses </w:t>
      </w:r>
      <w:r w:rsidRPr="002765D2">
        <w:rPr>
          <w:rFonts w:asciiTheme="minorHAnsi" w:hAnsiTheme="minorHAnsi" w:cstheme="minorHAnsi"/>
          <w:u w:val="single"/>
        </w:rPr>
        <w:t>threaten the institution</w:t>
      </w:r>
      <w:r w:rsidRPr="002765D2">
        <w:rPr>
          <w:rFonts w:asciiTheme="minorHAnsi" w:hAnsiTheme="minorHAnsi" w:cstheme="minorHAnsi"/>
        </w:rPr>
        <w:t xml:space="preserve">. </w:t>
      </w:r>
    </w:p>
    <w:p w14:paraId="32F5A5EF"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Marianela </w:t>
      </w:r>
      <w:r w:rsidRPr="002765D2">
        <w:rPr>
          <w:rStyle w:val="Style13ptBold"/>
          <w:rFonts w:asciiTheme="minorHAnsi" w:hAnsiTheme="minorHAnsi" w:cstheme="minorHAnsi"/>
        </w:rPr>
        <w:t>Lopez-Galdos 7/28</w:t>
      </w:r>
      <w:r w:rsidRPr="002765D2">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4EB8676"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But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 xml:space="preserve">current FTC leadership </w:t>
      </w:r>
      <w:r w:rsidRPr="002765D2">
        <w:rPr>
          <w:rStyle w:val="StyleUnderline"/>
          <w:rFonts w:asciiTheme="minorHAnsi" w:hAnsiTheme="minorHAnsi" w:cstheme="minorHAnsi"/>
        </w:rPr>
        <w:t xml:space="preserve">seems to have </w:t>
      </w:r>
      <w:r w:rsidRPr="002765D2">
        <w:rPr>
          <w:rStyle w:val="StyleUnderline"/>
          <w:rFonts w:asciiTheme="minorHAnsi" w:hAnsiTheme="minorHAnsi" w:cstheme="minorHAnsi"/>
          <w:highlight w:val="cyan"/>
        </w:rPr>
        <w:t>overlooked the agency’s history</w:t>
      </w:r>
      <w:r w:rsidRPr="002765D2">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2A921F08"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2BD384B"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70256C89"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The FTC’s Rulemaking Authority</w:t>
      </w:r>
    </w:p>
    <w:p w14:paraId="66C1B50F"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04BF2DE"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 xml:space="preserve">However, the agency’s rulemaking authority has been self-limited since the 80s </w:t>
      </w:r>
      <w:proofErr w:type="gramStart"/>
      <w:r w:rsidRPr="002765D2">
        <w:rPr>
          <w:rFonts w:asciiTheme="minorHAnsi" w:hAnsiTheme="minorHAnsi" w:cstheme="minorHAnsi"/>
          <w:sz w:val="16"/>
          <w:szCs w:val="16"/>
        </w:rPr>
        <w:t>in an effort to</w:t>
      </w:r>
      <w:proofErr w:type="gramEnd"/>
      <w:r w:rsidRPr="002765D2">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6CB0F022"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AF93F1D" w14:textId="77777777" w:rsidR="004B265A" w:rsidRPr="002765D2" w:rsidRDefault="004B265A" w:rsidP="004B265A">
      <w:pPr>
        <w:rPr>
          <w:rStyle w:val="StyleUnderline"/>
          <w:rFonts w:asciiTheme="minorHAnsi" w:hAnsiTheme="minorHAnsi" w:cstheme="minorHAnsi"/>
        </w:rPr>
      </w:pPr>
      <w:r w:rsidRPr="002765D2">
        <w:rPr>
          <w:rFonts w:asciiTheme="minorHAnsi" w:hAnsiTheme="minorHAnsi" w:cstheme="minorHAnsi"/>
          <w:sz w:val="16"/>
        </w:rPr>
        <w:t xml:space="preserve">Against this background, </w:t>
      </w:r>
      <w:r w:rsidRPr="002765D2">
        <w:rPr>
          <w:rStyle w:val="StyleUnderline"/>
          <w:rFonts w:asciiTheme="minorHAnsi" w:hAnsiTheme="minorHAnsi" w:cstheme="minorHAnsi"/>
          <w:highlight w:val="cyan"/>
        </w:rPr>
        <w:t xml:space="preserve">it </w:t>
      </w:r>
      <w:r w:rsidRPr="00E55C8D">
        <w:rPr>
          <w:rStyle w:val="StyleUnderline"/>
          <w:rFonts w:asciiTheme="minorHAnsi" w:hAnsiTheme="minorHAnsi" w:cstheme="minorHAnsi"/>
        </w:rPr>
        <w:t xml:space="preserve">seems </w:t>
      </w:r>
      <w:r w:rsidRPr="002765D2">
        <w:rPr>
          <w:rStyle w:val="StyleUnderline"/>
          <w:rFonts w:asciiTheme="minorHAnsi" w:hAnsiTheme="minorHAnsi" w:cstheme="minorHAnsi"/>
          <w:highlight w:val="cyan"/>
        </w:rPr>
        <w:t>risk</w:t>
      </w:r>
      <w:r w:rsidRPr="00E55C8D">
        <w:rPr>
          <w:rStyle w:val="StyleUnderline"/>
          <w:rFonts w:asciiTheme="minorHAnsi" w:hAnsiTheme="minorHAnsi" w:cstheme="minorHAnsi"/>
        </w:rPr>
        <w:t xml:space="preserve">y </w:t>
      </w:r>
      <w:r w:rsidRPr="002765D2">
        <w:rPr>
          <w:rStyle w:val="StyleUnderline"/>
          <w:rFonts w:asciiTheme="minorHAnsi" w:hAnsiTheme="minorHAnsi" w:cstheme="minorHAnsi"/>
        </w:rPr>
        <w:t>for the new leadership to</w:t>
      </w:r>
      <w:r w:rsidRPr="002765D2">
        <w:rPr>
          <w:rFonts w:asciiTheme="minorHAnsi" w:hAnsiTheme="minorHAnsi" w:cstheme="minorHAnsi"/>
          <w:sz w:val="16"/>
        </w:rPr>
        <w:t xml:space="preserve"> engage in broad rulemaking endeavors that might </w:t>
      </w:r>
      <w:r w:rsidRPr="002765D2">
        <w:rPr>
          <w:rStyle w:val="StyleUnderline"/>
          <w:rFonts w:asciiTheme="minorHAnsi" w:hAnsiTheme="minorHAnsi" w:cstheme="minorHAnsi"/>
        </w:rPr>
        <w:t xml:space="preserve">raise </w:t>
      </w:r>
      <w:r w:rsidRPr="00E55C8D">
        <w:rPr>
          <w:rStyle w:val="StyleUnderline"/>
          <w:rFonts w:asciiTheme="minorHAnsi" w:hAnsiTheme="minorHAnsi" w:cstheme="minorHAnsi"/>
        </w:rPr>
        <w:t xml:space="preserve">concerns from an </w:t>
      </w:r>
      <w:r w:rsidRPr="002765D2">
        <w:rPr>
          <w:rStyle w:val="Emphasis"/>
          <w:rFonts w:asciiTheme="minorHAnsi" w:hAnsiTheme="minorHAnsi" w:cstheme="minorHAnsi"/>
          <w:highlight w:val="cyan"/>
        </w:rPr>
        <w:t xml:space="preserve">institution legitimacy </w:t>
      </w:r>
      <w:r w:rsidRPr="00E55C8D">
        <w:rPr>
          <w:rStyle w:val="Emphasis"/>
          <w:rFonts w:asciiTheme="minorHAnsi" w:hAnsiTheme="minorHAnsi" w:cstheme="minorHAnsi"/>
        </w:rPr>
        <w:t>perspective</w:t>
      </w:r>
      <w:r w:rsidRPr="002765D2">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2765D2">
        <w:rPr>
          <w:rStyle w:val="Emphasis"/>
          <w:rFonts w:asciiTheme="minorHAnsi" w:hAnsiTheme="minorHAnsi" w:cstheme="minorHAnsi"/>
          <w:highlight w:val="cyan"/>
        </w:rPr>
        <w:t>political backlash</w:t>
      </w:r>
      <w:r w:rsidRPr="002765D2">
        <w:rPr>
          <w:rFonts w:asciiTheme="minorHAnsi" w:hAnsiTheme="minorHAnsi" w:cstheme="minorHAnsi"/>
          <w:sz w:val="16"/>
        </w:rPr>
        <w:t xml:space="preserve"> against the </w:t>
      </w:r>
      <w:r w:rsidRPr="00E55C8D">
        <w:rPr>
          <w:rFonts w:asciiTheme="minorHAnsi" w:hAnsiTheme="minorHAnsi" w:cstheme="minorHAnsi"/>
          <w:sz w:val="16"/>
        </w:rPr>
        <w:t xml:space="preserve">agency </w:t>
      </w:r>
      <w:r w:rsidRPr="00E55C8D">
        <w:rPr>
          <w:rStyle w:val="StyleUnderline"/>
          <w:rFonts w:asciiTheme="minorHAnsi" w:hAnsiTheme="minorHAnsi" w:cstheme="minorHAnsi"/>
        </w:rPr>
        <w:t xml:space="preserve">might </w:t>
      </w:r>
      <w:r w:rsidRPr="002765D2">
        <w:rPr>
          <w:rStyle w:val="Emphasis"/>
          <w:rFonts w:asciiTheme="minorHAnsi" w:hAnsiTheme="minorHAnsi" w:cstheme="minorHAnsi"/>
          <w:highlight w:val="cyan"/>
        </w:rPr>
        <w:t>not help the agency’s life</w:t>
      </w:r>
      <w:r w:rsidRPr="00E55C8D">
        <w:rPr>
          <w:rStyle w:val="Emphasis"/>
          <w:rFonts w:asciiTheme="minorHAnsi" w:hAnsiTheme="minorHAnsi" w:cstheme="minorHAnsi"/>
        </w:rPr>
        <w:t>cycle</w:t>
      </w:r>
      <w:r w:rsidRPr="002765D2">
        <w:rPr>
          <w:rStyle w:val="StyleUnderline"/>
          <w:rFonts w:asciiTheme="minorHAnsi" w:hAnsiTheme="minorHAnsi" w:cstheme="minorHAnsi"/>
        </w:rPr>
        <w:t xml:space="preserve">, especially </w:t>
      </w:r>
      <w:r w:rsidRPr="002765D2">
        <w:rPr>
          <w:rStyle w:val="StyleUnderline"/>
          <w:rFonts w:asciiTheme="minorHAnsi" w:hAnsiTheme="minorHAnsi" w:cstheme="minorHAnsi"/>
          <w:highlight w:val="cyan"/>
        </w:rPr>
        <w:t xml:space="preserve">if the agency is </w:t>
      </w:r>
      <w:r w:rsidRPr="002765D2">
        <w:rPr>
          <w:rStyle w:val="Emphasis"/>
          <w:rFonts w:asciiTheme="minorHAnsi" w:hAnsiTheme="minorHAnsi" w:cstheme="minorHAnsi"/>
          <w:highlight w:val="cyan"/>
        </w:rPr>
        <w:t xml:space="preserve">not granted </w:t>
      </w:r>
      <w:r w:rsidRPr="00E55C8D">
        <w:rPr>
          <w:rStyle w:val="Emphasis"/>
          <w:rFonts w:asciiTheme="minorHAnsi" w:hAnsiTheme="minorHAnsi" w:cstheme="minorHAnsi"/>
        </w:rPr>
        <w:t xml:space="preserve">with </w:t>
      </w:r>
      <w:r w:rsidRPr="00E55C8D">
        <w:rPr>
          <w:rStyle w:val="Emphasis"/>
          <w:rFonts w:asciiTheme="minorHAnsi" w:hAnsiTheme="minorHAnsi" w:cstheme="minorHAnsi"/>
          <w:sz w:val="26"/>
          <w:szCs w:val="26"/>
        </w:rPr>
        <w:t>specific legislative guidance</w:t>
      </w:r>
      <w:r w:rsidRPr="00E55C8D">
        <w:rPr>
          <w:rStyle w:val="StyleUnderline"/>
          <w:rFonts w:asciiTheme="minorHAnsi" w:hAnsiTheme="minorHAnsi" w:cstheme="minorHAnsi"/>
        </w:rPr>
        <w:t xml:space="preserve"> in the form</w:t>
      </w:r>
      <w:r w:rsidRPr="002765D2">
        <w:rPr>
          <w:rStyle w:val="StyleUnderline"/>
          <w:rFonts w:asciiTheme="minorHAnsi" w:hAnsiTheme="minorHAnsi" w:cstheme="minorHAnsi"/>
        </w:rPr>
        <w:t xml:space="preserve"> of </w:t>
      </w:r>
      <w:r w:rsidRPr="002765D2">
        <w:rPr>
          <w:rStyle w:val="Emphasis"/>
          <w:rFonts w:asciiTheme="minorHAnsi" w:hAnsiTheme="minorHAnsi" w:cstheme="minorHAnsi"/>
          <w:sz w:val="26"/>
          <w:szCs w:val="26"/>
          <w:highlight w:val="cyan"/>
        </w:rPr>
        <w:t>new legislation</w:t>
      </w:r>
      <w:r w:rsidRPr="002765D2">
        <w:rPr>
          <w:rStyle w:val="StyleUnderline"/>
          <w:rFonts w:asciiTheme="minorHAnsi" w:hAnsiTheme="minorHAnsi" w:cstheme="minorHAnsi"/>
          <w:highlight w:val="cyan"/>
        </w:rPr>
        <w:t>.</w:t>
      </w:r>
      <w:r w:rsidRPr="002765D2">
        <w:rPr>
          <w:rStyle w:val="StyleUnderline"/>
          <w:rFonts w:asciiTheme="minorHAnsi" w:hAnsiTheme="minorHAnsi" w:cstheme="minorHAnsi"/>
        </w:rPr>
        <w:t xml:space="preserve"> </w:t>
      </w:r>
    </w:p>
    <w:p w14:paraId="26F711A1"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The Future of the FTC</w:t>
      </w:r>
    </w:p>
    <w:p w14:paraId="6F6C1C03"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2765D2">
        <w:rPr>
          <w:rFonts w:asciiTheme="minorHAnsi" w:hAnsiTheme="minorHAnsi" w:cstheme="minorHAnsi"/>
          <w:sz w:val="16"/>
        </w:rPr>
        <w:t>matter,  is</w:t>
      </w:r>
      <w:proofErr w:type="gramEnd"/>
      <w:r w:rsidRPr="002765D2">
        <w:rPr>
          <w:rFonts w:asciiTheme="minorHAnsi" w:hAnsiTheme="minorHAnsi" w:cstheme="minorHAnsi"/>
          <w:sz w:val="16"/>
        </w:rPr>
        <w:t xml:space="preserve"> legacy and the impact for the future of the agency.  To put it simply, while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leaders</w:t>
      </w:r>
      <w:r w:rsidRPr="002765D2">
        <w:rPr>
          <w:rFonts w:asciiTheme="minorHAnsi" w:hAnsiTheme="minorHAnsi" w:cstheme="minorHAnsi"/>
          <w:sz w:val="16"/>
        </w:rPr>
        <w:t xml:space="preserve"> leave agencies, the side effects of leadership’s </w:t>
      </w:r>
      <w:r w:rsidRPr="002765D2">
        <w:rPr>
          <w:rStyle w:val="Emphasis"/>
          <w:rFonts w:asciiTheme="minorHAnsi" w:hAnsiTheme="minorHAnsi" w:cstheme="minorHAnsi"/>
        </w:rPr>
        <w:t xml:space="preserve">successes and </w:t>
      </w:r>
      <w:r w:rsidRPr="002765D2">
        <w:rPr>
          <w:rStyle w:val="Emphasis"/>
          <w:rFonts w:asciiTheme="minorHAnsi" w:hAnsiTheme="minorHAnsi" w:cstheme="minorHAnsi"/>
          <w:highlight w:val="cyan"/>
        </w:rPr>
        <w:t>failures</w:t>
      </w:r>
      <w:r w:rsidRPr="002765D2">
        <w:rPr>
          <w:rStyle w:val="StyleUnderline"/>
          <w:rFonts w:asciiTheme="minorHAnsi" w:hAnsiTheme="minorHAnsi" w:cstheme="minorHAnsi"/>
          <w:highlight w:val="cyan"/>
        </w:rPr>
        <w:t xml:space="preserve"> condition the future of the agencies</w:t>
      </w:r>
      <w:r w:rsidRPr="002765D2">
        <w:rPr>
          <w:rStyle w:val="StyleUnderline"/>
          <w:rFonts w:asciiTheme="minorHAnsi" w:hAnsiTheme="minorHAnsi" w:cstheme="minorHAnsi"/>
        </w:rPr>
        <w:t xml:space="preserve">. Their leadership has consequences and </w:t>
      </w:r>
      <w:r w:rsidRPr="002765D2">
        <w:rPr>
          <w:rStyle w:val="Emphasis"/>
          <w:rFonts w:asciiTheme="minorHAnsi" w:hAnsiTheme="minorHAnsi" w:cstheme="minorHAnsi"/>
        </w:rPr>
        <w:t>sets precedent</w:t>
      </w:r>
      <w:r w:rsidRPr="002765D2">
        <w:rPr>
          <w:rFonts w:asciiTheme="minorHAnsi" w:hAnsiTheme="minorHAnsi" w:cstheme="minorHAnsi"/>
          <w:sz w:val="16"/>
        </w:rPr>
        <w:t xml:space="preserve"> </w:t>
      </w:r>
      <w:r w:rsidRPr="002765D2">
        <w:rPr>
          <w:rStyle w:val="StyleUnderline"/>
          <w:rFonts w:asciiTheme="minorHAnsi" w:hAnsiTheme="minorHAnsi" w:cstheme="minorHAnsi"/>
        </w:rPr>
        <w:t>which</w:t>
      </w:r>
      <w:r w:rsidRPr="002765D2">
        <w:rPr>
          <w:rFonts w:asciiTheme="minorHAnsi" w:hAnsiTheme="minorHAnsi" w:cstheme="minorHAnsi"/>
          <w:sz w:val="16"/>
        </w:rPr>
        <w:t xml:space="preserve"> will </w:t>
      </w:r>
      <w:r w:rsidRPr="002765D2">
        <w:rPr>
          <w:rStyle w:val="Emphasis"/>
          <w:rFonts w:asciiTheme="minorHAnsi" w:hAnsiTheme="minorHAnsi" w:cstheme="minorHAnsi"/>
        </w:rPr>
        <w:t>bind the agency</w:t>
      </w:r>
      <w:r w:rsidRPr="002765D2">
        <w:rPr>
          <w:rFonts w:asciiTheme="minorHAnsi" w:hAnsiTheme="minorHAnsi" w:cstheme="minorHAnsi"/>
          <w:sz w:val="16"/>
        </w:rPr>
        <w:t xml:space="preserve"> well into the future.</w:t>
      </w:r>
    </w:p>
    <w:p w14:paraId="217B86B8" w14:textId="77777777" w:rsidR="004B265A" w:rsidRPr="002765D2" w:rsidRDefault="004B265A" w:rsidP="004B265A">
      <w:pPr>
        <w:rPr>
          <w:rFonts w:asciiTheme="minorHAnsi" w:hAnsiTheme="minorHAnsi" w:cstheme="minorHAnsi"/>
          <w:sz w:val="16"/>
        </w:rPr>
      </w:pPr>
      <w:r w:rsidRPr="002765D2">
        <w:rPr>
          <w:rStyle w:val="Emphasis"/>
          <w:rFonts w:asciiTheme="minorHAnsi" w:hAnsiTheme="minorHAnsi" w:cstheme="minorHAnsi"/>
        </w:rPr>
        <w:t>Under the current political context</w:t>
      </w:r>
      <w:r w:rsidRPr="002765D2">
        <w:rPr>
          <w:rFonts w:asciiTheme="minorHAnsi" w:hAnsiTheme="minorHAnsi" w:cstheme="minorHAnsi"/>
          <w:sz w:val="16"/>
        </w:rPr>
        <w:t xml:space="preserve">, it would not be </w:t>
      </w:r>
      <w:r w:rsidRPr="008C1886">
        <w:rPr>
          <w:rFonts w:asciiTheme="minorHAnsi" w:hAnsiTheme="minorHAnsi" w:cstheme="minorHAnsi"/>
          <w:sz w:val="16"/>
        </w:rPr>
        <w:t xml:space="preserve">surprising if </w:t>
      </w:r>
      <w:r w:rsidRPr="008C1886">
        <w:rPr>
          <w:rStyle w:val="Emphasis"/>
          <w:rFonts w:asciiTheme="minorHAnsi" w:hAnsiTheme="minorHAnsi" w:cstheme="minorHAnsi"/>
        </w:rPr>
        <w:t>the current Neo-Brandeisian FTC</w:t>
      </w:r>
      <w:r w:rsidRPr="008C1886">
        <w:rPr>
          <w:rFonts w:asciiTheme="minorHAnsi" w:hAnsiTheme="minorHAnsi" w:cstheme="minorHAnsi"/>
          <w:sz w:val="16"/>
        </w:rPr>
        <w:t xml:space="preserve"> </w:t>
      </w:r>
      <w:r w:rsidRPr="008C1886">
        <w:rPr>
          <w:rStyle w:val="StyleUnderline"/>
          <w:rFonts w:asciiTheme="minorHAnsi" w:hAnsiTheme="minorHAnsi" w:cstheme="minorHAnsi"/>
        </w:rPr>
        <w:t>enjoyed</w:t>
      </w:r>
      <w:r w:rsidRPr="008C1886">
        <w:rPr>
          <w:rFonts w:asciiTheme="minorHAnsi" w:hAnsiTheme="minorHAnsi" w:cstheme="minorHAnsi"/>
          <w:sz w:val="16"/>
        </w:rPr>
        <w:t xml:space="preserve"> political </w:t>
      </w:r>
      <w:r w:rsidRPr="008C1886">
        <w:rPr>
          <w:rStyle w:val="StyleUnderline"/>
          <w:rFonts w:asciiTheme="minorHAnsi" w:hAnsiTheme="minorHAnsi" w:cstheme="minorHAnsi"/>
        </w:rPr>
        <w:t>support</w:t>
      </w:r>
      <w:r w:rsidRPr="008C1886">
        <w:rPr>
          <w:rFonts w:asciiTheme="minorHAnsi" w:hAnsiTheme="minorHAnsi" w:cstheme="minorHAnsi"/>
          <w:sz w:val="16"/>
        </w:rPr>
        <w:t xml:space="preserve"> and success with its decision </w:t>
      </w:r>
      <w:r w:rsidRPr="008C1886">
        <w:rPr>
          <w:rStyle w:val="StyleUnderline"/>
          <w:rFonts w:asciiTheme="minorHAnsi" w:hAnsiTheme="minorHAnsi" w:cstheme="minorHAnsi"/>
        </w:rPr>
        <w:t xml:space="preserve">to </w:t>
      </w:r>
      <w:r w:rsidRPr="008C1886">
        <w:rPr>
          <w:rStyle w:val="Emphasis"/>
          <w:rFonts w:asciiTheme="minorHAnsi" w:hAnsiTheme="minorHAnsi" w:cstheme="minorHAnsi"/>
        </w:rPr>
        <w:t>bring big cases</w:t>
      </w:r>
      <w:r w:rsidRPr="008C1886">
        <w:rPr>
          <w:rFonts w:asciiTheme="minorHAnsi" w:hAnsiTheme="minorHAnsi" w:cstheme="minorHAnsi"/>
          <w:sz w:val="16"/>
        </w:rPr>
        <w:t xml:space="preserve">, especially against leading tech companies.  In the short term, if </w:t>
      </w:r>
      <w:r w:rsidRPr="008C1886">
        <w:rPr>
          <w:rStyle w:val="StyleUnderline"/>
          <w:rFonts w:asciiTheme="minorHAnsi" w:hAnsiTheme="minorHAnsi" w:cstheme="minorHAnsi"/>
        </w:rPr>
        <w:t>the FTC makes headlines for opening cases against “Big Tech</w:t>
      </w:r>
      <w:r w:rsidRPr="002765D2">
        <w:rPr>
          <w:rStyle w:val="StyleUnderline"/>
          <w:rFonts w:asciiTheme="minorHAnsi" w:hAnsiTheme="minorHAnsi" w:cstheme="minorHAnsi"/>
        </w:rPr>
        <w:t>”,</w:t>
      </w:r>
      <w:r w:rsidRPr="002765D2">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1AEBFC6A"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However, in the mid-and long-term, </w:t>
      </w:r>
      <w:r w:rsidRPr="002765D2">
        <w:rPr>
          <w:rStyle w:val="Emphasis"/>
          <w:rFonts w:asciiTheme="minorHAnsi" w:hAnsiTheme="minorHAnsi" w:cstheme="minorHAnsi"/>
          <w:highlight w:val="cyan"/>
        </w:rPr>
        <w:t xml:space="preserve">if the FTC </w:t>
      </w:r>
      <w:r w:rsidRPr="002765D2">
        <w:rPr>
          <w:rStyle w:val="Emphasis"/>
          <w:rFonts w:asciiTheme="minorHAnsi" w:hAnsiTheme="minorHAnsi" w:cstheme="minorHAnsi"/>
          <w:sz w:val="26"/>
          <w:szCs w:val="26"/>
          <w:highlight w:val="cyan"/>
        </w:rPr>
        <w:t>loses</w:t>
      </w:r>
      <w:r w:rsidRPr="002765D2">
        <w:rPr>
          <w:rFonts w:asciiTheme="minorHAnsi" w:hAnsiTheme="minorHAnsi" w:cstheme="minorHAnsi"/>
          <w:sz w:val="16"/>
        </w:rPr>
        <w:t xml:space="preserve"> the big cases,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 xml:space="preserve">commitment </w:t>
      </w:r>
      <w:r w:rsidRPr="002765D2">
        <w:rPr>
          <w:rStyle w:val="Emphasis"/>
          <w:rFonts w:asciiTheme="minorHAnsi" w:hAnsiTheme="minorHAnsi" w:cstheme="minorHAnsi"/>
        </w:rPr>
        <w:t xml:space="preserve">to policy outcomes </w:t>
      </w:r>
      <w:r w:rsidRPr="002765D2">
        <w:rPr>
          <w:rStyle w:val="Emphasis"/>
          <w:rFonts w:asciiTheme="minorHAnsi" w:hAnsiTheme="minorHAnsi" w:cstheme="minorHAnsi"/>
          <w:highlight w:val="cyan"/>
        </w:rPr>
        <w:t>won’t be met</w:t>
      </w:r>
      <w:r w:rsidRPr="002765D2">
        <w:rPr>
          <w:rStyle w:val="Emphasis"/>
          <w:rFonts w:asciiTheme="minorHAnsi" w:hAnsiTheme="minorHAnsi" w:cstheme="minorHAnsi"/>
        </w:rPr>
        <w:t>.</w:t>
      </w:r>
      <w:r w:rsidRPr="002765D2">
        <w:rPr>
          <w:rFonts w:asciiTheme="minorHAnsi" w:hAnsiTheme="minorHAnsi" w:cstheme="minorHAnsi"/>
          <w:sz w:val="16"/>
        </w:rPr>
        <w:t xml:space="preserve">  And then, </w:t>
      </w:r>
      <w:r w:rsidRPr="002765D2">
        <w:rPr>
          <w:rStyle w:val="StyleUnderline"/>
          <w:rFonts w:asciiTheme="minorHAnsi" w:hAnsiTheme="minorHAnsi" w:cstheme="minorHAnsi"/>
        </w:rPr>
        <w:t xml:space="preserve">it is unlikely that </w:t>
      </w:r>
      <w:r w:rsidRPr="002765D2">
        <w:rPr>
          <w:rStyle w:val="StyleUnderline"/>
          <w:rFonts w:asciiTheme="minorHAnsi" w:hAnsiTheme="minorHAnsi" w:cstheme="minorHAnsi"/>
          <w:highlight w:val="cyan"/>
        </w:rPr>
        <w:t>the question would be</w:t>
      </w:r>
      <w:r w:rsidRPr="002765D2">
        <w:rPr>
          <w:rStyle w:val="StyleUnderline"/>
          <w:rFonts w:asciiTheme="minorHAnsi" w:hAnsiTheme="minorHAnsi" w:cstheme="minorHAnsi"/>
        </w:rPr>
        <w:t xml:space="preserve"> whether the antitrust norms are fit for today’s economy, but rather </w:t>
      </w:r>
      <w:r w:rsidRPr="002765D2">
        <w:rPr>
          <w:rStyle w:val="Emphasis"/>
          <w:rFonts w:asciiTheme="minorHAnsi" w:hAnsiTheme="minorHAnsi" w:cstheme="minorHAnsi"/>
          <w:sz w:val="26"/>
          <w:szCs w:val="26"/>
          <w:highlight w:val="cyan"/>
        </w:rPr>
        <w:t xml:space="preserve">if the agency </w:t>
      </w:r>
      <w:proofErr w:type="gramStart"/>
      <w:r w:rsidRPr="002765D2">
        <w:rPr>
          <w:rStyle w:val="Emphasis"/>
          <w:rFonts w:asciiTheme="minorHAnsi" w:hAnsiTheme="minorHAnsi" w:cstheme="minorHAnsi"/>
          <w:sz w:val="26"/>
          <w:szCs w:val="26"/>
          <w:highlight w:val="cyan"/>
        </w:rPr>
        <w:t xml:space="preserve">is capable </w:t>
      </w:r>
      <w:r w:rsidRPr="008C1886">
        <w:rPr>
          <w:rStyle w:val="Emphasis"/>
          <w:rFonts w:asciiTheme="minorHAnsi" w:hAnsiTheme="minorHAnsi" w:cstheme="minorHAnsi"/>
          <w:sz w:val="26"/>
          <w:szCs w:val="26"/>
        </w:rPr>
        <w:t>of executing</w:t>
      </w:r>
      <w:proofErr w:type="gramEnd"/>
      <w:r w:rsidRPr="008C1886">
        <w:rPr>
          <w:rStyle w:val="Emphasis"/>
          <w:rFonts w:asciiTheme="minorHAnsi" w:hAnsiTheme="minorHAnsi" w:cstheme="minorHAnsi"/>
        </w:rPr>
        <w:t xml:space="preserve"> its mandate</w:t>
      </w:r>
      <w:r w:rsidRPr="002765D2">
        <w:rPr>
          <w:rStyle w:val="Emphasis"/>
          <w:rFonts w:asciiTheme="minorHAnsi" w:hAnsiTheme="minorHAnsi" w:cstheme="minorHAnsi"/>
        </w:rPr>
        <w:t xml:space="preserve"> effectively</w:t>
      </w:r>
      <w:r w:rsidRPr="002765D2">
        <w:rPr>
          <w:rFonts w:asciiTheme="minorHAnsi" w:hAnsiTheme="minorHAnsi" w:cstheme="minorHAnsi"/>
          <w:sz w:val="16"/>
        </w:rPr>
        <w:t xml:space="preserve">. The </w:t>
      </w:r>
      <w:r w:rsidRPr="002765D2">
        <w:rPr>
          <w:rStyle w:val="StyleUnderline"/>
          <w:rFonts w:asciiTheme="minorHAnsi" w:hAnsiTheme="minorHAnsi" w:cstheme="minorHAnsi"/>
        </w:rPr>
        <w:t>recent decision in the FTC v. Facebook case is a good example</w:t>
      </w:r>
      <w:r w:rsidRPr="002765D2">
        <w:rPr>
          <w:rFonts w:asciiTheme="minorHAnsi" w:hAnsiTheme="minorHAnsi" w:cstheme="minorHAnsi"/>
          <w:sz w:val="16"/>
        </w:rPr>
        <w:t xml:space="preserve"> of this paradigm, where </w:t>
      </w:r>
      <w:r w:rsidRPr="002765D2">
        <w:rPr>
          <w:rStyle w:val="StyleUnderline"/>
          <w:rFonts w:asciiTheme="minorHAnsi" w:hAnsiTheme="minorHAnsi" w:cstheme="minorHAnsi"/>
        </w:rPr>
        <w:t>the Judge expressed that the FTC had not carried out a sufficiently robust analysis</w:t>
      </w:r>
      <w:r w:rsidRPr="002765D2">
        <w:rPr>
          <w:rFonts w:asciiTheme="minorHAnsi" w:hAnsiTheme="minorHAnsi" w:cstheme="minorHAnsi"/>
          <w:sz w:val="16"/>
        </w:rPr>
        <w:t xml:space="preserve"> supported by evidence, </w:t>
      </w:r>
      <w:r w:rsidRPr="002765D2">
        <w:rPr>
          <w:rStyle w:val="StyleUnderline"/>
          <w:rFonts w:asciiTheme="minorHAnsi" w:hAnsiTheme="minorHAnsi" w:cstheme="minorHAnsi"/>
        </w:rPr>
        <w:t>and</w:t>
      </w:r>
      <w:r w:rsidRPr="002765D2">
        <w:rPr>
          <w:rFonts w:asciiTheme="minorHAnsi" w:hAnsiTheme="minorHAnsi" w:cstheme="minorHAnsi"/>
          <w:sz w:val="16"/>
        </w:rPr>
        <w:t xml:space="preserve"> therefore </w:t>
      </w:r>
      <w:r w:rsidRPr="002765D2">
        <w:rPr>
          <w:rStyle w:val="StyleUnderline"/>
          <w:rFonts w:asciiTheme="minorHAnsi" w:hAnsiTheme="minorHAnsi" w:cstheme="minorHAnsi"/>
        </w:rPr>
        <w:t>dismissed the case.</w:t>
      </w:r>
    </w:p>
    <w:p w14:paraId="6A3F317E" w14:textId="77777777" w:rsidR="004B265A" w:rsidRPr="002765D2" w:rsidRDefault="004B265A" w:rsidP="004B265A">
      <w:pPr>
        <w:rPr>
          <w:rFonts w:asciiTheme="minorHAnsi" w:hAnsiTheme="minorHAnsi" w:cstheme="minorHAnsi"/>
          <w:sz w:val="16"/>
        </w:rPr>
      </w:pPr>
      <w:r w:rsidRPr="008C1886">
        <w:rPr>
          <w:rFonts w:asciiTheme="minorHAnsi" w:hAnsiTheme="minorHAnsi" w:cstheme="minorHAnsi"/>
          <w:sz w:val="16"/>
        </w:rPr>
        <w:t xml:space="preserve">Eventually, </w:t>
      </w:r>
      <w:r w:rsidRPr="008C1886">
        <w:rPr>
          <w:rStyle w:val="Emphasis"/>
          <w:rFonts w:asciiTheme="minorHAnsi" w:hAnsiTheme="minorHAnsi" w:cstheme="minorHAnsi"/>
        </w:rPr>
        <w:t xml:space="preserve">the agency’s short-term reputational gains could quickly turn into a </w:t>
      </w:r>
      <w:r w:rsidRPr="008C1886">
        <w:rPr>
          <w:rStyle w:val="Emphasis"/>
          <w:rFonts w:asciiTheme="minorHAnsi" w:hAnsiTheme="minorHAnsi" w:cstheme="minorHAnsi"/>
          <w:sz w:val="26"/>
          <w:szCs w:val="26"/>
        </w:rPr>
        <w:t>debacle for the institution itself</w:t>
      </w:r>
      <w:r w:rsidRPr="008C1886">
        <w:rPr>
          <w:rFonts w:asciiTheme="minorHAnsi" w:hAnsiTheme="minorHAnsi" w:cstheme="minorHAnsi"/>
          <w:sz w:val="16"/>
        </w:rPr>
        <w:t xml:space="preserve"> </w:t>
      </w:r>
      <w:r w:rsidRPr="002765D2">
        <w:rPr>
          <w:rFonts w:asciiTheme="minorHAnsi" w:hAnsiTheme="minorHAnsi" w:cstheme="minorHAnsi"/>
          <w:sz w:val="16"/>
        </w:rPr>
        <w:t xml:space="preserve">with the caveat that by then, most probably, Neo-Brandeisian leadership will be long gone.  </w:t>
      </w:r>
      <w:proofErr w:type="gramStart"/>
      <w:r w:rsidRPr="002765D2">
        <w:rPr>
          <w:rFonts w:asciiTheme="minorHAnsi" w:hAnsiTheme="minorHAnsi" w:cstheme="minorHAnsi"/>
          <w:sz w:val="16"/>
        </w:rPr>
        <w:t>Unfortunately</w:t>
      </w:r>
      <w:proofErr w:type="gramEnd"/>
      <w:r w:rsidRPr="002765D2">
        <w:rPr>
          <w:rFonts w:asciiTheme="minorHAnsi" w:hAnsiTheme="minorHAnsi" w:cstheme="minorHAnsi"/>
          <w:sz w:val="16"/>
        </w:rPr>
        <w:t xml:space="preserve"> then, </w:t>
      </w:r>
      <w:r w:rsidRPr="002765D2">
        <w:rPr>
          <w:rStyle w:val="StyleUnderline"/>
          <w:rFonts w:asciiTheme="minorHAnsi" w:hAnsiTheme="minorHAnsi" w:cstheme="minorHAnsi"/>
          <w:highlight w:val="cyan"/>
        </w:rPr>
        <w:t xml:space="preserve">the </w:t>
      </w:r>
      <w:r w:rsidRPr="002765D2">
        <w:rPr>
          <w:rStyle w:val="StyleUnderline"/>
          <w:rFonts w:asciiTheme="minorHAnsi" w:hAnsiTheme="minorHAnsi" w:cstheme="minorHAnsi"/>
        </w:rPr>
        <w:t>U.S. antitrust system</w:t>
      </w:r>
      <w:r w:rsidRPr="002765D2">
        <w:rPr>
          <w:rFonts w:asciiTheme="minorHAnsi" w:hAnsiTheme="minorHAnsi" w:cstheme="minorHAnsi"/>
          <w:sz w:val="16"/>
        </w:rPr>
        <w:t xml:space="preserve"> — </w:t>
      </w:r>
      <w:r w:rsidRPr="002765D2">
        <w:rPr>
          <w:rStyle w:val="StyleUnderline"/>
          <w:rFonts w:asciiTheme="minorHAnsi" w:hAnsiTheme="minorHAnsi" w:cstheme="minorHAnsi"/>
        </w:rPr>
        <w:t xml:space="preserve">which is the only one to keep two federal antitrust </w:t>
      </w:r>
      <w:r w:rsidRPr="002765D2">
        <w:rPr>
          <w:rStyle w:val="StyleUnderline"/>
          <w:rFonts w:asciiTheme="minorHAnsi" w:hAnsiTheme="minorHAnsi" w:cstheme="minorHAnsi"/>
          <w:highlight w:val="cyan"/>
        </w:rPr>
        <w:t>agencies</w:t>
      </w:r>
      <w:r w:rsidRPr="002765D2">
        <w:rPr>
          <w:rFonts w:asciiTheme="minorHAnsi" w:hAnsiTheme="minorHAnsi" w:cstheme="minorHAnsi"/>
          <w:sz w:val="16"/>
        </w:rPr>
        <w:t>, bringing about positive outcomes for consumers —</w:t>
      </w:r>
      <w:r w:rsidRPr="002765D2">
        <w:rPr>
          <w:rStyle w:val="Emphasis"/>
          <w:rFonts w:asciiTheme="minorHAnsi" w:hAnsiTheme="minorHAnsi" w:cstheme="minorHAnsi"/>
        </w:rPr>
        <w:t xml:space="preserve"> </w:t>
      </w:r>
      <w:r w:rsidRPr="002765D2">
        <w:rPr>
          <w:rStyle w:val="Emphasis"/>
          <w:rFonts w:asciiTheme="minorHAnsi" w:hAnsiTheme="minorHAnsi" w:cstheme="minorHAnsi"/>
          <w:highlight w:val="cyan"/>
        </w:rPr>
        <w:t>might be at risk</w:t>
      </w:r>
      <w:r w:rsidRPr="002765D2">
        <w:rPr>
          <w:rFonts w:asciiTheme="minorHAnsi" w:hAnsiTheme="minorHAnsi" w:cstheme="minorHAnsi"/>
          <w:sz w:val="16"/>
        </w:rPr>
        <w:t xml:space="preserve">. Political </w:t>
      </w:r>
      <w:r w:rsidRPr="002765D2">
        <w:rPr>
          <w:rStyle w:val="StyleUnderline"/>
          <w:rFonts w:asciiTheme="minorHAnsi" w:hAnsiTheme="minorHAnsi" w:cstheme="minorHAnsi"/>
        </w:rPr>
        <w:t xml:space="preserve">support to </w:t>
      </w:r>
      <w:r w:rsidRPr="002765D2">
        <w:rPr>
          <w:rStyle w:val="Emphasis"/>
          <w:rFonts w:asciiTheme="minorHAnsi" w:hAnsiTheme="minorHAnsi" w:cstheme="minorHAnsi"/>
        </w:rPr>
        <w:t>merge these two institutions</w:t>
      </w:r>
      <w:r w:rsidRPr="002765D2">
        <w:rPr>
          <w:rStyle w:val="StyleUnderline"/>
          <w:rFonts w:asciiTheme="minorHAnsi" w:hAnsiTheme="minorHAnsi" w:cstheme="minorHAnsi"/>
        </w:rPr>
        <w:t xml:space="preserve"> could gain</w:t>
      </w:r>
      <w:r w:rsidRPr="002765D2">
        <w:rPr>
          <w:rFonts w:asciiTheme="minorHAnsi" w:hAnsiTheme="minorHAnsi" w:cstheme="minorHAnsi"/>
          <w:sz w:val="16"/>
        </w:rPr>
        <w:t xml:space="preserve"> even more </w:t>
      </w:r>
      <w:r w:rsidRPr="002765D2">
        <w:rPr>
          <w:rStyle w:val="StyleUnderline"/>
          <w:rFonts w:asciiTheme="minorHAnsi" w:hAnsiTheme="minorHAnsi" w:cstheme="minorHAnsi"/>
        </w:rPr>
        <w:t>support</w:t>
      </w:r>
      <w:r w:rsidRPr="002765D2">
        <w:rPr>
          <w:rFonts w:asciiTheme="minorHAnsi" w:hAnsiTheme="minorHAnsi" w:cstheme="minorHAnsi"/>
          <w:sz w:val="16"/>
        </w:rPr>
        <w:t>, as has happened in the past, to the detriment of consumers.</w:t>
      </w:r>
    </w:p>
    <w:p w14:paraId="155A9774"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Trust solves </w:t>
      </w:r>
      <w:r w:rsidRPr="002765D2">
        <w:rPr>
          <w:rFonts w:asciiTheme="minorHAnsi" w:hAnsiTheme="minorHAnsi" w:cstheme="minorHAnsi"/>
          <w:u w:val="single"/>
        </w:rPr>
        <w:t>scams</w:t>
      </w:r>
      <w:r w:rsidRPr="002765D2">
        <w:rPr>
          <w:rFonts w:asciiTheme="minorHAnsi" w:hAnsiTheme="minorHAnsi" w:cstheme="minorHAnsi"/>
        </w:rPr>
        <w:t xml:space="preserve"> and </w:t>
      </w:r>
      <w:r w:rsidRPr="002765D2">
        <w:rPr>
          <w:rFonts w:asciiTheme="minorHAnsi" w:hAnsiTheme="minorHAnsi" w:cstheme="minorHAnsi"/>
          <w:u w:val="single"/>
        </w:rPr>
        <w:t>privacy violation</w:t>
      </w:r>
      <w:r w:rsidRPr="002765D2">
        <w:rPr>
          <w:rFonts w:asciiTheme="minorHAnsi" w:hAnsiTheme="minorHAnsi" w:cstheme="minorHAnsi"/>
        </w:rPr>
        <w:t xml:space="preserve">---it’s a </w:t>
      </w:r>
      <w:r w:rsidRPr="002765D2">
        <w:rPr>
          <w:rFonts w:asciiTheme="minorHAnsi" w:hAnsiTheme="minorHAnsi" w:cstheme="minorHAnsi"/>
          <w:u w:val="single"/>
        </w:rPr>
        <w:t>prerequisite</w:t>
      </w:r>
      <w:r w:rsidRPr="002765D2">
        <w:rPr>
          <w:rFonts w:asciiTheme="minorHAnsi" w:hAnsiTheme="minorHAnsi" w:cstheme="minorHAnsi"/>
        </w:rPr>
        <w:t xml:space="preserve"> to all </w:t>
      </w:r>
      <w:r w:rsidRPr="002765D2">
        <w:rPr>
          <w:rFonts w:asciiTheme="minorHAnsi" w:hAnsiTheme="minorHAnsi" w:cstheme="minorHAnsi"/>
          <w:u w:val="single"/>
        </w:rPr>
        <w:t>reforms</w:t>
      </w:r>
      <w:r w:rsidRPr="002765D2">
        <w:rPr>
          <w:rFonts w:asciiTheme="minorHAnsi" w:hAnsiTheme="minorHAnsi" w:cstheme="minorHAnsi"/>
        </w:rPr>
        <w:t>.</w:t>
      </w:r>
    </w:p>
    <w:p w14:paraId="4F70E71A"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Testimony of Ted </w:t>
      </w:r>
      <w:r w:rsidRPr="002765D2">
        <w:rPr>
          <w:rStyle w:val="Style13ptBold"/>
          <w:rFonts w:asciiTheme="minorHAnsi" w:hAnsiTheme="minorHAnsi" w:cstheme="minorHAnsi"/>
        </w:rPr>
        <w:t>Mermin 21</w:t>
      </w:r>
      <w:r w:rsidRPr="002765D2">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95E9F7F"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10. </w:t>
      </w:r>
      <w:r w:rsidRPr="002765D2">
        <w:rPr>
          <w:rStyle w:val="Emphasis"/>
          <w:rFonts w:asciiTheme="minorHAnsi" w:hAnsiTheme="minorHAnsi" w:cstheme="minorHAnsi"/>
          <w:highlight w:val="cyan"/>
        </w:rPr>
        <w:t>Trust the FTC</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highlight w:val="cyan"/>
        </w:rPr>
        <w:t>This</w:t>
      </w:r>
      <w:r w:rsidRPr="002765D2">
        <w:rPr>
          <w:rFonts w:asciiTheme="minorHAnsi" w:hAnsiTheme="minorHAnsi" w:cstheme="minorHAnsi"/>
          <w:sz w:val="16"/>
        </w:rPr>
        <w:t xml:space="preserve"> final step </w:t>
      </w:r>
      <w:r w:rsidRPr="002765D2">
        <w:rPr>
          <w:rStyle w:val="Emphasis"/>
          <w:rFonts w:asciiTheme="minorHAnsi" w:hAnsiTheme="minorHAnsi" w:cstheme="minorHAnsi"/>
          <w:highlight w:val="cyan"/>
        </w:rPr>
        <w:t>informs all the others</w:t>
      </w:r>
      <w:r w:rsidRPr="002765D2">
        <w:rPr>
          <w:rFonts w:asciiTheme="minorHAnsi" w:hAnsiTheme="minorHAnsi" w:cstheme="minorHAnsi"/>
          <w:sz w:val="16"/>
        </w:rPr>
        <w:t xml:space="preserve">. There can be no doubt that </w:t>
      </w:r>
      <w:r w:rsidRPr="002765D2">
        <w:rPr>
          <w:rStyle w:val="StyleUnderline"/>
          <w:rFonts w:asciiTheme="minorHAnsi" w:hAnsiTheme="minorHAnsi" w:cstheme="minorHAnsi"/>
          <w:highlight w:val="cyan"/>
        </w:rPr>
        <w:t xml:space="preserve">there is </w:t>
      </w:r>
      <w:r w:rsidRPr="002765D2">
        <w:rPr>
          <w:rStyle w:val="StyleUnderline"/>
          <w:rFonts w:asciiTheme="minorHAnsi" w:hAnsiTheme="minorHAnsi" w:cstheme="minorHAnsi"/>
        </w:rPr>
        <w:t xml:space="preserve">more </w:t>
      </w:r>
      <w:r w:rsidRPr="002765D2">
        <w:rPr>
          <w:rStyle w:val="StyleUnderline"/>
          <w:rFonts w:asciiTheme="minorHAnsi" w:hAnsiTheme="minorHAnsi" w:cstheme="minorHAnsi"/>
          <w:highlight w:val="cyan"/>
        </w:rPr>
        <w:t xml:space="preserve">work to </w:t>
      </w:r>
      <w:r w:rsidRPr="002765D2">
        <w:rPr>
          <w:rStyle w:val="StyleUnderline"/>
          <w:rFonts w:asciiTheme="minorHAnsi" w:hAnsiTheme="minorHAnsi" w:cstheme="minorHAnsi"/>
        </w:rPr>
        <w:t xml:space="preserve">do </w:t>
      </w:r>
      <w:r w:rsidRPr="002765D2">
        <w:rPr>
          <w:rStyle w:val="StyleUnderline"/>
          <w:rFonts w:asciiTheme="minorHAnsi" w:hAnsiTheme="minorHAnsi" w:cstheme="minorHAnsi"/>
          <w:highlight w:val="cyan"/>
        </w:rPr>
        <w:t>protect</w:t>
      </w:r>
      <w:r w:rsidRPr="002765D2">
        <w:rPr>
          <w:rStyle w:val="StyleUnderline"/>
          <w:rFonts w:asciiTheme="minorHAnsi" w:hAnsiTheme="minorHAnsi" w:cstheme="minorHAnsi"/>
        </w:rPr>
        <w:t xml:space="preserve">ing </w:t>
      </w:r>
      <w:r w:rsidRPr="002765D2">
        <w:rPr>
          <w:rStyle w:val="StyleUnderline"/>
          <w:rFonts w:asciiTheme="minorHAnsi" w:hAnsiTheme="minorHAnsi" w:cstheme="minorHAnsi"/>
          <w:highlight w:val="cyan"/>
        </w:rPr>
        <w:t>consumers</w:t>
      </w:r>
      <w:r w:rsidRPr="002765D2">
        <w:rPr>
          <w:rStyle w:val="StyleUnderline"/>
          <w:rFonts w:asciiTheme="minorHAnsi" w:hAnsiTheme="minorHAnsi" w:cstheme="minorHAnsi"/>
        </w:rPr>
        <w:t xml:space="preserve"> than the FTC currently has the tools or resources to accomplish</w:t>
      </w:r>
      <w:r w:rsidRPr="002765D2">
        <w:rPr>
          <w:rFonts w:asciiTheme="minorHAnsi" w:hAnsiTheme="minorHAnsi" w:cstheme="minorHAnsi"/>
          <w:sz w:val="16"/>
        </w:rPr>
        <w:t xml:space="preserve">. There is also no doubt </w:t>
      </w:r>
      <w:r w:rsidRPr="008C1886">
        <w:rPr>
          <w:rFonts w:asciiTheme="minorHAnsi" w:hAnsiTheme="minorHAnsi" w:cstheme="minorHAnsi"/>
          <w:sz w:val="16"/>
        </w:rPr>
        <w:t xml:space="preserve">that </w:t>
      </w:r>
      <w:r w:rsidRPr="008C1886">
        <w:rPr>
          <w:rStyle w:val="StyleUnderline"/>
          <w:rFonts w:asciiTheme="minorHAnsi" w:hAnsiTheme="minorHAnsi" w:cstheme="minorHAnsi"/>
        </w:rPr>
        <w:t xml:space="preserve">the FTC has been </w:t>
      </w:r>
      <w:r w:rsidRPr="008C1886">
        <w:rPr>
          <w:rStyle w:val="Emphasis"/>
          <w:rFonts w:asciiTheme="minorHAnsi" w:hAnsiTheme="minorHAnsi" w:cstheme="minorHAnsi"/>
        </w:rPr>
        <w:t>trammeled</w:t>
      </w:r>
      <w:r w:rsidRPr="008C1886">
        <w:rPr>
          <w:rFonts w:asciiTheme="minorHAnsi" w:hAnsiTheme="minorHAnsi" w:cstheme="minorHAnsi"/>
          <w:sz w:val="16"/>
        </w:rPr>
        <w:t xml:space="preserve"> in ways that its sister agencies, federal and state, have not. Whatever the reason, </w:t>
      </w:r>
      <w:r w:rsidRPr="008C1886">
        <w:rPr>
          <w:rStyle w:val="StyleUnderline"/>
          <w:rFonts w:asciiTheme="minorHAnsi" w:hAnsiTheme="minorHAnsi" w:cstheme="minorHAnsi"/>
        </w:rPr>
        <w:t xml:space="preserve">it is high time to retire </w:t>
      </w:r>
      <w:r w:rsidRPr="008C1886">
        <w:rPr>
          <w:rFonts w:asciiTheme="minorHAnsi" w:hAnsiTheme="minorHAnsi" w:cstheme="minorHAnsi"/>
          <w:sz w:val="16"/>
        </w:rPr>
        <w:t>the “zombie</w:t>
      </w:r>
      <w:r w:rsidRPr="008C1886">
        <w:rPr>
          <w:rStyle w:val="StyleUnderline"/>
          <w:rFonts w:asciiTheme="minorHAnsi" w:hAnsiTheme="minorHAnsi" w:cstheme="minorHAnsi"/>
        </w:rPr>
        <w:t xml:space="preserve"> ideas” </w:t>
      </w:r>
      <w:r w:rsidRPr="008C1886">
        <w:rPr>
          <w:rFonts w:asciiTheme="minorHAnsi" w:hAnsiTheme="minorHAnsi" w:cstheme="minorHAnsi"/>
          <w:sz w:val="16"/>
        </w:rPr>
        <w:t>about</w:t>
      </w:r>
      <w:r w:rsidRPr="008C1886">
        <w:rPr>
          <w:rStyle w:val="StyleUnderline"/>
          <w:rFonts w:asciiTheme="minorHAnsi" w:hAnsiTheme="minorHAnsi" w:cstheme="minorHAnsi"/>
        </w:rPr>
        <w:t xml:space="preserve"> the FTC</w:t>
      </w:r>
      <w:r w:rsidRPr="008C1886">
        <w:rPr>
          <w:rFonts w:asciiTheme="minorHAnsi" w:hAnsiTheme="minorHAnsi" w:cstheme="minorHAnsi"/>
          <w:sz w:val="16"/>
        </w:rPr>
        <w:t xml:space="preserve"> – that the Commission </w:t>
      </w:r>
      <w:r w:rsidRPr="008C1886">
        <w:rPr>
          <w:rStyle w:val="StyleUnderline"/>
          <w:rFonts w:asciiTheme="minorHAnsi" w:hAnsiTheme="minorHAnsi" w:cstheme="minorHAnsi"/>
        </w:rPr>
        <w:t xml:space="preserve">is </w:t>
      </w:r>
      <w:r w:rsidRPr="008C1886">
        <w:rPr>
          <w:rStyle w:val="Emphasis"/>
          <w:rFonts w:asciiTheme="minorHAnsi" w:hAnsiTheme="minorHAnsi" w:cstheme="minorHAnsi"/>
        </w:rPr>
        <w:t>unnecessary</w:t>
      </w:r>
      <w:r w:rsidRPr="008C1886">
        <w:rPr>
          <w:rFonts w:asciiTheme="minorHAnsi" w:hAnsiTheme="minorHAnsi" w:cstheme="minorHAnsi"/>
          <w:sz w:val="16"/>
        </w:rPr>
        <w:t xml:space="preserve">, or overreaching, or heavy-handed, </w:t>
      </w:r>
      <w:r w:rsidRPr="008C1886">
        <w:rPr>
          <w:rStyle w:val="StyleUnderline"/>
          <w:rFonts w:asciiTheme="minorHAnsi" w:hAnsiTheme="minorHAnsi" w:cstheme="minorHAnsi"/>
        </w:rPr>
        <w:t xml:space="preserve">or </w:t>
      </w:r>
      <w:r w:rsidRPr="008C1886">
        <w:rPr>
          <w:rStyle w:val="Emphasis"/>
          <w:rFonts w:asciiTheme="minorHAnsi" w:hAnsiTheme="minorHAnsi" w:cstheme="minorHAnsi"/>
        </w:rPr>
        <w:t>inefficient</w:t>
      </w:r>
      <w:r w:rsidRPr="008C1886">
        <w:rPr>
          <w:rFonts w:asciiTheme="minorHAnsi" w:hAnsiTheme="minorHAnsi" w:cstheme="minorHAnsi"/>
          <w:sz w:val="16"/>
        </w:rPr>
        <w:t>.23 It</w:t>
      </w:r>
      <w:r w:rsidRPr="002765D2">
        <w:rPr>
          <w:rFonts w:asciiTheme="minorHAnsi" w:hAnsiTheme="minorHAnsi" w:cstheme="minorHAnsi"/>
          <w:sz w:val="16"/>
        </w:rPr>
        <w:t xml:space="preserve"> is time, as one commissioner stated in Senate testimony last week, to “</w:t>
      </w:r>
      <w:r w:rsidRPr="002765D2">
        <w:rPr>
          <w:rStyle w:val="Emphasis"/>
          <w:rFonts w:asciiTheme="minorHAnsi" w:hAnsiTheme="minorHAnsi" w:cstheme="minorHAnsi"/>
        </w:rPr>
        <w:t>turn the page</w:t>
      </w:r>
      <w:r w:rsidRPr="002765D2">
        <w:rPr>
          <w:rStyle w:val="StyleUnderline"/>
          <w:rFonts w:asciiTheme="minorHAnsi" w:hAnsiTheme="minorHAnsi" w:cstheme="minorHAnsi"/>
        </w:rPr>
        <w:t xml:space="preserve"> on the FTC’s perceived powerlessness</w:t>
      </w:r>
      <w:r w:rsidRPr="002765D2">
        <w:rPr>
          <w:rFonts w:asciiTheme="minorHAnsi" w:hAnsiTheme="minorHAnsi" w:cstheme="minorHAnsi"/>
          <w:sz w:val="16"/>
        </w:rPr>
        <w:t>.”24</w:t>
      </w:r>
    </w:p>
    <w:p w14:paraId="7E1996D0"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For an American public eager </w:t>
      </w:r>
      <w:r w:rsidRPr="002765D2">
        <w:rPr>
          <w:rStyle w:val="StyleUnderline"/>
          <w:rFonts w:asciiTheme="minorHAnsi" w:hAnsiTheme="minorHAnsi" w:cstheme="minorHAnsi"/>
          <w:highlight w:val="cyan"/>
        </w:rPr>
        <w:t xml:space="preserve">for </w:t>
      </w:r>
      <w:r w:rsidRPr="002765D2">
        <w:rPr>
          <w:rStyle w:val="Emphasis"/>
          <w:rFonts w:asciiTheme="minorHAnsi" w:hAnsiTheme="minorHAnsi" w:cstheme="minorHAnsi"/>
          <w:highlight w:val="cyan"/>
        </w:rPr>
        <w:t>greater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 not lesser – </w:t>
      </w:r>
      <w:r w:rsidRPr="002765D2">
        <w:rPr>
          <w:rStyle w:val="Emphasis"/>
          <w:rFonts w:asciiTheme="minorHAnsi" w:hAnsiTheme="minorHAnsi" w:cstheme="minorHAnsi"/>
          <w:highlight w:val="cyan"/>
        </w:rPr>
        <w:t>protection</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highlight w:val="cyan"/>
        </w:rPr>
        <w:t>from</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increasingly sophisticated </w:t>
      </w:r>
      <w:r w:rsidRPr="002765D2">
        <w:rPr>
          <w:rStyle w:val="Emphasis"/>
          <w:rFonts w:asciiTheme="minorHAnsi" w:hAnsiTheme="minorHAnsi" w:cstheme="minorHAnsi"/>
          <w:highlight w:val="cyan"/>
        </w:rPr>
        <w:t xml:space="preserve">scam </w:t>
      </w:r>
      <w:r w:rsidRPr="002765D2">
        <w:rPr>
          <w:rStyle w:val="Emphasis"/>
          <w:rFonts w:asciiTheme="minorHAnsi" w:hAnsiTheme="minorHAnsi" w:cstheme="minorHAnsi"/>
        </w:rPr>
        <w:t>artists</w:t>
      </w:r>
      <w:r w:rsidRPr="002765D2">
        <w:rPr>
          <w:rFonts w:asciiTheme="minorHAnsi" w:hAnsiTheme="minorHAnsi" w:cstheme="minorHAnsi"/>
          <w:sz w:val="16"/>
        </w:rPr>
        <w:t xml:space="preserve">, </w:t>
      </w:r>
      <w:r w:rsidRPr="002765D2">
        <w:rPr>
          <w:rStyle w:val="Emphasis"/>
          <w:rFonts w:asciiTheme="minorHAnsi" w:hAnsiTheme="minorHAnsi" w:cstheme="minorHAnsi"/>
          <w:highlight w:val="cyan"/>
        </w:rPr>
        <w:t>deceptive advertisers, and privacy</w:t>
      </w:r>
      <w:r w:rsidRPr="002765D2">
        <w:rPr>
          <w:rStyle w:val="Emphasis"/>
          <w:rFonts w:asciiTheme="minorHAnsi" w:hAnsiTheme="minorHAnsi" w:cstheme="minorHAnsi"/>
        </w:rPr>
        <w:t xml:space="preserve"> violating</w:t>
      </w:r>
      <w:r w:rsidRPr="002765D2">
        <w:rPr>
          <w:rFonts w:asciiTheme="minorHAnsi" w:hAnsiTheme="minorHAnsi" w:cstheme="minorHAnsi"/>
          <w:sz w:val="16"/>
        </w:rPr>
        <w:t xml:space="preserve"> tech companies, </w:t>
      </w:r>
      <w:r w:rsidRPr="002765D2">
        <w:rPr>
          <w:rStyle w:val="StyleUnderline"/>
          <w:rFonts w:asciiTheme="minorHAnsi" w:hAnsiTheme="minorHAnsi" w:cstheme="minorHAnsi"/>
          <w:highlight w:val="cyan"/>
        </w:rPr>
        <w:t>build</w:t>
      </w:r>
      <w:r w:rsidRPr="008C1886">
        <w:rPr>
          <w:rStyle w:val="StyleUnderline"/>
          <w:rFonts w:asciiTheme="minorHAnsi" w:hAnsiTheme="minorHAnsi" w:cstheme="minorHAnsi"/>
        </w:rPr>
        <w:t>ing</w:t>
      </w:r>
      <w:r w:rsidRPr="002765D2">
        <w:rPr>
          <w:rStyle w:val="StyleUnderline"/>
          <w:rFonts w:asciiTheme="minorHAnsi" w:hAnsiTheme="minorHAnsi" w:cstheme="minorHAnsi"/>
          <w:highlight w:val="cyan"/>
        </w:rPr>
        <w:t xml:space="preserve"> an </w:t>
      </w:r>
      <w:r w:rsidRPr="002765D2">
        <w:rPr>
          <w:rStyle w:val="Emphasis"/>
          <w:rFonts w:asciiTheme="minorHAnsi" w:hAnsiTheme="minorHAnsi" w:cstheme="minorHAnsi"/>
          <w:highlight w:val="cyan"/>
        </w:rPr>
        <w:t>effective FTC</w:t>
      </w:r>
      <w:r w:rsidRPr="002765D2">
        <w:rPr>
          <w:rStyle w:val="StyleUnderline"/>
          <w:rFonts w:asciiTheme="minorHAnsi" w:hAnsiTheme="minorHAnsi" w:cstheme="minorHAnsi"/>
        </w:rPr>
        <w:t xml:space="preserve"> is an easy decision</w:t>
      </w:r>
      <w:r w:rsidRPr="002765D2">
        <w:rPr>
          <w:rFonts w:asciiTheme="minorHAnsi" w:hAnsiTheme="minorHAnsi" w:cstheme="minorHAnsi"/>
          <w:sz w:val="16"/>
        </w:rPr>
        <w:t>. It can and should be for this committee as well.</w:t>
      </w:r>
    </w:p>
    <w:p w14:paraId="36BB94F0"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IV. Conclusion</w:t>
      </w:r>
    </w:p>
    <w:p w14:paraId="554D79E7"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This subcommittee meets at a remarkable historical moment, when the </w:t>
      </w:r>
      <w:r w:rsidRPr="002765D2">
        <w:rPr>
          <w:rStyle w:val="StyleUnderline"/>
          <w:rFonts w:asciiTheme="minorHAnsi" w:hAnsiTheme="minorHAnsi" w:cstheme="minorHAnsi"/>
        </w:rPr>
        <w:t>COVID</w:t>
      </w:r>
      <w:r w:rsidRPr="002765D2">
        <w:rPr>
          <w:rFonts w:asciiTheme="minorHAnsi" w:hAnsiTheme="minorHAnsi" w:cstheme="minorHAnsi"/>
          <w:sz w:val="16"/>
        </w:rPr>
        <w:t xml:space="preserve">-19 pandemic has </w:t>
      </w:r>
      <w:r w:rsidRPr="002765D2">
        <w:rPr>
          <w:rStyle w:val="StyleUnderline"/>
          <w:rFonts w:asciiTheme="minorHAnsi" w:hAnsiTheme="minorHAnsi" w:cstheme="minorHAnsi"/>
        </w:rPr>
        <w:t>revealed the profound need for a robust Federal Trade Commission</w:t>
      </w:r>
      <w:r w:rsidRPr="002765D2">
        <w:rPr>
          <w:rFonts w:asciiTheme="minorHAnsi" w:hAnsiTheme="minorHAnsi" w:cstheme="minorHAnsi"/>
          <w:sz w:val="16"/>
        </w:rPr>
        <w:t xml:space="preserve"> just days after the Supreme Court made action by Congress an absolute necessity. </w:t>
      </w:r>
      <w:r w:rsidRPr="002765D2">
        <w:rPr>
          <w:rStyle w:val="StyleUnderline"/>
          <w:rFonts w:asciiTheme="minorHAnsi" w:hAnsiTheme="minorHAnsi" w:cstheme="minorHAnsi"/>
        </w:rPr>
        <w:t>This is a perilous time</w:t>
      </w:r>
      <w:r w:rsidRPr="002765D2">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184A6E09"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2765D2">
        <w:rPr>
          <w:rStyle w:val="StyleUnderline"/>
          <w:rFonts w:asciiTheme="minorHAnsi" w:hAnsiTheme="minorHAnsi" w:cstheme="minorHAnsi"/>
          <w:highlight w:val="cyan"/>
        </w:rPr>
        <w:t xml:space="preserve">No one wants </w:t>
      </w:r>
      <w:r w:rsidRPr="002765D2">
        <w:rPr>
          <w:rStyle w:val="StyleUnderline"/>
          <w:rFonts w:asciiTheme="minorHAnsi" w:hAnsiTheme="minorHAnsi" w:cstheme="minorHAnsi"/>
        </w:rPr>
        <w:t xml:space="preserve">that staffer to have </w:t>
      </w:r>
      <w:r w:rsidRPr="002765D2">
        <w:rPr>
          <w:rStyle w:val="StyleUnderline"/>
          <w:rFonts w:asciiTheme="minorHAnsi" w:hAnsiTheme="minorHAnsi" w:cstheme="minorHAnsi"/>
          <w:highlight w:val="cyan"/>
        </w:rPr>
        <w:t>to add</w:t>
      </w:r>
      <w:r w:rsidRPr="002765D2">
        <w:rPr>
          <w:rFonts w:asciiTheme="minorHAnsi" w:hAnsiTheme="minorHAnsi" w:cstheme="minorHAnsi"/>
          <w:sz w:val="16"/>
        </w:rPr>
        <w:t xml:space="preserve">: “Well, </w:t>
      </w:r>
      <w:r w:rsidRPr="002765D2">
        <w:rPr>
          <w:rStyle w:val="StyleUnderline"/>
          <w:rFonts w:asciiTheme="minorHAnsi" w:hAnsiTheme="minorHAnsi" w:cstheme="minorHAnsi"/>
        </w:rPr>
        <w:t xml:space="preserve">we could send you to </w:t>
      </w:r>
      <w:r w:rsidRPr="002765D2">
        <w:rPr>
          <w:rStyle w:val="StyleUnderline"/>
          <w:rFonts w:asciiTheme="minorHAnsi" w:hAnsiTheme="minorHAnsi" w:cstheme="minorHAnsi"/>
          <w:highlight w:val="cyan"/>
        </w:rPr>
        <w:t>the FTC</w:t>
      </w:r>
      <w:r w:rsidRPr="002765D2">
        <w:rPr>
          <w:rStyle w:val="StyleUnderline"/>
          <w:rFonts w:asciiTheme="minorHAnsi" w:hAnsiTheme="minorHAnsi" w:cstheme="minorHAnsi"/>
        </w:rPr>
        <w:t xml:space="preserve">, but </w:t>
      </w:r>
      <w:r w:rsidRPr="002765D2">
        <w:rPr>
          <w:rStyle w:val="Emphasis"/>
          <w:rFonts w:asciiTheme="minorHAnsi" w:hAnsiTheme="minorHAnsi" w:cstheme="minorHAnsi"/>
          <w:highlight w:val="cyan"/>
        </w:rPr>
        <w:t xml:space="preserve">they don’t actually have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power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to get you your money back.”</w:t>
      </w:r>
    </w:p>
    <w:p w14:paraId="7A6BFDF2" w14:textId="77777777" w:rsidR="004B265A" w:rsidRPr="002765D2" w:rsidRDefault="004B265A" w:rsidP="004B265A">
      <w:pPr>
        <w:rPr>
          <w:rFonts w:asciiTheme="minorHAnsi" w:hAnsiTheme="minorHAnsi" w:cstheme="minorHAnsi"/>
          <w:sz w:val="16"/>
        </w:rPr>
      </w:pPr>
      <w:r w:rsidRPr="002765D2">
        <w:rPr>
          <w:rStyle w:val="Emphasis"/>
          <w:rFonts w:asciiTheme="minorHAnsi" w:hAnsiTheme="minorHAnsi" w:cstheme="minorHAnsi"/>
          <w:highlight w:val="cyan"/>
        </w:rPr>
        <w:t>Inaction</w:t>
      </w:r>
      <w:r w:rsidRPr="002765D2">
        <w:rPr>
          <w:rStyle w:val="StyleUnderline"/>
          <w:rFonts w:asciiTheme="minorHAnsi" w:hAnsiTheme="minorHAnsi" w:cstheme="minorHAnsi"/>
          <w:highlight w:val="cyan"/>
        </w:rPr>
        <w:t xml:space="preserve"> or </w:t>
      </w:r>
      <w:r w:rsidRPr="002765D2">
        <w:rPr>
          <w:rStyle w:val="Emphasis"/>
          <w:rFonts w:asciiTheme="minorHAnsi" w:hAnsiTheme="minorHAnsi" w:cstheme="minorHAnsi"/>
          <w:highlight w:val="cyan"/>
        </w:rPr>
        <w:t>delay</w:t>
      </w:r>
      <w:r w:rsidRPr="002765D2">
        <w:rPr>
          <w:rStyle w:val="StyleUnderline"/>
          <w:rFonts w:asciiTheme="minorHAnsi" w:hAnsiTheme="minorHAnsi" w:cstheme="minorHAnsi"/>
          <w:highlight w:val="cyan"/>
        </w:rPr>
        <w:t xml:space="preserve"> will mean </w:t>
      </w:r>
      <w:r w:rsidRPr="002765D2">
        <w:rPr>
          <w:rStyle w:val="Emphasis"/>
          <w:rFonts w:asciiTheme="minorHAnsi" w:hAnsiTheme="minorHAnsi" w:cstheme="minorHAnsi"/>
          <w:highlight w:val="cyan"/>
        </w:rPr>
        <w:t>no recovery</w:t>
      </w:r>
      <w:r w:rsidRPr="002765D2">
        <w:rPr>
          <w:rFonts w:asciiTheme="minorHAnsi" w:hAnsiTheme="minorHAnsi" w:cstheme="minorHAnsi"/>
          <w:sz w:val="16"/>
        </w:rPr>
        <w:t xml:space="preserve"> for millions of wronged American consumers. The time to pass the Consumer Protection and Recovery Act is now.</w:t>
      </w:r>
    </w:p>
    <w:p w14:paraId="1BFA3357"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Scamming causes </w:t>
      </w:r>
      <w:r w:rsidRPr="002765D2">
        <w:rPr>
          <w:rFonts w:asciiTheme="minorHAnsi" w:hAnsiTheme="minorHAnsi" w:cstheme="minorHAnsi"/>
          <w:u w:val="single"/>
        </w:rPr>
        <w:t>extinction</w:t>
      </w:r>
      <w:r w:rsidRPr="002765D2">
        <w:rPr>
          <w:rFonts w:asciiTheme="minorHAnsi" w:hAnsiTheme="minorHAnsi" w:cstheme="minorHAnsi"/>
        </w:rPr>
        <w:t xml:space="preserve">.  </w:t>
      </w:r>
    </w:p>
    <w:p w14:paraId="68903EFC"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Casey </w:t>
      </w:r>
      <w:r w:rsidRPr="002765D2">
        <w:rPr>
          <w:rStyle w:val="Style13ptBold"/>
          <w:rFonts w:asciiTheme="minorHAnsi" w:hAnsiTheme="minorHAnsi" w:cstheme="minorHAnsi"/>
        </w:rPr>
        <w:t>Newton 20</w:t>
      </w:r>
      <w:r w:rsidRPr="002765D2">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00CD3419"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Beginning in the spring of 2018, </w:t>
      </w:r>
      <w:r w:rsidRPr="002765D2">
        <w:rPr>
          <w:rStyle w:val="StyleUnderline"/>
          <w:rFonts w:asciiTheme="minorHAnsi" w:hAnsiTheme="minorHAnsi" w:cstheme="minorHAnsi"/>
          <w:highlight w:val="cyan"/>
        </w:rPr>
        <w:t xml:space="preserve">scammers </w:t>
      </w:r>
      <w:r w:rsidRPr="002765D2">
        <w:rPr>
          <w:rStyle w:val="StyleUnderline"/>
          <w:rFonts w:asciiTheme="minorHAnsi" w:hAnsiTheme="minorHAnsi" w:cstheme="minorHAnsi"/>
        </w:rPr>
        <w:t xml:space="preserve">began to </w:t>
      </w:r>
      <w:r w:rsidRPr="002765D2">
        <w:rPr>
          <w:rStyle w:val="StyleUnderline"/>
          <w:rFonts w:asciiTheme="minorHAnsi" w:hAnsiTheme="minorHAnsi" w:cstheme="minorHAnsi"/>
          <w:highlight w:val="cyan"/>
        </w:rPr>
        <w:t>impersonate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noted cryptocurrency enthusiast Elon </w:t>
      </w:r>
      <w:r w:rsidRPr="008C1886">
        <w:rPr>
          <w:rStyle w:val="StyleUnderline"/>
          <w:rFonts w:asciiTheme="minorHAnsi" w:hAnsiTheme="minorHAnsi" w:cstheme="minorHAnsi"/>
        </w:rPr>
        <w:t>Musk</w:t>
      </w:r>
      <w:r w:rsidRPr="002765D2">
        <w:rPr>
          <w:rFonts w:asciiTheme="minorHAnsi" w:hAnsiTheme="minorHAnsi" w:cstheme="minorHAnsi"/>
          <w:sz w:val="16"/>
        </w:rPr>
        <w:t xml:space="preserve">. They would use his profile photo, select a </w:t>
      </w:r>
      <w:proofErr w:type="gramStart"/>
      <w:r w:rsidRPr="002765D2">
        <w:rPr>
          <w:rFonts w:asciiTheme="minorHAnsi" w:hAnsiTheme="minorHAnsi" w:cstheme="minorHAnsi"/>
          <w:sz w:val="16"/>
        </w:rPr>
        <w:t>user name</w:t>
      </w:r>
      <w:proofErr w:type="gramEnd"/>
      <w:r w:rsidRPr="002765D2">
        <w:rPr>
          <w:rFonts w:asciiTheme="minorHAnsi" w:hAnsiTheme="minorHAnsi" w:cstheme="minorHAnsi"/>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2765D2">
        <w:rPr>
          <w:rStyle w:val="StyleUnderline"/>
          <w:rFonts w:asciiTheme="minorHAnsi" w:hAnsiTheme="minorHAnsi" w:cstheme="minorHAnsi"/>
        </w:rPr>
        <w:t>Scammers would</w:t>
      </w:r>
      <w:r w:rsidRPr="002765D2">
        <w:rPr>
          <w:rFonts w:asciiTheme="minorHAnsi" w:hAnsiTheme="minorHAnsi" w:cstheme="minorHAnsi"/>
          <w:sz w:val="16"/>
        </w:rPr>
        <w:t xml:space="preserve"> also </w:t>
      </w:r>
      <w:r w:rsidRPr="002765D2">
        <w:rPr>
          <w:rStyle w:val="StyleUnderline"/>
          <w:rFonts w:asciiTheme="minorHAnsi" w:hAnsiTheme="minorHAnsi" w:cstheme="minorHAnsi"/>
          <w:highlight w:val="cyan"/>
        </w:rPr>
        <w:t>amplify the fake tweet via bot networks</w:t>
      </w:r>
      <w:r w:rsidRPr="002765D2">
        <w:rPr>
          <w:rFonts w:asciiTheme="minorHAnsi" w:hAnsiTheme="minorHAnsi" w:cstheme="minorHAnsi"/>
          <w:sz w:val="16"/>
        </w:rPr>
        <w:t>, for the same purpose.</w:t>
      </w:r>
    </w:p>
    <w:p w14:paraId="5B5461CC" w14:textId="77777777" w:rsidR="004B265A" w:rsidRPr="002765D2" w:rsidRDefault="004B265A" w:rsidP="004B265A">
      <w:pPr>
        <w:rPr>
          <w:rStyle w:val="StyleUnderline"/>
          <w:rFonts w:asciiTheme="minorHAnsi" w:hAnsiTheme="minorHAnsi" w:cstheme="minorHAnsi"/>
        </w:rPr>
      </w:pPr>
      <w:r w:rsidRPr="002765D2">
        <w:rPr>
          <w:rStyle w:val="StyleUnderline"/>
          <w:rFonts w:asciiTheme="minorHAnsi" w:hAnsiTheme="minorHAnsi" w:cstheme="minorHAnsi"/>
        </w:rPr>
        <w:t>The events</w:t>
      </w:r>
      <w:r w:rsidRPr="002765D2">
        <w:rPr>
          <w:rFonts w:asciiTheme="minorHAnsi" w:hAnsiTheme="minorHAnsi" w:cstheme="minorHAnsi"/>
          <w:sz w:val="16"/>
        </w:rPr>
        <w:t xml:space="preserve"> of 2018 </w:t>
      </w:r>
      <w:r w:rsidRPr="002765D2">
        <w:rPr>
          <w:rStyle w:val="StyleUnderline"/>
          <w:rFonts w:asciiTheme="minorHAnsi" w:hAnsiTheme="minorHAnsi" w:cstheme="minorHAnsi"/>
        </w:rPr>
        <w:t>showed us three things</w:t>
      </w:r>
      <w:r w:rsidRPr="002765D2">
        <w:rPr>
          <w:rFonts w:asciiTheme="minorHAnsi" w:hAnsiTheme="minorHAnsi" w:cstheme="minorHAnsi"/>
          <w:sz w:val="16"/>
        </w:rPr>
        <w:t xml:space="preserve">. One, at least </w:t>
      </w:r>
      <w:r w:rsidRPr="002765D2">
        <w:rPr>
          <w:rStyle w:val="StyleUnderline"/>
          <w:rFonts w:asciiTheme="minorHAnsi" w:hAnsiTheme="minorHAnsi" w:cstheme="minorHAnsi"/>
        </w:rPr>
        <w:t>some people fell for the scam, every single time</w:t>
      </w:r>
      <w:r w:rsidRPr="002765D2">
        <w:rPr>
          <w:rFonts w:asciiTheme="minorHAnsi" w:hAnsiTheme="minorHAnsi" w:cstheme="minorHAnsi"/>
          <w:sz w:val="16"/>
        </w:rPr>
        <w:t xml:space="preserve"> — certainly enough to incentivize further attempts. Two, </w:t>
      </w:r>
      <w:r w:rsidRPr="002765D2">
        <w:rPr>
          <w:rStyle w:val="StyleUnderline"/>
          <w:rFonts w:asciiTheme="minorHAnsi" w:hAnsiTheme="minorHAnsi" w:cstheme="minorHAnsi"/>
        </w:rPr>
        <w:t>Twitter was slow to respond</w:t>
      </w:r>
      <w:r w:rsidRPr="002765D2">
        <w:rPr>
          <w:rFonts w:asciiTheme="minorHAnsi" w:hAnsiTheme="minorHAnsi" w:cstheme="minorHAnsi"/>
          <w:sz w:val="16"/>
        </w:rPr>
        <w:t xml:space="preserve"> to the threat, which persisted well beyond the company’s initial comments that it was taking the issue seriously. </w:t>
      </w:r>
      <w:r w:rsidRPr="002765D2">
        <w:rPr>
          <w:rStyle w:val="StyleUnderline"/>
          <w:rFonts w:asciiTheme="minorHAnsi" w:hAnsiTheme="minorHAnsi" w:cstheme="minorHAnsi"/>
        </w:rPr>
        <w:t>And</w:t>
      </w:r>
      <w:r w:rsidRPr="002765D2">
        <w:rPr>
          <w:rFonts w:asciiTheme="minorHAnsi" w:hAnsiTheme="minorHAnsi" w:cstheme="minorHAnsi"/>
          <w:sz w:val="16"/>
        </w:rPr>
        <w:t xml:space="preserve"> three, </w:t>
      </w:r>
      <w:r w:rsidRPr="002765D2">
        <w:rPr>
          <w:rStyle w:val="StyleUnderline"/>
          <w:rFonts w:asciiTheme="minorHAnsi" w:hAnsiTheme="minorHAnsi" w:cstheme="minorHAnsi"/>
        </w:rPr>
        <w:t xml:space="preserve">the demand from </w:t>
      </w:r>
      <w:r w:rsidRPr="002765D2">
        <w:rPr>
          <w:rStyle w:val="StyleUnderline"/>
          <w:rFonts w:asciiTheme="minorHAnsi" w:hAnsiTheme="minorHAnsi" w:cstheme="minorHAnsi"/>
          <w:highlight w:val="cyan"/>
        </w:rPr>
        <w:t>scammers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coupled with Twitter’s initial measures to fight back set up a cat-and-mouse game that </w:t>
      </w:r>
      <w:r w:rsidRPr="002765D2">
        <w:rPr>
          <w:rStyle w:val="StyleUnderline"/>
          <w:rFonts w:asciiTheme="minorHAnsi" w:hAnsiTheme="minorHAnsi" w:cstheme="minorHAnsi"/>
          <w:highlight w:val="cyan"/>
        </w:rPr>
        <w:t xml:space="preserve">incentivized </w:t>
      </w:r>
      <w:r w:rsidRPr="008C1886">
        <w:rPr>
          <w:rStyle w:val="StyleUnderline"/>
          <w:rFonts w:asciiTheme="minorHAnsi" w:hAnsiTheme="minorHAnsi" w:cstheme="minorHAnsi"/>
        </w:rPr>
        <w:t xml:space="preserve">bad </w:t>
      </w:r>
      <w:r w:rsidRPr="002765D2">
        <w:rPr>
          <w:rStyle w:val="StyleUnderline"/>
          <w:rFonts w:asciiTheme="minorHAnsi" w:hAnsiTheme="minorHAnsi" w:cstheme="minorHAnsi"/>
          <w:highlight w:val="cyan"/>
        </w:rPr>
        <w:t xml:space="preserve">actors to </w:t>
      </w:r>
      <w:r w:rsidRPr="002765D2">
        <w:rPr>
          <w:rStyle w:val="Emphasis"/>
          <w:rFonts w:asciiTheme="minorHAnsi" w:hAnsiTheme="minorHAnsi" w:cstheme="minorHAnsi"/>
          <w:highlight w:val="cyan"/>
        </w:rPr>
        <w:t xml:space="preserve">take more drastic measures </w:t>
      </w:r>
      <w:r w:rsidRPr="002765D2">
        <w:rPr>
          <w:rStyle w:val="Emphasis"/>
          <w:rFonts w:asciiTheme="minorHAnsi" w:hAnsiTheme="minorHAnsi" w:cstheme="minorHAnsi"/>
        </w:rPr>
        <w:t>to wreak havoc</w:t>
      </w:r>
      <w:r w:rsidRPr="002765D2">
        <w:rPr>
          <w:rStyle w:val="StyleUnderline"/>
          <w:rFonts w:asciiTheme="minorHAnsi" w:hAnsiTheme="minorHAnsi" w:cstheme="minorHAnsi"/>
        </w:rPr>
        <w:t>.</w:t>
      </w:r>
    </w:p>
    <w:p w14:paraId="4F38AA39"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That brings us </w:t>
      </w:r>
      <w:proofErr w:type="gramStart"/>
      <w:r w:rsidRPr="002765D2">
        <w:rPr>
          <w:rFonts w:asciiTheme="minorHAnsi" w:hAnsiTheme="minorHAnsi" w:cstheme="minorHAnsi"/>
          <w:sz w:val="16"/>
        </w:rPr>
        <w:t>to</w:t>
      </w:r>
      <w:proofErr w:type="gramEnd"/>
      <w:r w:rsidRPr="002765D2">
        <w:rPr>
          <w:rFonts w:asciiTheme="minorHAnsi" w:hAnsiTheme="minorHAnsi" w:cstheme="minorHAnsi"/>
          <w:sz w:val="16"/>
        </w:rPr>
        <w:t xml:space="preserve"> </w:t>
      </w:r>
      <w:r w:rsidRPr="002765D2">
        <w:rPr>
          <w:rStyle w:val="StyleUnderline"/>
          <w:rFonts w:asciiTheme="minorHAnsi" w:hAnsiTheme="minorHAnsi" w:cstheme="minorHAnsi"/>
        </w:rPr>
        <w:t>today</w:t>
      </w:r>
      <w:r w:rsidRPr="002765D2">
        <w:rPr>
          <w:rFonts w:asciiTheme="minorHAnsi" w:hAnsiTheme="minorHAnsi" w:cstheme="minorHAnsi"/>
          <w:sz w:val="16"/>
        </w:rPr>
        <w:t>. The story picks up with Nick Statt in The Verge:</w:t>
      </w:r>
    </w:p>
    <w:p w14:paraId="4BE72D37" w14:textId="77777777" w:rsidR="004B265A" w:rsidRPr="002765D2" w:rsidRDefault="004B265A" w:rsidP="004B265A">
      <w:pPr>
        <w:ind w:left="720"/>
        <w:rPr>
          <w:rFonts w:asciiTheme="minorHAnsi" w:hAnsiTheme="minorHAnsi" w:cstheme="minorHAnsi"/>
          <w:sz w:val="16"/>
          <w:szCs w:val="16"/>
        </w:rPr>
      </w:pPr>
      <w:r w:rsidRPr="002765D2">
        <w:rPr>
          <w:rFonts w:asciiTheme="minorHAnsi" w:hAnsiTheme="minorHAnsi" w:cstheme="minorHAnsi"/>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7EBE6F05" w14:textId="77777777" w:rsidR="004B265A" w:rsidRPr="002765D2" w:rsidRDefault="004B265A" w:rsidP="004B265A">
      <w:pPr>
        <w:ind w:left="720"/>
        <w:rPr>
          <w:rFonts w:asciiTheme="minorHAnsi" w:hAnsiTheme="minorHAnsi" w:cstheme="minorHAnsi"/>
          <w:sz w:val="16"/>
          <w:szCs w:val="16"/>
        </w:rPr>
      </w:pPr>
      <w:r w:rsidRPr="002765D2">
        <w:rPr>
          <w:rFonts w:asciiTheme="minorHAnsi" w:hAnsiTheme="minorHAnsi" w:cstheme="min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6AB5FD10"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Among the </w:t>
      </w:r>
      <w:r w:rsidRPr="002765D2">
        <w:rPr>
          <w:rStyle w:val="StyleUnderline"/>
          <w:rFonts w:asciiTheme="minorHAnsi" w:hAnsiTheme="minorHAnsi" w:cstheme="minorHAnsi"/>
          <w:highlight w:val="cyan"/>
        </w:rPr>
        <w:t>hacked accounts were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President Barack </w:t>
      </w:r>
      <w:r w:rsidRPr="002765D2">
        <w:rPr>
          <w:rStyle w:val="StyleUnderline"/>
          <w:rFonts w:asciiTheme="minorHAnsi" w:hAnsiTheme="minorHAnsi" w:cstheme="minorHAnsi"/>
        </w:rPr>
        <w:t>Obama</w:t>
      </w:r>
      <w:r w:rsidRPr="002765D2">
        <w:rPr>
          <w:rFonts w:asciiTheme="minorHAnsi" w:hAnsiTheme="minorHAnsi" w:cstheme="minorHAnsi"/>
          <w:sz w:val="16"/>
        </w:rPr>
        <w:t xml:space="preserve">, Joe </w:t>
      </w:r>
      <w:r w:rsidRPr="002765D2">
        <w:rPr>
          <w:rStyle w:val="StyleUnderline"/>
          <w:rFonts w:asciiTheme="minorHAnsi" w:hAnsiTheme="minorHAnsi" w:cstheme="minorHAnsi"/>
          <w:highlight w:val="cyan"/>
        </w:rPr>
        <w:t>Biden</w:t>
      </w:r>
      <w:r w:rsidRPr="002765D2">
        <w:rPr>
          <w:rFonts w:asciiTheme="minorHAnsi" w:hAnsiTheme="minorHAnsi" w:cstheme="minorHAnsi"/>
          <w:sz w:val="16"/>
        </w:rPr>
        <w:t xml:space="preserve">, Amazon CEO Jeff </w:t>
      </w:r>
      <w:r w:rsidRPr="002765D2">
        <w:rPr>
          <w:rStyle w:val="StyleUnderline"/>
          <w:rFonts w:asciiTheme="minorHAnsi" w:hAnsiTheme="minorHAnsi" w:cstheme="minorHAnsi"/>
        </w:rPr>
        <w:t>Bezos</w:t>
      </w:r>
      <w:r w:rsidRPr="002765D2">
        <w:rPr>
          <w:rFonts w:asciiTheme="minorHAnsi" w:hAnsiTheme="minorHAnsi" w:cstheme="minorHAnsi"/>
          <w:sz w:val="16"/>
        </w:rPr>
        <w:t xml:space="preserve">, Bill </w:t>
      </w:r>
      <w:r w:rsidRPr="002765D2">
        <w:rPr>
          <w:rStyle w:val="StyleUnderline"/>
          <w:rFonts w:asciiTheme="minorHAnsi" w:hAnsiTheme="minorHAnsi" w:cstheme="minorHAnsi"/>
        </w:rPr>
        <w:t>Gates</w:t>
      </w:r>
      <w:r w:rsidRPr="002765D2">
        <w:rPr>
          <w:rFonts w:asciiTheme="minorHAnsi" w:hAnsiTheme="minorHAnsi" w:cstheme="minorHAnsi"/>
          <w:sz w:val="16"/>
        </w:rPr>
        <w:t xml:space="preserve">, the </w:t>
      </w:r>
      <w:r w:rsidRPr="002765D2">
        <w:rPr>
          <w:rStyle w:val="StyleUnderline"/>
          <w:rFonts w:asciiTheme="minorHAnsi" w:hAnsiTheme="minorHAnsi" w:cstheme="minorHAnsi"/>
        </w:rPr>
        <w:t>Apple</w:t>
      </w:r>
      <w:r w:rsidRPr="002765D2">
        <w:rPr>
          <w:rFonts w:asciiTheme="minorHAnsi" w:hAnsiTheme="minorHAnsi" w:cstheme="minorHAnsi"/>
          <w:sz w:val="16"/>
        </w:rPr>
        <w:t xml:space="preserve"> and Uber corporate accounts, </w:t>
      </w:r>
      <w:r w:rsidRPr="002765D2">
        <w:rPr>
          <w:rStyle w:val="StyleUnderline"/>
          <w:rFonts w:asciiTheme="minorHAnsi" w:hAnsiTheme="minorHAnsi" w:cstheme="minorHAnsi"/>
        </w:rPr>
        <w:t>and</w:t>
      </w:r>
      <w:r w:rsidRPr="002765D2">
        <w:rPr>
          <w:rFonts w:asciiTheme="minorHAnsi" w:hAnsiTheme="minorHAnsi" w:cstheme="minorHAnsi"/>
          <w:sz w:val="16"/>
        </w:rPr>
        <w:t xml:space="preserve"> pop star </w:t>
      </w:r>
      <w:r w:rsidRPr="002765D2">
        <w:rPr>
          <w:rStyle w:val="StyleUnderline"/>
          <w:rFonts w:asciiTheme="minorHAnsi" w:hAnsiTheme="minorHAnsi" w:cstheme="minorHAnsi"/>
        </w:rPr>
        <w:t>Kanye West</w:t>
      </w:r>
      <w:r w:rsidRPr="002765D2">
        <w:rPr>
          <w:rFonts w:asciiTheme="minorHAnsi" w:hAnsiTheme="minorHAnsi" w:cstheme="minorHAnsi"/>
          <w:sz w:val="16"/>
        </w:rPr>
        <w:t>.</w:t>
      </w:r>
    </w:p>
    <w:p w14:paraId="62BA3E87"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But they came later. </w:t>
      </w:r>
      <w:r w:rsidRPr="002765D2">
        <w:rPr>
          <w:rStyle w:val="StyleUnderline"/>
          <w:rFonts w:asciiTheme="minorHAnsi" w:hAnsiTheme="minorHAnsi" w:cstheme="minorHAnsi"/>
        </w:rPr>
        <w:t xml:space="preserve">The first prominent individual account to be </w:t>
      </w:r>
      <w:proofErr w:type="gramStart"/>
      <w:r w:rsidRPr="002765D2">
        <w:rPr>
          <w:rStyle w:val="StyleUnderline"/>
          <w:rFonts w:asciiTheme="minorHAnsi" w:hAnsiTheme="minorHAnsi" w:cstheme="minorHAnsi"/>
        </w:rPr>
        <w:t>compromised</w:t>
      </w:r>
      <w:r w:rsidRPr="002765D2">
        <w:rPr>
          <w:rFonts w:asciiTheme="minorHAnsi" w:hAnsiTheme="minorHAnsi" w:cstheme="minorHAnsi"/>
          <w:sz w:val="16"/>
        </w:rPr>
        <w:t>?</w:t>
      </w:r>
      <w:proofErr w:type="gramEnd"/>
      <w:r w:rsidRPr="002765D2">
        <w:rPr>
          <w:rFonts w:asciiTheme="minorHAnsi" w:hAnsiTheme="minorHAnsi" w:cstheme="minorHAnsi"/>
          <w:sz w:val="16"/>
        </w:rPr>
        <w:t xml:space="preserve"> Elon </w:t>
      </w:r>
      <w:r w:rsidRPr="002765D2">
        <w:rPr>
          <w:rStyle w:val="StyleUnderline"/>
          <w:rFonts w:asciiTheme="minorHAnsi" w:hAnsiTheme="minorHAnsi" w:cstheme="minorHAnsi"/>
        </w:rPr>
        <w:t>Musk</w:t>
      </w:r>
      <w:r w:rsidRPr="002765D2">
        <w:rPr>
          <w:rFonts w:asciiTheme="minorHAnsi" w:hAnsiTheme="minorHAnsi" w:cstheme="minorHAnsi"/>
          <w:sz w:val="16"/>
        </w:rPr>
        <w:t>, of course.</w:t>
      </w:r>
    </w:p>
    <w:p w14:paraId="1DFDBA94"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Within the first hours of the attack, people were duped into sending more than $118,000 to the hackers. It also seems possible that a great number of sensitive direct messages could have been accessed by the attackers. </w:t>
      </w:r>
      <w:r w:rsidRPr="002765D2">
        <w:rPr>
          <w:rStyle w:val="StyleUnderline"/>
          <w:rFonts w:asciiTheme="minorHAnsi" w:hAnsiTheme="minorHAnsi" w:cstheme="minorHAnsi"/>
          <w:highlight w:val="cyan"/>
        </w:rPr>
        <w:t xml:space="preserve">Of </w:t>
      </w:r>
      <w:r w:rsidRPr="002765D2">
        <w:rPr>
          <w:rStyle w:val="StyleUnderline"/>
          <w:rFonts w:asciiTheme="minorHAnsi" w:hAnsiTheme="minorHAnsi" w:cstheme="minorHAnsi"/>
        </w:rPr>
        <w:t xml:space="preserve">even </w:t>
      </w:r>
      <w:r w:rsidRPr="002765D2">
        <w:rPr>
          <w:rStyle w:val="StyleUnderline"/>
          <w:rFonts w:asciiTheme="minorHAnsi" w:hAnsiTheme="minorHAnsi" w:cstheme="minorHAnsi"/>
          <w:highlight w:val="cyan"/>
        </w:rPr>
        <w:t>greater concern</w:t>
      </w:r>
      <w:r w:rsidRPr="002765D2">
        <w:rPr>
          <w:rFonts w:asciiTheme="minorHAnsi" w:hAnsiTheme="minorHAnsi" w:cstheme="minorHAnsi"/>
          <w:sz w:val="16"/>
        </w:rPr>
        <w:t xml:space="preserve">, though, </w:t>
      </w:r>
      <w:r w:rsidRPr="002765D2">
        <w:rPr>
          <w:rStyle w:val="StyleUnderline"/>
          <w:rFonts w:asciiTheme="minorHAnsi" w:hAnsiTheme="minorHAnsi" w:cstheme="minorHAnsi"/>
        </w:rPr>
        <w:t xml:space="preserve">is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speed and scale</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 xml:space="preserve">at which the attack </w:t>
      </w:r>
      <w:r w:rsidRPr="002765D2">
        <w:rPr>
          <w:rStyle w:val="Emphasis"/>
          <w:rFonts w:asciiTheme="minorHAnsi" w:hAnsiTheme="minorHAnsi" w:cstheme="minorHAnsi"/>
        </w:rPr>
        <w:t>unfolded</w:t>
      </w:r>
      <w:r w:rsidRPr="002765D2">
        <w:rPr>
          <w:rFonts w:asciiTheme="minorHAnsi" w:hAnsiTheme="minorHAnsi" w:cstheme="minorHAnsi"/>
          <w:sz w:val="16"/>
        </w:rPr>
        <w:t xml:space="preserve"> — </w:t>
      </w:r>
      <w:r w:rsidRPr="002765D2">
        <w:rPr>
          <w:rStyle w:val="Emphasis"/>
          <w:rFonts w:asciiTheme="minorHAnsi" w:hAnsiTheme="minorHAnsi" w:cstheme="minorHAnsi"/>
          <w:highlight w:val="cyan"/>
        </w:rPr>
        <w:t xml:space="preserve">and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 xml:space="preserve">national security </w:t>
      </w:r>
      <w:r w:rsidRPr="002765D2">
        <w:rPr>
          <w:rStyle w:val="Emphasis"/>
          <w:rFonts w:asciiTheme="minorHAnsi" w:hAnsiTheme="minorHAnsi" w:cstheme="minorHAnsi"/>
        </w:rPr>
        <w:t>concerns it raises</w:t>
      </w:r>
      <w:r w:rsidRPr="002765D2">
        <w:rPr>
          <w:rFonts w:asciiTheme="minorHAnsi" w:hAnsiTheme="minorHAnsi" w:cstheme="minorHAnsi"/>
          <w:sz w:val="16"/>
        </w:rPr>
        <w:t>, which are profound.</w:t>
      </w:r>
    </w:p>
    <w:p w14:paraId="29EB8B12"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4C42FA12" w14:textId="77777777" w:rsidR="004B265A" w:rsidRPr="002765D2" w:rsidRDefault="004B265A" w:rsidP="004B265A">
      <w:pPr>
        <w:ind w:left="720"/>
        <w:rPr>
          <w:rFonts w:asciiTheme="minorHAnsi" w:hAnsiTheme="minorHAnsi" w:cstheme="minorHAnsi"/>
          <w:sz w:val="10"/>
          <w:szCs w:val="10"/>
        </w:rPr>
      </w:pPr>
      <w:r w:rsidRPr="002765D2">
        <w:rPr>
          <w:rFonts w:asciiTheme="minorHAnsi" w:hAnsiTheme="minorHAnsi" w:cstheme="minorHAnsi"/>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2765D2">
        <w:rPr>
          <w:rFonts w:asciiTheme="minorHAnsi" w:hAnsiTheme="minorHAnsi" w:cstheme="minorHAnsi"/>
          <w:sz w:val="10"/>
          <w:szCs w:val="10"/>
        </w:rPr>
        <w:t>high profile</w:t>
      </w:r>
      <w:proofErr w:type="gramEnd"/>
      <w:r w:rsidRPr="002765D2">
        <w:rPr>
          <w:rFonts w:asciiTheme="minorHAnsi" w:hAnsiTheme="minorHAnsi" w:cstheme="minorHAnsi"/>
          <w:sz w:val="10"/>
          <w:szCs w:val="10"/>
        </w:rPr>
        <w:t xml:space="preserve"> accounts.</w:t>
      </w:r>
    </w:p>
    <w:p w14:paraId="408057C9" w14:textId="77777777" w:rsidR="004B265A" w:rsidRPr="002765D2" w:rsidRDefault="004B265A" w:rsidP="004B265A">
      <w:pPr>
        <w:ind w:left="720"/>
        <w:rPr>
          <w:rFonts w:asciiTheme="minorHAnsi" w:hAnsiTheme="minorHAnsi" w:cstheme="minorHAnsi"/>
          <w:sz w:val="10"/>
          <w:szCs w:val="10"/>
        </w:rPr>
      </w:pPr>
      <w:r w:rsidRPr="002765D2">
        <w:rPr>
          <w:rFonts w:asciiTheme="minorHAnsi" w:hAnsiTheme="minorHAnsi" w:cstheme="minorHAnsi"/>
          <w:sz w:val="10"/>
          <w:szCs w:val="10"/>
        </w:rPr>
        <w:t>Twitter has been deleting screenshots of the panel and has suspended users who have tweeted the screenshots, claiming that the tweets violate its rules.</w:t>
      </w:r>
    </w:p>
    <w:p w14:paraId="16B48C4B"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2776DDA8"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162249A7"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3C705A6B" w14:textId="77777777" w:rsidR="004B265A" w:rsidRPr="002765D2" w:rsidRDefault="004B265A" w:rsidP="004B265A">
      <w:pPr>
        <w:rPr>
          <w:rFonts w:asciiTheme="minorHAnsi" w:hAnsiTheme="minorHAnsi" w:cstheme="minorHAnsi"/>
          <w:sz w:val="10"/>
          <w:szCs w:val="10"/>
        </w:rPr>
      </w:pPr>
      <w:r w:rsidRPr="002765D2">
        <w:rPr>
          <w:rFonts w:asciiTheme="minorHAnsi" w:hAnsiTheme="minorHAnsi" w:cstheme="minorHAnsi"/>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2765D2">
        <w:rPr>
          <w:rFonts w:asciiTheme="minorHAnsi" w:hAnsiTheme="minorHAnsi" w:cstheme="minorHAnsi"/>
          <w:sz w:val="10"/>
          <w:szCs w:val="10"/>
        </w:rPr>
        <w:t>sell</w:t>
      </w:r>
      <w:proofErr w:type="gramEnd"/>
      <w:r w:rsidRPr="002765D2">
        <w:rPr>
          <w:rFonts w:asciiTheme="minorHAnsi" w:hAnsiTheme="minorHAnsi" w:cstheme="minorHAnsi"/>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3D49910A"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And that makes you wonder what contingencies the company has put into place </w:t>
      </w:r>
      <w:proofErr w:type="gramStart"/>
      <w:r w:rsidRPr="002765D2">
        <w:rPr>
          <w:rStyle w:val="StyleUnderline"/>
          <w:rFonts w:asciiTheme="minorHAnsi" w:hAnsiTheme="minorHAnsi" w:cstheme="minorHAnsi"/>
        </w:rPr>
        <w:t>in the event that</w:t>
      </w:r>
      <w:proofErr w:type="gramEnd"/>
      <w:r w:rsidRPr="002765D2">
        <w:rPr>
          <w:rStyle w:val="StyleUnderline"/>
          <w:rFonts w:asciiTheme="minorHAnsi" w:hAnsiTheme="minorHAnsi" w:cstheme="minorHAnsi"/>
        </w:rPr>
        <w:t xml:space="preserve"> it is someday </w:t>
      </w:r>
      <w:r w:rsidRPr="002765D2">
        <w:rPr>
          <w:rStyle w:val="StyleUnderline"/>
          <w:rFonts w:asciiTheme="minorHAnsi" w:hAnsiTheme="minorHAnsi" w:cstheme="minorHAnsi"/>
          <w:highlight w:val="cyan"/>
        </w:rPr>
        <w:t>take</w:t>
      </w:r>
      <w:r w:rsidRPr="002765D2">
        <w:rPr>
          <w:rStyle w:val="StyleUnderline"/>
          <w:rFonts w:asciiTheme="minorHAnsi" w:hAnsiTheme="minorHAnsi" w:cstheme="minorHAnsi"/>
        </w:rPr>
        <w:t xml:space="preserve">n </w:t>
      </w:r>
      <w:r w:rsidRPr="002765D2">
        <w:rPr>
          <w:rStyle w:val="StyleUnderline"/>
          <w:rFonts w:asciiTheme="minorHAnsi" w:hAnsiTheme="minorHAnsi" w:cstheme="minorHAnsi"/>
          <w:highlight w:val="cyan"/>
        </w:rPr>
        <w:t xml:space="preserve">over </w:t>
      </w:r>
      <w:r w:rsidRPr="002765D2">
        <w:rPr>
          <w:rStyle w:val="StyleUnderline"/>
          <w:rFonts w:asciiTheme="minorHAnsi" w:hAnsiTheme="minorHAnsi" w:cstheme="minorHAnsi"/>
        </w:rPr>
        <w:t xml:space="preserve">not </w:t>
      </w:r>
      <w:r w:rsidRPr="002765D2">
        <w:rPr>
          <w:rStyle w:val="StyleUnderline"/>
          <w:rFonts w:asciiTheme="minorHAnsi" w:hAnsiTheme="minorHAnsi" w:cstheme="minorHAnsi"/>
          <w:highlight w:val="cyan"/>
        </w:rPr>
        <w:t xml:space="preserve">by </w:t>
      </w:r>
      <w:r w:rsidRPr="002765D2">
        <w:rPr>
          <w:rStyle w:val="StyleUnderline"/>
          <w:rFonts w:asciiTheme="minorHAnsi" w:hAnsiTheme="minorHAnsi" w:cstheme="minorHAnsi"/>
        </w:rPr>
        <w:t xml:space="preserve">greedy Bitcoin con artists, but </w:t>
      </w:r>
      <w:r w:rsidRPr="002765D2">
        <w:rPr>
          <w:rStyle w:val="Emphasis"/>
          <w:rFonts w:asciiTheme="minorHAnsi" w:hAnsiTheme="minorHAnsi" w:cstheme="minorHAnsi"/>
          <w:highlight w:val="cyan"/>
        </w:rPr>
        <w:t>state-level actors</w:t>
      </w:r>
      <w:r w:rsidRPr="002765D2">
        <w:rPr>
          <w:rFonts w:asciiTheme="minorHAnsi" w:hAnsiTheme="minorHAnsi" w:cstheme="minorHAnsi"/>
          <w:sz w:val="16"/>
          <w:highlight w:val="cyan"/>
        </w:rPr>
        <w:t xml:space="preserve"> </w:t>
      </w:r>
      <w:r w:rsidRPr="002765D2">
        <w:rPr>
          <w:rFonts w:asciiTheme="minorHAnsi" w:hAnsiTheme="minorHAnsi" w:cstheme="minorHAnsi"/>
          <w:sz w:val="16"/>
        </w:rPr>
        <w:t>or psy</w:t>
      </w:r>
      <w:r w:rsidRPr="008C1886">
        <w:rPr>
          <w:rFonts w:asciiTheme="minorHAnsi" w:hAnsiTheme="minorHAnsi" w:cstheme="minorHAnsi"/>
          <w:sz w:val="16"/>
        </w:rPr>
        <w:t xml:space="preserve">chopaths. After today </w:t>
      </w:r>
      <w:r w:rsidRPr="008C1886">
        <w:rPr>
          <w:rStyle w:val="Emphasis"/>
          <w:rFonts w:asciiTheme="minorHAnsi" w:hAnsiTheme="minorHAnsi" w:cstheme="minorHAnsi"/>
        </w:rPr>
        <w:t>it is no longer unthinkable</w:t>
      </w:r>
      <w:r w:rsidRPr="008C1886">
        <w:rPr>
          <w:rFonts w:asciiTheme="minorHAnsi" w:hAnsiTheme="minorHAnsi" w:cstheme="minorHAnsi"/>
          <w:sz w:val="16"/>
        </w:rPr>
        <w:t xml:space="preserve">, if it ever truly was, that </w:t>
      </w:r>
      <w:r w:rsidRPr="008C1886">
        <w:rPr>
          <w:rStyle w:val="StyleUnderline"/>
          <w:rFonts w:asciiTheme="minorHAnsi" w:hAnsiTheme="minorHAnsi" w:cstheme="minorHAnsi"/>
        </w:rPr>
        <w:t xml:space="preserve">someone take over </w:t>
      </w:r>
      <w:r w:rsidRPr="002765D2">
        <w:rPr>
          <w:rStyle w:val="StyleUnderline"/>
          <w:rFonts w:asciiTheme="minorHAnsi" w:hAnsiTheme="minorHAnsi" w:cstheme="minorHAnsi"/>
          <w:highlight w:val="cyan"/>
        </w:rPr>
        <w:t xml:space="preserve">the account </w:t>
      </w:r>
      <w:r w:rsidRPr="008C1886">
        <w:rPr>
          <w:rStyle w:val="StyleUnderline"/>
          <w:rFonts w:asciiTheme="minorHAnsi" w:hAnsiTheme="minorHAnsi" w:cstheme="minorHAnsi"/>
        </w:rPr>
        <w:t>of a world leader and attempt</w:t>
      </w:r>
      <w:r w:rsidRPr="002765D2">
        <w:rPr>
          <w:rStyle w:val="StyleUnderline"/>
          <w:rFonts w:asciiTheme="minorHAnsi" w:hAnsiTheme="minorHAnsi" w:cstheme="minorHAnsi"/>
        </w:rPr>
        <w:t xml:space="preserve"> to </w:t>
      </w:r>
      <w:r w:rsidRPr="002765D2">
        <w:rPr>
          <w:rStyle w:val="StyleUnderline"/>
          <w:rFonts w:asciiTheme="minorHAnsi" w:hAnsiTheme="minorHAnsi" w:cstheme="minorHAnsi"/>
          <w:highlight w:val="cyan"/>
        </w:rPr>
        <w:t xml:space="preserve">start a </w:t>
      </w:r>
      <w:r w:rsidRPr="002765D2">
        <w:rPr>
          <w:rStyle w:val="Emphasis"/>
          <w:rFonts w:asciiTheme="minorHAnsi" w:hAnsiTheme="minorHAnsi" w:cstheme="minorHAnsi"/>
          <w:highlight w:val="cyan"/>
        </w:rPr>
        <w:t>nuclear war</w:t>
      </w:r>
      <w:r w:rsidRPr="002765D2">
        <w:rPr>
          <w:rFonts w:asciiTheme="minorHAnsi" w:hAnsiTheme="minorHAnsi" w:cstheme="minorHAnsi"/>
          <w:sz w:val="16"/>
        </w:rPr>
        <w:t>. (A report on that subject from King’s College London came out just last week.)</w:t>
      </w:r>
    </w:p>
    <w:p w14:paraId="4A4E0220"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2DB46922" w14:textId="77777777" w:rsidR="004B265A" w:rsidRPr="002765D2" w:rsidRDefault="004B265A" w:rsidP="004B265A">
      <w:pPr>
        <w:ind w:left="720"/>
        <w:rPr>
          <w:rFonts w:asciiTheme="minorHAnsi" w:hAnsiTheme="minorHAnsi" w:cstheme="minorHAnsi"/>
          <w:sz w:val="16"/>
        </w:rPr>
      </w:pPr>
      <w:r w:rsidRPr="002765D2">
        <w:rPr>
          <w:rFonts w:asciiTheme="minorHAnsi" w:hAnsiTheme="minorHAnsi" w:cstheme="minorHAnsi"/>
          <w:sz w:val="16"/>
        </w:rPr>
        <w:t xml:space="preserve">“I am concerned that </w:t>
      </w:r>
      <w:r w:rsidRPr="002765D2">
        <w:rPr>
          <w:rStyle w:val="StyleUnderline"/>
          <w:rFonts w:asciiTheme="minorHAnsi" w:hAnsiTheme="minorHAnsi" w:cstheme="minorHAnsi"/>
        </w:rPr>
        <w:t>this</w:t>
      </w:r>
      <w:r w:rsidRPr="002765D2">
        <w:rPr>
          <w:rFonts w:asciiTheme="minorHAnsi" w:hAnsiTheme="minorHAnsi" w:cstheme="minorHAnsi"/>
          <w:sz w:val="16"/>
        </w:rPr>
        <w:t xml:space="preserve"> event </w:t>
      </w:r>
      <w:r w:rsidRPr="002765D2">
        <w:rPr>
          <w:rStyle w:val="StyleUnderline"/>
          <w:rFonts w:asciiTheme="minorHAnsi" w:hAnsiTheme="minorHAnsi" w:cstheme="minorHAnsi"/>
        </w:rPr>
        <w:t>may represent</w:t>
      </w:r>
      <w:r w:rsidRPr="002765D2">
        <w:rPr>
          <w:rFonts w:asciiTheme="minorHAnsi" w:hAnsiTheme="minorHAnsi" w:cstheme="minorHAnsi"/>
          <w:sz w:val="16"/>
        </w:rPr>
        <w:t xml:space="preserve"> not merely a coordinated set of separate hacking incidents but rather </w:t>
      </w:r>
      <w:r w:rsidRPr="002765D2">
        <w:rPr>
          <w:rStyle w:val="StyleUnderline"/>
          <w:rFonts w:asciiTheme="minorHAnsi" w:hAnsiTheme="minorHAnsi" w:cstheme="minorHAnsi"/>
        </w:rPr>
        <w:t>a successful attack on the security of Twitter itself</w:t>
      </w:r>
      <w:r w:rsidRPr="002765D2">
        <w:rPr>
          <w:rFonts w:asciiTheme="minorHAnsi" w:hAnsiTheme="minorHAnsi" w:cstheme="minorHAnsi"/>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2765D2">
        <w:rPr>
          <w:rFonts w:asciiTheme="minorHAnsi" w:hAnsiTheme="minorHAnsi" w:cstheme="minorHAnsi"/>
          <w:sz w:val="16"/>
        </w:rPr>
        <w:t>all of</w:t>
      </w:r>
      <w:proofErr w:type="gramEnd"/>
      <w:r w:rsidRPr="002765D2">
        <w:rPr>
          <w:rFonts w:asciiTheme="minorHAnsi" w:hAnsiTheme="minorHAnsi" w:cstheme="minorHAnsi"/>
          <w:sz w:val="16"/>
        </w:rPr>
        <w:t xml:space="preserve"> your users’ privacy and data security.”</w:t>
      </w:r>
    </w:p>
    <w:p w14:paraId="7D31F937"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And yet even Hawley doesn’t go far enough. </w:t>
      </w:r>
      <w:r w:rsidRPr="002765D2">
        <w:rPr>
          <w:rStyle w:val="StyleUnderline"/>
          <w:rFonts w:asciiTheme="minorHAnsi" w:hAnsiTheme="minorHAnsi" w:cstheme="minorHAnsi"/>
          <w:highlight w:val="cyan"/>
        </w:rPr>
        <w:t xml:space="preserve">The threat </w:t>
      </w:r>
      <w:r w:rsidRPr="002765D2">
        <w:rPr>
          <w:rStyle w:val="StyleUnderline"/>
          <w:rFonts w:asciiTheme="minorHAnsi" w:hAnsiTheme="minorHAnsi" w:cstheme="minorHAnsi"/>
        </w:rPr>
        <w:t xml:space="preserve">here </w:t>
      </w:r>
      <w:r w:rsidRPr="002765D2">
        <w:rPr>
          <w:rStyle w:val="StyleUnderline"/>
          <w:rFonts w:asciiTheme="minorHAnsi" w:hAnsiTheme="minorHAnsi" w:cstheme="minorHAnsi"/>
          <w:highlight w:val="cyan"/>
        </w:rPr>
        <w:t xml:space="preserve">is </w:t>
      </w:r>
      <w:r w:rsidRPr="002765D2">
        <w:rPr>
          <w:rStyle w:val="StyleUnderline"/>
          <w:rFonts w:asciiTheme="minorHAnsi" w:hAnsiTheme="minorHAnsi" w:cstheme="minorHAnsi"/>
        </w:rPr>
        <w:t>not simply user</w:t>
      </w:r>
      <w:r w:rsidRPr="002765D2">
        <w:rPr>
          <w:rFonts w:asciiTheme="minorHAnsi" w:hAnsiTheme="minorHAnsi" w:cstheme="minorHAnsi"/>
          <w:sz w:val="16"/>
        </w:rPr>
        <w:t xml:space="preserve"> privacy and data security, though those threats are real and substantial. </w:t>
      </w:r>
      <w:r w:rsidRPr="002765D2">
        <w:rPr>
          <w:rStyle w:val="StyleUnderline"/>
          <w:rFonts w:asciiTheme="minorHAnsi" w:hAnsiTheme="minorHAnsi" w:cstheme="minorHAnsi"/>
        </w:rPr>
        <w:t xml:space="preserve">It is about the striking potential of Twitter to </w:t>
      </w:r>
      <w:r w:rsidRPr="002765D2">
        <w:rPr>
          <w:rStyle w:val="Emphasis"/>
          <w:rFonts w:asciiTheme="minorHAnsi" w:hAnsiTheme="minorHAnsi" w:cstheme="minorHAnsi"/>
        </w:rPr>
        <w:t xml:space="preserve">incite </w:t>
      </w:r>
      <w:r w:rsidRPr="002765D2">
        <w:rPr>
          <w:rStyle w:val="Emphasis"/>
          <w:rFonts w:asciiTheme="minorHAnsi" w:hAnsiTheme="minorHAnsi" w:cstheme="minorHAnsi"/>
          <w:highlight w:val="cyan"/>
        </w:rPr>
        <w:t xml:space="preserve">real-world chaos through </w:t>
      </w:r>
      <w:r w:rsidRPr="002765D2">
        <w:rPr>
          <w:rStyle w:val="Emphasis"/>
          <w:rFonts w:asciiTheme="minorHAnsi" w:hAnsiTheme="minorHAnsi" w:cstheme="minorHAnsi"/>
        </w:rPr>
        <w:t xml:space="preserve">impersonation and </w:t>
      </w:r>
      <w:r w:rsidRPr="002765D2">
        <w:rPr>
          <w:rStyle w:val="Emphasis"/>
          <w:rFonts w:asciiTheme="minorHAnsi" w:hAnsiTheme="minorHAnsi" w:cstheme="minorHAnsi"/>
          <w:highlight w:val="cyan"/>
        </w:rPr>
        <w:t>fraud</w:t>
      </w:r>
      <w:r w:rsidRPr="002765D2">
        <w:rPr>
          <w:rFonts w:asciiTheme="minorHAnsi" w:hAnsiTheme="minorHAnsi" w:cstheme="minorHAnsi"/>
          <w:sz w:val="16"/>
        </w:rPr>
        <w:t xml:space="preserve">. As of today, </w:t>
      </w:r>
      <w:r w:rsidRPr="002765D2">
        <w:rPr>
          <w:rStyle w:val="StyleUnderline"/>
          <w:rFonts w:asciiTheme="minorHAnsi" w:hAnsiTheme="minorHAnsi" w:cstheme="minorHAnsi"/>
        </w:rPr>
        <w:t>that potential has been realized</w:t>
      </w:r>
      <w:r w:rsidRPr="002765D2">
        <w:rPr>
          <w:rFonts w:asciiTheme="minorHAnsi" w:hAnsiTheme="minorHAnsi" w:cstheme="minorHAnsi"/>
          <w:sz w:val="16"/>
        </w:rPr>
        <w:t xml:space="preserve">. And I can only </w:t>
      </w:r>
      <w:r w:rsidRPr="002765D2">
        <w:rPr>
          <w:rStyle w:val="StyleUnderline"/>
          <w:rFonts w:asciiTheme="minorHAnsi" w:hAnsiTheme="minorHAnsi" w:cstheme="minorHAnsi"/>
        </w:rPr>
        <w:t xml:space="preserve">worry about how, with a </w:t>
      </w:r>
      <w:r w:rsidRPr="002765D2">
        <w:rPr>
          <w:rStyle w:val="Emphasis"/>
          <w:rFonts w:asciiTheme="minorHAnsi" w:hAnsiTheme="minorHAnsi" w:cstheme="minorHAnsi"/>
        </w:rPr>
        <w:t>presidential election</w:t>
      </w:r>
      <w:r w:rsidRPr="002765D2">
        <w:rPr>
          <w:rFonts w:asciiTheme="minorHAnsi" w:hAnsiTheme="minorHAnsi" w:cstheme="minorHAnsi"/>
          <w:sz w:val="16"/>
        </w:rPr>
        <w:t xml:space="preserve"> now less than four months away, </w:t>
      </w:r>
      <w:r w:rsidRPr="002765D2">
        <w:rPr>
          <w:rStyle w:val="StyleUnderline"/>
          <w:rFonts w:asciiTheme="minorHAnsi" w:hAnsiTheme="minorHAnsi" w:cstheme="minorHAnsi"/>
        </w:rPr>
        <w:t>it might be realized</w:t>
      </w:r>
      <w:r w:rsidRPr="002765D2">
        <w:rPr>
          <w:rFonts w:asciiTheme="minorHAnsi" w:hAnsiTheme="minorHAnsi" w:cstheme="minorHAnsi"/>
          <w:sz w:val="16"/>
        </w:rPr>
        <w:t xml:space="preserve"> further.</w:t>
      </w:r>
    </w:p>
    <w:p w14:paraId="0132B835"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11D17B3C"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After Wednesday’s catastrophe, </w:t>
      </w:r>
      <w:r w:rsidRPr="002765D2">
        <w:rPr>
          <w:rStyle w:val="StyleUnderline"/>
          <w:rFonts w:asciiTheme="minorHAnsi" w:hAnsiTheme="minorHAnsi" w:cstheme="minorHAnsi"/>
        </w:rPr>
        <w:t xml:space="preserve">it hardly seems like hyperbole to suggest that </w:t>
      </w:r>
      <w:r w:rsidRPr="002765D2">
        <w:rPr>
          <w:rStyle w:val="Emphasis"/>
          <w:rFonts w:asciiTheme="minorHAnsi" w:hAnsiTheme="minorHAnsi" w:cstheme="minorHAnsi"/>
          <w:highlight w:val="cyan"/>
        </w:rPr>
        <w:t>our world could hang in the balance</w:t>
      </w:r>
      <w:r w:rsidRPr="002765D2">
        <w:rPr>
          <w:rFonts w:asciiTheme="minorHAnsi" w:hAnsiTheme="minorHAnsi" w:cstheme="minorHAnsi"/>
          <w:sz w:val="16"/>
        </w:rPr>
        <w:t>.</w:t>
      </w:r>
    </w:p>
    <w:p w14:paraId="2C716632"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FTC’s </w:t>
      </w:r>
      <w:r w:rsidRPr="002765D2">
        <w:rPr>
          <w:rFonts w:asciiTheme="minorHAnsi" w:hAnsiTheme="minorHAnsi" w:cstheme="minorHAnsi"/>
          <w:u w:val="single"/>
        </w:rPr>
        <w:t>enforcement reputation</w:t>
      </w:r>
      <w:r w:rsidRPr="002765D2">
        <w:rPr>
          <w:rFonts w:asciiTheme="minorHAnsi" w:hAnsiTheme="minorHAnsi" w:cstheme="minorHAnsi"/>
        </w:rPr>
        <w:t xml:space="preserve"> solves </w:t>
      </w:r>
      <w:r w:rsidRPr="002765D2">
        <w:rPr>
          <w:rFonts w:asciiTheme="minorHAnsi" w:hAnsiTheme="minorHAnsi" w:cstheme="minorHAnsi"/>
          <w:u w:val="single"/>
        </w:rPr>
        <w:t>global emerging tech</w:t>
      </w:r>
      <w:r w:rsidRPr="002765D2">
        <w:rPr>
          <w:rFonts w:asciiTheme="minorHAnsi" w:hAnsiTheme="minorHAnsi" w:cstheme="minorHAnsi"/>
        </w:rPr>
        <w:t>---</w:t>
      </w:r>
      <w:r w:rsidRPr="002765D2">
        <w:rPr>
          <w:rFonts w:asciiTheme="minorHAnsi" w:hAnsiTheme="minorHAnsi" w:cstheme="minorHAnsi"/>
          <w:u w:val="single"/>
        </w:rPr>
        <w:t>leadership</w:t>
      </w:r>
      <w:r w:rsidRPr="002765D2">
        <w:rPr>
          <w:rFonts w:asciiTheme="minorHAnsi" w:hAnsiTheme="minorHAnsi" w:cstheme="minorHAnsi"/>
        </w:rPr>
        <w:t xml:space="preserve"> and </w:t>
      </w:r>
      <w:r w:rsidRPr="002765D2">
        <w:rPr>
          <w:rFonts w:asciiTheme="minorHAnsi" w:hAnsiTheme="minorHAnsi" w:cstheme="minorHAnsi"/>
          <w:u w:val="single"/>
        </w:rPr>
        <w:t>legitimacy</w:t>
      </w:r>
      <w:r w:rsidRPr="002765D2">
        <w:rPr>
          <w:rFonts w:asciiTheme="minorHAnsi" w:hAnsiTheme="minorHAnsi" w:cstheme="minorHAnsi"/>
        </w:rPr>
        <w:t xml:space="preserve"> are key. </w:t>
      </w:r>
    </w:p>
    <w:p w14:paraId="156A5064"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Michael </w:t>
      </w:r>
      <w:r w:rsidRPr="002765D2">
        <w:rPr>
          <w:rStyle w:val="Style13ptBold"/>
          <w:rFonts w:asciiTheme="minorHAnsi" w:hAnsiTheme="minorHAnsi" w:cstheme="minorHAnsi"/>
        </w:rPr>
        <w:t>Spiro 20</w:t>
      </w:r>
      <w:r w:rsidRPr="002765D2">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2A9ABB59"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Despite these limitations, </w:t>
      </w:r>
      <w:r w:rsidRPr="002765D2">
        <w:rPr>
          <w:rStyle w:val="StyleUnderline"/>
          <w:rFonts w:asciiTheme="minorHAnsi" w:hAnsiTheme="minorHAnsi" w:cstheme="minorHAnsi"/>
          <w:highlight w:val="cyan"/>
        </w:rPr>
        <w:t xml:space="preserve">the FTC </w:t>
      </w:r>
      <w:r w:rsidRPr="002765D2">
        <w:rPr>
          <w:rStyle w:val="StyleUnderline"/>
          <w:rFonts w:asciiTheme="minorHAnsi" w:hAnsiTheme="minorHAnsi" w:cstheme="minorHAnsi"/>
        </w:rPr>
        <w:t xml:space="preserve">has a </w:t>
      </w:r>
      <w:r w:rsidRPr="002765D2">
        <w:rPr>
          <w:rStyle w:val="Emphasis"/>
          <w:rFonts w:asciiTheme="minorHAnsi" w:hAnsiTheme="minorHAnsi" w:cstheme="minorHAnsi"/>
        </w:rPr>
        <w:t xml:space="preserve">formidable </w:t>
      </w:r>
      <w:r w:rsidRPr="002765D2">
        <w:rPr>
          <w:rStyle w:val="Emphasis"/>
          <w:rFonts w:asciiTheme="minorHAnsi" w:hAnsiTheme="minorHAnsi" w:cstheme="minorHAnsi"/>
          <w:sz w:val="26"/>
          <w:szCs w:val="26"/>
          <w:highlight w:val="cyan"/>
        </w:rPr>
        <w:t>reputation</w:t>
      </w:r>
      <w:r w:rsidRPr="002765D2">
        <w:rPr>
          <w:rFonts w:asciiTheme="minorHAnsi" w:hAnsiTheme="minorHAnsi" w:cstheme="minorHAnsi"/>
          <w:sz w:val="16"/>
          <w:highlight w:val="cyan"/>
        </w:rPr>
        <w:t xml:space="preserve"> </w:t>
      </w:r>
      <w:r w:rsidRPr="008C1886">
        <w:rPr>
          <w:rStyle w:val="StyleUnderline"/>
          <w:rFonts w:asciiTheme="minorHAnsi" w:hAnsiTheme="minorHAnsi" w:cstheme="minorHAnsi"/>
        </w:rPr>
        <w:t xml:space="preserve">as an </w:t>
      </w:r>
      <w:r w:rsidRPr="008C1886">
        <w:rPr>
          <w:rStyle w:val="Emphasis"/>
          <w:rFonts w:asciiTheme="minorHAnsi" w:hAnsiTheme="minorHAnsi" w:cstheme="minorHAnsi"/>
        </w:rPr>
        <w:t>enforcement authority</w:t>
      </w:r>
      <w:r w:rsidRPr="002765D2">
        <w:rPr>
          <w:rFonts w:asciiTheme="minorHAnsi" w:hAnsiTheme="minorHAnsi" w:cstheme="minorHAnsi"/>
          <w:sz w:val="16"/>
        </w:rPr>
        <w:t xml:space="preserve">, and commercial entities, and their lawyers, pay close attention to its orders and decisions.248 For example, </w:t>
      </w:r>
      <w:r w:rsidRPr="002765D2">
        <w:rPr>
          <w:rStyle w:val="StyleUnderline"/>
          <w:rFonts w:asciiTheme="minorHAnsi" w:hAnsiTheme="minorHAnsi" w:cstheme="minorHAnsi"/>
        </w:rPr>
        <w:t>when the FTC issues a complaint, it</w:t>
      </w:r>
      <w:r w:rsidRPr="002765D2">
        <w:rPr>
          <w:rFonts w:asciiTheme="minorHAnsi" w:hAnsiTheme="minorHAnsi" w:cstheme="minorHAnsi"/>
          <w:sz w:val="16"/>
        </w:rPr>
        <w:t xml:space="preserve"> is published on the FTC’s website, which often </w:t>
      </w:r>
      <w:r w:rsidRPr="002765D2">
        <w:rPr>
          <w:rStyle w:val="Emphasis"/>
          <w:rFonts w:asciiTheme="minorHAnsi" w:hAnsiTheme="minorHAnsi" w:cstheme="minorHAnsi"/>
          <w:highlight w:val="cyan"/>
        </w:rPr>
        <w:t xml:space="preserve">generates </w:t>
      </w:r>
      <w:r w:rsidRPr="008C1886">
        <w:rPr>
          <w:rStyle w:val="Emphasis"/>
          <w:rFonts w:asciiTheme="minorHAnsi" w:hAnsiTheme="minorHAnsi" w:cstheme="minorHAnsi"/>
        </w:rPr>
        <w:t>significant attention in the privacy community</w:t>
      </w:r>
      <w:r w:rsidRPr="008C1886">
        <w:rPr>
          <w:rFonts w:asciiTheme="minorHAnsi" w:hAnsiTheme="minorHAnsi" w:cstheme="minorHAnsi"/>
          <w:sz w:val="16"/>
        </w:rPr>
        <w:t xml:space="preserve">.249 </w:t>
      </w:r>
      <w:r w:rsidRPr="008C1886">
        <w:rPr>
          <w:rStyle w:val="StyleUnderline"/>
          <w:rFonts w:asciiTheme="minorHAnsi" w:hAnsiTheme="minorHAnsi" w:cstheme="minorHAnsi"/>
        </w:rPr>
        <w:t>One reason</w:t>
      </w:r>
      <w:r w:rsidRPr="008C1886">
        <w:rPr>
          <w:rFonts w:asciiTheme="minorHAnsi" w:hAnsiTheme="minorHAnsi" w:cstheme="minorHAnsi"/>
          <w:sz w:val="16"/>
        </w:rPr>
        <w:t xml:space="preserve"> for this is </w:t>
      </w:r>
      <w:r w:rsidRPr="008C1886">
        <w:rPr>
          <w:rStyle w:val="Emphasis"/>
          <w:rFonts w:asciiTheme="minorHAnsi" w:hAnsiTheme="minorHAnsi" w:cstheme="minorHAnsi"/>
        </w:rPr>
        <w:t xml:space="preserve">the </w:t>
      </w:r>
      <w:r w:rsidRPr="002765D2">
        <w:rPr>
          <w:rStyle w:val="Emphasis"/>
          <w:rFonts w:asciiTheme="minorHAnsi" w:hAnsiTheme="minorHAnsi" w:cstheme="minorHAnsi"/>
          <w:sz w:val="26"/>
          <w:szCs w:val="26"/>
          <w:highlight w:val="cyan"/>
        </w:rPr>
        <w:t>fear firms have of the FTC</w:t>
      </w:r>
      <w:r w:rsidRPr="002765D2">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0D120B35"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Though done by necessity, the </w:t>
      </w:r>
      <w:proofErr w:type="gramStart"/>
      <w:r w:rsidRPr="002765D2">
        <w:rPr>
          <w:rFonts w:asciiTheme="minorHAnsi" w:hAnsiTheme="minorHAnsi" w:cstheme="minorHAnsi"/>
          <w:sz w:val="16"/>
        </w:rPr>
        <w:t>rule-making</w:t>
      </w:r>
      <w:proofErr w:type="gramEnd"/>
      <w:r w:rsidRPr="002765D2">
        <w:rPr>
          <w:rFonts w:asciiTheme="minorHAnsi" w:hAnsiTheme="minorHAnsi" w:cstheme="minorHAnsi"/>
          <w:sz w:val="16"/>
        </w:rPr>
        <w:t xml:space="preserve"> process </w:t>
      </w:r>
      <w:r w:rsidRPr="002765D2">
        <w:rPr>
          <w:rStyle w:val="StyleUnderline"/>
          <w:rFonts w:asciiTheme="minorHAnsi" w:hAnsiTheme="minorHAnsi" w:cstheme="minorHAnsi"/>
          <w:highlight w:val="cyan"/>
        </w:rPr>
        <w:t>the FTC</w:t>
      </w:r>
      <w:r w:rsidRPr="002765D2">
        <w:rPr>
          <w:rFonts w:asciiTheme="minorHAnsi" w:hAnsiTheme="minorHAnsi" w:cstheme="minorHAnsi"/>
          <w:sz w:val="16"/>
        </w:rPr>
        <w:t xml:space="preserve"> engages in with its consent orders and settlement agreements can be of benefit when regulating emerging technologies. 253 For one, it </w:t>
      </w:r>
      <w:r w:rsidRPr="002765D2">
        <w:rPr>
          <w:rStyle w:val="StyleUnderline"/>
          <w:rFonts w:asciiTheme="minorHAnsi" w:hAnsiTheme="minorHAnsi" w:cstheme="minorHAnsi"/>
          <w:highlight w:val="cyan"/>
        </w:rPr>
        <w:t>allows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w:t>
      </w:r>
      <w:r w:rsidRPr="002765D2">
        <w:rPr>
          <w:rStyle w:val="Emphasis"/>
          <w:rFonts w:asciiTheme="minorHAnsi" w:hAnsiTheme="minorHAnsi" w:cstheme="minorHAnsi"/>
          <w:highlight w:val="cyan"/>
        </w:rPr>
        <w:t>flexibility</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needed </w:t>
      </w:r>
      <w:r w:rsidRPr="002765D2">
        <w:rPr>
          <w:rStyle w:val="StyleUnderline"/>
          <w:rFonts w:asciiTheme="minorHAnsi" w:hAnsiTheme="minorHAnsi" w:cstheme="minorHAnsi"/>
          <w:highlight w:val="cyan"/>
        </w:rPr>
        <w:t>to adapt</w:t>
      </w:r>
      <w:r w:rsidRPr="002765D2">
        <w:rPr>
          <w:rStyle w:val="StyleUnderline"/>
          <w:rFonts w:asciiTheme="minorHAnsi" w:hAnsiTheme="minorHAnsi" w:cstheme="minorHAnsi"/>
        </w:rPr>
        <w:t xml:space="preserve"> to new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rapidly changing situations</w:t>
      </w:r>
      <w:r w:rsidRPr="002765D2">
        <w:rPr>
          <w:rFonts w:asciiTheme="minorHAnsi" w:hAnsiTheme="minorHAnsi" w:cstheme="minorHAnsi"/>
          <w:sz w:val="16"/>
        </w:rPr>
        <w:t xml:space="preserve">.254 Further, </w:t>
      </w:r>
      <w:r w:rsidRPr="002765D2">
        <w:rPr>
          <w:rStyle w:val="StyleUnderline"/>
          <w:rFonts w:asciiTheme="minorHAnsi" w:hAnsiTheme="minorHAnsi" w:cstheme="minorHAnsi"/>
        </w:rPr>
        <w:t>the FTC can wait and see if an industry consensus develops</w:t>
      </w:r>
      <w:r w:rsidRPr="002765D2">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2765D2">
        <w:rPr>
          <w:rStyle w:val="StyleUnderline"/>
          <w:rFonts w:asciiTheme="minorHAnsi" w:hAnsiTheme="minorHAnsi" w:cstheme="minorHAnsi"/>
        </w:rPr>
        <w:t>the FTC’s</w:t>
      </w:r>
      <w:r w:rsidRPr="002765D2">
        <w:rPr>
          <w:rFonts w:asciiTheme="minorHAnsi" w:hAnsiTheme="minorHAnsi" w:cstheme="minorHAnsi"/>
          <w:sz w:val="16"/>
        </w:rPr>
        <w:t xml:space="preserve"> incremental case-bycase </w:t>
      </w:r>
      <w:r w:rsidRPr="002765D2">
        <w:rPr>
          <w:rStyle w:val="StyleUnderline"/>
          <w:rFonts w:asciiTheme="minorHAnsi" w:hAnsiTheme="minorHAnsi" w:cstheme="minorHAnsi"/>
        </w:rPr>
        <w:t xml:space="preserve">approach </w:t>
      </w:r>
      <w:r w:rsidRPr="002765D2">
        <w:rPr>
          <w:rStyle w:val="StyleUnderline"/>
          <w:rFonts w:asciiTheme="minorHAnsi" w:hAnsiTheme="minorHAnsi" w:cstheme="minorHAnsi"/>
          <w:highlight w:val="cyan"/>
        </w:rPr>
        <w:t xml:space="preserve">can </w:t>
      </w:r>
      <w:r w:rsidRPr="002765D2">
        <w:rPr>
          <w:rStyle w:val="StyleUnderline"/>
          <w:rFonts w:asciiTheme="minorHAnsi" w:hAnsiTheme="minorHAnsi" w:cstheme="minorHAnsi"/>
        </w:rPr>
        <w:t xml:space="preserve">help </w:t>
      </w:r>
      <w:r w:rsidRPr="002765D2">
        <w:rPr>
          <w:rStyle w:val="StyleUnderline"/>
          <w:rFonts w:asciiTheme="minorHAnsi" w:hAnsiTheme="minorHAnsi" w:cstheme="minorHAnsi"/>
          <w:highlight w:val="cyan"/>
        </w:rPr>
        <w:t xml:space="preserve">minimize </w:t>
      </w:r>
      <w:r w:rsidRPr="002765D2">
        <w:rPr>
          <w:rStyle w:val="StyleUnderline"/>
          <w:rFonts w:asciiTheme="minorHAnsi" w:hAnsiTheme="minorHAnsi" w:cstheme="minorHAnsi"/>
        </w:rPr>
        <w:t xml:space="preserve">the risks of producing </w:t>
      </w:r>
      <w:r w:rsidRPr="002765D2">
        <w:rPr>
          <w:rStyle w:val="Emphasis"/>
          <w:rFonts w:asciiTheme="minorHAnsi" w:hAnsiTheme="minorHAnsi" w:cstheme="minorHAnsi"/>
          <w:highlight w:val="cyan"/>
        </w:rPr>
        <w:t xml:space="preserve">incorrect </w:t>
      </w:r>
      <w:r w:rsidRPr="002765D2">
        <w:rPr>
          <w:rStyle w:val="Emphasis"/>
          <w:rFonts w:asciiTheme="minorHAnsi" w:hAnsiTheme="minorHAnsi" w:cstheme="minorHAnsi"/>
        </w:rPr>
        <w:t xml:space="preserve">or inappropriate </w:t>
      </w:r>
      <w:r w:rsidRPr="002765D2">
        <w:rPr>
          <w:rStyle w:val="Emphasis"/>
          <w:rFonts w:asciiTheme="minorHAnsi" w:hAnsiTheme="minorHAnsi" w:cstheme="minorHAnsi"/>
          <w:highlight w:val="cyan"/>
        </w:rPr>
        <w:t>reg</w:t>
      </w:r>
      <w:r w:rsidRPr="002765D2">
        <w:rPr>
          <w:rStyle w:val="Emphasis"/>
          <w:rFonts w:asciiTheme="minorHAnsi" w:hAnsiTheme="minorHAnsi" w:cstheme="minorHAnsi"/>
        </w:rPr>
        <w:t>ulatory policy outcome</w:t>
      </w:r>
      <w:r w:rsidRPr="002765D2">
        <w:rPr>
          <w:rStyle w:val="Emphasis"/>
          <w:rFonts w:asciiTheme="minorHAnsi" w:hAnsiTheme="minorHAnsi" w:cstheme="minorHAnsi"/>
          <w:highlight w:val="cyan"/>
        </w:rPr>
        <w:t>s</w:t>
      </w:r>
      <w:r w:rsidRPr="002765D2">
        <w:rPr>
          <w:rFonts w:asciiTheme="minorHAnsi" w:hAnsiTheme="minorHAnsi" w:cstheme="minorHAnsi"/>
          <w:sz w:val="16"/>
        </w:rPr>
        <w:t>.256</w:t>
      </w:r>
    </w:p>
    <w:p w14:paraId="08449F20"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FTC</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arrives at the best practices it </w:t>
      </w:r>
      <w:r w:rsidRPr="002765D2">
        <w:rPr>
          <w:rStyle w:val="StyleUnderline"/>
          <w:rFonts w:asciiTheme="minorHAnsi" w:hAnsiTheme="minorHAnsi" w:cstheme="minorHAnsi"/>
        </w:rPr>
        <w:t>develops</w:t>
      </w:r>
      <w:r w:rsidRPr="002765D2">
        <w:rPr>
          <w:rFonts w:asciiTheme="minorHAnsi" w:hAnsiTheme="minorHAnsi" w:cstheme="minorHAnsi"/>
          <w:sz w:val="16"/>
        </w:rPr>
        <w:t xml:space="preserve"> for </w:t>
      </w:r>
      <w:r w:rsidRPr="002765D2">
        <w:rPr>
          <w:rStyle w:val="StyleUnderline"/>
          <w:rFonts w:asciiTheme="minorHAnsi" w:hAnsiTheme="minorHAnsi" w:cstheme="minorHAnsi"/>
        </w:rPr>
        <w:t>guidance</w:t>
      </w:r>
      <w:r w:rsidRPr="002765D2">
        <w:rPr>
          <w:rFonts w:asciiTheme="minorHAnsi" w:hAnsiTheme="minorHAnsi" w:cstheme="minorHAnsi"/>
          <w:sz w:val="16"/>
        </w:rPr>
        <w:t xml:space="preserve"> purposes </w:t>
      </w:r>
      <w:r w:rsidRPr="002765D2">
        <w:rPr>
          <w:rStyle w:val="StyleUnderline"/>
          <w:rFonts w:asciiTheme="minorHAnsi" w:hAnsiTheme="minorHAnsi" w:cstheme="minorHAnsi"/>
        </w:rPr>
        <w:t>through</w:t>
      </w:r>
      <w:r w:rsidRPr="002765D2">
        <w:rPr>
          <w:rFonts w:asciiTheme="minorHAnsi" w:hAnsiTheme="minorHAnsi" w:cstheme="minorHAnsi"/>
          <w:sz w:val="16"/>
        </w:rPr>
        <w:t xml:space="preserve"> a “deep and ongoing </w:t>
      </w:r>
      <w:r w:rsidRPr="002765D2">
        <w:rPr>
          <w:rStyle w:val="StyleUnderline"/>
          <w:rFonts w:asciiTheme="minorHAnsi" w:hAnsiTheme="minorHAnsi" w:cstheme="minorHAnsi"/>
          <w:highlight w:val="cyan"/>
        </w:rPr>
        <w:t>engagement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with all stakeholders.”258 As such, </w:t>
      </w:r>
      <w:r w:rsidRPr="002765D2">
        <w:rPr>
          <w:rStyle w:val="StyleUnderline"/>
          <w:rFonts w:asciiTheme="minorHAnsi" w:hAnsiTheme="minorHAnsi" w:cstheme="minorHAnsi"/>
        </w:rPr>
        <w:t xml:space="preserve">not only is the FTC’s authority </w:t>
      </w:r>
      <w:r w:rsidRPr="002765D2">
        <w:rPr>
          <w:rStyle w:val="Emphasis"/>
          <w:rFonts w:asciiTheme="minorHAnsi" w:hAnsiTheme="minorHAnsi" w:cstheme="minorHAnsi"/>
        </w:rPr>
        <w:t xml:space="preserve">broad enough to </w:t>
      </w:r>
      <w:r w:rsidRPr="002765D2">
        <w:rPr>
          <w:rStyle w:val="Emphasis"/>
          <w:rFonts w:asciiTheme="minorHAnsi" w:hAnsiTheme="minorHAnsi" w:cstheme="minorHAnsi"/>
          <w:sz w:val="26"/>
          <w:szCs w:val="26"/>
          <w:highlight w:val="cyan"/>
        </w:rPr>
        <w:t>regulate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use of </w:t>
      </w:r>
      <w:r w:rsidRPr="002765D2">
        <w:rPr>
          <w:rStyle w:val="Emphasis"/>
          <w:rFonts w:asciiTheme="minorHAnsi" w:hAnsiTheme="minorHAnsi" w:cstheme="minorHAnsi"/>
          <w:sz w:val="26"/>
          <w:szCs w:val="26"/>
          <w:highlight w:val="cyan"/>
        </w:rPr>
        <w:t>emerging tech</w:t>
      </w:r>
      <w:r w:rsidRPr="002765D2">
        <w:rPr>
          <w:rStyle w:val="Emphasis"/>
          <w:rFonts w:asciiTheme="minorHAnsi" w:hAnsiTheme="minorHAnsi" w:cstheme="minorHAnsi"/>
          <w:sz w:val="26"/>
          <w:szCs w:val="26"/>
        </w:rPr>
        <w:t>nologies</w:t>
      </w:r>
      <w:r w:rsidRPr="002765D2">
        <w:rPr>
          <w:rFonts w:asciiTheme="minorHAnsi" w:hAnsiTheme="minorHAnsi" w:cstheme="minorHAnsi"/>
          <w:sz w:val="16"/>
        </w:rPr>
        <w:t xml:space="preserve"> such as AI in commerce, </w:t>
      </w:r>
      <w:r w:rsidRPr="002765D2">
        <w:rPr>
          <w:rStyle w:val="StyleUnderline"/>
          <w:rFonts w:asciiTheme="minorHAnsi" w:hAnsiTheme="minorHAnsi" w:cstheme="minorHAnsi"/>
        </w:rPr>
        <w:t xml:space="preserve">but the FTC’s </w:t>
      </w:r>
      <w:r w:rsidRPr="002765D2">
        <w:rPr>
          <w:rStyle w:val="Emphasis"/>
          <w:rFonts w:asciiTheme="minorHAnsi" w:hAnsiTheme="minorHAnsi" w:cstheme="minorHAnsi"/>
        </w:rPr>
        <w:t>enforcement actions</w:t>
      </w:r>
      <w:r w:rsidRPr="002765D2">
        <w:rPr>
          <w:rStyle w:val="StyleUnderline"/>
          <w:rFonts w:asciiTheme="minorHAnsi" w:hAnsiTheme="minorHAnsi" w:cstheme="minorHAnsi"/>
        </w:rPr>
        <w:t xml:space="preserve"> also constitute</w:t>
      </w:r>
      <w:r w:rsidRPr="002765D2">
        <w:rPr>
          <w:rFonts w:asciiTheme="minorHAnsi" w:hAnsiTheme="minorHAnsi" w:cstheme="minorHAnsi"/>
          <w:sz w:val="16"/>
        </w:rPr>
        <w:t xml:space="preserve"> a body of </w:t>
      </w:r>
      <w:r w:rsidRPr="002765D2">
        <w:rPr>
          <w:rStyle w:val="Emphasis"/>
          <w:rFonts w:asciiTheme="minorHAnsi" w:hAnsiTheme="minorHAnsi" w:cstheme="minorHAnsi"/>
        </w:rPr>
        <w:t>jurisprudence the FTC can rely on</w:t>
      </w:r>
      <w:r w:rsidRPr="002765D2">
        <w:rPr>
          <w:rFonts w:asciiTheme="minorHAnsi" w:hAnsiTheme="minorHAnsi" w:cstheme="minorHAnsi"/>
          <w:sz w:val="16"/>
        </w:rPr>
        <w:t xml:space="preserve"> to address the real and potential harms that stem from the deployment of consumeroriented AI.259</w:t>
      </w:r>
    </w:p>
    <w:p w14:paraId="4B99468F"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highlight w:val="cyan"/>
        </w:rPr>
        <w:t>Given</w:t>
      </w:r>
      <w:r w:rsidRPr="002765D2">
        <w:rPr>
          <w:rStyle w:val="StyleUnderline"/>
          <w:rFonts w:asciiTheme="minorHAnsi" w:hAnsiTheme="minorHAnsi" w:cstheme="minorHAnsi"/>
        </w:rPr>
        <w:t xml:space="preserve"> its</w:t>
      </w:r>
      <w:r w:rsidRPr="002765D2">
        <w:rPr>
          <w:rFonts w:asciiTheme="minorHAnsi" w:hAnsiTheme="minorHAnsi" w:cstheme="minorHAnsi"/>
          <w:sz w:val="16"/>
        </w:rPr>
        <w:t xml:space="preserve"> broad grant of </w:t>
      </w:r>
      <w:r w:rsidRPr="002765D2">
        <w:rPr>
          <w:rStyle w:val="Emphasis"/>
          <w:rFonts w:asciiTheme="minorHAnsi" w:hAnsiTheme="minorHAnsi" w:cstheme="minorHAnsi"/>
          <w:highlight w:val="cyan"/>
        </w:rPr>
        <w:t>authority</w:t>
      </w:r>
      <w:r w:rsidRPr="002765D2">
        <w:rPr>
          <w:rFonts w:asciiTheme="minorHAnsi" w:hAnsiTheme="minorHAnsi" w:cstheme="minorHAnsi"/>
          <w:sz w:val="16"/>
        </w:rPr>
        <w:t xml:space="preserve">, the </w:t>
      </w:r>
      <w:r w:rsidRPr="002765D2">
        <w:rPr>
          <w:rStyle w:val="StyleUnderline"/>
          <w:rFonts w:asciiTheme="minorHAnsi" w:hAnsiTheme="minorHAnsi" w:cstheme="minorHAnsi"/>
        </w:rPr>
        <w:t xml:space="preserve">regulatory </w:t>
      </w:r>
      <w:r w:rsidRPr="002765D2">
        <w:rPr>
          <w:rStyle w:val="Emphasis"/>
          <w:rFonts w:asciiTheme="minorHAnsi" w:hAnsiTheme="minorHAnsi" w:cstheme="minorHAnsi"/>
          <w:highlight w:val="cyan"/>
        </w:rPr>
        <w:t>tools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at its disposal, </w:t>
      </w:r>
      <w:r w:rsidRPr="002765D2">
        <w:rPr>
          <w:rStyle w:val="StyleUnderline"/>
          <w:rFonts w:asciiTheme="minorHAnsi" w:hAnsiTheme="minorHAnsi" w:cstheme="minorHAnsi"/>
          <w:highlight w:val="cyan"/>
        </w:rPr>
        <w:t>and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its </w:t>
      </w:r>
      <w:r w:rsidRPr="002765D2">
        <w:rPr>
          <w:rStyle w:val="Emphasis"/>
          <w:rFonts w:asciiTheme="minorHAnsi" w:hAnsiTheme="minorHAnsi" w:cstheme="minorHAnsi"/>
          <w:highlight w:val="cyan"/>
        </w:rPr>
        <w:t>experience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dealing </w:t>
      </w:r>
      <w:r w:rsidRPr="002765D2">
        <w:rPr>
          <w:rStyle w:val="StyleUnderline"/>
          <w:rFonts w:asciiTheme="minorHAnsi" w:hAnsiTheme="minorHAnsi" w:cstheme="minorHAnsi"/>
          <w:highlight w:val="cyan"/>
        </w:rPr>
        <w:t xml:space="preserve">with </w:t>
      </w:r>
      <w:r w:rsidRPr="002765D2">
        <w:rPr>
          <w:rStyle w:val="Emphasis"/>
          <w:rFonts w:asciiTheme="minorHAnsi" w:hAnsiTheme="minorHAnsi" w:cstheme="minorHAnsi"/>
          <w:highlight w:val="cyan"/>
        </w:rPr>
        <w:t>emerging tech</w:t>
      </w:r>
      <w:r w:rsidRPr="002765D2">
        <w:rPr>
          <w:rStyle w:val="Emphasis"/>
          <w:rFonts w:asciiTheme="minorHAnsi" w:hAnsiTheme="minorHAnsi" w:cstheme="minorHAnsi"/>
        </w:rPr>
        <w:t>nologies</w:t>
      </w:r>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the FTC is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currently </w:t>
      </w:r>
      <w:r w:rsidRPr="002765D2">
        <w:rPr>
          <w:rStyle w:val="StyleUnderline"/>
          <w:rFonts w:asciiTheme="minorHAnsi" w:hAnsiTheme="minorHAnsi" w:cstheme="minorHAnsi"/>
        </w:rPr>
        <w:t xml:space="preserve">in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 xml:space="preserve">best </w:t>
      </w:r>
      <w:r w:rsidRPr="002765D2">
        <w:rPr>
          <w:rStyle w:val="Emphasis"/>
          <w:rFonts w:asciiTheme="minorHAnsi" w:hAnsiTheme="minorHAnsi" w:cstheme="minorHAnsi"/>
        </w:rPr>
        <w:t>position</w:t>
      </w:r>
      <w:r w:rsidRPr="002765D2">
        <w:rPr>
          <w:rFonts w:asciiTheme="minorHAnsi" w:hAnsiTheme="minorHAnsi" w:cstheme="minorHAnsi"/>
          <w:sz w:val="16"/>
        </w:rPr>
        <w:t xml:space="preserve"> to take the lead in regulating AI. </w:t>
      </w:r>
      <w:r w:rsidRPr="002765D2">
        <w:rPr>
          <w:rStyle w:val="Emphasis"/>
          <w:rFonts w:asciiTheme="minorHAnsi" w:hAnsiTheme="minorHAnsi" w:cstheme="minorHAnsi"/>
        </w:rPr>
        <w:t xml:space="preserve">The </w:t>
      </w:r>
      <w:r w:rsidRPr="008C1886">
        <w:rPr>
          <w:rStyle w:val="Emphasis"/>
          <w:rFonts w:asciiTheme="minorHAnsi" w:hAnsiTheme="minorHAnsi" w:cstheme="minorHAnsi"/>
          <w:sz w:val="26"/>
          <w:szCs w:val="26"/>
        </w:rPr>
        <w:t>FTC’s</w:t>
      </w:r>
      <w:r w:rsidRPr="002765D2">
        <w:rPr>
          <w:rStyle w:val="Emphasis"/>
          <w:rFonts w:asciiTheme="minorHAnsi" w:hAnsiTheme="minorHAnsi" w:cstheme="minorHAnsi"/>
          <w:sz w:val="26"/>
          <w:szCs w:val="26"/>
        </w:rPr>
        <w:t xml:space="preserve"> </w:t>
      </w:r>
      <w:r w:rsidRPr="002765D2">
        <w:rPr>
          <w:rStyle w:val="Emphasis"/>
          <w:rFonts w:asciiTheme="minorHAnsi" w:hAnsiTheme="minorHAnsi" w:cstheme="minorHAnsi"/>
          <w:sz w:val="26"/>
          <w:szCs w:val="26"/>
          <w:highlight w:val="cyan"/>
        </w:rPr>
        <w:t xml:space="preserve">leadership is </w:t>
      </w:r>
      <w:r w:rsidRPr="008C1886">
        <w:rPr>
          <w:rStyle w:val="Emphasis"/>
          <w:rFonts w:asciiTheme="minorHAnsi" w:hAnsiTheme="minorHAnsi" w:cstheme="minorHAnsi"/>
          <w:sz w:val="26"/>
          <w:szCs w:val="26"/>
        </w:rPr>
        <w:t xml:space="preserve">sorely </w:t>
      </w:r>
      <w:r w:rsidRPr="002765D2">
        <w:rPr>
          <w:rStyle w:val="Emphasis"/>
          <w:rFonts w:asciiTheme="minorHAnsi" w:hAnsiTheme="minorHAnsi" w:cstheme="minorHAnsi"/>
          <w:sz w:val="26"/>
          <w:szCs w:val="26"/>
          <w:highlight w:val="cyan"/>
        </w:rPr>
        <w:t>needed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to fill </w:t>
      </w:r>
      <w:r w:rsidRPr="002765D2">
        <w:rPr>
          <w:rStyle w:val="StyleUnderline"/>
          <w:rFonts w:asciiTheme="minorHAnsi" w:hAnsiTheme="minorHAnsi" w:cstheme="minorHAnsi"/>
        </w:rPr>
        <w:t>in</w:t>
      </w:r>
      <w:r w:rsidRPr="002765D2">
        <w:rPr>
          <w:rFonts w:asciiTheme="minorHAnsi" w:hAnsiTheme="minorHAnsi" w:cstheme="minorHAnsi"/>
          <w:sz w:val="16"/>
        </w:rPr>
        <w:t xml:space="preserve"> the remaining – and quite large – gaps in </w:t>
      </w:r>
      <w:r w:rsidRPr="008C1886">
        <w:rPr>
          <w:rFonts w:asciiTheme="minorHAnsi" w:hAnsiTheme="minorHAnsi" w:cstheme="minorHAnsi"/>
          <w:sz w:val="16"/>
        </w:rPr>
        <w:t xml:space="preserve">those few sectoral laws that specifically address AI and </w:t>
      </w:r>
      <w:r w:rsidRPr="008C1886">
        <w:rPr>
          <w:rStyle w:val="StyleUnderline"/>
          <w:rFonts w:asciiTheme="minorHAnsi" w:hAnsiTheme="minorHAnsi" w:cstheme="minorHAnsi"/>
        </w:rPr>
        <w:t>algorithmic decision-making</w:t>
      </w:r>
      <w:r w:rsidRPr="008C1886">
        <w:rPr>
          <w:rFonts w:asciiTheme="minorHAnsi" w:hAnsiTheme="minorHAnsi" w:cstheme="minorHAnsi"/>
          <w:sz w:val="16"/>
        </w:rPr>
        <w:t xml:space="preserve">.260 </w:t>
      </w:r>
      <w:r w:rsidRPr="008C1886">
        <w:rPr>
          <w:rStyle w:val="StyleUnderline"/>
          <w:rFonts w:asciiTheme="minorHAnsi" w:hAnsiTheme="minorHAnsi" w:cstheme="minorHAnsi"/>
        </w:rPr>
        <w:t xml:space="preserve">Several factors make the </w:t>
      </w:r>
      <w:r w:rsidRPr="008C1886">
        <w:rPr>
          <w:rStyle w:val="Emphasis"/>
          <w:rFonts w:asciiTheme="minorHAnsi" w:hAnsiTheme="minorHAnsi" w:cstheme="minorHAnsi"/>
        </w:rPr>
        <w:t>FTC the ideal agency</w:t>
      </w:r>
      <w:r w:rsidRPr="008C1886">
        <w:rPr>
          <w:rStyle w:val="StyleUnderline"/>
          <w:rFonts w:asciiTheme="minorHAnsi" w:hAnsiTheme="minorHAnsi" w:cstheme="minorHAnsi"/>
        </w:rPr>
        <w:t xml:space="preserve"> for this role</w:t>
      </w:r>
      <w:r w:rsidRPr="008C1886">
        <w:rPr>
          <w:rFonts w:asciiTheme="minorHAnsi" w:hAnsiTheme="minorHAnsi" w:cstheme="minorHAnsi"/>
          <w:sz w:val="16"/>
        </w:rPr>
        <w:t xml:space="preserve">. First, </w:t>
      </w:r>
      <w:r w:rsidRPr="008C1886">
        <w:rPr>
          <w:rStyle w:val="StyleUnderline"/>
          <w:rFonts w:asciiTheme="minorHAnsi" w:hAnsiTheme="minorHAnsi" w:cstheme="minorHAnsi"/>
        </w:rPr>
        <w:t>the FTC can use</w:t>
      </w:r>
      <w:r w:rsidRPr="008C1886">
        <w:rPr>
          <w:rFonts w:asciiTheme="minorHAnsi" w:hAnsiTheme="minorHAnsi" w:cstheme="minorHAnsi"/>
          <w:sz w:val="16"/>
        </w:rPr>
        <w:t xml:space="preserve"> its broad Section 5 powers to </w:t>
      </w:r>
      <w:r w:rsidRPr="008C1886">
        <w:rPr>
          <w:rStyle w:val="StyleUnderline"/>
          <w:rFonts w:asciiTheme="minorHAnsi" w:hAnsiTheme="minorHAnsi" w:cstheme="minorHAnsi"/>
        </w:rPr>
        <w:t xml:space="preserve">respond </w:t>
      </w:r>
      <w:r w:rsidRPr="008C1886">
        <w:rPr>
          <w:rStyle w:val="Emphasis"/>
          <w:rFonts w:asciiTheme="minorHAnsi" w:hAnsiTheme="minorHAnsi" w:cstheme="minorHAnsi"/>
        </w:rPr>
        <w:t>rapidly and nimbly</w:t>
      </w:r>
      <w:r w:rsidRPr="008C1886">
        <w:rPr>
          <w:rFonts w:asciiTheme="minorHAnsi" w:hAnsiTheme="minorHAnsi" w:cstheme="minorHAnsi"/>
          <w:sz w:val="16"/>
        </w:rPr>
        <w:t xml:space="preserve"> to the types of unanticipated regulatory issues AI is likely to create.261</w:t>
      </w:r>
    </w:p>
    <w:p w14:paraId="5234B96C"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Second, </w:t>
      </w:r>
      <w:r w:rsidRPr="002765D2">
        <w:rPr>
          <w:rStyle w:val="StyleUnderline"/>
          <w:rFonts w:asciiTheme="minorHAnsi" w:hAnsiTheme="minorHAnsi" w:cstheme="minorHAnsi"/>
        </w:rPr>
        <w:t xml:space="preserve">the FTC </w:t>
      </w:r>
      <w:r w:rsidRPr="002765D2">
        <w:rPr>
          <w:rStyle w:val="StyleUnderline"/>
          <w:rFonts w:asciiTheme="minorHAnsi" w:hAnsiTheme="minorHAnsi" w:cstheme="minorHAnsi"/>
          <w:highlight w:val="cyan"/>
        </w:rPr>
        <w:t xml:space="preserve">has </w:t>
      </w:r>
      <w:r w:rsidRPr="002765D2">
        <w:rPr>
          <w:rStyle w:val="StyleUnderline"/>
          <w:rFonts w:asciiTheme="minorHAnsi" w:hAnsiTheme="minorHAnsi" w:cstheme="minorHAnsi"/>
        </w:rPr>
        <w:t xml:space="preserve">an established history of approaching </w:t>
      </w:r>
      <w:r w:rsidRPr="002765D2">
        <w:rPr>
          <w:rStyle w:val="Emphasis"/>
          <w:rFonts w:asciiTheme="minorHAnsi" w:hAnsiTheme="minorHAnsi" w:cstheme="minorHAnsi"/>
        </w:rPr>
        <w:t>emerging technologies</w:t>
      </w:r>
      <w:r w:rsidRPr="002765D2">
        <w:rPr>
          <w:rFonts w:asciiTheme="minorHAnsi" w:hAnsiTheme="minorHAnsi" w:cstheme="minorHAnsi"/>
          <w:sz w:val="16"/>
        </w:rPr>
        <w:t xml:space="preserve"> with “</w:t>
      </w:r>
      <w:r w:rsidRPr="002765D2">
        <w:rPr>
          <w:rStyle w:val="StyleUnderline"/>
          <w:rFonts w:asciiTheme="minorHAnsi" w:hAnsiTheme="minorHAnsi" w:cstheme="minorHAnsi"/>
          <w:highlight w:val="cyan"/>
        </w:rPr>
        <w:t>a light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regulatory </w:t>
      </w:r>
      <w:r w:rsidRPr="002765D2">
        <w:rPr>
          <w:rStyle w:val="StyleUnderline"/>
          <w:rFonts w:asciiTheme="minorHAnsi" w:hAnsiTheme="minorHAnsi" w:cstheme="minorHAnsi"/>
          <w:highlight w:val="cyan"/>
        </w:rPr>
        <w:t>touch</w:t>
      </w:r>
      <w:r w:rsidRPr="002765D2">
        <w:rPr>
          <w:rFonts w:asciiTheme="minorHAnsi" w:hAnsiTheme="minorHAnsi" w:cstheme="minorHAnsi"/>
          <w:sz w:val="16"/>
        </w:rPr>
        <w:t xml:space="preserve">” during their beginning stages, waiting to increase its regulatory efforts only once the technology has become more established.262 This approach </w:t>
      </w:r>
      <w:r w:rsidRPr="002765D2">
        <w:rPr>
          <w:rStyle w:val="StyleUnderline"/>
          <w:rFonts w:asciiTheme="minorHAnsi" w:hAnsiTheme="minorHAnsi" w:cstheme="minorHAnsi"/>
          <w:highlight w:val="cyan"/>
        </w:rPr>
        <w:t xml:space="preserve">provides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 xml:space="preserve">innovative space </w:t>
      </w:r>
      <w:r w:rsidRPr="002765D2">
        <w:rPr>
          <w:rStyle w:val="StyleUnderline"/>
          <w:rFonts w:asciiTheme="minorHAnsi" w:hAnsiTheme="minorHAnsi" w:cstheme="minorHAnsi"/>
        </w:rPr>
        <w:t>needed for new technologies</w:t>
      </w:r>
      <w:r w:rsidRPr="002765D2">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2765D2">
        <w:rPr>
          <w:rFonts w:asciiTheme="minorHAnsi" w:hAnsiTheme="minorHAnsi" w:cstheme="minorHAnsi"/>
          <w:sz w:val="16"/>
        </w:rPr>
        <w:t>prohibition, and</w:t>
      </w:r>
      <w:proofErr w:type="gramEnd"/>
      <w:r w:rsidRPr="002765D2">
        <w:rPr>
          <w:rFonts w:asciiTheme="minorHAnsi" w:hAnsiTheme="minorHAnsi" w:cstheme="minorHAnsi"/>
          <w:sz w:val="16"/>
        </w:rPr>
        <w:t xml:space="preserve"> take a case-by-case approach rather than rely on rulemaking.263 Also, as it has traditionally done, </w:t>
      </w:r>
      <w:r w:rsidRPr="002765D2">
        <w:rPr>
          <w:rStyle w:val="StyleUnderline"/>
          <w:rFonts w:asciiTheme="minorHAnsi" w:hAnsiTheme="minorHAnsi" w:cstheme="minorHAnsi"/>
        </w:rPr>
        <w:t xml:space="preserve">the FTC </w:t>
      </w:r>
      <w:r w:rsidRPr="002765D2">
        <w:rPr>
          <w:rStyle w:val="StyleUnderline"/>
          <w:rFonts w:asciiTheme="minorHAnsi" w:hAnsiTheme="minorHAnsi" w:cstheme="minorHAnsi"/>
          <w:highlight w:val="cyan"/>
        </w:rPr>
        <w:t xml:space="preserve">can </w:t>
      </w:r>
      <w:r w:rsidRPr="002765D2">
        <w:rPr>
          <w:rStyle w:val="StyleUnderline"/>
          <w:rFonts w:asciiTheme="minorHAnsi" w:hAnsiTheme="minorHAnsi" w:cstheme="minorHAnsi"/>
        </w:rPr>
        <w:t>hold public events</w:t>
      </w:r>
      <w:r w:rsidRPr="002765D2">
        <w:rPr>
          <w:rFonts w:asciiTheme="minorHAnsi" w:hAnsiTheme="minorHAnsi" w:cstheme="minorHAnsi"/>
          <w:sz w:val="16"/>
        </w:rPr>
        <w:t xml:space="preserve"> on consumer-related AI and issue reports </w:t>
      </w:r>
      <w:r w:rsidRPr="002765D2">
        <w:rPr>
          <w:rStyle w:val="StyleUnderline"/>
          <w:rFonts w:asciiTheme="minorHAnsi" w:hAnsiTheme="minorHAnsi" w:cstheme="minorHAnsi"/>
        </w:rPr>
        <w:t xml:space="preserve">and white papers to </w:t>
      </w:r>
      <w:r w:rsidRPr="002765D2">
        <w:rPr>
          <w:rStyle w:val="StyleUnderline"/>
          <w:rFonts w:asciiTheme="minorHAnsi" w:hAnsiTheme="minorHAnsi" w:cstheme="minorHAnsi"/>
          <w:highlight w:val="cyan"/>
        </w:rPr>
        <w:t>guide industry</w:t>
      </w:r>
      <w:r w:rsidRPr="002765D2">
        <w:rPr>
          <w:rFonts w:asciiTheme="minorHAnsi" w:hAnsiTheme="minorHAnsi" w:cstheme="minorHAnsi"/>
          <w:sz w:val="16"/>
        </w:rPr>
        <w:t>.264</w:t>
      </w:r>
    </w:p>
    <w:p w14:paraId="4BBA41BF"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2765D2">
        <w:rPr>
          <w:rStyle w:val="StyleUnderline"/>
          <w:rFonts w:asciiTheme="minorHAnsi" w:hAnsiTheme="minorHAnsi" w:cstheme="minorHAnsi"/>
        </w:rPr>
        <w:t xml:space="preserve">this will help industry continue to grow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 xml:space="preserve">innovate, while allowing for the </w:t>
      </w:r>
      <w:r w:rsidRPr="002765D2">
        <w:rPr>
          <w:rStyle w:val="Emphasis"/>
          <w:rFonts w:asciiTheme="minorHAnsi" w:hAnsiTheme="minorHAnsi" w:cstheme="minorHAnsi"/>
          <w:highlight w:val="cyan"/>
        </w:rPr>
        <w:t>calibration</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among all relevant stakeholders</w:t>
      </w:r>
      <w:r w:rsidRPr="002765D2">
        <w:rPr>
          <w:rFonts w:asciiTheme="minorHAnsi" w:hAnsiTheme="minorHAnsi" w:cstheme="minorHAnsi"/>
          <w:sz w:val="16"/>
        </w:rPr>
        <w:t xml:space="preserve"> of the “appropriate expectations” concerning the use and deployment of AI decision-making systems.265 At the same time, </w:t>
      </w:r>
      <w:r w:rsidRPr="002765D2">
        <w:rPr>
          <w:rStyle w:val="StyleUnderline"/>
          <w:rFonts w:asciiTheme="minorHAnsi" w:hAnsiTheme="minorHAnsi" w:cstheme="minorHAnsi"/>
        </w:rPr>
        <w:t>the FTC should</w:t>
      </w:r>
      <w:r w:rsidRPr="002765D2">
        <w:rPr>
          <w:rFonts w:asciiTheme="minorHAnsi" w:hAnsiTheme="minorHAnsi" w:cstheme="minorHAnsi"/>
          <w:sz w:val="16"/>
        </w:rPr>
        <w:t xml:space="preserve"> use its regulatory powers to nudge, and when necessary, </w:t>
      </w:r>
      <w:r w:rsidRPr="002765D2">
        <w:rPr>
          <w:rStyle w:val="StyleUnderline"/>
          <w:rFonts w:asciiTheme="minorHAnsi" w:hAnsiTheme="minorHAnsi" w:cstheme="minorHAnsi"/>
        </w:rPr>
        <w:t>push companies to refrain from</w:t>
      </w:r>
      <w:r w:rsidRPr="002765D2">
        <w:rPr>
          <w:rFonts w:asciiTheme="minorHAnsi" w:hAnsiTheme="minorHAnsi" w:cstheme="minorHAnsi"/>
          <w:sz w:val="16"/>
        </w:rPr>
        <w:t xml:space="preserve"> engaging in unfair and </w:t>
      </w:r>
      <w:r w:rsidRPr="002765D2">
        <w:rPr>
          <w:rStyle w:val="StyleUnderline"/>
          <w:rFonts w:asciiTheme="minorHAnsi" w:hAnsiTheme="minorHAnsi" w:cstheme="minorHAnsi"/>
        </w:rPr>
        <w:t>deceptive</w:t>
      </w:r>
      <w:r w:rsidRPr="002765D2">
        <w:rPr>
          <w:rFonts w:asciiTheme="minorHAnsi" w:hAnsiTheme="minorHAnsi" w:cstheme="minorHAnsi"/>
          <w:sz w:val="16"/>
        </w:rPr>
        <w:t xml:space="preserve"> trade </w:t>
      </w:r>
      <w:r w:rsidRPr="002765D2">
        <w:rPr>
          <w:rStyle w:val="StyleUnderline"/>
          <w:rFonts w:asciiTheme="minorHAnsi" w:hAnsiTheme="minorHAnsi" w:cstheme="minorHAnsi"/>
        </w:rPr>
        <w:t>practices</w:t>
      </w:r>
      <w:r w:rsidRPr="002765D2">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43790A3D" w14:textId="77777777" w:rsidR="004B265A" w:rsidRPr="008C1886" w:rsidRDefault="004B265A" w:rsidP="004B265A">
      <w:pPr>
        <w:rPr>
          <w:rFonts w:asciiTheme="minorHAnsi" w:hAnsiTheme="minorHAnsi" w:cstheme="minorHAnsi"/>
          <w:sz w:val="16"/>
        </w:rPr>
      </w:pPr>
      <w:r w:rsidRPr="002765D2">
        <w:rPr>
          <w:rStyle w:val="StyleUnderline"/>
          <w:rFonts w:asciiTheme="minorHAnsi" w:hAnsiTheme="minorHAnsi" w:cstheme="minorHAnsi"/>
        </w:rPr>
        <w:t>By</w:t>
      </w:r>
      <w:r w:rsidRPr="002765D2">
        <w:rPr>
          <w:rFonts w:asciiTheme="minorHAnsi" w:hAnsiTheme="minorHAnsi" w:cstheme="minorHAnsi"/>
          <w:sz w:val="16"/>
        </w:rPr>
        <w:t xml:space="preserve"> nudging (or </w:t>
      </w:r>
      <w:r w:rsidRPr="002765D2">
        <w:rPr>
          <w:rStyle w:val="StyleUnderline"/>
          <w:rFonts w:asciiTheme="minorHAnsi" w:hAnsiTheme="minorHAnsi" w:cstheme="minorHAnsi"/>
        </w:rPr>
        <w:t>pushing</w:t>
      </w:r>
      <w:r w:rsidRPr="002765D2">
        <w:rPr>
          <w:rFonts w:asciiTheme="minorHAnsi" w:hAnsiTheme="minorHAnsi" w:cstheme="minorHAnsi"/>
          <w:sz w:val="16"/>
        </w:rPr>
        <w:t xml:space="preserve">) firms in this way, </w:t>
      </w:r>
      <w:r w:rsidRPr="002765D2">
        <w:rPr>
          <w:rStyle w:val="StyleUnderline"/>
          <w:rFonts w:asciiTheme="minorHAnsi" w:hAnsiTheme="minorHAnsi" w:cstheme="minorHAnsi"/>
        </w:rPr>
        <w:t>the FTC can “gradually impose a set of sticky default practices</w:t>
      </w:r>
      <w:r w:rsidRPr="002765D2">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w:t>
      </w:r>
      <w:r w:rsidRPr="008C1886">
        <w:rPr>
          <w:rFonts w:asciiTheme="minorHAnsi" w:hAnsiTheme="minorHAnsi" w:cstheme="minorHAnsi"/>
          <w:sz w:val="16"/>
        </w:rPr>
        <w:t>unfair or deceptive.270</w:t>
      </w:r>
    </w:p>
    <w:p w14:paraId="158A9570" w14:textId="77777777" w:rsidR="004B265A" w:rsidRPr="002765D2" w:rsidRDefault="004B265A" w:rsidP="004B265A">
      <w:pPr>
        <w:rPr>
          <w:rFonts w:asciiTheme="minorHAnsi" w:hAnsiTheme="minorHAnsi" w:cstheme="minorHAnsi"/>
          <w:sz w:val="16"/>
        </w:rPr>
      </w:pPr>
      <w:r w:rsidRPr="008C1886">
        <w:rPr>
          <w:rFonts w:asciiTheme="minorHAnsi" w:hAnsiTheme="minorHAnsi" w:cstheme="minorHAnsi"/>
          <w:sz w:val="16"/>
        </w:rPr>
        <w:t xml:space="preserve">In addition, given its broad authority under Section 5, </w:t>
      </w:r>
      <w:r w:rsidRPr="008C1886">
        <w:rPr>
          <w:rStyle w:val="StyleUnderline"/>
          <w:rFonts w:asciiTheme="minorHAnsi" w:hAnsiTheme="minorHAnsi" w:cstheme="minorHAnsi"/>
        </w:rPr>
        <w:t>the FTC is able to address small, nuanced changes</w:t>
      </w:r>
      <w:r w:rsidRPr="008C1886">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8C1886">
        <w:rPr>
          <w:rStyle w:val="StyleUnderline"/>
          <w:rFonts w:asciiTheme="minorHAnsi" w:hAnsiTheme="minorHAnsi" w:cstheme="minorHAnsi"/>
        </w:rPr>
        <w:t xml:space="preserve">AI and algorithmic decision-making can pose </w:t>
      </w:r>
      <w:r w:rsidRPr="008C1886">
        <w:rPr>
          <w:rStyle w:val="Emphasis"/>
          <w:rFonts w:asciiTheme="minorHAnsi" w:hAnsiTheme="minorHAnsi" w:cstheme="minorHAnsi"/>
        </w:rPr>
        <w:t>profound and systemic risks of harm</w:t>
      </w:r>
      <w:r w:rsidRPr="008C1886">
        <w:rPr>
          <w:rFonts w:asciiTheme="minorHAnsi" w:hAnsiTheme="minorHAnsi" w:cstheme="minorHAnsi"/>
          <w:sz w:val="16"/>
        </w:rPr>
        <w:t xml:space="preserve">, even though the actual harm to individual consumers may be small or hard to quantify. And as it has done </w:t>
      </w:r>
      <w:proofErr w:type="gramStart"/>
      <w:r w:rsidRPr="008C1886">
        <w:rPr>
          <w:rFonts w:asciiTheme="minorHAnsi" w:hAnsiTheme="minorHAnsi" w:cstheme="minorHAnsi"/>
          <w:sz w:val="16"/>
        </w:rPr>
        <w:t>in the area of</w:t>
      </w:r>
      <w:proofErr w:type="gramEnd"/>
      <w:r w:rsidRPr="008C1886">
        <w:rPr>
          <w:rFonts w:asciiTheme="minorHAnsi" w:hAnsiTheme="minorHAnsi" w:cstheme="minorHAnsi"/>
          <w:sz w:val="16"/>
        </w:rPr>
        <w:t xml:space="preserve"> privacy, </w:t>
      </w:r>
      <w:r w:rsidRPr="008C1886">
        <w:rPr>
          <w:rStyle w:val="StyleUnderline"/>
          <w:rFonts w:asciiTheme="minorHAnsi" w:hAnsiTheme="minorHAnsi" w:cstheme="minorHAnsi"/>
        </w:rPr>
        <w:t xml:space="preserve">the FTC can become the </w:t>
      </w:r>
      <w:r w:rsidRPr="008C1886">
        <w:rPr>
          <w:rStyle w:val="Emphasis"/>
          <w:rFonts w:asciiTheme="minorHAnsi" w:hAnsiTheme="minorHAnsi" w:cstheme="minorHAnsi"/>
        </w:rPr>
        <w:t>de facto federal agency</w:t>
      </w:r>
      <w:r w:rsidRPr="002765D2">
        <w:rPr>
          <w:rStyle w:val="Emphasis"/>
          <w:rFonts w:asciiTheme="minorHAnsi" w:hAnsiTheme="minorHAnsi" w:cstheme="minorHAnsi"/>
        </w:rPr>
        <w:t xml:space="preserve"> authority</w:t>
      </w:r>
      <w:r w:rsidRPr="002765D2">
        <w:rPr>
          <w:rFonts w:asciiTheme="minorHAnsi" w:hAnsiTheme="minorHAnsi" w:cstheme="minorHAnsi"/>
          <w:sz w:val="16"/>
        </w:rPr>
        <w:t xml:space="preserve"> charged with protecting consumers from harms caused by AI systems and other algorithmic decisionmaking processes.272</w:t>
      </w:r>
    </w:p>
    <w:p w14:paraId="0093A3E9" w14:textId="77777777" w:rsidR="004B265A" w:rsidRPr="002765D2" w:rsidRDefault="004B265A" w:rsidP="004B265A">
      <w:pPr>
        <w:rPr>
          <w:rFonts w:asciiTheme="minorHAnsi" w:hAnsiTheme="minorHAnsi" w:cstheme="minorHAnsi"/>
          <w:sz w:val="16"/>
        </w:rPr>
      </w:pPr>
      <w:r w:rsidRPr="008C1886">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FTC</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also </w:t>
      </w:r>
      <w:r w:rsidRPr="008C1886">
        <w:rPr>
          <w:rStyle w:val="StyleUnderline"/>
          <w:rFonts w:asciiTheme="minorHAnsi" w:hAnsiTheme="minorHAnsi" w:cstheme="minorHAnsi"/>
        </w:rPr>
        <w:t>can</w:t>
      </w:r>
      <w:r w:rsidRPr="002765D2">
        <w:rPr>
          <w:rStyle w:val="StyleUnderline"/>
          <w:rFonts w:asciiTheme="minorHAnsi" w:hAnsiTheme="minorHAnsi" w:cstheme="minorHAnsi"/>
        </w:rPr>
        <w:t>, and should</w:t>
      </w:r>
      <w:r w:rsidRPr="002765D2">
        <w:rPr>
          <w:rFonts w:asciiTheme="minorHAnsi" w:hAnsiTheme="minorHAnsi" w:cstheme="minorHAnsi"/>
          <w:sz w:val="16"/>
        </w:rPr>
        <w:t xml:space="preserve">, seek to </w:t>
      </w:r>
      <w:r w:rsidRPr="002765D2">
        <w:rPr>
          <w:rStyle w:val="Emphasis"/>
          <w:rFonts w:asciiTheme="minorHAnsi" w:hAnsiTheme="minorHAnsi" w:cstheme="minorHAnsi"/>
          <w:highlight w:val="cyan"/>
        </w:rPr>
        <w:t>work with other agencies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2765D2">
        <w:rPr>
          <w:rStyle w:val="StyleUnderline"/>
          <w:rFonts w:asciiTheme="minorHAnsi" w:hAnsiTheme="minorHAnsi" w:cstheme="minorHAnsi"/>
        </w:rPr>
        <w:t>Agency cooperation is essential</w:t>
      </w:r>
      <w:r w:rsidRPr="002765D2">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the FTC</w:t>
      </w:r>
      <w:r w:rsidRPr="002765D2">
        <w:rPr>
          <w:rFonts w:asciiTheme="minorHAnsi" w:hAnsiTheme="minorHAnsi" w:cstheme="minorHAnsi"/>
          <w:sz w:val="16"/>
        </w:rPr>
        <w:t xml:space="preserve"> itself </w:t>
      </w:r>
      <w:r w:rsidRPr="002765D2">
        <w:rPr>
          <w:rStyle w:val="StyleUnderline"/>
          <w:rFonts w:asciiTheme="minorHAnsi" w:hAnsiTheme="minorHAnsi" w:cstheme="minorHAnsi"/>
        </w:rPr>
        <w:t>has a history of cooperating with those agencies</w:t>
      </w:r>
      <w:r w:rsidRPr="002765D2">
        <w:rPr>
          <w:rFonts w:asciiTheme="minorHAnsi" w:hAnsiTheme="minorHAnsi" w:cstheme="minorHAnsi"/>
          <w:sz w:val="16"/>
        </w:rPr>
        <w:t xml:space="preserve">.275 Further, </w:t>
      </w:r>
      <w:r w:rsidRPr="002765D2">
        <w:rPr>
          <w:rStyle w:val="StyleUnderline"/>
          <w:rFonts w:asciiTheme="minorHAnsi" w:hAnsiTheme="minorHAnsi" w:cstheme="minorHAnsi"/>
        </w:rPr>
        <w:t xml:space="preserve">the FTC can use its </w:t>
      </w:r>
      <w:r w:rsidRPr="002765D2">
        <w:rPr>
          <w:rStyle w:val="Emphasis"/>
          <w:rFonts w:asciiTheme="minorHAnsi" w:hAnsiTheme="minorHAnsi" w:cstheme="minorHAnsi"/>
        </w:rPr>
        <w:t xml:space="preserve">experience working with other agencies to </w:t>
      </w:r>
      <w:r w:rsidRPr="002765D2">
        <w:rPr>
          <w:rStyle w:val="Emphasis"/>
          <w:rFonts w:asciiTheme="minorHAnsi" w:hAnsiTheme="minorHAnsi" w:cstheme="minorHAnsi"/>
          <w:sz w:val="26"/>
          <w:szCs w:val="26"/>
          <w:highlight w:val="cyan"/>
        </w:rPr>
        <w:t>build standards and policy consensus</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 xml:space="preserve">within the </w:t>
      </w:r>
      <w:r w:rsidRPr="002765D2">
        <w:rPr>
          <w:rStyle w:val="Emphasis"/>
          <w:rFonts w:asciiTheme="minorHAnsi" w:hAnsiTheme="minorHAnsi" w:cstheme="minorHAnsi"/>
        </w:rPr>
        <w:t>regulatory community</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among stakeholders</w:t>
      </w:r>
      <w:r w:rsidRPr="002765D2">
        <w:rPr>
          <w:rFonts w:asciiTheme="minorHAnsi" w:hAnsiTheme="minorHAnsi" w:cstheme="minorHAnsi"/>
          <w:sz w:val="16"/>
        </w:rPr>
        <w:t>. 276</w:t>
      </w:r>
    </w:p>
    <w:p w14:paraId="3B03DA4A" w14:textId="77777777" w:rsidR="004B265A" w:rsidRPr="002765D2" w:rsidRDefault="004B265A" w:rsidP="004B265A">
      <w:pPr>
        <w:rPr>
          <w:rFonts w:asciiTheme="minorHAnsi" w:hAnsiTheme="minorHAnsi" w:cstheme="minorHAnsi"/>
          <w:sz w:val="16"/>
        </w:rPr>
      </w:pPr>
      <w:r w:rsidRPr="002765D2">
        <w:rPr>
          <w:rStyle w:val="StyleUnderline"/>
          <w:rFonts w:asciiTheme="minorHAnsi" w:hAnsiTheme="minorHAnsi" w:cstheme="minorHAnsi"/>
          <w:highlight w:val="cyan"/>
        </w:rPr>
        <w:t xml:space="preserve">The </w:t>
      </w:r>
      <w:r w:rsidRPr="002765D2">
        <w:rPr>
          <w:rStyle w:val="StyleUnderline"/>
          <w:rFonts w:asciiTheme="minorHAnsi" w:hAnsiTheme="minorHAnsi" w:cstheme="minorHAnsi"/>
        </w:rPr>
        <w:t xml:space="preserve">overarching role the </w:t>
      </w:r>
      <w:r w:rsidRPr="002765D2">
        <w:rPr>
          <w:rStyle w:val="StyleUnderline"/>
          <w:rFonts w:asciiTheme="minorHAnsi" w:hAnsiTheme="minorHAnsi" w:cstheme="minorHAnsi"/>
          <w:highlight w:val="cyan"/>
        </w:rPr>
        <w:t xml:space="preserve">FTC </w:t>
      </w:r>
      <w:r w:rsidRPr="002765D2">
        <w:rPr>
          <w:rStyle w:val="StyleUnderline"/>
          <w:rFonts w:asciiTheme="minorHAnsi" w:hAnsiTheme="minorHAnsi" w:cstheme="minorHAnsi"/>
        </w:rPr>
        <w:t>has played</w:t>
      </w:r>
      <w:r w:rsidRPr="002765D2">
        <w:rPr>
          <w:rFonts w:asciiTheme="minorHAnsi" w:hAnsiTheme="minorHAnsi" w:cstheme="minorHAnsi"/>
          <w:sz w:val="16"/>
        </w:rPr>
        <w:t xml:space="preserve"> in protecting consumer privacy within the United States also </w:t>
      </w:r>
      <w:r w:rsidRPr="002765D2">
        <w:rPr>
          <w:rStyle w:val="StyleUnderline"/>
          <w:rFonts w:asciiTheme="minorHAnsi" w:hAnsiTheme="minorHAnsi" w:cstheme="minorHAnsi"/>
          <w:highlight w:val="cyan"/>
        </w:rPr>
        <w:t xml:space="preserve">has </w:t>
      </w:r>
      <w:r w:rsidRPr="002765D2">
        <w:rPr>
          <w:rStyle w:val="StyleUnderline"/>
          <w:rFonts w:asciiTheme="minorHAnsi" w:hAnsiTheme="minorHAnsi" w:cstheme="minorHAnsi"/>
        </w:rPr>
        <w:t xml:space="preserve">given it </w:t>
      </w:r>
      <w:r w:rsidRPr="002765D2">
        <w:rPr>
          <w:rStyle w:val="Emphasis"/>
          <w:rFonts w:asciiTheme="minorHAnsi" w:hAnsiTheme="minorHAnsi" w:cstheme="minorHAnsi"/>
          <w:sz w:val="26"/>
          <w:szCs w:val="26"/>
          <w:highlight w:val="cyan"/>
        </w:rPr>
        <w:t>legitimacy</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within the wider privacy community. </w:t>
      </w:r>
      <w:r w:rsidRPr="002765D2">
        <w:rPr>
          <w:rStyle w:val="StyleUnderline"/>
          <w:rFonts w:asciiTheme="minorHAnsi" w:hAnsiTheme="minorHAnsi" w:cstheme="minorHAnsi"/>
        </w:rPr>
        <w:t xml:space="preserve">The FTC has been </w:t>
      </w:r>
      <w:r w:rsidRPr="002765D2">
        <w:rPr>
          <w:rStyle w:val="StyleUnderline"/>
          <w:rFonts w:asciiTheme="minorHAnsi" w:hAnsiTheme="minorHAnsi" w:cstheme="minorHAnsi"/>
          <w:highlight w:val="cyan"/>
        </w:rPr>
        <w:t>pivotal</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over time </w:t>
      </w:r>
      <w:r w:rsidRPr="002765D2">
        <w:rPr>
          <w:rStyle w:val="StyleUnderline"/>
          <w:rFonts w:asciiTheme="minorHAnsi" w:hAnsiTheme="minorHAnsi" w:cstheme="minorHAnsi"/>
          <w:highlight w:val="cyan"/>
        </w:rPr>
        <w:t xml:space="preserve">in </w:t>
      </w:r>
      <w:r w:rsidRPr="002765D2">
        <w:rPr>
          <w:rStyle w:val="Emphasis"/>
          <w:rFonts w:asciiTheme="minorHAnsi" w:hAnsiTheme="minorHAnsi" w:cstheme="minorHAnsi"/>
        </w:rPr>
        <w:t xml:space="preserve">promoting </w:t>
      </w:r>
      <w:r w:rsidRPr="002765D2">
        <w:rPr>
          <w:rStyle w:val="Emphasis"/>
          <w:rFonts w:asciiTheme="minorHAnsi" w:hAnsiTheme="minorHAnsi" w:cstheme="minorHAnsi"/>
          <w:sz w:val="26"/>
          <w:szCs w:val="26"/>
          <w:highlight w:val="cyan"/>
        </w:rPr>
        <w:t>international confidence</w:t>
      </w:r>
      <w:r w:rsidRPr="002765D2">
        <w:rPr>
          <w:rStyle w:val="Emphasis"/>
          <w:rFonts w:asciiTheme="minorHAnsi" w:hAnsiTheme="minorHAnsi" w:cstheme="minorHAnsi"/>
        </w:rPr>
        <w:t xml:space="preserve"> in the United </w:t>
      </w:r>
      <w:r w:rsidRPr="008C1886">
        <w:rPr>
          <w:rStyle w:val="Emphasis"/>
          <w:rFonts w:asciiTheme="minorHAnsi" w:hAnsiTheme="minorHAnsi" w:cstheme="minorHAnsi"/>
        </w:rPr>
        <w:t>States’</w:t>
      </w:r>
      <w:r w:rsidRPr="008C1886">
        <w:rPr>
          <w:rStyle w:val="StyleUnderline"/>
          <w:rFonts w:asciiTheme="minorHAnsi" w:hAnsiTheme="minorHAnsi" w:cstheme="minorHAnsi"/>
        </w:rPr>
        <w:t xml:space="preserve"> ability to regulate privacy</w:t>
      </w:r>
      <w:r w:rsidRPr="008C1886">
        <w:rPr>
          <w:rFonts w:asciiTheme="minorHAnsi" w:hAnsiTheme="minorHAnsi" w:cstheme="minorHAnsi"/>
          <w:sz w:val="16"/>
        </w:rPr>
        <w:t xml:space="preserve"> by for example </w:t>
      </w:r>
      <w:r w:rsidRPr="008C1886">
        <w:rPr>
          <w:rStyle w:val="StyleUnderline"/>
          <w:rFonts w:asciiTheme="minorHAnsi" w:hAnsiTheme="minorHAnsi" w:cstheme="minorHAnsi"/>
        </w:rPr>
        <w:t xml:space="preserve">acting as the </w:t>
      </w:r>
      <w:r w:rsidRPr="008C1886">
        <w:rPr>
          <w:rStyle w:val="Emphasis"/>
          <w:rFonts w:asciiTheme="minorHAnsi" w:hAnsiTheme="minorHAnsi" w:cstheme="minorHAnsi"/>
          <w:sz w:val="26"/>
          <w:szCs w:val="26"/>
        </w:rPr>
        <w:t>essential mechanism</w:t>
      </w:r>
      <w:r w:rsidRPr="008C1886">
        <w:rPr>
          <w:rFonts w:asciiTheme="minorHAnsi" w:hAnsiTheme="minorHAnsi" w:cstheme="minorHAnsi"/>
          <w:sz w:val="16"/>
        </w:rPr>
        <w:t xml:space="preserve"> for enforcing the Safe Harbor Agreement with the European Union.277 </w:t>
      </w:r>
      <w:r w:rsidRPr="008C1886">
        <w:rPr>
          <w:rStyle w:val="StyleUnderline"/>
          <w:rFonts w:asciiTheme="minorHAnsi" w:hAnsiTheme="minorHAnsi" w:cstheme="minorHAnsi"/>
        </w:rPr>
        <w:t>As it takes on a similar overarching regulatory role for AI and algorithmic decision</w:t>
      </w:r>
      <w:r w:rsidRPr="002765D2">
        <w:rPr>
          <w:rStyle w:val="StyleUnderline"/>
          <w:rFonts w:asciiTheme="minorHAnsi" w:hAnsiTheme="minorHAnsi" w:cstheme="minorHAnsi"/>
        </w:rPr>
        <w:t>-making processes</w:t>
      </w:r>
      <w:r w:rsidRPr="002765D2">
        <w:rPr>
          <w:rFonts w:asciiTheme="minorHAnsi" w:hAnsiTheme="minorHAnsi" w:cstheme="minorHAnsi"/>
          <w:sz w:val="16"/>
        </w:rPr>
        <w:t xml:space="preserve"> in this country, </w:t>
      </w:r>
      <w:r w:rsidRPr="002765D2">
        <w:rPr>
          <w:rStyle w:val="Emphasis"/>
          <w:rFonts w:asciiTheme="minorHAnsi" w:hAnsiTheme="minorHAnsi" w:cstheme="minorHAnsi"/>
          <w:highlight w:val="cyan"/>
        </w:rPr>
        <w:t xml:space="preserve">the FTC </w:t>
      </w:r>
      <w:r w:rsidRPr="008C1886">
        <w:rPr>
          <w:rStyle w:val="Emphasis"/>
          <w:rFonts w:asciiTheme="minorHAnsi" w:hAnsiTheme="minorHAnsi" w:cstheme="minorHAnsi"/>
        </w:rPr>
        <w:t xml:space="preserve">should </w:t>
      </w:r>
      <w:r w:rsidRPr="002765D2">
        <w:rPr>
          <w:rStyle w:val="Emphasis"/>
          <w:rFonts w:asciiTheme="minorHAnsi" w:hAnsiTheme="minorHAnsi" w:cstheme="minorHAnsi"/>
          <w:highlight w:val="cyan"/>
        </w:rPr>
        <w:t>gain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 similar level of </w:t>
      </w:r>
      <w:r w:rsidRPr="002765D2">
        <w:rPr>
          <w:rStyle w:val="Emphasis"/>
          <w:rFonts w:asciiTheme="minorHAnsi" w:hAnsiTheme="minorHAnsi" w:cstheme="minorHAnsi"/>
          <w:sz w:val="26"/>
          <w:szCs w:val="26"/>
          <w:highlight w:val="cyan"/>
        </w:rPr>
        <w:t>legitimacy internationally</w:t>
      </w:r>
      <w:r w:rsidRPr="002765D2">
        <w:rPr>
          <w:rStyle w:val="StyleUnderline"/>
          <w:rFonts w:asciiTheme="minorHAnsi" w:hAnsiTheme="minorHAnsi" w:cstheme="minorHAnsi"/>
        </w:rPr>
        <w:t xml:space="preserve">. This is important </w:t>
      </w:r>
      <w:r w:rsidRPr="002765D2">
        <w:rPr>
          <w:rStyle w:val="StyleUnderline"/>
          <w:rFonts w:asciiTheme="minorHAnsi" w:hAnsiTheme="minorHAnsi" w:cstheme="minorHAnsi"/>
          <w:highlight w:val="cyan"/>
        </w:rPr>
        <w:t>given the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increasingly </w:t>
      </w:r>
      <w:r w:rsidRPr="002765D2">
        <w:rPr>
          <w:rStyle w:val="Emphasis"/>
          <w:rFonts w:asciiTheme="minorHAnsi" w:hAnsiTheme="minorHAnsi" w:cstheme="minorHAnsi"/>
          <w:highlight w:val="cyan"/>
        </w:rPr>
        <w:t xml:space="preserve">cross border nature </w:t>
      </w:r>
      <w:r w:rsidRPr="002765D2">
        <w:rPr>
          <w:rStyle w:val="Emphasis"/>
          <w:rFonts w:asciiTheme="minorHAnsi" w:hAnsiTheme="minorHAnsi" w:cstheme="minorHAnsi"/>
        </w:rPr>
        <w:t>of AI</w:t>
      </w:r>
      <w:r w:rsidRPr="002765D2">
        <w:rPr>
          <w:rFonts w:asciiTheme="minorHAnsi" w:hAnsiTheme="minorHAnsi" w:cstheme="minorHAnsi"/>
          <w:sz w:val="16"/>
        </w:rPr>
        <w:t xml:space="preserve"> research and development. </w:t>
      </w:r>
    </w:p>
    <w:p w14:paraId="1DDA2F03"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Unregulated </w:t>
      </w:r>
      <w:r w:rsidRPr="002765D2">
        <w:rPr>
          <w:rFonts w:asciiTheme="minorHAnsi" w:hAnsiTheme="minorHAnsi" w:cstheme="minorHAnsi"/>
          <w:u w:val="single"/>
        </w:rPr>
        <w:t>emerging tech</w:t>
      </w:r>
      <w:r w:rsidRPr="002765D2">
        <w:rPr>
          <w:rFonts w:asciiTheme="minorHAnsi" w:hAnsiTheme="minorHAnsi" w:cstheme="minorHAnsi"/>
        </w:rPr>
        <w:t xml:space="preserve"> cause extinction---</w:t>
      </w:r>
      <w:r w:rsidRPr="002765D2">
        <w:rPr>
          <w:rFonts w:asciiTheme="minorHAnsi" w:hAnsiTheme="minorHAnsi" w:cstheme="minorHAnsi"/>
          <w:u w:val="single"/>
        </w:rPr>
        <w:t>outweighs nuclear war</w:t>
      </w:r>
      <w:r w:rsidRPr="002765D2">
        <w:rPr>
          <w:rFonts w:asciiTheme="minorHAnsi" w:hAnsiTheme="minorHAnsi" w:cstheme="minorHAnsi"/>
        </w:rPr>
        <w:t>.</w:t>
      </w:r>
    </w:p>
    <w:p w14:paraId="564A5B22"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Anders </w:t>
      </w:r>
      <w:r w:rsidRPr="002765D2">
        <w:rPr>
          <w:rStyle w:val="Style13ptBold"/>
          <w:rFonts w:asciiTheme="minorHAnsi" w:hAnsiTheme="minorHAnsi" w:cstheme="minorHAnsi"/>
        </w:rPr>
        <w:t>Sandberg et al. 08</w:t>
      </w:r>
      <w:r w:rsidRPr="002765D2">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7D970768"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2765D2">
        <w:rPr>
          <w:rStyle w:val="Emphasis"/>
          <w:rFonts w:asciiTheme="minorHAnsi" w:hAnsiTheme="minorHAnsi" w:cstheme="minorHAnsi"/>
        </w:rPr>
        <w:t>thermonuclear war</w:t>
      </w:r>
      <w:r w:rsidRPr="002765D2">
        <w:rPr>
          <w:rFonts w:asciiTheme="minorHAnsi" w:hAnsiTheme="minorHAnsi" w:cstheme="minorHAnsi"/>
          <w:sz w:val="16"/>
        </w:rPr>
        <w:t xml:space="preserve"> and a resulting nuclear winter. </w:t>
      </w:r>
      <w:r w:rsidRPr="002765D2">
        <w:rPr>
          <w:rStyle w:val="StyleUnderline"/>
          <w:rFonts w:asciiTheme="minorHAnsi" w:hAnsiTheme="minorHAnsi" w:cstheme="minorHAnsi"/>
        </w:rPr>
        <w:t xml:space="preserve">We may face even </w:t>
      </w:r>
      <w:r w:rsidRPr="002765D2">
        <w:rPr>
          <w:rStyle w:val="Emphasis"/>
          <w:rFonts w:asciiTheme="minorHAnsi" w:hAnsiTheme="minorHAnsi" w:cstheme="minorHAnsi"/>
          <w:highlight w:val="cyan"/>
        </w:rPr>
        <w:t>greater risks from emerging technologies</w:t>
      </w:r>
      <w:r w:rsidRPr="002765D2">
        <w:rPr>
          <w:rFonts w:asciiTheme="minorHAnsi" w:hAnsiTheme="minorHAnsi" w:cstheme="minorHAnsi"/>
          <w:sz w:val="16"/>
        </w:rPr>
        <w:t xml:space="preserve">. </w:t>
      </w:r>
      <w:r w:rsidRPr="002765D2">
        <w:rPr>
          <w:rStyle w:val="StyleUnderline"/>
          <w:rFonts w:asciiTheme="minorHAnsi" w:hAnsiTheme="minorHAnsi" w:cstheme="minorHAnsi"/>
          <w:highlight w:val="cyan"/>
        </w:rPr>
        <w:t>Advances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 synthetic biology might </w:t>
      </w:r>
      <w:r w:rsidRPr="002765D2">
        <w:rPr>
          <w:rStyle w:val="StyleUnderline"/>
          <w:rFonts w:asciiTheme="minorHAnsi" w:hAnsiTheme="minorHAnsi" w:cstheme="minorHAnsi"/>
          <w:highlight w:val="cyan"/>
        </w:rPr>
        <w:t xml:space="preserve">make </w:t>
      </w:r>
      <w:r w:rsidRPr="002765D2">
        <w:rPr>
          <w:rStyle w:val="StyleUnderline"/>
          <w:rFonts w:asciiTheme="minorHAnsi" w:hAnsiTheme="minorHAnsi" w:cstheme="minorHAnsi"/>
        </w:rPr>
        <w:t xml:space="preserve">it possible to engineer pathogens capable of </w:t>
      </w:r>
      <w:r w:rsidRPr="002765D2">
        <w:rPr>
          <w:rStyle w:val="Emphasis"/>
          <w:rFonts w:asciiTheme="minorHAnsi" w:hAnsiTheme="minorHAnsi" w:cstheme="minorHAnsi"/>
          <w:highlight w:val="cyan"/>
        </w:rPr>
        <w:t>extinction-level pandemics</w:t>
      </w:r>
      <w:r w:rsidRPr="002765D2">
        <w:rPr>
          <w:rFonts w:asciiTheme="minorHAnsi" w:hAnsiTheme="minorHAnsi" w:cstheme="minorHAnsi"/>
          <w:sz w:val="16"/>
        </w:rPr>
        <w:t xml:space="preserve">. The knowledge, equipment, and </w:t>
      </w:r>
      <w:r w:rsidRPr="002765D2">
        <w:rPr>
          <w:rStyle w:val="StyleUnderline"/>
          <w:rFonts w:asciiTheme="minorHAnsi" w:hAnsiTheme="minorHAnsi" w:cstheme="minorHAnsi"/>
          <w:highlight w:val="cyan"/>
        </w:rPr>
        <w:t>materials</w:t>
      </w:r>
      <w:r w:rsidRPr="002765D2">
        <w:rPr>
          <w:rFonts w:asciiTheme="minorHAnsi" w:hAnsiTheme="minorHAnsi" w:cstheme="minorHAnsi"/>
          <w:sz w:val="16"/>
        </w:rPr>
        <w:t xml:space="preserve"> needed to engineer pathogens </w:t>
      </w:r>
      <w:r w:rsidRPr="002765D2">
        <w:rPr>
          <w:rStyle w:val="StyleUnderline"/>
          <w:rFonts w:asciiTheme="minorHAnsi" w:hAnsiTheme="minorHAnsi" w:cstheme="minorHAnsi"/>
          <w:highlight w:val="cyan"/>
        </w:rPr>
        <w:t>are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more </w:t>
      </w:r>
      <w:r w:rsidRPr="002765D2">
        <w:rPr>
          <w:rStyle w:val="StyleUnderline"/>
          <w:rFonts w:asciiTheme="minorHAnsi" w:hAnsiTheme="minorHAnsi" w:cstheme="minorHAnsi"/>
          <w:highlight w:val="cyan"/>
        </w:rPr>
        <w:t>accessible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than those needed to build nuclear weapons. And unlike other weapons, </w:t>
      </w:r>
      <w:r w:rsidRPr="002765D2">
        <w:rPr>
          <w:rStyle w:val="StyleUnderline"/>
          <w:rFonts w:asciiTheme="minorHAnsi" w:hAnsiTheme="minorHAnsi" w:cstheme="minorHAnsi"/>
          <w:highlight w:val="cyan"/>
        </w:rPr>
        <w:t xml:space="preserve">pathogens are </w:t>
      </w:r>
      <w:r w:rsidRPr="002765D2">
        <w:rPr>
          <w:rStyle w:val="Emphasis"/>
          <w:rFonts w:asciiTheme="minorHAnsi" w:hAnsiTheme="minorHAnsi" w:cstheme="minorHAnsi"/>
          <w:highlight w:val="cyan"/>
        </w:rPr>
        <w:t>self-replicating</w:t>
      </w:r>
      <w:r w:rsidRPr="002765D2">
        <w:rPr>
          <w:rStyle w:val="StyleUnderline"/>
          <w:rFonts w:asciiTheme="minorHAnsi" w:hAnsiTheme="minorHAnsi" w:cstheme="minorHAnsi"/>
        </w:rPr>
        <w:t xml:space="preserve">, allowing a small arsenal to become </w:t>
      </w:r>
      <w:r w:rsidRPr="002765D2">
        <w:rPr>
          <w:rStyle w:val="Emphasis"/>
          <w:rFonts w:asciiTheme="minorHAnsi" w:hAnsiTheme="minorHAnsi" w:cstheme="minorHAnsi"/>
          <w:highlight w:val="cyan"/>
        </w:rPr>
        <w:t>exponentially destructive</w:t>
      </w:r>
      <w:r w:rsidRPr="002765D2">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2765D2">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2765D2">
        <w:rPr>
          <w:rStyle w:val="Emphasis"/>
          <w:rFonts w:asciiTheme="minorHAnsi" w:hAnsiTheme="minorHAnsi" w:cstheme="minorHAnsi"/>
          <w:highlight w:val="cyan"/>
        </w:rPr>
        <w:t>causing human extinction</w:t>
      </w:r>
      <w:r w:rsidRPr="002765D2">
        <w:rPr>
          <w:rFonts w:asciiTheme="minorHAnsi" w:hAnsiTheme="minorHAnsi" w:cstheme="minorHAnsi"/>
          <w:sz w:val="16"/>
        </w:rPr>
        <w:t xml:space="preserve">. While such an event seems unlikely today,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likelihood may increase</w:t>
      </w:r>
      <w:r w:rsidRPr="002765D2">
        <w:rPr>
          <w:rStyle w:val="StyleUnderline"/>
          <w:rFonts w:asciiTheme="minorHAnsi" w:hAnsiTheme="minorHAnsi" w:cstheme="minorHAnsi"/>
          <w:highlight w:val="cyan"/>
        </w:rPr>
        <w:t xml:space="preserve"> as biotechnologies </w:t>
      </w:r>
      <w:r w:rsidRPr="002765D2">
        <w:rPr>
          <w:rStyle w:val="StyleUnderline"/>
          <w:rFonts w:asciiTheme="minorHAnsi" w:hAnsiTheme="minorHAnsi" w:cstheme="minorHAnsi"/>
        </w:rPr>
        <w:t xml:space="preserve">continue to </w:t>
      </w:r>
      <w:r w:rsidRPr="002765D2">
        <w:rPr>
          <w:rStyle w:val="StyleUnderline"/>
          <w:rFonts w:asciiTheme="minorHAnsi" w:hAnsiTheme="minorHAnsi" w:cstheme="minorHAnsi"/>
          <w:highlight w:val="cyan"/>
        </w:rPr>
        <w:t>improve</w:t>
      </w:r>
      <w:r w:rsidRPr="002765D2">
        <w:rPr>
          <w:rFonts w:asciiTheme="minorHAnsi" w:hAnsiTheme="minorHAnsi" w:cstheme="minorHAnsi"/>
          <w:sz w:val="16"/>
        </w:rPr>
        <w:t xml:space="preserve"> at a rate rivaling Moore’s Law.</w:t>
      </w:r>
    </w:p>
    <w:p w14:paraId="26041BBE"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Farther out in time are technologies that remain theoretical but might be developed this century. Molecular </w:t>
      </w:r>
      <w:r w:rsidRPr="002765D2">
        <w:rPr>
          <w:rStyle w:val="StyleUnderline"/>
          <w:rFonts w:asciiTheme="minorHAnsi" w:hAnsiTheme="minorHAnsi" w:cstheme="minorHAnsi"/>
          <w:highlight w:val="cyan"/>
        </w:rPr>
        <w:t>nanotechnology could</w:t>
      </w:r>
      <w:r w:rsidRPr="002765D2">
        <w:rPr>
          <w:rFonts w:asciiTheme="minorHAnsi" w:hAnsiTheme="minorHAnsi" w:cstheme="minorHAnsi"/>
          <w:sz w:val="16"/>
        </w:rPr>
        <w:t xml:space="preserve"> allow the creation of </w:t>
      </w:r>
      <w:r w:rsidRPr="002765D2">
        <w:rPr>
          <w:rStyle w:val="StyleUnderline"/>
          <w:rFonts w:asciiTheme="minorHAnsi" w:hAnsiTheme="minorHAnsi" w:cstheme="minorHAnsi"/>
          <w:highlight w:val="cyan"/>
        </w:rPr>
        <w:t>self-replicat</w:t>
      </w:r>
      <w:r w:rsidRPr="002765D2">
        <w:rPr>
          <w:rStyle w:val="StyleUnderline"/>
          <w:rFonts w:asciiTheme="minorHAnsi" w:hAnsiTheme="minorHAnsi" w:cstheme="minorHAnsi"/>
        </w:rPr>
        <w:t>ing</w:t>
      </w:r>
      <w:r w:rsidRPr="002765D2">
        <w:rPr>
          <w:rFonts w:asciiTheme="minorHAnsi" w:hAnsiTheme="minorHAnsi" w:cstheme="minorHAnsi"/>
          <w:sz w:val="16"/>
        </w:rPr>
        <w:t xml:space="preserve"> machines capable of </w:t>
      </w:r>
      <w:r w:rsidRPr="002765D2">
        <w:rPr>
          <w:rStyle w:val="Emphasis"/>
          <w:rFonts w:asciiTheme="minorHAnsi" w:hAnsiTheme="minorHAnsi" w:cstheme="minorHAnsi"/>
          <w:highlight w:val="cyan"/>
        </w:rPr>
        <w:t>destroying the ecosystem</w:t>
      </w:r>
      <w:r w:rsidRPr="002765D2">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2765D2">
        <w:rPr>
          <w:rStyle w:val="StyleUnderline"/>
          <w:rFonts w:asciiTheme="minorHAnsi" w:hAnsiTheme="minorHAnsi" w:cstheme="minorHAnsi"/>
          <w:highlight w:val="cyan"/>
        </w:rPr>
        <w:t xml:space="preserve">concerns about </w:t>
      </w:r>
      <w:r w:rsidRPr="002765D2">
        <w:rPr>
          <w:rStyle w:val="Emphasis"/>
          <w:rFonts w:asciiTheme="minorHAnsi" w:hAnsiTheme="minorHAnsi" w:cstheme="minorHAnsi"/>
        </w:rPr>
        <w:t xml:space="preserve">human </w:t>
      </w:r>
      <w:r w:rsidRPr="002765D2">
        <w:rPr>
          <w:rStyle w:val="Emphasis"/>
          <w:rFonts w:asciiTheme="minorHAnsi" w:hAnsiTheme="minorHAnsi" w:cstheme="minorHAnsi"/>
          <w:highlight w:val="cyan"/>
        </w:rPr>
        <w:t>extinction</w:t>
      </w:r>
      <w:r w:rsidRPr="002765D2">
        <w:rPr>
          <w:rFonts w:asciiTheme="minorHAnsi" w:hAnsiTheme="minorHAnsi" w:cstheme="minorHAnsi"/>
          <w:sz w:val="16"/>
        </w:rPr>
        <w:t xml:space="preserve"> were dominated by fears that </w:t>
      </w:r>
      <w:r w:rsidRPr="002765D2">
        <w:rPr>
          <w:rStyle w:val="StyleUnderline"/>
          <w:rFonts w:asciiTheme="minorHAnsi" w:hAnsiTheme="minorHAnsi" w:cstheme="minorHAnsi"/>
          <w:highlight w:val="cyan"/>
        </w:rPr>
        <w:t>new tech</w:t>
      </w:r>
      <w:r w:rsidRPr="002765D2">
        <w:rPr>
          <w:rStyle w:val="StyleUnderline"/>
          <w:rFonts w:asciiTheme="minorHAnsi" w:hAnsiTheme="minorHAnsi" w:cstheme="minorHAnsi"/>
        </w:rPr>
        <w:t xml:space="preserve">nologies </w:t>
      </w:r>
      <w:r w:rsidRPr="002765D2">
        <w:rPr>
          <w:rStyle w:val="StyleUnderline"/>
          <w:rFonts w:asciiTheme="minorHAnsi" w:hAnsiTheme="minorHAnsi" w:cstheme="minorHAnsi"/>
          <w:highlight w:val="cyan"/>
        </w:rPr>
        <w:t xml:space="preserve">would be </w:t>
      </w:r>
      <w:r w:rsidRPr="002765D2">
        <w:rPr>
          <w:rStyle w:val="Emphasis"/>
          <w:rFonts w:asciiTheme="minorHAnsi" w:hAnsiTheme="minorHAnsi" w:cstheme="minorHAnsi"/>
          <w:highlight w:val="cyan"/>
        </w:rPr>
        <w:t>misused</w:t>
      </w:r>
      <w:r w:rsidRPr="002765D2">
        <w:rPr>
          <w:rFonts w:asciiTheme="minorHAnsi" w:hAnsiTheme="minorHAnsi" w:cstheme="minorHAnsi"/>
          <w:sz w:val="16"/>
        </w:rPr>
        <w:t xml:space="preserve">. These </w:t>
      </w:r>
      <w:r w:rsidRPr="002765D2">
        <w:rPr>
          <w:rStyle w:val="StyleUnderline"/>
          <w:rFonts w:asciiTheme="minorHAnsi" w:hAnsiTheme="minorHAnsi" w:cstheme="minorHAnsi"/>
          <w:highlight w:val="cyan"/>
        </w:rPr>
        <w:t xml:space="preserve">emerging threats </w:t>
      </w:r>
      <w:r w:rsidRPr="002765D2">
        <w:rPr>
          <w:rStyle w:val="StyleUnderline"/>
          <w:rFonts w:asciiTheme="minorHAnsi" w:hAnsiTheme="minorHAnsi" w:cstheme="minorHAnsi"/>
        </w:rPr>
        <w:t xml:space="preserve">are especially challenging as they could </w:t>
      </w:r>
      <w:r w:rsidRPr="002765D2">
        <w:rPr>
          <w:rStyle w:val="StyleUnderline"/>
          <w:rFonts w:asciiTheme="minorHAnsi" w:hAnsiTheme="minorHAnsi" w:cstheme="minorHAnsi"/>
          <w:highlight w:val="cyan"/>
        </w:rPr>
        <w:t xml:space="preserve">become dangerous more quickly </w:t>
      </w:r>
      <w:r w:rsidRPr="002765D2">
        <w:rPr>
          <w:rStyle w:val="StyleUnderline"/>
          <w:rFonts w:asciiTheme="minorHAnsi" w:hAnsiTheme="minorHAnsi" w:cstheme="minorHAnsi"/>
        </w:rPr>
        <w:t xml:space="preserve">than past technologies, </w:t>
      </w:r>
      <w:r w:rsidRPr="002765D2">
        <w:rPr>
          <w:rStyle w:val="StyleUnderline"/>
          <w:rFonts w:asciiTheme="minorHAnsi" w:hAnsiTheme="minorHAnsi" w:cstheme="minorHAnsi"/>
          <w:highlight w:val="cyan"/>
        </w:rPr>
        <w:t xml:space="preserve">outpacing </w:t>
      </w:r>
      <w:r w:rsidRPr="002765D2">
        <w:rPr>
          <w:rStyle w:val="StyleUnderline"/>
          <w:rFonts w:asciiTheme="minorHAnsi" w:hAnsiTheme="minorHAnsi" w:cstheme="minorHAnsi"/>
        </w:rPr>
        <w:t xml:space="preserve">society’s ability to </w:t>
      </w:r>
      <w:r w:rsidRPr="002765D2">
        <w:rPr>
          <w:rStyle w:val="StyleUnderline"/>
          <w:rFonts w:asciiTheme="minorHAnsi" w:hAnsiTheme="minorHAnsi" w:cstheme="minorHAnsi"/>
          <w:highlight w:val="cyan"/>
        </w:rPr>
        <w:t xml:space="preserve">control </w:t>
      </w:r>
      <w:r w:rsidRPr="002765D2">
        <w:rPr>
          <w:rStyle w:val="StyleUnderline"/>
          <w:rFonts w:asciiTheme="minorHAnsi" w:hAnsiTheme="minorHAnsi" w:cstheme="minorHAnsi"/>
        </w:rPr>
        <w:t>them</w:t>
      </w:r>
      <w:r w:rsidRPr="002765D2">
        <w:rPr>
          <w:rFonts w:asciiTheme="minorHAnsi" w:hAnsiTheme="minorHAnsi" w:cstheme="minorHAnsi"/>
          <w:sz w:val="16"/>
        </w:rPr>
        <w:t>. As H.G. Wells noted, “Human history becomes more and more a race between education and catastrophe.”</w:t>
      </w:r>
    </w:p>
    <w:p w14:paraId="06A8FE5A" w14:textId="77777777" w:rsidR="004B265A" w:rsidRPr="002765D2" w:rsidRDefault="004B265A" w:rsidP="004B265A">
      <w:pPr>
        <w:rPr>
          <w:rFonts w:asciiTheme="minorHAnsi" w:hAnsiTheme="minorHAnsi" w:cstheme="minorHAnsi"/>
          <w:sz w:val="16"/>
          <w:szCs w:val="16"/>
        </w:rPr>
      </w:pPr>
      <w:r w:rsidRPr="002765D2">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1C326A43"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A nuclear war imperils </w:t>
      </w:r>
      <w:proofErr w:type="gramStart"/>
      <w:r w:rsidRPr="002765D2">
        <w:rPr>
          <w:rFonts w:asciiTheme="minorHAnsi" w:hAnsiTheme="minorHAnsi" w:cstheme="minorHAnsi"/>
          <w:sz w:val="16"/>
        </w:rPr>
        <w:t>all of</w:t>
      </w:r>
      <w:proofErr w:type="gramEnd"/>
      <w:r w:rsidRPr="002765D2">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2765D2">
        <w:rPr>
          <w:rFonts w:asciiTheme="minorHAnsi" w:hAnsiTheme="minorHAnsi" w:cstheme="minorHAnsi"/>
          <w:sz w:val="16"/>
        </w:rPr>
        <w:t>time period</w:t>
      </w:r>
      <w:proofErr w:type="gramEnd"/>
      <w:r w:rsidRPr="002765D2">
        <w:rPr>
          <w:rFonts w:asciiTheme="minorHAnsi" w:hAnsiTheme="minorHAnsi" w:cstheme="minorHAnsi"/>
          <w:sz w:val="16"/>
        </w:rPr>
        <w:t xml:space="preserve"> for the biological evolution of a successful species (roughly ten million years), </w:t>
      </w:r>
      <w:r w:rsidRPr="002765D2">
        <w:rPr>
          <w:rStyle w:val="StyleUnderline"/>
          <w:rFonts w:asciiTheme="minorHAnsi" w:hAnsiTheme="minorHAnsi" w:cstheme="minorHAnsi"/>
        </w:rPr>
        <w:t>we are talking about some 500 trillion people yet to come</w:t>
      </w:r>
      <w:r w:rsidRPr="002765D2">
        <w:rPr>
          <w:rFonts w:asciiTheme="minorHAnsi" w:hAnsiTheme="minorHAnsi" w:cstheme="minorHAnsi"/>
          <w:sz w:val="16"/>
        </w:rPr>
        <w:t xml:space="preserve">. By this criterion, </w:t>
      </w:r>
      <w:r w:rsidRPr="002765D2">
        <w:rPr>
          <w:rStyle w:val="Emphasis"/>
          <w:rFonts w:asciiTheme="minorHAnsi" w:hAnsiTheme="minorHAnsi" w:cstheme="minorHAnsi"/>
          <w:highlight w:val="cyan"/>
        </w:rPr>
        <w:t>the stakes are one million times greater for extinction than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for the more modest </w:t>
      </w:r>
      <w:r w:rsidRPr="002765D2">
        <w:rPr>
          <w:rStyle w:val="Emphasis"/>
          <w:rFonts w:asciiTheme="minorHAnsi" w:hAnsiTheme="minorHAnsi" w:cstheme="minorHAnsi"/>
          <w:highlight w:val="cyan"/>
        </w:rPr>
        <w:t>nuclear wars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that kill “only” hundreds of millions of people. </w:t>
      </w:r>
      <w:r w:rsidRPr="002765D2">
        <w:rPr>
          <w:rStyle w:val="StyleUnderline"/>
          <w:rFonts w:asciiTheme="minorHAnsi" w:hAnsiTheme="minorHAnsi" w:cstheme="minorHAnsi"/>
        </w:rPr>
        <w:t>There are many other possible measures of the potential loss</w:t>
      </w:r>
      <w:r w:rsidRPr="002765D2">
        <w:rPr>
          <w:rFonts w:asciiTheme="minorHAnsi" w:hAnsiTheme="minorHAnsi" w:cstheme="minorHAnsi"/>
          <w:sz w:val="16"/>
        </w:rPr>
        <w:t xml:space="preserve">–including culture and science, the evolutionary history of the planet, and the significance of the lives of </w:t>
      </w:r>
      <w:proofErr w:type="gramStart"/>
      <w:r w:rsidRPr="002765D2">
        <w:rPr>
          <w:rFonts w:asciiTheme="minorHAnsi" w:hAnsiTheme="minorHAnsi" w:cstheme="minorHAnsi"/>
          <w:sz w:val="16"/>
        </w:rPr>
        <w:t>all of</w:t>
      </w:r>
      <w:proofErr w:type="gramEnd"/>
      <w:r w:rsidRPr="002765D2">
        <w:rPr>
          <w:rFonts w:asciiTheme="minorHAnsi" w:hAnsiTheme="minorHAnsi" w:cstheme="minorHAnsi"/>
          <w:sz w:val="16"/>
        </w:rPr>
        <w:t xml:space="preserve"> our ancestors who contributed to the future of their descendants. </w:t>
      </w:r>
      <w:r w:rsidRPr="002765D2">
        <w:rPr>
          <w:rStyle w:val="StyleUnderline"/>
          <w:rFonts w:asciiTheme="minorHAnsi" w:hAnsiTheme="minorHAnsi" w:cstheme="minorHAnsi"/>
        </w:rPr>
        <w:t>Extinction is the undoing of the human enterprise</w:t>
      </w:r>
      <w:r w:rsidRPr="002765D2">
        <w:rPr>
          <w:rFonts w:asciiTheme="minorHAnsi" w:hAnsiTheme="minorHAnsi" w:cstheme="minorHAnsi"/>
          <w:sz w:val="16"/>
        </w:rPr>
        <w:t>.</w:t>
      </w:r>
    </w:p>
    <w:p w14:paraId="55233C38" w14:textId="77777777" w:rsidR="004B265A" w:rsidRPr="002765D2" w:rsidRDefault="004B265A" w:rsidP="004B265A">
      <w:pPr>
        <w:rPr>
          <w:rFonts w:asciiTheme="minorHAnsi" w:hAnsiTheme="minorHAnsi" w:cstheme="minorHAnsi"/>
          <w:sz w:val="16"/>
        </w:rPr>
      </w:pPr>
      <w:r w:rsidRPr="002765D2">
        <w:rPr>
          <w:rFonts w:asciiTheme="minorHAnsi" w:hAnsiTheme="minorHAnsi" w:cstheme="minorHAnsi"/>
          <w:sz w:val="16"/>
        </w:rPr>
        <w:t xml:space="preserve">There is a discontinuity between risks that threaten 10 percent or even 99 percent of humanity and those that threaten 100 percent. </w:t>
      </w:r>
      <w:r w:rsidRPr="002765D2">
        <w:rPr>
          <w:rStyle w:val="StyleUnderline"/>
          <w:rFonts w:asciiTheme="minorHAnsi" w:hAnsiTheme="minorHAnsi" w:cstheme="minorHAnsi"/>
        </w:rPr>
        <w:t>For disasters killing less than all humanity, there is a good chance that the species could recover</w:t>
      </w:r>
      <w:r w:rsidRPr="002765D2">
        <w:rPr>
          <w:rFonts w:asciiTheme="minorHAnsi" w:hAnsiTheme="minorHAnsi" w:cstheme="minorHAnsi"/>
          <w:sz w:val="16"/>
        </w:rPr>
        <w:t xml:space="preserve">. If we value future human generations, then </w:t>
      </w:r>
      <w:r w:rsidRPr="002765D2">
        <w:rPr>
          <w:rStyle w:val="Emphasis"/>
          <w:rFonts w:asciiTheme="minorHAnsi" w:hAnsiTheme="minorHAnsi" w:cstheme="minorHAnsi"/>
        </w:rPr>
        <w:t>reducing extinction risks should dominate our considerations</w:t>
      </w:r>
      <w:r w:rsidRPr="002765D2">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43CA0CCE" w14:textId="77777777" w:rsidR="004B265A" w:rsidRPr="002765D2" w:rsidRDefault="004B265A" w:rsidP="004B265A">
      <w:pPr>
        <w:rPr>
          <w:rFonts w:asciiTheme="minorHAnsi" w:hAnsiTheme="minorHAnsi" w:cstheme="minorHAnsi"/>
        </w:rPr>
      </w:pPr>
    </w:p>
    <w:p w14:paraId="5E593E26" w14:textId="77777777" w:rsidR="004B265A" w:rsidRPr="002765D2" w:rsidRDefault="004B265A" w:rsidP="004B265A">
      <w:pPr>
        <w:pStyle w:val="Heading3"/>
        <w:rPr>
          <w:rFonts w:asciiTheme="minorHAnsi" w:hAnsiTheme="minorHAnsi" w:cstheme="minorHAnsi"/>
        </w:rPr>
      </w:pPr>
      <w:r w:rsidRPr="002765D2">
        <w:rPr>
          <w:rFonts w:asciiTheme="minorHAnsi" w:hAnsiTheme="minorHAnsi" w:cstheme="minorHAnsi"/>
        </w:rPr>
        <w:t xml:space="preserve">Solvency </w:t>
      </w:r>
    </w:p>
    <w:p w14:paraId="20B23191"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Antitrust law must prioritize </w:t>
      </w:r>
      <w:r w:rsidRPr="002765D2">
        <w:rPr>
          <w:rFonts w:asciiTheme="minorHAnsi" w:hAnsiTheme="minorHAnsi" w:cstheme="minorHAnsi"/>
          <w:u w:val="single"/>
        </w:rPr>
        <w:t>worker welfare</w:t>
      </w:r>
      <w:r w:rsidRPr="002765D2">
        <w:rPr>
          <w:rFonts w:asciiTheme="minorHAnsi" w:hAnsiTheme="minorHAnsi" w:cstheme="minorHAnsi"/>
        </w:rPr>
        <w:t xml:space="preserve">---workers suffer a </w:t>
      </w:r>
      <w:r w:rsidRPr="002765D2">
        <w:rPr>
          <w:rFonts w:asciiTheme="minorHAnsi" w:hAnsiTheme="minorHAnsi" w:cstheme="minorHAnsi"/>
          <w:u w:val="single"/>
        </w:rPr>
        <w:t>greater loss</w:t>
      </w:r>
      <w:r w:rsidRPr="002765D2">
        <w:rPr>
          <w:rFonts w:asciiTheme="minorHAnsi" w:hAnsiTheme="minorHAnsi" w:cstheme="minorHAnsi"/>
        </w:rPr>
        <w:t xml:space="preserve"> than consumers. </w:t>
      </w:r>
    </w:p>
    <w:p w14:paraId="6F244185"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Clayton J. </w:t>
      </w:r>
      <w:r w:rsidRPr="002765D2">
        <w:rPr>
          <w:rStyle w:val="Style13ptBold"/>
          <w:rFonts w:asciiTheme="minorHAnsi" w:hAnsiTheme="minorHAnsi" w:cstheme="minorHAnsi"/>
        </w:rPr>
        <w:t>Masterman 16</w:t>
      </w:r>
      <w:r w:rsidRPr="002765D2">
        <w:rPr>
          <w:rFonts w:asciiTheme="minorHAnsi" w:hAnsiTheme="minorHAnsi" w:cstheme="minorHAnsi"/>
        </w:rPr>
        <w:t xml:space="preserve">. 2019 graduate of the Vanderbilt University Ph.D. Program in Law &amp; Economics. “The Customer Is Not Always Right: Balancing Worker and Customer Welfare in Antitrust Law” Vol. Vanderbilt Law Review. 69:5:1387. 2016. </w:t>
      </w:r>
      <w:hyperlink r:id="rId24" w:history="1">
        <w:r w:rsidRPr="002765D2">
          <w:rPr>
            <w:rFonts w:asciiTheme="minorHAnsi" w:hAnsiTheme="minorHAnsi" w:cstheme="minorHAnsi"/>
          </w:rPr>
          <w:t>https://law.vanderbilt.edu/phd/students/The-Customer-Is-Not-Always-Right-Balancing-Worker-and-Customer-Welfare-in-Antitrust-Law.pdf</w:t>
        </w:r>
      </w:hyperlink>
    </w:p>
    <w:p w14:paraId="5CF26DD8"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 xml:space="preserve">As this Note has already stated,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 xml:space="preserve">purpose of antitrust law is to </w:t>
      </w:r>
      <w:r w:rsidRPr="002765D2">
        <w:rPr>
          <w:rStyle w:val="Emphasis"/>
          <w:rFonts w:asciiTheme="minorHAnsi" w:hAnsiTheme="minorHAnsi" w:cstheme="minorHAnsi"/>
          <w:highlight w:val="cyan"/>
        </w:rPr>
        <w:t>protect competition</w:t>
      </w:r>
      <w:r w:rsidRPr="002765D2">
        <w:rPr>
          <w:rFonts w:asciiTheme="minorHAnsi" w:hAnsiTheme="minorHAnsi" w:cstheme="minorHAnsi"/>
          <w:highlight w:val="cyan"/>
          <w:u w:val="single"/>
        </w:rPr>
        <w:t xml:space="preserve">, but the meaning of competition is </w:t>
      </w:r>
      <w:r w:rsidRPr="002765D2">
        <w:rPr>
          <w:rStyle w:val="Emphasis"/>
          <w:rFonts w:asciiTheme="minorHAnsi" w:hAnsiTheme="minorHAnsi" w:cstheme="minorHAnsi"/>
          <w:highlight w:val="cyan"/>
        </w:rPr>
        <w:t>nebulous</w:t>
      </w:r>
      <w:r w:rsidRPr="002765D2">
        <w:rPr>
          <w:rFonts w:asciiTheme="minorHAnsi" w:hAnsiTheme="minorHAnsi" w:cstheme="minorHAnsi"/>
          <w:u w:val="single"/>
        </w:rPr>
        <w:t>.</w:t>
      </w:r>
      <w:r w:rsidRPr="002765D2">
        <w:rPr>
          <w:rFonts w:asciiTheme="minorHAnsi" w:hAnsiTheme="minorHAnsi" w:cstheme="minorHAnsi"/>
          <w:sz w:val="12"/>
        </w:rPr>
        <w:t xml:space="preserve">136 Regardless of whether total welfare or the consumer welfare standard is the appropriate measure of net competitive effect,137 </w:t>
      </w:r>
      <w:r w:rsidRPr="002765D2">
        <w:rPr>
          <w:rFonts w:asciiTheme="minorHAnsi" w:hAnsiTheme="minorHAnsi" w:cstheme="minorHAnsi"/>
          <w:u w:val="single"/>
        </w:rPr>
        <w:t>a body of law that protects competition should not allow firms to engage in conduct that restricts trade severely in one part of the supply chain merely because it prioritizes end customer benefits.</w:t>
      </w:r>
      <w:r w:rsidRPr="002765D2">
        <w:rPr>
          <w:rFonts w:asciiTheme="minorHAnsi" w:hAnsiTheme="minorHAnsi" w:cstheme="minorHAnsi"/>
          <w:sz w:val="12"/>
        </w:rPr>
        <w:t xml:space="preserve">138 </w:t>
      </w:r>
      <w:r w:rsidRPr="002765D2">
        <w:rPr>
          <w:rFonts w:asciiTheme="minorHAnsi" w:hAnsiTheme="minorHAnsi" w:cstheme="minorHAnsi"/>
          <w:u w:val="single"/>
        </w:rPr>
        <w:t xml:space="preserve">As a class of consumers, </w:t>
      </w:r>
      <w:r w:rsidRPr="002765D2">
        <w:rPr>
          <w:rFonts w:asciiTheme="minorHAnsi" w:hAnsiTheme="minorHAnsi" w:cstheme="minorHAnsi"/>
          <w:highlight w:val="cyan"/>
          <w:u w:val="single"/>
        </w:rPr>
        <w:t xml:space="preserve">workers </w:t>
      </w:r>
      <w:r w:rsidRPr="002765D2">
        <w:rPr>
          <w:rStyle w:val="Emphasis"/>
          <w:rFonts w:asciiTheme="minorHAnsi" w:hAnsiTheme="minorHAnsi" w:cstheme="minorHAnsi"/>
          <w:highlight w:val="cyan"/>
        </w:rPr>
        <w:t>also deserve protection</w:t>
      </w:r>
      <w:r w:rsidRPr="002765D2">
        <w:rPr>
          <w:rFonts w:asciiTheme="minorHAnsi" w:hAnsiTheme="minorHAnsi" w:cstheme="minorHAnsi"/>
          <w:highlight w:val="cyan"/>
          <w:u w:val="single"/>
        </w:rPr>
        <w:t xml:space="preserve"> from anticompetitive </w:t>
      </w:r>
      <w:r w:rsidRPr="002765D2">
        <w:rPr>
          <w:rStyle w:val="Emphasis"/>
          <w:rFonts w:asciiTheme="minorHAnsi" w:hAnsiTheme="minorHAnsi" w:cstheme="minorHAnsi"/>
          <w:highlight w:val="cyan"/>
        </w:rPr>
        <w:t>employer agreements</w:t>
      </w:r>
      <w:r w:rsidRPr="002765D2">
        <w:rPr>
          <w:rFonts w:asciiTheme="minorHAnsi" w:hAnsiTheme="minorHAnsi" w:cstheme="minorHAnsi"/>
          <w:u w:val="single"/>
        </w:rPr>
        <w:t>.</w:t>
      </w:r>
      <w:r w:rsidRPr="002765D2">
        <w:rPr>
          <w:rFonts w:asciiTheme="minorHAnsi" w:hAnsiTheme="minorHAnsi" w:cstheme="minorHAnsi"/>
          <w:sz w:val="12"/>
        </w:rPr>
        <w:t xml:space="preserve"> </w:t>
      </w:r>
      <w:r w:rsidRPr="002765D2">
        <w:rPr>
          <w:rStyle w:val="Emphasis"/>
          <w:rFonts w:asciiTheme="minorHAnsi" w:hAnsiTheme="minorHAnsi" w:cstheme="minorHAnsi"/>
          <w:highlight w:val="cyan"/>
        </w:rPr>
        <w:t>Congressional intent</w:t>
      </w:r>
      <w:r w:rsidRPr="002765D2">
        <w:rPr>
          <w:rFonts w:asciiTheme="minorHAnsi" w:hAnsiTheme="minorHAnsi" w:cstheme="minorHAnsi"/>
          <w:highlight w:val="cyan"/>
          <w:u w:val="single"/>
        </w:rPr>
        <w:t xml:space="preserve"> supports prioritizing the interests of workers </w:t>
      </w:r>
      <w:r w:rsidRPr="002765D2">
        <w:rPr>
          <w:rStyle w:val="Emphasis"/>
          <w:rFonts w:asciiTheme="minorHAnsi" w:hAnsiTheme="minorHAnsi" w:cstheme="minorHAnsi"/>
          <w:highlight w:val="cyan"/>
        </w:rPr>
        <w:t>over customers</w:t>
      </w:r>
      <w:r w:rsidRPr="002765D2">
        <w:rPr>
          <w:rFonts w:asciiTheme="minorHAnsi" w:hAnsiTheme="minorHAnsi" w:cstheme="minorHAnsi"/>
          <w:u w:val="single"/>
        </w:rPr>
        <w:t xml:space="preserve"> when analyzing anticompetitive restraints in labor markets</w:t>
      </w:r>
      <w:r w:rsidRPr="002765D2">
        <w:rPr>
          <w:rFonts w:asciiTheme="minorHAnsi" w:hAnsiTheme="minorHAnsi" w:cstheme="minorHAnsi"/>
          <w:sz w:val="12"/>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2765D2">
        <w:rPr>
          <w:rFonts w:asciiTheme="minorHAnsi" w:hAnsiTheme="minorHAnsi" w:cstheme="minorHAnsi"/>
          <w:u w:val="single"/>
        </w:rPr>
        <w:t xml:space="preserve">labor law staunchly defends the ability of workers to create unions. When antitrust restrictions would deter union conduct, </w:t>
      </w:r>
      <w:r w:rsidRPr="002765D2">
        <w:rPr>
          <w:rFonts w:asciiTheme="minorHAnsi" w:hAnsiTheme="minorHAnsi" w:cstheme="minorHAnsi"/>
          <w:highlight w:val="cyan"/>
          <w:u w:val="single"/>
        </w:rPr>
        <w:t>Congress</w:t>
      </w:r>
      <w:r w:rsidRPr="002765D2">
        <w:rPr>
          <w:rFonts w:asciiTheme="minorHAnsi" w:hAnsiTheme="minorHAnsi" w:cstheme="minorHAnsi"/>
          <w:u w:val="single"/>
        </w:rPr>
        <w:t xml:space="preserve"> has </w:t>
      </w:r>
      <w:r w:rsidRPr="002765D2">
        <w:rPr>
          <w:rFonts w:asciiTheme="minorHAnsi" w:hAnsiTheme="minorHAnsi" w:cstheme="minorHAnsi"/>
          <w:highlight w:val="cyan"/>
          <w:u w:val="single"/>
        </w:rPr>
        <w:t xml:space="preserve">decided </w:t>
      </w:r>
      <w:r w:rsidRPr="002765D2">
        <w:rPr>
          <w:rFonts w:asciiTheme="minorHAnsi" w:hAnsiTheme="minorHAnsi" w:cstheme="minorHAnsi"/>
          <w:u w:val="single"/>
        </w:rPr>
        <w:t xml:space="preserve">that </w:t>
      </w:r>
      <w:r w:rsidRPr="002765D2">
        <w:rPr>
          <w:rFonts w:asciiTheme="minorHAnsi" w:hAnsiTheme="minorHAnsi" w:cstheme="minorHAnsi"/>
          <w:highlight w:val="cyan"/>
          <w:u w:val="single"/>
        </w:rPr>
        <w:t xml:space="preserve">labor law carries </w:t>
      </w:r>
      <w:r w:rsidRPr="002765D2">
        <w:rPr>
          <w:rStyle w:val="Emphasis"/>
          <w:rFonts w:asciiTheme="minorHAnsi" w:hAnsiTheme="minorHAnsi" w:cstheme="minorHAnsi"/>
          <w:highlight w:val="cyan"/>
        </w:rPr>
        <w:t>more weight</w:t>
      </w:r>
      <w:r w:rsidRPr="002765D2">
        <w:rPr>
          <w:rFonts w:asciiTheme="minorHAnsi" w:hAnsiTheme="minorHAnsi" w:cstheme="minorHAnsi"/>
          <w:u w:val="single"/>
        </w:rPr>
        <w:t>.</w:t>
      </w:r>
      <w:r w:rsidRPr="002765D2">
        <w:rPr>
          <w:rFonts w:asciiTheme="minorHAnsi" w:hAnsiTheme="minorHAnsi" w:cstheme="minorHAnsi"/>
          <w:sz w:val="12"/>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2765D2">
        <w:rPr>
          <w:rFonts w:asciiTheme="minorHAnsi" w:hAnsiTheme="minorHAnsi" w:cstheme="minorHAnsi"/>
          <w:highlight w:val="cyan"/>
          <w:u w:val="single"/>
        </w:rPr>
        <w:t>Given that</w:t>
      </w:r>
      <w:r w:rsidRPr="002765D2">
        <w:rPr>
          <w:rFonts w:asciiTheme="minorHAnsi" w:hAnsiTheme="minorHAnsi" w:cstheme="minorHAnsi"/>
          <w:u w:val="single"/>
        </w:rPr>
        <w:t xml:space="preserve"> Congress protects workers in one class of anticompetitive conduct, </w:t>
      </w:r>
      <w:r w:rsidRPr="002765D2">
        <w:rPr>
          <w:rFonts w:asciiTheme="minorHAnsi" w:hAnsiTheme="minorHAnsi" w:cstheme="minorHAnsi"/>
          <w:highlight w:val="cyan"/>
          <w:u w:val="single"/>
        </w:rPr>
        <w:t xml:space="preserve">it is </w:t>
      </w:r>
      <w:r w:rsidRPr="002765D2">
        <w:rPr>
          <w:rStyle w:val="Emphasis"/>
          <w:rFonts w:asciiTheme="minorHAnsi" w:hAnsiTheme="minorHAnsi" w:cstheme="minorHAnsi"/>
          <w:highlight w:val="cyan"/>
        </w:rPr>
        <w:t>reasonable</w:t>
      </w:r>
      <w:r w:rsidRPr="002765D2">
        <w:rPr>
          <w:rFonts w:asciiTheme="minorHAnsi" w:hAnsiTheme="minorHAnsi" w:cstheme="minorHAnsi"/>
          <w:highlight w:val="cyan"/>
          <w:u w:val="single"/>
        </w:rPr>
        <w:t xml:space="preserve"> to structure antitrust law to </w:t>
      </w:r>
      <w:r w:rsidRPr="002765D2">
        <w:rPr>
          <w:rStyle w:val="Emphasis"/>
          <w:rFonts w:asciiTheme="minorHAnsi" w:hAnsiTheme="minorHAnsi" w:cstheme="minorHAnsi"/>
          <w:highlight w:val="cyan"/>
        </w:rPr>
        <w:t>protect workers</w:t>
      </w:r>
      <w:r w:rsidRPr="002765D2">
        <w:rPr>
          <w:rFonts w:asciiTheme="minorHAnsi" w:hAnsiTheme="minorHAnsi" w:cstheme="minorHAnsi"/>
          <w:u w:val="single"/>
        </w:rPr>
        <w:t xml:space="preserve"> from conduct with parallel effects. Restraints of trade in labor markets are the converse of unions, trading lower wages for lower prices. </w:t>
      </w:r>
      <w:r w:rsidRPr="002765D2">
        <w:rPr>
          <w:rFonts w:asciiTheme="minorHAnsi" w:hAnsiTheme="minorHAnsi" w:cstheme="minorHAnsi"/>
          <w:sz w:val="12"/>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2765D2">
        <w:rPr>
          <w:rFonts w:asciiTheme="minorHAnsi" w:hAnsiTheme="minorHAnsi" w:cstheme="minorHAnsi"/>
          <w:u w:val="single"/>
        </w:rPr>
        <w:t>Congress supports the economic mission of unions</w:t>
      </w:r>
      <w:r w:rsidRPr="002765D2">
        <w:rPr>
          <w:rFonts w:asciiTheme="minorHAnsi" w:hAnsiTheme="minorHAnsi" w:cstheme="minorHAnsi"/>
          <w:sz w:val="12"/>
        </w:rPr>
        <w:t xml:space="preserve"> (advancing the welfare of workers despite the potential economic effects on firms and customers) </w:t>
      </w:r>
      <w:r w:rsidRPr="002765D2">
        <w:rPr>
          <w:rFonts w:asciiTheme="minorHAnsi" w:hAnsiTheme="minorHAnsi" w:cstheme="minorHAnsi"/>
          <w:u w:val="single"/>
        </w:rPr>
        <w:t>by favoring them in antitrust law.</w:t>
      </w:r>
      <w:r w:rsidRPr="002765D2">
        <w:rPr>
          <w:rFonts w:asciiTheme="minorHAnsi" w:hAnsiTheme="minorHAnsi" w:cstheme="minorHAnsi"/>
          <w:sz w:val="12"/>
        </w:rPr>
        <w:t xml:space="preserve"> Unions are only special in antitrust because Congress has expressed a legislative preference for workers over other economic actors. </w:t>
      </w:r>
      <w:r w:rsidRPr="002765D2">
        <w:rPr>
          <w:rFonts w:asciiTheme="minorHAnsi" w:hAnsiTheme="minorHAnsi" w:cstheme="minorHAnsi"/>
          <w:highlight w:val="cyan"/>
          <w:u w:val="single"/>
        </w:rPr>
        <w:t>It is</w:t>
      </w:r>
      <w:r w:rsidRPr="002765D2">
        <w:rPr>
          <w:rFonts w:asciiTheme="minorHAnsi" w:hAnsiTheme="minorHAnsi" w:cstheme="minorHAnsi"/>
          <w:u w:val="single"/>
        </w:rPr>
        <w:t xml:space="preserve"> thus </w:t>
      </w:r>
      <w:r w:rsidRPr="002765D2">
        <w:rPr>
          <w:rStyle w:val="Emphasis"/>
          <w:rFonts w:asciiTheme="minorHAnsi" w:hAnsiTheme="minorHAnsi" w:cstheme="minorHAnsi"/>
          <w:highlight w:val="cyan"/>
        </w:rPr>
        <w:t>appropriate</w:t>
      </w:r>
      <w:r w:rsidRPr="002765D2">
        <w:rPr>
          <w:rFonts w:asciiTheme="minorHAnsi" w:hAnsiTheme="minorHAnsi" w:cstheme="minorHAnsi"/>
          <w:highlight w:val="cyan"/>
          <w:u w:val="single"/>
        </w:rPr>
        <w:t xml:space="preserve"> for courts to weigh workers </w:t>
      </w:r>
      <w:r w:rsidRPr="002765D2">
        <w:rPr>
          <w:rStyle w:val="Emphasis"/>
          <w:rFonts w:asciiTheme="minorHAnsi" w:hAnsiTheme="minorHAnsi" w:cstheme="minorHAnsi"/>
          <w:highlight w:val="cyan"/>
        </w:rPr>
        <w:t>over other actors</w:t>
      </w:r>
      <w:r w:rsidRPr="002765D2">
        <w:rPr>
          <w:rFonts w:asciiTheme="minorHAnsi" w:hAnsiTheme="minorHAnsi" w:cstheme="minorHAnsi"/>
          <w:highlight w:val="cyan"/>
          <w:u w:val="single"/>
        </w:rPr>
        <w:t xml:space="preserve"> when firms engage in conduct that affects workers</w:t>
      </w:r>
      <w:r w:rsidRPr="002765D2">
        <w:rPr>
          <w:rFonts w:asciiTheme="minorHAnsi" w:hAnsiTheme="minorHAnsi" w:cstheme="minorHAnsi"/>
          <w:u w:val="single"/>
        </w:rPr>
        <w:t xml:space="preserve"> at the expense of other groups</w:t>
      </w:r>
      <w:r w:rsidRPr="002765D2">
        <w:rPr>
          <w:rFonts w:asciiTheme="minorHAnsi" w:hAnsiTheme="minorHAnsi" w:cstheme="minorHAnsi"/>
          <w:sz w:val="12"/>
        </w:rPr>
        <w:t xml:space="preserve">. Further, </w:t>
      </w:r>
      <w:r w:rsidRPr="002765D2">
        <w:rPr>
          <w:rFonts w:asciiTheme="minorHAnsi" w:hAnsiTheme="minorHAnsi" w:cstheme="minorHAnsi"/>
          <w:u w:val="single"/>
        </w:rPr>
        <w:t xml:space="preserve">the welfare economics of restricting competition in employment markets supports worker protection. </w:t>
      </w:r>
      <w:r w:rsidRPr="002765D2">
        <w:rPr>
          <w:rFonts w:asciiTheme="minorHAnsi" w:hAnsiTheme="minorHAnsi" w:cstheme="minorHAnsi"/>
          <w:sz w:val="12"/>
        </w:rPr>
        <w:t xml:space="preserve">Economists generally agree that individuals exhibit diminishing marginal utilities of wealth—that is, each additional dollar an individual receives makes them a little less well off than the previous dollar did.144 </w:t>
      </w:r>
      <w:r w:rsidRPr="002765D2">
        <w:rPr>
          <w:rStyle w:val="Emphasis"/>
          <w:rFonts w:asciiTheme="minorHAnsi" w:hAnsiTheme="minorHAnsi" w:cstheme="minorHAnsi"/>
          <w:highlight w:val="cyan"/>
        </w:rPr>
        <w:t>Diminishing marginal utility of wealth</w:t>
      </w:r>
      <w:r w:rsidRPr="002765D2">
        <w:rPr>
          <w:rFonts w:asciiTheme="minorHAnsi" w:hAnsiTheme="minorHAnsi" w:cstheme="minorHAnsi"/>
          <w:u w:val="single"/>
        </w:rPr>
        <w:t xml:space="preserve"> thus </w:t>
      </w:r>
      <w:r w:rsidRPr="002765D2">
        <w:rPr>
          <w:rFonts w:asciiTheme="minorHAnsi" w:hAnsiTheme="minorHAnsi" w:cstheme="minorHAnsi"/>
          <w:highlight w:val="cyan"/>
          <w:u w:val="single"/>
        </w:rPr>
        <w:t xml:space="preserve">implies that when two individuals lose equivalent amounts of money, the individual for whom the loss was a greater portion of </w:t>
      </w:r>
      <w:r w:rsidRPr="002765D2">
        <w:rPr>
          <w:rFonts w:asciiTheme="minorHAnsi" w:hAnsiTheme="minorHAnsi" w:cstheme="minorHAnsi"/>
          <w:u w:val="single"/>
        </w:rPr>
        <w:t xml:space="preserve">his or her </w:t>
      </w:r>
      <w:r w:rsidRPr="002765D2">
        <w:rPr>
          <w:rFonts w:asciiTheme="minorHAnsi" w:hAnsiTheme="minorHAnsi" w:cstheme="minorHAnsi"/>
          <w:highlight w:val="cyan"/>
          <w:u w:val="single"/>
        </w:rPr>
        <w:t>wealth suffers</w:t>
      </w:r>
      <w:r w:rsidRPr="002765D2">
        <w:rPr>
          <w:rFonts w:asciiTheme="minorHAnsi" w:hAnsiTheme="minorHAnsi" w:cstheme="minorHAnsi"/>
          <w:u w:val="single"/>
        </w:rPr>
        <w:t xml:space="preserve"> a </w:t>
      </w:r>
      <w:r w:rsidRPr="002765D2">
        <w:rPr>
          <w:rStyle w:val="Emphasis"/>
          <w:rFonts w:asciiTheme="minorHAnsi" w:hAnsiTheme="minorHAnsi" w:cstheme="minorHAnsi"/>
          <w:highlight w:val="cyan"/>
        </w:rPr>
        <w:t>greater loss</w:t>
      </w:r>
      <w:r w:rsidRPr="002765D2">
        <w:rPr>
          <w:rFonts w:asciiTheme="minorHAnsi" w:hAnsiTheme="minorHAnsi" w:cstheme="minorHAnsi"/>
          <w:u w:val="single"/>
        </w:rPr>
        <w:t>.</w:t>
      </w:r>
      <w:r w:rsidRPr="002765D2">
        <w:rPr>
          <w:rFonts w:asciiTheme="minorHAnsi" w:hAnsiTheme="minorHAnsi" w:cstheme="minorHAnsi"/>
          <w:sz w:val="12"/>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2765D2">
        <w:rPr>
          <w:rFonts w:asciiTheme="minorHAnsi" w:hAnsiTheme="minorHAnsi" w:cstheme="minorHAnsi"/>
          <w:u w:val="single"/>
        </w:rPr>
        <w:t xml:space="preserve">the losses to workers from </w:t>
      </w:r>
      <w:r w:rsidRPr="002765D2">
        <w:rPr>
          <w:rFonts w:asciiTheme="minorHAnsi" w:hAnsiTheme="minorHAnsi" w:cstheme="minorHAnsi"/>
          <w:highlight w:val="cyan"/>
          <w:u w:val="single"/>
        </w:rPr>
        <w:t xml:space="preserve">wage reductions will hurt workers </w:t>
      </w:r>
      <w:r w:rsidRPr="002765D2">
        <w:rPr>
          <w:rStyle w:val="Emphasis"/>
          <w:rFonts w:asciiTheme="minorHAnsi" w:hAnsiTheme="minorHAnsi" w:cstheme="minorHAnsi"/>
          <w:highlight w:val="cyan"/>
        </w:rPr>
        <w:t xml:space="preserve">more than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 xml:space="preserve">gains </w:t>
      </w:r>
      <w:r w:rsidRPr="002765D2">
        <w:rPr>
          <w:rStyle w:val="Emphasis"/>
          <w:rFonts w:asciiTheme="minorHAnsi" w:hAnsiTheme="minorHAnsi" w:cstheme="minorHAnsi"/>
        </w:rPr>
        <w:t xml:space="preserve">that </w:t>
      </w:r>
      <w:r w:rsidRPr="002765D2">
        <w:rPr>
          <w:rStyle w:val="Emphasis"/>
          <w:rFonts w:asciiTheme="minorHAnsi" w:hAnsiTheme="minorHAnsi" w:cstheme="minorHAnsi"/>
          <w:highlight w:val="cyan"/>
        </w:rPr>
        <w:t>customers</w:t>
      </w:r>
      <w:r w:rsidRPr="002765D2">
        <w:rPr>
          <w:rStyle w:val="Emphasis"/>
          <w:rFonts w:asciiTheme="minorHAnsi" w:hAnsiTheme="minorHAnsi" w:cstheme="minorHAnsi"/>
        </w:rPr>
        <w:t xml:space="preserve"> will </w:t>
      </w:r>
      <w:r w:rsidRPr="002765D2">
        <w:rPr>
          <w:rStyle w:val="Emphasis"/>
          <w:rFonts w:asciiTheme="minorHAnsi" w:hAnsiTheme="minorHAnsi" w:cstheme="minorHAnsi"/>
          <w:highlight w:val="cyan"/>
        </w:rPr>
        <w:t>receive from lower prices</w:t>
      </w:r>
      <w:r w:rsidRPr="002765D2">
        <w:rPr>
          <w:rFonts w:asciiTheme="minorHAnsi" w:hAnsiTheme="minorHAnsi" w:cstheme="minorHAnsi"/>
          <w:sz w:val="12"/>
        </w:rPr>
        <w:t xml:space="preserve">.148 Behavioral economists have recognized that individual </w:t>
      </w:r>
      <w:r w:rsidRPr="002765D2">
        <w:rPr>
          <w:rFonts w:asciiTheme="minorHAnsi" w:hAnsiTheme="minorHAnsi" w:cstheme="minorHAnsi"/>
          <w:u w:val="single"/>
        </w:rPr>
        <w:t>utility is relative to a reference point like the status quo; losses relative to that reference point cause a welfare loss about twice the size of the welfare gain from an equivalent gain.</w:t>
      </w:r>
      <w:r w:rsidRPr="002765D2">
        <w:rPr>
          <w:rFonts w:asciiTheme="minorHAnsi" w:hAnsiTheme="minorHAnsi" w:cstheme="minorHAnsi"/>
          <w:sz w:val="12"/>
        </w:rPr>
        <w:t xml:space="preserve">149 Put simply, losses hurt more than equivalent gains feel good. </w:t>
      </w:r>
      <w:r w:rsidRPr="002765D2">
        <w:rPr>
          <w:rFonts w:asciiTheme="minorHAnsi" w:hAnsiTheme="minorHAnsi" w:cstheme="minorHAnsi"/>
          <w:highlight w:val="cyan"/>
          <w:u w:val="single"/>
        </w:rPr>
        <w:t>Because monopsonistic conduct results in losses for workers</w:t>
      </w:r>
      <w:r w:rsidRPr="002765D2">
        <w:rPr>
          <w:rFonts w:asciiTheme="minorHAnsi" w:hAnsiTheme="minorHAnsi" w:cstheme="minorHAnsi"/>
          <w:u w:val="single"/>
        </w:rPr>
        <w:t xml:space="preserve"> and gains for customers relative to the competitive equilibrium, the total net </w:t>
      </w:r>
      <w:r w:rsidRPr="002765D2">
        <w:rPr>
          <w:rFonts w:asciiTheme="minorHAnsi" w:hAnsiTheme="minorHAnsi" w:cstheme="minorHAnsi"/>
          <w:highlight w:val="cyan"/>
          <w:u w:val="single"/>
        </w:rPr>
        <w:t>effect on welfare that consumers experience is</w:t>
      </w:r>
      <w:r w:rsidRPr="002765D2">
        <w:rPr>
          <w:rFonts w:asciiTheme="minorHAnsi" w:hAnsiTheme="minorHAnsi" w:cstheme="minorHAnsi"/>
          <w:u w:val="single"/>
        </w:rPr>
        <w:t xml:space="preserve"> even </w:t>
      </w:r>
      <w:r w:rsidRPr="002765D2">
        <w:rPr>
          <w:rStyle w:val="Emphasis"/>
          <w:rFonts w:asciiTheme="minorHAnsi" w:hAnsiTheme="minorHAnsi" w:cstheme="minorHAnsi"/>
          <w:highlight w:val="cyan"/>
        </w:rPr>
        <w:t>more likely to be negative</w:t>
      </w:r>
      <w:r w:rsidRPr="002765D2">
        <w:rPr>
          <w:rFonts w:asciiTheme="minorHAnsi" w:hAnsiTheme="minorHAnsi" w:cstheme="minorHAnsi"/>
          <w:u w:val="single"/>
        </w:rPr>
        <w:t>.</w:t>
      </w:r>
      <w:r w:rsidRPr="002765D2">
        <w:rPr>
          <w:rFonts w:asciiTheme="minorHAnsi" w:hAnsiTheme="minorHAnsi" w:cstheme="minorHAnsi"/>
          <w:sz w:val="12"/>
        </w:rPr>
        <w:t xml:space="preserve"> To be sure, behavioral economics has not been universally welcomed in antitrust law.150 But </w:t>
      </w:r>
      <w:r w:rsidRPr="002765D2">
        <w:rPr>
          <w:rFonts w:asciiTheme="minorHAnsi" w:hAnsiTheme="minorHAnsi" w:cstheme="minorHAnsi"/>
          <w:u w:val="single"/>
        </w:rPr>
        <w:t>courts have entertained behavioral economics arguments in antitrust before</w:t>
      </w:r>
      <w:r w:rsidRPr="002765D2">
        <w:rPr>
          <w:rFonts w:asciiTheme="minorHAnsi" w:hAnsiTheme="minorHAnsi" w:cstheme="minorHAnsi"/>
          <w:sz w:val="12"/>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5B6CF246" w14:textId="77777777" w:rsidR="004B265A" w:rsidRPr="002765D2" w:rsidRDefault="004B265A" w:rsidP="004B265A">
      <w:pPr>
        <w:rPr>
          <w:rFonts w:asciiTheme="minorHAnsi" w:hAnsiTheme="minorHAnsi" w:cstheme="minorHAnsi"/>
        </w:rPr>
      </w:pPr>
    </w:p>
    <w:p w14:paraId="7D975C77"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Replacing </w:t>
      </w:r>
      <w:r w:rsidRPr="002765D2">
        <w:rPr>
          <w:rFonts w:asciiTheme="minorHAnsi" w:hAnsiTheme="minorHAnsi" w:cstheme="minorHAnsi"/>
          <w:u w:val="single"/>
        </w:rPr>
        <w:t>consumer welfare</w:t>
      </w:r>
      <w:r w:rsidRPr="002765D2">
        <w:rPr>
          <w:rFonts w:asciiTheme="minorHAnsi" w:hAnsiTheme="minorHAnsi" w:cstheme="minorHAnsi"/>
        </w:rPr>
        <w:t xml:space="preserve"> with </w:t>
      </w:r>
      <w:r w:rsidRPr="002765D2">
        <w:rPr>
          <w:rFonts w:asciiTheme="minorHAnsi" w:hAnsiTheme="minorHAnsi" w:cstheme="minorHAnsi"/>
          <w:u w:val="single"/>
        </w:rPr>
        <w:t>worker considerations</w:t>
      </w:r>
      <w:r w:rsidRPr="002765D2">
        <w:rPr>
          <w:rFonts w:asciiTheme="minorHAnsi" w:hAnsiTheme="minorHAnsi" w:cstheme="minorHAnsi"/>
        </w:rPr>
        <w:t xml:space="preserve"> lets labor win---alternatives </w:t>
      </w:r>
      <w:r w:rsidRPr="002765D2">
        <w:rPr>
          <w:rFonts w:asciiTheme="minorHAnsi" w:hAnsiTheme="minorHAnsi" w:cstheme="minorHAnsi"/>
          <w:u w:val="single"/>
        </w:rPr>
        <w:t>legalize exploitation</w:t>
      </w:r>
      <w:r w:rsidRPr="002765D2">
        <w:rPr>
          <w:rFonts w:asciiTheme="minorHAnsi" w:hAnsiTheme="minorHAnsi" w:cstheme="minorHAnsi"/>
        </w:rPr>
        <w:t xml:space="preserve"> and </w:t>
      </w:r>
      <w:r w:rsidRPr="002765D2">
        <w:rPr>
          <w:rFonts w:asciiTheme="minorHAnsi" w:hAnsiTheme="minorHAnsi" w:cstheme="minorHAnsi"/>
          <w:u w:val="single"/>
        </w:rPr>
        <w:t>ban collective bargaining</w:t>
      </w:r>
      <w:r w:rsidRPr="002765D2">
        <w:rPr>
          <w:rFonts w:asciiTheme="minorHAnsi" w:hAnsiTheme="minorHAnsi" w:cstheme="minorHAnsi"/>
        </w:rPr>
        <w:t>.</w:t>
      </w:r>
    </w:p>
    <w:p w14:paraId="32C336CB"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Firat </w:t>
      </w:r>
      <w:r w:rsidRPr="002765D2">
        <w:rPr>
          <w:rStyle w:val="Style13ptBold"/>
          <w:rFonts w:asciiTheme="minorHAnsi" w:hAnsiTheme="minorHAnsi" w:cstheme="minorHAnsi"/>
        </w:rPr>
        <w:t>Cengiz 20</w:t>
      </w:r>
      <w:r w:rsidRPr="002765D2">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0619E370" w14:textId="77777777" w:rsidR="004B265A" w:rsidRPr="002765D2" w:rsidRDefault="004B265A" w:rsidP="004B265A">
      <w:pPr>
        <w:rPr>
          <w:rFonts w:asciiTheme="minorHAnsi" w:hAnsiTheme="minorHAnsi" w:cstheme="minorHAnsi"/>
          <w:sz w:val="12"/>
          <w:szCs w:val="12"/>
        </w:rPr>
      </w:pPr>
      <w:r w:rsidRPr="002765D2">
        <w:rPr>
          <w:rFonts w:asciiTheme="minorHAnsi" w:hAnsiTheme="minorHAnsi" w:cstheme="minorHAnsi"/>
          <w:sz w:val="12"/>
          <w:szCs w:val="12"/>
        </w:rPr>
        <w:t xml:space="preserve">Introduction </w:t>
      </w:r>
    </w:p>
    <w:p w14:paraId="2A37036D"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 xml:space="preserve">This paper offers a critical investigation of the law and economics of competition law enforcement in conflicts between workers and employers </w:t>
      </w:r>
      <w:r w:rsidRPr="002765D2">
        <w:rPr>
          <w:rStyle w:val="StyleUnderline"/>
          <w:rFonts w:asciiTheme="minorHAnsi" w:hAnsiTheme="minorHAnsi" w:cstheme="minorHAnsi"/>
        </w:rPr>
        <w:t>in the</w:t>
      </w:r>
      <w:r w:rsidRPr="002765D2">
        <w:rPr>
          <w:rFonts w:asciiTheme="minorHAnsi" w:hAnsiTheme="minorHAnsi" w:cstheme="minorHAnsi"/>
          <w:sz w:val="12"/>
        </w:rPr>
        <w:t xml:space="preserve"> European Union (hereinafter EU) and the </w:t>
      </w:r>
      <w:r w:rsidRPr="002765D2">
        <w:rPr>
          <w:rStyle w:val="Emphasis"/>
          <w:rFonts w:asciiTheme="minorHAnsi" w:hAnsiTheme="minorHAnsi" w:cstheme="minorHAnsi"/>
          <w:highlight w:val="cyan"/>
        </w:rPr>
        <w:t>US</w:t>
      </w:r>
      <w:r w:rsidRPr="002765D2">
        <w:rPr>
          <w:rFonts w:asciiTheme="minorHAnsi" w:hAnsiTheme="minorHAnsi" w:cstheme="minorHAnsi"/>
          <w:sz w:val="12"/>
        </w:rPr>
        <w:t xml:space="preserve">. In such cases </w:t>
      </w:r>
      <w:r w:rsidRPr="002765D2">
        <w:rPr>
          <w:rStyle w:val="StyleUnderline"/>
          <w:rFonts w:asciiTheme="minorHAnsi" w:hAnsiTheme="minorHAnsi" w:cstheme="minorHAnsi"/>
          <w:highlight w:val="cyan"/>
        </w:rPr>
        <w:t>competition law</w:t>
      </w:r>
      <w:r w:rsidRPr="002765D2">
        <w:rPr>
          <w:rStyle w:val="StyleUnderline"/>
          <w:rFonts w:asciiTheme="minorHAnsi" w:hAnsiTheme="minorHAnsi" w:cstheme="minorHAnsi"/>
        </w:rPr>
        <w:t xml:space="preserve"> comes into direct </w:t>
      </w:r>
      <w:r w:rsidRPr="002765D2">
        <w:rPr>
          <w:rStyle w:val="StyleUnderline"/>
          <w:rFonts w:asciiTheme="minorHAnsi" w:hAnsiTheme="minorHAnsi" w:cstheme="minorHAnsi"/>
          <w:highlight w:val="cyan"/>
        </w:rPr>
        <w:t>conflict with</w:t>
      </w:r>
      <w:r w:rsidRPr="002765D2">
        <w:rPr>
          <w:rFonts w:asciiTheme="minorHAnsi" w:hAnsiTheme="minorHAnsi" w:cstheme="minorHAnsi"/>
          <w:sz w:val="12"/>
        </w:rPr>
        <w:t xml:space="preserve"> the principle of </w:t>
      </w:r>
      <w:r w:rsidRPr="002765D2">
        <w:rPr>
          <w:rStyle w:val="Emphasis"/>
          <w:rFonts w:asciiTheme="minorHAnsi" w:hAnsiTheme="minorHAnsi" w:cstheme="minorHAnsi"/>
          <w:highlight w:val="cyan"/>
        </w:rPr>
        <w:t>worker solidarity</w:t>
      </w:r>
      <w:r w:rsidRPr="002765D2">
        <w:rPr>
          <w:rFonts w:asciiTheme="minorHAnsi" w:hAnsiTheme="minorHAnsi" w:cstheme="minorHAnsi"/>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2765D2">
        <w:rPr>
          <w:rStyle w:val="StyleUnderline"/>
          <w:rFonts w:asciiTheme="minorHAnsi" w:hAnsiTheme="minorHAnsi" w:cstheme="minorHAnsi"/>
        </w:rPr>
        <w:t>conflict is particularly obvious in the</w:t>
      </w:r>
      <w:r w:rsidRPr="002765D2">
        <w:rPr>
          <w:rFonts w:asciiTheme="minorHAnsi" w:hAnsiTheme="minorHAnsi" w:cstheme="minorHAnsi"/>
          <w:sz w:val="12"/>
        </w:rPr>
        <w:t xml:space="preserve"> context of the so-called </w:t>
      </w:r>
      <w:r w:rsidRPr="002765D2">
        <w:rPr>
          <w:rStyle w:val="StyleUnderline"/>
          <w:rFonts w:asciiTheme="minorHAnsi" w:hAnsiTheme="minorHAnsi" w:cstheme="minorHAnsi"/>
        </w:rPr>
        <w:t>gig economy</w:t>
      </w:r>
      <w:r w:rsidRPr="002765D2">
        <w:rPr>
          <w:rFonts w:asciiTheme="minorHAnsi" w:hAnsiTheme="minorHAnsi" w:cstheme="minorHAnsi"/>
          <w:sz w:val="12"/>
        </w:rPr>
        <w:t xml:space="preserve">,1 in which </w:t>
      </w:r>
      <w:r w:rsidRPr="002765D2">
        <w:rPr>
          <w:rStyle w:val="StyleUnderline"/>
          <w:rFonts w:asciiTheme="minorHAnsi" w:hAnsiTheme="minorHAnsi" w:cstheme="minorHAnsi"/>
        </w:rPr>
        <w:t>employers keep casualised workers at legal arms’ length to reduce labour and regulatory costs</w:t>
      </w:r>
      <w:r w:rsidRPr="002765D2">
        <w:rPr>
          <w:rFonts w:asciiTheme="minorHAnsi" w:hAnsiTheme="minorHAnsi" w:cstheme="minorHAnsi"/>
          <w:sz w:val="12"/>
        </w:rPr>
        <w:t xml:space="preserve">.2 </w:t>
      </w:r>
      <w:r w:rsidRPr="002765D2">
        <w:rPr>
          <w:rStyle w:val="Emphasis"/>
          <w:rFonts w:asciiTheme="minorHAnsi" w:hAnsiTheme="minorHAnsi" w:cstheme="minorHAnsi"/>
          <w:highlight w:val="cyan"/>
        </w:rPr>
        <w:t>If gig workers take collective action</w:t>
      </w:r>
      <w:r w:rsidRPr="002765D2">
        <w:rPr>
          <w:rFonts w:asciiTheme="minorHAnsi" w:hAnsiTheme="minorHAnsi" w:cstheme="minorHAnsi"/>
          <w:sz w:val="12"/>
        </w:rPr>
        <w:t xml:space="preserve"> against their working conditions, </w:t>
      </w:r>
      <w:r w:rsidRPr="002765D2">
        <w:rPr>
          <w:rStyle w:val="Emphasis"/>
          <w:rFonts w:asciiTheme="minorHAnsi" w:hAnsiTheme="minorHAnsi" w:cstheme="minorHAnsi"/>
          <w:highlight w:val="cyan"/>
        </w:rPr>
        <w:t>they</w:t>
      </w:r>
      <w:r w:rsidRPr="002765D2">
        <w:rPr>
          <w:rStyle w:val="Emphasis"/>
          <w:rFonts w:asciiTheme="minorHAnsi" w:hAnsiTheme="minorHAnsi" w:cstheme="minorHAnsi"/>
        </w:rPr>
        <w:t xml:space="preserve"> might </w:t>
      </w:r>
      <w:r w:rsidRPr="002765D2">
        <w:rPr>
          <w:rStyle w:val="Emphasis"/>
          <w:rFonts w:asciiTheme="minorHAnsi" w:hAnsiTheme="minorHAnsi" w:cstheme="minorHAnsi"/>
          <w:highlight w:val="cyan"/>
        </w:rPr>
        <w:t>face attack from competition law</w:t>
      </w:r>
      <w:r w:rsidRPr="002765D2">
        <w:rPr>
          <w:rStyle w:val="StyleUnderline"/>
          <w:rFonts w:asciiTheme="minorHAnsi" w:hAnsiTheme="minorHAnsi" w:cstheme="minorHAnsi"/>
        </w:rPr>
        <w:t>, because legally they might be considered independent service providers</w:t>
      </w:r>
      <w:r w:rsidRPr="002765D2">
        <w:rPr>
          <w:rFonts w:asciiTheme="minorHAnsi" w:hAnsiTheme="minorHAnsi" w:cstheme="minorHAnsi"/>
          <w:sz w:val="12"/>
        </w:rPr>
        <w:t>, rather than workers.3</w:t>
      </w:r>
    </w:p>
    <w:p w14:paraId="1B8B27DE"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 xml:space="preserve">The legal conundrum facing gig workers has become an increasingly popular subject in the law and economics literature.4 Nevertheless, </w:t>
      </w:r>
      <w:r w:rsidRPr="002765D2">
        <w:rPr>
          <w:rStyle w:val="StyleUnderline"/>
          <w:rFonts w:asciiTheme="minorHAnsi" w:hAnsiTheme="minorHAnsi" w:cstheme="minorHAnsi"/>
        </w:rPr>
        <w:t>the</w:t>
      </w:r>
      <w:r w:rsidRPr="002765D2">
        <w:rPr>
          <w:rFonts w:asciiTheme="minorHAnsi" w:hAnsiTheme="minorHAnsi" w:cstheme="minorHAnsi"/>
          <w:sz w:val="12"/>
        </w:rPr>
        <w:t xml:space="preserve"> more </w:t>
      </w:r>
      <w:r w:rsidRPr="002765D2">
        <w:rPr>
          <w:rStyle w:val="StyleUnderline"/>
          <w:rFonts w:asciiTheme="minorHAnsi" w:hAnsiTheme="minorHAnsi" w:cstheme="minorHAnsi"/>
        </w:rPr>
        <w:t>fundamental question of how</w:t>
      </w:r>
      <w:r w:rsidRPr="002765D2">
        <w:rPr>
          <w:rFonts w:asciiTheme="minorHAnsi" w:hAnsiTheme="minorHAnsi" w:cstheme="minorHAnsi"/>
          <w:sz w:val="12"/>
        </w:rPr>
        <w:t xml:space="preserve"> the enforcement of </w:t>
      </w:r>
      <w:r w:rsidRPr="002765D2">
        <w:rPr>
          <w:rStyle w:val="StyleUnderline"/>
          <w:rFonts w:asciiTheme="minorHAnsi" w:hAnsiTheme="minorHAnsi" w:cstheme="minorHAnsi"/>
          <w:highlight w:val="cyan"/>
        </w:rPr>
        <w:t>competition rules affect</w:t>
      </w:r>
      <w:r w:rsidRPr="002765D2">
        <w:rPr>
          <w:rStyle w:val="StyleUnderline"/>
          <w:rFonts w:asciiTheme="minorHAnsi" w:hAnsiTheme="minorHAnsi" w:cstheme="minorHAnsi"/>
        </w:rPr>
        <w:t>s</w:t>
      </w:r>
      <w:r w:rsidRPr="002765D2">
        <w:rPr>
          <w:rFonts w:asciiTheme="minorHAnsi" w:hAnsiTheme="minorHAnsi" w:cstheme="minorHAnsi"/>
          <w:sz w:val="12"/>
        </w:rPr>
        <w:t xml:space="preserve"> the overall position of </w:t>
      </w:r>
      <w:r w:rsidRPr="002765D2">
        <w:rPr>
          <w:rStyle w:val="Emphasis"/>
          <w:rFonts w:asciiTheme="minorHAnsi" w:hAnsiTheme="minorHAnsi" w:cstheme="minorHAnsi"/>
          <w:highlight w:val="cyan"/>
        </w:rPr>
        <w:t>workers</w:t>
      </w:r>
      <w:r w:rsidRPr="002765D2">
        <w:rPr>
          <w:rFonts w:asciiTheme="minorHAnsi" w:hAnsiTheme="minorHAnsi" w:cstheme="minorHAnsi"/>
          <w:sz w:val="12"/>
        </w:rPr>
        <w:t xml:space="preserve"> beyond the limited case of the gig economy remains largely unexplored. This paper aims to investigate this broader </w:t>
      </w:r>
      <w:r w:rsidRPr="002765D2">
        <w:rPr>
          <w:rStyle w:val="StyleUnderline"/>
          <w:rFonts w:asciiTheme="minorHAnsi" w:hAnsiTheme="minorHAnsi" w:cstheme="minorHAnsi"/>
          <w:highlight w:val="cyan"/>
        </w:rPr>
        <w:t>and</w:t>
      </w:r>
      <w:r w:rsidRPr="002765D2">
        <w:rPr>
          <w:rFonts w:asciiTheme="minorHAnsi" w:hAnsiTheme="minorHAnsi" w:cstheme="minorHAnsi"/>
          <w:sz w:val="12"/>
        </w:rPr>
        <w:t xml:space="preserve"> more fundamental question. </w:t>
      </w:r>
      <w:proofErr w:type="gramStart"/>
      <w:r w:rsidRPr="002765D2">
        <w:rPr>
          <w:rFonts w:asciiTheme="minorHAnsi" w:hAnsiTheme="minorHAnsi" w:cstheme="minorHAnsi"/>
          <w:sz w:val="12"/>
        </w:rPr>
        <w:t>In order to</w:t>
      </w:r>
      <w:proofErr w:type="gramEnd"/>
      <w:r w:rsidRPr="002765D2">
        <w:rPr>
          <w:rFonts w:asciiTheme="minorHAnsi" w:hAnsiTheme="minorHAnsi" w:cstheme="minorHAnsi"/>
          <w:sz w:val="12"/>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2765D2">
        <w:rPr>
          <w:rStyle w:val="StyleUnderline"/>
          <w:rFonts w:asciiTheme="minorHAnsi" w:hAnsiTheme="minorHAnsi" w:cstheme="minorHAnsi"/>
        </w:rPr>
        <w:t xml:space="preserve">competition rules </w:t>
      </w:r>
      <w:r w:rsidRPr="002765D2">
        <w:rPr>
          <w:rStyle w:val="StyleUnderline"/>
          <w:rFonts w:asciiTheme="minorHAnsi" w:hAnsiTheme="minorHAnsi" w:cstheme="minorHAnsi"/>
          <w:highlight w:val="cyan"/>
        </w:rPr>
        <w:t>constitute</w:t>
      </w:r>
      <w:r w:rsidRPr="002765D2">
        <w:rPr>
          <w:rFonts w:asciiTheme="minorHAnsi" w:hAnsiTheme="minorHAnsi" w:cstheme="minorHAnsi"/>
          <w:sz w:val="12"/>
        </w:rPr>
        <w:t xml:space="preserve"> nearly equally </w:t>
      </w:r>
      <w:r w:rsidRPr="002765D2">
        <w:rPr>
          <w:rStyle w:val="Emphasis"/>
          <w:rFonts w:asciiTheme="minorHAnsi" w:hAnsiTheme="minorHAnsi" w:cstheme="minorHAnsi"/>
          <w:highlight w:val="cyan"/>
        </w:rPr>
        <w:t>disciplining mechanisms against collective</w:t>
      </w:r>
      <w:r w:rsidRPr="002765D2">
        <w:rPr>
          <w:rStyle w:val="Emphasis"/>
          <w:rFonts w:asciiTheme="minorHAnsi" w:hAnsiTheme="minorHAnsi" w:cstheme="minorHAnsi"/>
        </w:rPr>
        <w:t xml:space="preserve"> worker </w:t>
      </w:r>
      <w:r w:rsidRPr="002765D2">
        <w:rPr>
          <w:rStyle w:val="Emphasis"/>
          <w:rFonts w:asciiTheme="minorHAnsi" w:hAnsiTheme="minorHAnsi" w:cstheme="minorHAnsi"/>
          <w:highlight w:val="cyan"/>
        </w:rPr>
        <w:t>action</w:t>
      </w:r>
      <w:r w:rsidRPr="002765D2">
        <w:rPr>
          <w:rFonts w:asciiTheme="minorHAnsi" w:hAnsiTheme="minorHAnsi" w:cstheme="minorHAnsi"/>
          <w:sz w:val="12"/>
        </w:rPr>
        <w:t xml:space="preserve"> on either side of the Atlantic.</w:t>
      </w:r>
    </w:p>
    <w:p w14:paraId="44853D20" w14:textId="77777777" w:rsidR="004B265A" w:rsidRPr="002765D2" w:rsidRDefault="004B265A" w:rsidP="004B265A">
      <w:pPr>
        <w:rPr>
          <w:rStyle w:val="StyleUnderline"/>
          <w:rFonts w:asciiTheme="minorHAnsi" w:hAnsiTheme="minorHAnsi" w:cstheme="minorHAnsi"/>
        </w:rPr>
      </w:pPr>
      <w:r w:rsidRPr="002765D2">
        <w:rPr>
          <w:rFonts w:asciiTheme="minorHAnsi" w:hAnsiTheme="minorHAnsi" w:cstheme="minorHAnsi"/>
          <w:sz w:val="10"/>
        </w:rPr>
        <w:t xml:space="preserve">This paper also makes an original contribution to the emerging debate on whether and how </w:t>
      </w:r>
      <w:r w:rsidRPr="002765D2">
        <w:rPr>
          <w:rStyle w:val="StyleUnderline"/>
          <w:rFonts w:asciiTheme="minorHAnsi" w:hAnsiTheme="minorHAnsi" w:cstheme="minorHAnsi"/>
          <w:highlight w:val="cyan"/>
        </w:rPr>
        <w:t xml:space="preserve">competition law can contribute to </w:t>
      </w:r>
      <w:r w:rsidRPr="002765D2">
        <w:rPr>
          <w:rStyle w:val="Emphasis"/>
          <w:rFonts w:asciiTheme="minorHAnsi" w:hAnsiTheme="minorHAnsi" w:cstheme="minorHAnsi"/>
          <w:highlight w:val="cyan"/>
        </w:rPr>
        <w:t>wealth equality</w:t>
      </w:r>
      <w:r w:rsidRPr="002765D2">
        <w:rPr>
          <w:rFonts w:asciiTheme="minorHAnsi" w:hAnsiTheme="minorHAnsi" w:cstheme="minorHAnsi"/>
          <w:sz w:val="10"/>
        </w:rPr>
        <w:t xml:space="preserve"> between citizens in the post-2008 crisis economy.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existing</w:t>
      </w:r>
      <w:r w:rsidRPr="002765D2">
        <w:rPr>
          <w:rStyle w:val="StyleUnderline"/>
          <w:rFonts w:asciiTheme="minorHAnsi" w:hAnsiTheme="minorHAnsi" w:cstheme="minorHAnsi"/>
        </w:rPr>
        <w:t xml:space="preserve"> debate on the competition </w:t>
      </w:r>
      <w:r w:rsidRPr="002765D2">
        <w:rPr>
          <w:rStyle w:val="StyleUnderline"/>
          <w:rFonts w:asciiTheme="minorHAnsi" w:hAnsiTheme="minorHAnsi" w:cstheme="minorHAnsi"/>
          <w:highlight w:val="cyan"/>
        </w:rPr>
        <w:t>law</w:t>
      </w:r>
      <w:r w:rsidRPr="002765D2">
        <w:rPr>
          <w:rStyle w:val="StyleUnderline"/>
          <w:rFonts w:asciiTheme="minorHAnsi" w:hAnsiTheme="minorHAnsi" w:cstheme="minorHAnsi"/>
        </w:rPr>
        <w:t xml:space="preserve">–equality relationship </w:t>
      </w:r>
      <w:r w:rsidRPr="002765D2">
        <w:rPr>
          <w:rStyle w:val="StyleUnderline"/>
          <w:rFonts w:asciiTheme="minorHAnsi" w:hAnsiTheme="minorHAnsi" w:cstheme="minorHAnsi"/>
          <w:highlight w:val="cyan"/>
        </w:rPr>
        <w:t>takes</w:t>
      </w:r>
      <w:r w:rsidRPr="002765D2">
        <w:rPr>
          <w:rStyle w:val="StyleUnderline"/>
          <w:rFonts w:asciiTheme="minorHAnsi" w:hAnsiTheme="minorHAnsi" w:cstheme="minorHAnsi"/>
        </w:rPr>
        <w:t xml:space="preserve"> the ‘</w:t>
      </w:r>
      <w:r w:rsidRPr="002765D2">
        <w:rPr>
          <w:rStyle w:val="StyleUnderline"/>
          <w:rFonts w:asciiTheme="minorHAnsi" w:hAnsiTheme="minorHAnsi" w:cstheme="minorHAnsi"/>
          <w:highlight w:val="cyan"/>
        </w:rPr>
        <w:t>consumer welfare’</w:t>
      </w:r>
      <w:r w:rsidRPr="002765D2">
        <w:rPr>
          <w:rStyle w:val="StyleUnderline"/>
          <w:rFonts w:asciiTheme="minorHAnsi" w:hAnsiTheme="minorHAnsi" w:cstheme="minorHAnsi"/>
        </w:rPr>
        <w:t xml:space="preserve"> standard as its main reference point: it focuses exclusively on</w:t>
      </w:r>
      <w:r w:rsidRPr="002765D2">
        <w:rPr>
          <w:rFonts w:asciiTheme="minorHAnsi" w:hAnsiTheme="minorHAnsi" w:cstheme="minorHAnsi"/>
          <w:sz w:val="10"/>
        </w:rPr>
        <w:t xml:space="preserve"> the distribution of wealth between </w:t>
      </w:r>
      <w:r w:rsidRPr="002765D2">
        <w:rPr>
          <w:rStyle w:val="StyleUnderline"/>
          <w:rFonts w:asciiTheme="minorHAnsi" w:hAnsiTheme="minorHAnsi" w:cstheme="minorHAnsi"/>
        </w:rPr>
        <w:t>consumers and producers</w:t>
      </w:r>
      <w:r w:rsidRPr="002765D2">
        <w:rPr>
          <w:rFonts w:asciiTheme="minorHAnsi" w:hAnsiTheme="minorHAnsi" w:cstheme="minorHAnsi"/>
          <w:sz w:val="10"/>
        </w:rPr>
        <w:t xml:space="preserve">; as a result, </w:t>
      </w:r>
      <w:r w:rsidRPr="002765D2">
        <w:rPr>
          <w:rStyle w:val="Emphasis"/>
          <w:rFonts w:asciiTheme="minorHAnsi" w:hAnsiTheme="minorHAnsi" w:cstheme="minorHAnsi"/>
        </w:rPr>
        <w:t xml:space="preserve">it </w:t>
      </w:r>
      <w:r w:rsidRPr="002765D2">
        <w:rPr>
          <w:rStyle w:val="Emphasis"/>
          <w:rFonts w:asciiTheme="minorHAnsi" w:hAnsiTheme="minorHAnsi" w:cstheme="minorHAnsi"/>
          <w:highlight w:val="cyan"/>
        </w:rPr>
        <w:t>overlooks</w:t>
      </w:r>
      <w:r w:rsidRPr="002765D2">
        <w:rPr>
          <w:rStyle w:val="StyleUnderline"/>
          <w:rFonts w:asciiTheme="minorHAnsi" w:hAnsiTheme="minorHAnsi" w:cstheme="minorHAnsi"/>
        </w:rPr>
        <w:t xml:space="preserve"> the </w:t>
      </w:r>
      <w:r w:rsidRPr="002765D2">
        <w:rPr>
          <w:rStyle w:val="StyleUnderline"/>
          <w:rFonts w:asciiTheme="minorHAnsi" w:hAnsiTheme="minorHAnsi" w:cstheme="minorHAnsi"/>
          <w:highlight w:val="cyan"/>
        </w:rPr>
        <w:t>production</w:t>
      </w:r>
      <w:r w:rsidRPr="002765D2">
        <w:rPr>
          <w:rStyle w:val="StyleUnderline"/>
          <w:rFonts w:asciiTheme="minorHAnsi" w:hAnsiTheme="minorHAnsi" w:cstheme="minorHAnsi"/>
        </w:rPr>
        <w:t xml:space="preserve"> process that takes place </w:t>
      </w:r>
      <w:r w:rsidRPr="002765D2">
        <w:rPr>
          <w:rStyle w:val="Emphasis"/>
          <w:rFonts w:asciiTheme="minorHAnsi" w:hAnsiTheme="minorHAnsi" w:cstheme="minorHAnsi"/>
          <w:highlight w:val="cyan"/>
        </w:rPr>
        <w:t>before</w:t>
      </w:r>
      <w:r w:rsidRPr="002765D2">
        <w:rPr>
          <w:rFonts w:asciiTheme="minorHAnsi" w:hAnsiTheme="minorHAnsi" w:cstheme="minorHAnsi"/>
          <w:sz w:val="10"/>
        </w:rPr>
        <w:t xml:space="preserve"> consumers meet products and services, </w:t>
      </w:r>
      <w:r w:rsidRPr="002765D2">
        <w:rPr>
          <w:rStyle w:val="StyleUnderline"/>
          <w:rFonts w:asciiTheme="minorHAnsi" w:hAnsiTheme="minorHAnsi" w:cstheme="minorHAnsi"/>
          <w:highlight w:val="cyan"/>
        </w:rPr>
        <w:t>and the</w:t>
      </w:r>
      <w:r w:rsidRPr="002765D2">
        <w:rPr>
          <w:rStyle w:val="Emphasis"/>
          <w:rFonts w:asciiTheme="minorHAnsi" w:hAnsiTheme="minorHAnsi" w:cstheme="minorHAnsi"/>
        </w:rPr>
        <w:t xml:space="preserve"> position of </w:t>
      </w:r>
      <w:r w:rsidRPr="002765D2">
        <w:rPr>
          <w:rStyle w:val="Emphasis"/>
          <w:rFonts w:asciiTheme="minorHAnsi" w:hAnsiTheme="minorHAnsi" w:cstheme="minorHAnsi"/>
          <w:highlight w:val="cyan"/>
        </w:rPr>
        <w:t>workers</w:t>
      </w:r>
      <w:r w:rsidRPr="002765D2">
        <w:rPr>
          <w:rStyle w:val="StyleUnderline"/>
          <w:rFonts w:asciiTheme="minorHAnsi" w:hAnsiTheme="minorHAnsi" w:cstheme="minorHAnsi"/>
        </w:rPr>
        <w:t xml:space="preserve"> within it</w:t>
      </w:r>
      <w:r w:rsidRPr="002765D2">
        <w:rPr>
          <w:rFonts w:asciiTheme="minorHAnsi" w:hAnsiTheme="minorHAnsi" w:cstheme="minorHAnsi"/>
          <w:sz w:val="10"/>
        </w:rPr>
        <w:t xml:space="preserve">.6 </w:t>
      </w:r>
      <w:r w:rsidRPr="002765D2">
        <w:rPr>
          <w:rStyle w:val="StyleUnderline"/>
          <w:rFonts w:asciiTheme="minorHAnsi" w:hAnsiTheme="minorHAnsi" w:cstheme="minorHAnsi"/>
          <w:highlight w:val="cyan"/>
        </w:rPr>
        <w:t>This is a natural result of</w:t>
      </w:r>
      <w:r w:rsidRPr="002765D2">
        <w:rPr>
          <w:rStyle w:val="StyleUnderline"/>
          <w:rFonts w:asciiTheme="minorHAnsi" w:hAnsiTheme="minorHAnsi" w:cstheme="minorHAnsi"/>
        </w:rPr>
        <w:t xml:space="preserve"> competition law's reliance on</w:t>
      </w:r>
      <w:r w:rsidRPr="002765D2">
        <w:rPr>
          <w:rFonts w:asciiTheme="minorHAnsi" w:hAnsiTheme="minorHAnsi" w:cstheme="minorHAnsi"/>
          <w:sz w:val="10"/>
        </w:rPr>
        <w:t xml:space="preserve"> a limited area of </w:t>
      </w:r>
      <w:r w:rsidRPr="002765D2">
        <w:rPr>
          <w:rStyle w:val="Emphasis"/>
          <w:rFonts w:asciiTheme="minorHAnsi" w:hAnsiTheme="minorHAnsi" w:cstheme="minorHAnsi"/>
          <w:highlight w:val="cyan"/>
        </w:rPr>
        <w:t>neoclassical economics</w:t>
      </w:r>
      <w:r w:rsidRPr="002765D2">
        <w:rPr>
          <w:rFonts w:asciiTheme="minorHAnsi" w:hAnsiTheme="minorHAnsi" w:cstheme="minorHAnsi"/>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2765D2">
        <w:rPr>
          <w:rStyle w:val="StyleUnderline"/>
          <w:rFonts w:asciiTheme="minorHAnsi" w:hAnsiTheme="minorHAnsi" w:cstheme="minorHAnsi"/>
        </w:rPr>
        <w:t xml:space="preserve">Marxist and neoclassical models agree that </w:t>
      </w:r>
      <w:r w:rsidRPr="002765D2">
        <w:rPr>
          <w:rStyle w:val="Emphasis"/>
          <w:rFonts w:asciiTheme="minorHAnsi" w:hAnsiTheme="minorHAnsi" w:cstheme="minorHAnsi"/>
          <w:highlight w:val="cyan"/>
        </w:rPr>
        <w:t>collective worker action is economically beneficial and socially necessary</w:t>
      </w:r>
      <w:r w:rsidRPr="002765D2">
        <w:rPr>
          <w:rFonts w:asciiTheme="minorHAnsi" w:hAnsiTheme="minorHAnsi" w:cstheme="minorHAnsi"/>
          <w:sz w:val="10"/>
        </w:rPr>
        <w:t xml:space="preserve">. As a result, a critical analysis of the current legal situation on both sides of the Atlantic </w:t>
      </w:r>
      <w:proofErr w:type="gramStart"/>
      <w:r w:rsidRPr="002765D2">
        <w:rPr>
          <w:rFonts w:asciiTheme="minorHAnsi" w:hAnsiTheme="minorHAnsi" w:cstheme="minorHAnsi"/>
          <w:sz w:val="10"/>
        </w:rPr>
        <w:t>in light of</w:t>
      </w:r>
      <w:proofErr w:type="gramEnd"/>
      <w:r w:rsidRPr="002765D2">
        <w:rPr>
          <w:rFonts w:asciiTheme="minorHAnsi" w:hAnsiTheme="minorHAnsi" w:cstheme="minorHAnsi"/>
          <w:sz w:val="10"/>
        </w:rPr>
        <w:t xml:space="preserve"> this holistic framework illustrates how </w:t>
      </w:r>
      <w:r w:rsidRPr="002765D2">
        <w:rPr>
          <w:rStyle w:val="StyleUnderline"/>
          <w:rFonts w:asciiTheme="minorHAnsi" w:hAnsiTheme="minorHAnsi" w:cstheme="minorHAnsi"/>
          <w:highlight w:val="cyan"/>
        </w:rPr>
        <w:t>competition law's hostility towards collective worker action is</w:t>
      </w:r>
      <w:r w:rsidRPr="002765D2">
        <w:rPr>
          <w:rStyle w:val="StyleUnderline"/>
          <w:rFonts w:asciiTheme="minorHAnsi" w:hAnsiTheme="minorHAnsi" w:cstheme="minorHAnsi"/>
        </w:rPr>
        <w:t xml:space="preserve"> not only </w:t>
      </w:r>
      <w:r w:rsidRPr="002765D2">
        <w:rPr>
          <w:rStyle w:val="Emphasis"/>
          <w:rFonts w:asciiTheme="minorHAnsi" w:hAnsiTheme="minorHAnsi" w:cstheme="minorHAnsi"/>
          <w:highlight w:val="cyan"/>
        </w:rPr>
        <w:t>unjust</w:t>
      </w:r>
      <w:r w:rsidRPr="002765D2">
        <w:rPr>
          <w:rStyle w:val="StyleUnderline"/>
          <w:rFonts w:asciiTheme="minorHAnsi" w:hAnsiTheme="minorHAnsi" w:cstheme="minorHAnsi"/>
        </w:rPr>
        <w:t xml:space="preserve"> but also </w:t>
      </w:r>
      <w:r w:rsidRPr="002765D2">
        <w:rPr>
          <w:rStyle w:val="Emphasis"/>
          <w:rFonts w:asciiTheme="minorHAnsi" w:hAnsiTheme="minorHAnsi" w:cstheme="minorHAnsi"/>
        </w:rPr>
        <w:t>economically unsound</w:t>
      </w:r>
      <w:r w:rsidRPr="002765D2">
        <w:rPr>
          <w:rStyle w:val="StyleUnderline"/>
          <w:rFonts w:asciiTheme="minorHAnsi" w:hAnsiTheme="minorHAnsi" w:cstheme="minorHAnsi"/>
        </w:rPr>
        <w:t>.</w:t>
      </w:r>
    </w:p>
    <w:p w14:paraId="4686C76C"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 xml:space="preserve">This paper demonstrates that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key</w:t>
      </w:r>
      <w:r w:rsidRPr="002765D2">
        <w:rPr>
          <w:rStyle w:val="StyleUnderline"/>
          <w:rFonts w:asciiTheme="minorHAnsi" w:hAnsiTheme="minorHAnsi" w:cstheme="minorHAnsi"/>
          <w:highlight w:val="cyan"/>
        </w:rPr>
        <w:t xml:space="preserve"> problem</w:t>
      </w:r>
      <w:r w:rsidRPr="002765D2">
        <w:rPr>
          <w:rStyle w:val="StyleUnderline"/>
          <w:rFonts w:asciiTheme="minorHAnsi" w:hAnsiTheme="minorHAnsi" w:cstheme="minorHAnsi"/>
        </w:rPr>
        <w:t xml:space="preserve"> in competition law's treatment of labour </w:t>
      </w:r>
      <w:r w:rsidRPr="002765D2">
        <w:rPr>
          <w:rStyle w:val="StyleUnderline"/>
          <w:rFonts w:asciiTheme="minorHAnsi" w:hAnsiTheme="minorHAnsi" w:cstheme="minorHAnsi"/>
          <w:highlight w:val="cyan"/>
        </w:rPr>
        <w:t>stems from</w:t>
      </w:r>
      <w:r w:rsidRPr="002765D2">
        <w:rPr>
          <w:rStyle w:val="StyleUnderline"/>
          <w:rFonts w:asciiTheme="minorHAnsi" w:hAnsiTheme="minorHAnsi" w:cstheme="minorHAnsi"/>
        </w:rPr>
        <w:t xml:space="preserve"> </w:t>
      </w:r>
      <w:r w:rsidRPr="002765D2">
        <w:rPr>
          <w:rFonts w:asciiTheme="minorHAnsi" w:hAnsiTheme="minorHAnsi" w:cstheme="minorHAnsi"/>
          <w:sz w:val="12"/>
        </w:rPr>
        <w:t xml:space="preserve">the application of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consumer welfare</w:t>
      </w:r>
      <w:r w:rsidRPr="002765D2">
        <w:rPr>
          <w:rStyle w:val="Emphasis"/>
          <w:rFonts w:asciiTheme="minorHAnsi" w:hAnsiTheme="minorHAnsi" w:cstheme="minorHAnsi"/>
        </w:rPr>
        <w:t xml:space="preserve"> standard</w:t>
      </w:r>
      <w:r w:rsidRPr="002765D2">
        <w:rPr>
          <w:rFonts w:asciiTheme="minorHAnsi" w:hAnsiTheme="minorHAnsi" w:cstheme="minorHAnsi"/>
          <w:sz w:val="12"/>
        </w:rPr>
        <w:t xml:space="preserve"> in cases involving the competition–solidarity conflict </w:t>
      </w:r>
      <w:r w:rsidRPr="002765D2">
        <w:rPr>
          <w:rStyle w:val="StyleUnderline"/>
          <w:rFonts w:asciiTheme="minorHAnsi" w:hAnsiTheme="minorHAnsi" w:cstheme="minorHAnsi"/>
          <w:highlight w:val="cyan"/>
        </w:rPr>
        <w:t>without paying any attention to</w:t>
      </w:r>
      <w:r w:rsidRPr="002765D2">
        <w:rPr>
          <w:rStyle w:val="StyleUnderline"/>
          <w:rFonts w:asciiTheme="minorHAnsi" w:hAnsiTheme="minorHAnsi" w:cstheme="minorHAnsi"/>
        </w:rPr>
        <w:t xml:space="preserve"> the</w:t>
      </w:r>
      <w:r w:rsidRPr="002765D2">
        <w:rPr>
          <w:rFonts w:asciiTheme="minorHAnsi" w:hAnsiTheme="minorHAnsi" w:cstheme="minorHAnsi"/>
          <w:sz w:val="12"/>
        </w:rPr>
        <w:t xml:space="preserve"> idiosyncratic </w:t>
      </w:r>
      <w:r w:rsidRPr="002765D2">
        <w:rPr>
          <w:rStyle w:val="StyleUnderline"/>
          <w:rFonts w:asciiTheme="minorHAnsi" w:hAnsiTheme="minorHAnsi" w:cstheme="minorHAnsi"/>
        </w:rPr>
        <w:t xml:space="preserve">qualities of </w:t>
      </w:r>
      <w:r w:rsidRPr="002765D2">
        <w:rPr>
          <w:rStyle w:val="StyleUnderline"/>
          <w:rFonts w:asciiTheme="minorHAnsi" w:hAnsiTheme="minorHAnsi" w:cstheme="minorHAnsi"/>
          <w:highlight w:val="cyan"/>
        </w:rPr>
        <w:t>labour</w:t>
      </w:r>
      <w:r w:rsidRPr="002765D2">
        <w:rPr>
          <w:rStyle w:val="StyleUnderline"/>
          <w:rFonts w:asciiTheme="minorHAnsi" w:hAnsiTheme="minorHAnsi" w:cstheme="minorHAnsi"/>
        </w:rPr>
        <w:t xml:space="preserve"> that render </w:t>
      </w:r>
      <w:r w:rsidRPr="002765D2">
        <w:rPr>
          <w:rStyle w:val="StyleUnderline"/>
          <w:rFonts w:asciiTheme="minorHAnsi" w:hAnsiTheme="minorHAnsi" w:cstheme="minorHAnsi"/>
          <w:highlight w:val="cyan"/>
        </w:rPr>
        <w:t xml:space="preserve">it naturally open to </w:t>
      </w:r>
      <w:r w:rsidRPr="002765D2">
        <w:rPr>
          <w:rStyle w:val="Emphasis"/>
          <w:rFonts w:asciiTheme="minorHAnsi" w:hAnsiTheme="minorHAnsi" w:cstheme="minorHAnsi"/>
          <w:highlight w:val="cyan"/>
        </w:rPr>
        <w:t>exploitation</w:t>
      </w:r>
      <w:r w:rsidRPr="002765D2">
        <w:rPr>
          <w:rFonts w:asciiTheme="minorHAnsi" w:hAnsiTheme="minorHAnsi" w:cstheme="minorHAnsi"/>
          <w:sz w:val="12"/>
        </w:rPr>
        <w:t xml:space="preserve">. Similarly,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consumer welfare</w:t>
      </w:r>
      <w:r w:rsidRPr="002765D2">
        <w:rPr>
          <w:rStyle w:val="StyleUnderline"/>
          <w:rFonts w:asciiTheme="minorHAnsi" w:hAnsiTheme="minorHAnsi" w:cstheme="minorHAnsi"/>
        </w:rPr>
        <w:t xml:space="preserve"> standard </w:t>
      </w:r>
      <w:r w:rsidRPr="002765D2">
        <w:rPr>
          <w:rStyle w:val="StyleUnderline"/>
          <w:rFonts w:asciiTheme="minorHAnsi" w:hAnsiTheme="minorHAnsi" w:cstheme="minorHAnsi"/>
          <w:highlight w:val="cyan"/>
        </w:rPr>
        <w:t>overlooks</w:t>
      </w:r>
      <w:r w:rsidRPr="002765D2">
        <w:rPr>
          <w:rStyle w:val="StyleUnderline"/>
          <w:rFonts w:asciiTheme="minorHAnsi" w:hAnsiTheme="minorHAnsi" w:cstheme="minorHAnsi"/>
        </w:rPr>
        <w:t xml:space="preserve"> the fact </w:t>
      </w:r>
      <w:r w:rsidRPr="002765D2">
        <w:rPr>
          <w:rStyle w:val="StyleUnderline"/>
          <w:rFonts w:asciiTheme="minorHAnsi" w:hAnsiTheme="minorHAnsi" w:cstheme="minorHAnsi"/>
          <w:highlight w:val="cyan"/>
        </w:rPr>
        <w:t>that</w:t>
      </w:r>
      <w:r w:rsidRPr="002765D2">
        <w:rPr>
          <w:rStyle w:val="StyleUnderline"/>
          <w:rFonts w:asciiTheme="minorHAnsi" w:hAnsiTheme="minorHAnsi" w:cstheme="minorHAnsi"/>
        </w:rPr>
        <w:t xml:space="preserve"> consumers and workers are essentially the same</w:t>
      </w:r>
      <w:r w:rsidRPr="002765D2">
        <w:rPr>
          <w:rFonts w:asciiTheme="minorHAnsi" w:hAnsiTheme="minorHAnsi" w:cstheme="minorHAnsi"/>
          <w:sz w:val="12"/>
        </w:rPr>
        <w:t xml:space="preserve"> group of people </w:t>
      </w:r>
      <w:r w:rsidRPr="002765D2">
        <w:rPr>
          <w:rStyle w:val="StyleUnderline"/>
          <w:rFonts w:asciiTheme="minorHAnsi" w:hAnsiTheme="minorHAnsi" w:cstheme="minorHAnsi"/>
        </w:rPr>
        <w:t xml:space="preserve">and </w:t>
      </w:r>
      <w:r w:rsidRPr="002765D2">
        <w:rPr>
          <w:rStyle w:val="StyleUnderline"/>
          <w:rFonts w:asciiTheme="minorHAnsi" w:hAnsiTheme="minorHAnsi" w:cstheme="minorHAnsi"/>
          <w:highlight w:val="cyan"/>
        </w:rPr>
        <w:t>one's welfare cannot be increased</w:t>
      </w:r>
      <w:r w:rsidRPr="002765D2">
        <w:rPr>
          <w:rStyle w:val="StyleUnderline"/>
          <w:rFonts w:asciiTheme="minorHAnsi" w:hAnsiTheme="minorHAnsi" w:cstheme="minorHAnsi"/>
        </w:rPr>
        <w:t xml:space="preserve"> or decreased </w:t>
      </w:r>
      <w:r w:rsidRPr="002765D2">
        <w:rPr>
          <w:rStyle w:val="StyleUnderline"/>
          <w:rFonts w:asciiTheme="minorHAnsi" w:hAnsiTheme="minorHAnsi" w:cstheme="minorHAnsi"/>
          <w:highlight w:val="cyan"/>
        </w:rPr>
        <w:t>without</w:t>
      </w:r>
      <w:r w:rsidRPr="002765D2">
        <w:rPr>
          <w:rStyle w:val="StyleUnderline"/>
          <w:rFonts w:asciiTheme="minorHAnsi" w:hAnsiTheme="minorHAnsi" w:cstheme="minorHAnsi"/>
        </w:rPr>
        <w:t xml:space="preserve"> affecting the </w:t>
      </w:r>
      <w:proofErr w:type="gramStart"/>
      <w:r w:rsidRPr="002765D2">
        <w:rPr>
          <w:rStyle w:val="StyleUnderline"/>
          <w:rFonts w:asciiTheme="minorHAnsi" w:hAnsiTheme="minorHAnsi" w:cstheme="minorHAnsi"/>
          <w:highlight w:val="cyan"/>
        </w:rPr>
        <w:t>other's</w:t>
      </w:r>
      <w:proofErr w:type="gramEnd"/>
      <w:r w:rsidRPr="002765D2">
        <w:rPr>
          <w:rFonts w:asciiTheme="minorHAnsi" w:hAnsiTheme="minorHAnsi" w:cstheme="minorHAnsi"/>
          <w:sz w:val="12"/>
        </w:rPr>
        <w:t xml:space="preserve">.8 Even </w:t>
      </w:r>
      <w:r w:rsidRPr="002765D2">
        <w:rPr>
          <w:rStyle w:val="Emphasis"/>
          <w:rFonts w:asciiTheme="minorHAnsi" w:hAnsiTheme="minorHAnsi" w:cstheme="minorHAnsi"/>
          <w:highlight w:val="cyan"/>
        </w:rPr>
        <w:t xml:space="preserve">if </w:t>
      </w:r>
      <w:r w:rsidRPr="002765D2">
        <w:rPr>
          <w:rStyle w:val="Emphasis"/>
          <w:rFonts w:asciiTheme="minorHAnsi" w:hAnsiTheme="minorHAnsi" w:cstheme="minorHAnsi"/>
        </w:rPr>
        <w:t xml:space="preserve">worker </w:t>
      </w:r>
      <w:r w:rsidRPr="002765D2">
        <w:rPr>
          <w:rStyle w:val="Emphasis"/>
          <w:rFonts w:asciiTheme="minorHAnsi" w:hAnsiTheme="minorHAnsi" w:cstheme="minorHAnsi"/>
          <w:highlight w:val="cyan"/>
        </w:rPr>
        <w:t xml:space="preserve">exploitation </w:t>
      </w:r>
      <w:r w:rsidRPr="002765D2">
        <w:rPr>
          <w:rStyle w:val="Emphasis"/>
          <w:rFonts w:asciiTheme="minorHAnsi" w:hAnsiTheme="minorHAnsi" w:cstheme="minorHAnsi"/>
        </w:rPr>
        <w:t xml:space="preserve">could </w:t>
      </w:r>
      <w:r w:rsidRPr="002765D2">
        <w:rPr>
          <w:rStyle w:val="Emphasis"/>
          <w:rFonts w:asciiTheme="minorHAnsi" w:hAnsiTheme="minorHAnsi" w:cstheme="minorHAnsi"/>
          <w:highlight w:val="cyan"/>
        </w:rPr>
        <w:t>result in reduced</w:t>
      </w:r>
      <w:r w:rsidRPr="002765D2">
        <w:rPr>
          <w:rStyle w:val="Emphasis"/>
          <w:rFonts w:asciiTheme="minorHAnsi" w:hAnsiTheme="minorHAnsi" w:cstheme="minorHAnsi"/>
        </w:rPr>
        <w:t xml:space="preserve"> labour costs and decreased </w:t>
      </w:r>
      <w:r w:rsidRPr="002765D2">
        <w:rPr>
          <w:rStyle w:val="Emphasis"/>
          <w:rFonts w:asciiTheme="minorHAnsi" w:hAnsiTheme="minorHAnsi" w:cstheme="minorHAnsi"/>
          <w:highlight w:val="cyan"/>
        </w:rPr>
        <w:t>prices, this cannot be deemed efficient</w:t>
      </w:r>
      <w:r w:rsidRPr="002765D2">
        <w:rPr>
          <w:rStyle w:val="StyleUnderline"/>
          <w:rFonts w:asciiTheme="minorHAnsi" w:hAnsiTheme="minorHAnsi" w:cstheme="minorHAnsi"/>
        </w:rPr>
        <w:t xml:space="preserve"> as </w:t>
      </w:r>
      <w:r w:rsidRPr="002765D2">
        <w:rPr>
          <w:rStyle w:val="StyleUnderline"/>
          <w:rFonts w:asciiTheme="minorHAnsi" w:hAnsiTheme="minorHAnsi" w:cstheme="minorHAnsi"/>
          <w:highlight w:val="cyan"/>
        </w:rPr>
        <w:t xml:space="preserve">it reduces the </w:t>
      </w:r>
      <w:r w:rsidRPr="002765D2">
        <w:rPr>
          <w:rStyle w:val="Emphasis"/>
          <w:rFonts w:asciiTheme="minorHAnsi" w:hAnsiTheme="minorHAnsi" w:cstheme="minorHAnsi"/>
          <w:highlight w:val="cyan"/>
        </w:rPr>
        <w:t>workers’ welfare</w:t>
      </w:r>
      <w:r w:rsidRPr="002765D2">
        <w:rPr>
          <w:rStyle w:val="StyleUnderline"/>
          <w:rFonts w:asciiTheme="minorHAnsi" w:hAnsiTheme="minorHAnsi" w:cstheme="minorHAnsi"/>
          <w:highlight w:val="cyan"/>
        </w:rPr>
        <w:t xml:space="preserve"> and results in</w:t>
      </w:r>
      <w:r w:rsidRPr="002765D2">
        <w:rPr>
          <w:rStyle w:val="StyleUnderline"/>
          <w:rFonts w:asciiTheme="minorHAnsi" w:hAnsiTheme="minorHAnsi" w:cstheme="minorHAnsi"/>
        </w:rPr>
        <w:t xml:space="preserve"> broader </w:t>
      </w:r>
      <w:r w:rsidRPr="002765D2">
        <w:rPr>
          <w:rStyle w:val="Emphasis"/>
          <w:rFonts w:asciiTheme="minorHAnsi" w:hAnsiTheme="minorHAnsi" w:cstheme="minorHAnsi"/>
          <w:highlight w:val="cyan"/>
        </w:rPr>
        <w:t>negative socio-economic effects</w:t>
      </w:r>
      <w:r w:rsidRPr="002765D2">
        <w:rPr>
          <w:rStyle w:val="StyleUnderline"/>
          <w:rFonts w:asciiTheme="minorHAnsi" w:hAnsiTheme="minorHAnsi" w:cstheme="minorHAnsi"/>
        </w:rPr>
        <w:t>.</w:t>
      </w:r>
      <w:r w:rsidRPr="002765D2">
        <w:rPr>
          <w:rFonts w:asciiTheme="minorHAnsi" w:hAnsiTheme="minorHAnsi" w:cstheme="minorHAnsi"/>
          <w:sz w:val="12"/>
        </w:rPr>
        <w:t xml:space="preserve"> Similarly, </w:t>
      </w:r>
      <w:r w:rsidRPr="002765D2">
        <w:rPr>
          <w:rStyle w:val="Emphasis"/>
          <w:rFonts w:asciiTheme="minorHAnsi" w:hAnsiTheme="minorHAnsi" w:cstheme="minorHAnsi"/>
          <w:highlight w:val="cyan"/>
        </w:rPr>
        <w:t>collective worker action</w:t>
      </w:r>
      <w:r w:rsidRPr="002765D2">
        <w:rPr>
          <w:rStyle w:val="StyleUnderline"/>
          <w:rFonts w:asciiTheme="minorHAnsi" w:hAnsiTheme="minorHAnsi" w:cstheme="minorHAnsi"/>
          <w:highlight w:val="cyan"/>
        </w:rPr>
        <w:t xml:space="preserve"> resulting in </w:t>
      </w:r>
      <w:r w:rsidRPr="002765D2">
        <w:rPr>
          <w:rStyle w:val="Emphasis"/>
          <w:rFonts w:asciiTheme="minorHAnsi" w:hAnsiTheme="minorHAnsi" w:cstheme="minorHAnsi"/>
          <w:highlight w:val="cyan"/>
        </w:rPr>
        <w:t>higher</w:t>
      </w:r>
      <w:r w:rsidRPr="002765D2">
        <w:rPr>
          <w:rStyle w:val="Emphasis"/>
          <w:rFonts w:asciiTheme="minorHAnsi" w:hAnsiTheme="minorHAnsi" w:cstheme="minorHAnsi"/>
        </w:rPr>
        <w:t xml:space="preserve"> labour costs and potentially higher </w:t>
      </w:r>
      <w:r w:rsidRPr="002765D2">
        <w:rPr>
          <w:rStyle w:val="Emphasis"/>
          <w:rFonts w:asciiTheme="minorHAnsi" w:hAnsiTheme="minorHAnsi" w:cstheme="minorHAnsi"/>
          <w:highlight w:val="cyan"/>
        </w:rPr>
        <w:t>prices</w:t>
      </w:r>
      <w:r w:rsidRPr="002765D2">
        <w:rPr>
          <w:rStyle w:val="StyleUnderline"/>
          <w:rFonts w:asciiTheme="minorHAnsi" w:hAnsiTheme="minorHAnsi" w:cstheme="minorHAnsi"/>
          <w:highlight w:val="cyan"/>
        </w:rPr>
        <w:t xml:space="preserve"> cannot automatically be</w:t>
      </w:r>
      <w:r w:rsidRPr="002765D2">
        <w:rPr>
          <w:rStyle w:val="StyleUnderline"/>
          <w:rFonts w:asciiTheme="minorHAnsi" w:hAnsiTheme="minorHAnsi" w:cstheme="minorHAnsi"/>
        </w:rPr>
        <w:t xml:space="preserve"> deemed </w:t>
      </w:r>
      <w:r w:rsidRPr="002765D2">
        <w:rPr>
          <w:rStyle w:val="StyleUnderline"/>
          <w:rFonts w:asciiTheme="minorHAnsi" w:hAnsiTheme="minorHAnsi" w:cstheme="minorHAnsi"/>
          <w:highlight w:val="cyan"/>
        </w:rPr>
        <w:t>inefficient</w:t>
      </w:r>
      <w:r w:rsidRPr="002765D2">
        <w:rPr>
          <w:rStyle w:val="StyleUnderline"/>
          <w:rFonts w:asciiTheme="minorHAnsi" w:hAnsiTheme="minorHAnsi" w:cstheme="minorHAnsi"/>
        </w:rPr>
        <w:t xml:space="preserve">, because although this might increase the prices consumers pay, they </w:t>
      </w:r>
      <w:r w:rsidRPr="002765D2">
        <w:rPr>
          <w:rStyle w:val="Emphasis"/>
          <w:rFonts w:asciiTheme="minorHAnsi" w:hAnsiTheme="minorHAnsi" w:cstheme="minorHAnsi"/>
        </w:rPr>
        <w:t>benefit</w:t>
      </w:r>
      <w:r w:rsidRPr="002765D2">
        <w:rPr>
          <w:rStyle w:val="StyleUnderline"/>
          <w:rFonts w:asciiTheme="minorHAnsi" w:hAnsiTheme="minorHAnsi" w:cstheme="minorHAnsi"/>
        </w:rPr>
        <w:t xml:space="preserve"> </w:t>
      </w:r>
      <w:r w:rsidRPr="002765D2">
        <w:rPr>
          <w:rFonts w:asciiTheme="minorHAnsi" w:hAnsiTheme="minorHAnsi" w:cstheme="minorHAnsi"/>
          <w:sz w:val="12"/>
        </w:rPr>
        <w:t xml:space="preserve">from higher wages and better working conditions in their position </w:t>
      </w:r>
      <w:r w:rsidRPr="002765D2">
        <w:rPr>
          <w:rStyle w:val="Emphasis"/>
          <w:rFonts w:asciiTheme="minorHAnsi" w:hAnsiTheme="minorHAnsi" w:cstheme="minorHAnsi"/>
        </w:rPr>
        <w:t>as workers</w:t>
      </w:r>
      <w:r w:rsidRPr="002765D2">
        <w:rPr>
          <w:rFonts w:asciiTheme="minorHAnsi" w:hAnsiTheme="minorHAnsi" w:cstheme="minorHAnsi"/>
          <w:sz w:val="12"/>
        </w:rPr>
        <w:t xml:space="preserve">. As a result of this critical analysis, </w:t>
      </w:r>
      <w:r w:rsidRPr="002765D2">
        <w:rPr>
          <w:rStyle w:val="StyleUnderline"/>
          <w:rFonts w:asciiTheme="minorHAnsi" w:hAnsiTheme="minorHAnsi" w:cstheme="minorHAnsi"/>
          <w:highlight w:val="cyan"/>
        </w:rPr>
        <w:t>the paper proposes</w:t>
      </w:r>
      <w:r w:rsidRPr="002765D2">
        <w:rPr>
          <w:rStyle w:val="StyleUnderline"/>
          <w:rFonts w:asciiTheme="minorHAnsi" w:hAnsiTheme="minorHAnsi" w:cstheme="minorHAnsi"/>
        </w:rPr>
        <w:t xml:space="preserve"> a</w:t>
      </w:r>
      <w:r w:rsidRPr="002765D2">
        <w:rPr>
          <w:rFonts w:asciiTheme="minorHAnsi" w:hAnsiTheme="minorHAnsi" w:cstheme="minorHAnsi"/>
          <w:sz w:val="12"/>
        </w:rPr>
        <w:t xml:space="preserve">n original and </w:t>
      </w:r>
      <w:r w:rsidRPr="002765D2">
        <w:rPr>
          <w:rStyle w:val="StyleUnderline"/>
          <w:rFonts w:asciiTheme="minorHAnsi" w:hAnsiTheme="minorHAnsi" w:cstheme="minorHAnsi"/>
        </w:rPr>
        <w:t>more inclusive ‘</w:t>
      </w:r>
      <w:r w:rsidRPr="002765D2">
        <w:rPr>
          <w:rStyle w:val="Emphasis"/>
          <w:rFonts w:asciiTheme="minorHAnsi" w:hAnsiTheme="minorHAnsi" w:cstheme="minorHAnsi"/>
        </w:rPr>
        <w:t>citizen welfare’ standard</w:t>
      </w:r>
      <w:r w:rsidRPr="002765D2">
        <w:rPr>
          <w:rStyle w:val="StyleUnderline"/>
          <w:rFonts w:asciiTheme="minorHAnsi" w:hAnsiTheme="minorHAnsi" w:cstheme="minorHAnsi"/>
        </w:rPr>
        <w:t xml:space="preserve"> that </w:t>
      </w:r>
      <w:proofErr w:type="gramStart"/>
      <w:r w:rsidRPr="002765D2">
        <w:rPr>
          <w:rStyle w:val="StyleUnderline"/>
          <w:rFonts w:asciiTheme="minorHAnsi" w:hAnsiTheme="minorHAnsi" w:cstheme="minorHAnsi"/>
        </w:rPr>
        <w:t>takes into account</w:t>
      </w:r>
      <w:proofErr w:type="gramEnd"/>
      <w:r w:rsidRPr="002765D2">
        <w:rPr>
          <w:rFonts w:asciiTheme="minorHAnsi" w:hAnsiTheme="minorHAnsi" w:cstheme="minorHAnsi"/>
          <w:sz w:val="12"/>
        </w:rPr>
        <w:t xml:space="preserve"> the economic effects of anti-competitive behaviour on </w:t>
      </w:r>
      <w:r w:rsidRPr="002765D2">
        <w:rPr>
          <w:rStyle w:val="Emphasis"/>
          <w:rFonts w:asciiTheme="minorHAnsi" w:hAnsiTheme="minorHAnsi" w:cstheme="minorHAnsi"/>
        </w:rPr>
        <w:t>workers</w:t>
      </w:r>
      <w:r w:rsidRPr="002765D2">
        <w:rPr>
          <w:rFonts w:asciiTheme="minorHAnsi" w:hAnsiTheme="minorHAnsi" w:cstheme="minorHAnsi"/>
          <w:sz w:val="12"/>
        </w:rPr>
        <w:t xml:space="preserve"> as well as consumers. The citizen welfare standard could also potentially be applied in other contexts to solve long-standing conflicts between competition and other policy objectives, such as industrial, </w:t>
      </w:r>
      <w:proofErr w:type="gramStart"/>
      <w:r w:rsidRPr="002765D2">
        <w:rPr>
          <w:rFonts w:asciiTheme="minorHAnsi" w:hAnsiTheme="minorHAnsi" w:cstheme="minorHAnsi"/>
          <w:sz w:val="12"/>
        </w:rPr>
        <w:t>environmental</w:t>
      </w:r>
      <w:proofErr w:type="gramEnd"/>
      <w:r w:rsidRPr="002765D2">
        <w:rPr>
          <w:rFonts w:asciiTheme="minorHAnsi" w:hAnsiTheme="minorHAnsi" w:cstheme="minorHAnsi"/>
          <w:sz w:val="12"/>
        </w:rPr>
        <w:t xml:space="preserve"> and social policy objectives,9 although this paper primarily focuses on the application of citizen welfare to the competition–solidarity conflict.</w:t>
      </w:r>
    </w:p>
    <w:p w14:paraId="3B9D490F" w14:textId="77777777" w:rsidR="004B265A" w:rsidRPr="002765D2" w:rsidRDefault="004B265A" w:rsidP="004B265A">
      <w:pPr>
        <w:rPr>
          <w:rFonts w:asciiTheme="minorHAnsi" w:hAnsiTheme="minorHAnsi" w:cstheme="minorHAnsi"/>
          <w:sz w:val="12"/>
        </w:rPr>
      </w:pPr>
      <w:r w:rsidRPr="002765D2">
        <w:rPr>
          <w:rFonts w:asciiTheme="minorHAnsi" w:hAnsiTheme="minorHAnsi" w:cstheme="minorHAnsi"/>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w:t>
      </w:r>
      <w:proofErr w:type="gramStart"/>
      <w:r w:rsidRPr="002765D2">
        <w:rPr>
          <w:rFonts w:asciiTheme="minorHAnsi" w:hAnsiTheme="minorHAnsi" w:cstheme="minorHAnsi"/>
          <w:sz w:val="12"/>
        </w:rPr>
        <w:t>in light of</w:t>
      </w:r>
      <w:proofErr w:type="gramEnd"/>
      <w:r w:rsidRPr="002765D2">
        <w:rPr>
          <w:rFonts w:asciiTheme="minorHAnsi" w:hAnsiTheme="minorHAnsi" w:cstheme="minorHAnsi"/>
          <w:sz w:val="12"/>
        </w:rPr>
        <w:t xml:space="preserve"> economic theory. </w:t>
      </w:r>
      <w:r w:rsidRPr="002765D2">
        <w:rPr>
          <w:rStyle w:val="StyleUnderline"/>
          <w:rFonts w:asciiTheme="minorHAnsi" w:hAnsiTheme="minorHAnsi" w:cstheme="minorHAnsi"/>
        </w:rPr>
        <w:t>This</w:t>
      </w:r>
      <w:r w:rsidRPr="002765D2">
        <w:rPr>
          <w:rFonts w:asciiTheme="minorHAnsi" w:hAnsiTheme="minorHAnsi" w:cstheme="minorHAnsi"/>
          <w:sz w:val="12"/>
        </w:rPr>
        <w:t xml:space="preserve"> section also </w:t>
      </w:r>
      <w:r w:rsidRPr="002765D2">
        <w:rPr>
          <w:rStyle w:val="StyleUnderline"/>
          <w:rFonts w:asciiTheme="minorHAnsi" w:hAnsiTheme="minorHAnsi" w:cstheme="minorHAnsi"/>
        </w:rPr>
        <w:t xml:space="preserve">develops the citizen welfare approach as </w:t>
      </w:r>
      <w:r w:rsidRPr="002765D2">
        <w:rPr>
          <w:rStyle w:val="StyleUnderline"/>
          <w:rFonts w:asciiTheme="minorHAnsi" w:hAnsiTheme="minorHAnsi" w:cstheme="minorHAnsi"/>
          <w:highlight w:val="cyan"/>
        </w:rPr>
        <w:t xml:space="preserve">an </w:t>
      </w:r>
      <w:r w:rsidRPr="002765D2">
        <w:rPr>
          <w:rStyle w:val="Emphasis"/>
          <w:rFonts w:asciiTheme="minorHAnsi" w:hAnsiTheme="minorHAnsi" w:cstheme="minorHAnsi"/>
          <w:highlight w:val="cyan"/>
        </w:rPr>
        <w:t>alternative to consumer welfare</w:t>
      </w:r>
      <w:r w:rsidRPr="002765D2">
        <w:rPr>
          <w:rFonts w:asciiTheme="minorHAnsi" w:hAnsiTheme="minorHAnsi" w:cstheme="minorHAnsi"/>
          <w:sz w:val="12"/>
        </w:rPr>
        <w:t xml:space="preserve"> for the resolution of the competition–solidarity conflict. This is finally followed with conclusions. Regarding terminology, </w:t>
      </w:r>
      <w:r w:rsidRPr="002765D2">
        <w:rPr>
          <w:rStyle w:val="StyleUnderline"/>
          <w:rFonts w:asciiTheme="minorHAnsi" w:hAnsiTheme="minorHAnsi" w:cstheme="minorHAnsi"/>
        </w:rPr>
        <w:t>this paper uses the term ‘worker’</w:t>
      </w:r>
      <w:r w:rsidRPr="002765D2">
        <w:rPr>
          <w:rFonts w:asciiTheme="minorHAnsi" w:hAnsiTheme="minorHAnsi" w:cstheme="minorHAnsi"/>
          <w:sz w:val="12"/>
        </w:rPr>
        <w:t xml:space="preserve"> (rather than employee) </w:t>
      </w:r>
      <w:r w:rsidRPr="002765D2">
        <w:rPr>
          <w:rStyle w:val="StyleUnderline"/>
          <w:rFonts w:asciiTheme="minorHAnsi" w:hAnsiTheme="minorHAnsi" w:cstheme="minorHAnsi"/>
        </w:rPr>
        <w:t>as a non-legal, generic term encompassing all individuals who make a living by providing labour power</w:t>
      </w:r>
      <w:r w:rsidRPr="002765D2">
        <w:rPr>
          <w:rFonts w:asciiTheme="minorHAnsi" w:hAnsiTheme="minorHAnsi" w:cstheme="minorHAnsi"/>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C08A196" w14:textId="77777777" w:rsidR="004B265A" w:rsidRPr="002765D2" w:rsidRDefault="004B265A" w:rsidP="004B265A">
      <w:pPr>
        <w:rPr>
          <w:rFonts w:asciiTheme="minorHAnsi" w:hAnsiTheme="minorHAnsi" w:cstheme="minorHAnsi"/>
        </w:rPr>
      </w:pPr>
    </w:p>
    <w:p w14:paraId="122BC8DE" w14:textId="77777777" w:rsidR="004B265A" w:rsidRPr="002765D2" w:rsidRDefault="004B265A" w:rsidP="004B265A">
      <w:pPr>
        <w:pStyle w:val="Heading4"/>
        <w:rPr>
          <w:rFonts w:asciiTheme="minorHAnsi" w:hAnsiTheme="minorHAnsi" w:cstheme="minorHAnsi"/>
        </w:rPr>
      </w:pPr>
      <w:r w:rsidRPr="002765D2">
        <w:rPr>
          <w:rFonts w:asciiTheme="minorHAnsi" w:hAnsiTheme="minorHAnsi" w:cstheme="minorHAnsi"/>
        </w:rPr>
        <w:t xml:space="preserve">Prioritizing worker welfare </w:t>
      </w:r>
      <w:r w:rsidRPr="002765D2">
        <w:rPr>
          <w:rFonts w:asciiTheme="minorHAnsi" w:hAnsiTheme="minorHAnsi" w:cstheme="minorHAnsi"/>
          <w:u w:val="single"/>
        </w:rPr>
        <w:t>solves inequality</w:t>
      </w:r>
    </w:p>
    <w:p w14:paraId="34C5AA2A" w14:textId="77777777" w:rsidR="004B265A" w:rsidRPr="002765D2" w:rsidRDefault="004B265A" w:rsidP="004B265A">
      <w:pPr>
        <w:rPr>
          <w:rFonts w:asciiTheme="minorHAnsi" w:hAnsiTheme="minorHAnsi" w:cstheme="minorHAnsi"/>
        </w:rPr>
      </w:pPr>
      <w:r w:rsidRPr="002765D2">
        <w:rPr>
          <w:rFonts w:asciiTheme="minorHAnsi" w:hAnsiTheme="minorHAnsi" w:cstheme="minorHAnsi"/>
        </w:rPr>
        <w:t xml:space="preserve">Eugene K. </w:t>
      </w:r>
      <w:r w:rsidRPr="002765D2">
        <w:rPr>
          <w:rStyle w:val="Style13ptBold"/>
          <w:rFonts w:asciiTheme="minorHAnsi" w:hAnsiTheme="minorHAnsi" w:cstheme="minorHAnsi"/>
        </w:rPr>
        <w:t>Kim 20</w:t>
      </w:r>
      <w:r w:rsidRPr="002765D2">
        <w:rPr>
          <w:rFonts w:asciiTheme="minorHAnsi" w:hAnsiTheme="minorHAnsi" w:cstheme="minorHAnsi"/>
        </w:rPr>
        <w:t>. J.D. 2020; Yale College, B.A. 2016. “Labor’s Antitrust Problem: A Case for Worker Welfare” The Yale Law Journal. 2020. https://www.yalelawjournal.org/pdf/130.2Kim_q1s8bt8t.pdf</w:t>
      </w:r>
    </w:p>
    <w:p w14:paraId="1E1DEBF8" w14:textId="77777777" w:rsidR="004B265A" w:rsidRPr="002765D2" w:rsidRDefault="004B265A" w:rsidP="004B265A">
      <w:pPr>
        <w:rPr>
          <w:rFonts w:asciiTheme="minorHAnsi" w:hAnsiTheme="minorHAnsi" w:cstheme="minorHAnsi"/>
          <w:u w:val="single"/>
        </w:rPr>
      </w:pPr>
      <w:r w:rsidRPr="002765D2">
        <w:rPr>
          <w:rFonts w:asciiTheme="minorHAnsi" w:hAnsiTheme="minorHAnsi" w:cstheme="minorHAnsi"/>
          <w:sz w:val="12"/>
        </w:rPr>
        <w:t xml:space="preserve">In this Note, I show that the union exemption should be read to encompass a broader concern for the welfare of workers. In other words, </w:t>
      </w:r>
      <w:r w:rsidRPr="002765D2">
        <w:rPr>
          <w:rFonts w:asciiTheme="minorHAnsi" w:hAnsiTheme="minorHAnsi" w:cstheme="minorHAnsi"/>
          <w:highlight w:val="cyan"/>
          <w:u w:val="single"/>
        </w:rPr>
        <w:t>antitrust law should be seen</w:t>
      </w:r>
      <w:r w:rsidRPr="002765D2">
        <w:rPr>
          <w:rFonts w:asciiTheme="minorHAnsi" w:hAnsiTheme="minorHAnsi" w:cstheme="minorHAnsi"/>
          <w:u w:val="single"/>
        </w:rPr>
        <w:t xml:space="preserve"> not merely </w:t>
      </w:r>
      <w:r w:rsidRPr="002765D2">
        <w:rPr>
          <w:rFonts w:asciiTheme="minorHAnsi" w:hAnsiTheme="minorHAnsi" w:cstheme="minorHAnsi"/>
          <w:highlight w:val="cyan"/>
          <w:u w:val="single"/>
        </w:rPr>
        <w:t xml:space="preserve">as </w:t>
      </w:r>
      <w:r w:rsidRPr="002765D2">
        <w:rPr>
          <w:rStyle w:val="Emphasis"/>
          <w:rFonts w:asciiTheme="minorHAnsi" w:hAnsiTheme="minorHAnsi" w:cstheme="minorHAnsi"/>
          <w:highlight w:val="cyan"/>
        </w:rPr>
        <w:t>protecting</w:t>
      </w:r>
      <w:r w:rsidRPr="002765D2">
        <w:rPr>
          <w:rFonts w:asciiTheme="minorHAnsi" w:hAnsiTheme="minorHAnsi" w:cstheme="minorHAnsi"/>
          <w:u w:val="single"/>
        </w:rPr>
        <w:t xml:space="preserve"> consumers from producers, but also </w:t>
      </w:r>
      <w:r w:rsidRPr="002765D2">
        <w:rPr>
          <w:rStyle w:val="Emphasis"/>
          <w:rFonts w:asciiTheme="minorHAnsi" w:hAnsiTheme="minorHAnsi" w:cstheme="minorHAnsi"/>
          <w:highlight w:val="cyan"/>
        </w:rPr>
        <w:t>labor from capital</w:t>
      </w:r>
      <w:r w:rsidRPr="002765D2">
        <w:rPr>
          <w:rFonts w:asciiTheme="minorHAnsi" w:hAnsiTheme="minorHAnsi" w:cstheme="minorHAnsi"/>
          <w:u w:val="single"/>
        </w:rPr>
        <w:t>. My primary justification is drawn from welfare economics and the “theory of the second best,” which suggests that when a certain market distortion cannot be removed, it may be economically optimal</w:t>
      </w:r>
      <w:r w:rsidRPr="002765D2">
        <w:rPr>
          <w:rFonts w:asciiTheme="minorHAnsi" w:hAnsiTheme="minorHAnsi" w:cstheme="minorHAnsi"/>
          <w:sz w:val="12"/>
        </w:rPr>
        <w:t xml:space="preserve"> (i.e., the next best option) </w:t>
      </w:r>
      <w:r w:rsidRPr="002765D2">
        <w:rPr>
          <w:rFonts w:asciiTheme="minorHAnsi" w:hAnsiTheme="minorHAnsi" w:cstheme="minorHAnsi"/>
          <w:u w:val="single"/>
        </w:rPr>
        <w:t>to introduce a countervailing distortion.</w:t>
      </w:r>
      <w:r w:rsidRPr="002765D2">
        <w:rPr>
          <w:rFonts w:asciiTheme="minorHAnsi" w:hAnsiTheme="minorHAnsi" w:cstheme="min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2765D2">
        <w:rPr>
          <w:rStyle w:val="Emphasis"/>
          <w:rFonts w:asciiTheme="minorHAnsi" w:hAnsiTheme="minorHAnsi" w:cstheme="minorHAnsi"/>
          <w:highlight w:val="cyan"/>
        </w:rPr>
        <w:t>permitting concentration among workers</w:t>
      </w:r>
      <w:r w:rsidRPr="002765D2">
        <w:rPr>
          <w:rFonts w:asciiTheme="minorHAnsi" w:hAnsiTheme="minorHAnsi" w:cstheme="minorHAnsi"/>
          <w:highlight w:val="cyan"/>
          <w:u w:val="single"/>
        </w:rPr>
        <w:t xml:space="preserve"> is the</w:t>
      </w:r>
      <w:r w:rsidRPr="002765D2">
        <w:rPr>
          <w:rFonts w:asciiTheme="minorHAnsi" w:hAnsiTheme="minorHAnsi" w:cstheme="minorHAnsi"/>
          <w:u w:val="single"/>
        </w:rPr>
        <w:t xml:space="preserve"> next </w:t>
      </w:r>
      <w:r w:rsidRPr="002765D2">
        <w:rPr>
          <w:rFonts w:asciiTheme="minorHAnsi" w:hAnsiTheme="minorHAnsi" w:cstheme="minorHAnsi"/>
          <w:highlight w:val="cyan"/>
          <w:u w:val="single"/>
        </w:rPr>
        <w:t>best way to</w:t>
      </w:r>
      <w:r w:rsidRPr="002765D2">
        <w:rPr>
          <w:rFonts w:asciiTheme="minorHAnsi" w:hAnsiTheme="minorHAnsi" w:cstheme="minorHAnsi"/>
          <w:u w:val="single"/>
        </w:rPr>
        <w:t xml:space="preserve"> (1) counteract abuse and rent-extractive behavior from employers and (2) </w:t>
      </w:r>
      <w:r w:rsidRPr="002765D2">
        <w:rPr>
          <w:rFonts w:asciiTheme="minorHAnsi" w:hAnsiTheme="minorHAnsi" w:cstheme="minorHAnsi"/>
          <w:highlight w:val="cyan"/>
          <w:u w:val="single"/>
        </w:rPr>
        <w:t>move income from capitalists to workers</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who</w:t>
      </w:r>
      <w:r w:rsidRPr="002765D2">
        <w:rPr>
          <w:rFonts w:asciiTheme="minorHAnsi" w:hAnsiTheme="minorHAnsi" w:cstheme="minorHAnsi"/>
          <w:u w:val="single"/>
        </w:rPr>
        <w:t xml:space="preserve"> by virtue of their relatively low income may </w:t>
      </w:r>
      <w:r w:rsidRPr="002765D2">
        <w:rPr>
          <w:rFonts w:asciiTheme="minorHAnsi" w:hAnsiTheme="minorHAnsi" w:cstheme="minorHAnsi"/>
          <w:highlight w:val="cyan"/>
          <w:u w:val="single"/>
        </w:rPr>
        <w:t>receive higher</w:t>
      </w:r>
      <w:r w:rsidRPr="002765D2">
        <w:rPr>
          <w:rFonts w:asciiTheme="minorHAnsi" w:hAnsiTheme="minorHAnsi" w:cstheme="minorHAnsi"/>
          <w:u w:val="single"/>
        </w:rPr>
        <w:t xml:space="preserve"> marginal </w:t>
      </w:r>
      <w:r w:rsidRPr="002765D2">
        <w:rPr>
          <w:rStyle w:val="Emphasis"/>
          <w:rFonts w:asciiTheme="minorHAnsi" w:hAnsiTheme="minorHAnsi" w:cstheme="minorHAnsi"/>
          <w:highlight w:val="cyan"/>
        </w:rPr>
        <w:t>utility from income</w:t>
      </w:r>
      <w:r w:rsidRPr="002765D2">
        <w:rPr>
          <w:rFonts w:asciiTheme="minorHAnsi" w:hAnsiTheme="minorHAnsi" w:cstheme="minorHAnsi"/>
          <w:u w:val="single"/>
        </w:rPr>
        <w:t>.</w:t>
      </w:r>
      <w:r w:rsidRPr="002765D2">
        <w:rPr>
          <w:rFonts w:asciiTheme="minorHAnsi" w:hAnsiTheme="minorHAnsi" w:cstheme="minorHAnsi"/>
          <w:sz w:val="12"/>
        </w:rPr>
        <w:t xml:space="preserve">22 </w:t>
      </w:r>
      <w:r w:rsidRPr="002765D2">
        <w:rPr>
          <w:rFonts w:asciiTheme="minorHAnsi" w:hAnsiTheme="minorHAnsi" w:cstheme="minorHAnsi"/>
          <w:u w:val="single"/>
        </w:rPr>
        <w:t xml:space="preserve">Further </w:t>
      </w:r>
      <w:r w:rsidRPr="002765D2">
        <w:rPr>
          <w:rFonts w:asciiTheme="minorHAnsi" w:hAnsiTheme="minorHAnsi" w:cstheme="minorHAnsi"/>
          <w:highlight w:val="cyan"/>
          <w:u w:val="single"/>
        </w:rPr>
        <w:t>justification can be found in the</w:t>
      </w:r>
      <w:r w:rsidRPr="002765D2">
        <w:rPr>
          <w:rFonts w:asciiTheme="minorHAnsi" w:hAnsiTheme="minorHAnsi" w:cstheme="minorHAnsi"/>
          <w:u w:val="single"/>
        </w:rPr>
        <w:t xml:space="preserve"> legislative </w:t>
      </w:r>
      <w:r w:rsidRPr="002765D2">
        <w:rPr>
          <w:rFonts w:asciiTheme="minorHAnsi" w:hAnsiTheme="minorHAnsi" w:cstheme="minorHAnsi"/>
          <w:highlight w:val="cyan"/>
          <w:u w:val="single"/>
        </w:rPr>
        <w:t xml:space="preserve">history of </w:t>
      </w:r>
      <w:r w:rsidRPr="002765D2">
        <w:rPr>
          <w:rFonts w:asciiTheme="minorHAnsi" w:hAnsiTheme="minorHAnsi" w:cstheme="minorHAnsi"/>
          <w:u w:val="single"/>
        </w:rPr>
        <w:t xml:space="preserve">the major </w:t>
      </w:r>
      <w:r w:rsidRPr="002765D2">
        <w:rPr>
          <w:rFonts w:asciiTheme="minorHAnsi" w:hAnsiTheme="minorHAnsi" w:cstheme="minorHAnsi"/>
          <w:highlight w:val="cyan"/>
          <w:u w:val="single"/>
        </w:rPr>
        <w:t>antitrust statutes</w:t>
      </w:r>
      <w:r w:rsidRPr="002765D2">
        <w:rPr>
          <w:rFonts w:asciiTheme="minorHAnsi" w:hAnsiTheme="minorHAnsi" w:cstheme="min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2765D2">
        <w:rPr>
          <w:rFonts w:asciiTheme="minorHAnsi" w:hAnsiTheme="minorHAnsi" w:cstheme="minorHAnsi"/>
          <w:sz w:val="12"/>
        </w:rPr>
        <w:t xml:space="preserve">23 Thus, </w:t>
      </w:r>
      <w:r w:rsidRPr="002765D2">
        <w:rPr>
          <w:rFonts w:asciiTheme="minorHAnsi" w:hAnsiTheme="minorHAnsi" w:cstheme="minorHAnsi"/>
          <w:u w:val="single"/>
        </w:rPr>
        <w:t xml:space="preserve">legislative intent provides justification for worker welfare beyond a strictly economic reading of the antitrust laws. </w:t>
      </w:r>
      <w:r w:rsidRPr="002765D2">
        <w:rPr>
          <w:rFonts w:asciiTheme="minorHAnsi" w:hAnsiTheme="minorHAnsi" w:cstheme="minorHAnsi"/>
          <w:highlight w:val="cyan"/>
          <w:u w:val="single"/>
        </w:rPr>
        <w:t>Even when labor organizing may not be the most “efficient”</w:t>
      </w:r>
      <w:r w:rsidRPr="002765D2">
        <w:rPr>
          <w:rFonts w:asciiTheme="minorHAnsi" w:hAnsiTheme="minorHAnsi" w:cstheme="minorHAnsi"/>
          <w:u w:val="single"/>
        </w:rPr>
        <w:t xml:space="preserve"> economic choice,</w:t>
      </w:r>
      <w:r w:rsidRPr="002765D2">
        <w:rPr>
          <w:rFonts w:asciiTheme="minorHAnsi" w:hAnsiTheme="minorHAnsi" w:cstheme="minorHAnsi"/>
          <w:sz w:val="12"/>
        </w:rPr>
        <w:t xml:space="preserve">24 </w:t>
      </w:r>
      <w:r w:rsidRPr="002765D2">
        <w:rPr>
          <w:rFonts w:asciiTheme="minorHAnsi" w:hAnsiTheme="minorHAnsi" w:cstheme="minorHAnsi"/>
          <w:highlight w:val="cyan"/>
          <w:u w:val="single"/>
        </w:rPr>
        <w:t>it may</w:t>
      </w:r>
      <w:r w:rsidRPr="002765D2">
        <w:rPr>
          <w:rFonts w:asciiTheme="minorHAnsi" w:hAnsiTheme="minorHAnsi" w:cstheme="minorHAnsi"/>
          <w:u w:val="single"/>
        </w:rPr>
        <w:t xml:space="preserve"> still </w:t>
      </w:r>
      <w:r w:rsidRPr="002765D2">
        <w:rPr>
          <w:rFonts w:asciiTheme="minorHAnsi" w:hAnsiTheme="minorHAnsi" w:cstheme="minorHAnsi"/>
          <w:highlight w:val="cyan"/>
          <w:u w:val="single"/>
        </w:rPr>
        <w:t>comport with the</w:t>
      </w:r>
      <w:r w:rsidRPr="002765D2">
        <w:rPr>
          <w:rFonts w:asciiTheme="minorHAnsi" w:hAnsiTheme="minorHAnsi" w:cstheme="minorHAnsi"/>
          <w:u w:val="single"/>
        </w:rPr>
        <w:t xml:space="preserve"> drafters’ </w:t>
      </w:r>
      <w:r w:rsidRPr="002765D2">
        <w:rPr>
          <w:rFonts w:asciiTheme="minorHAnsi" w:hAnsiTheme="minorHAnsi" w:cstheme="minorHAnsi"/>
          <w:highlight w:val="cyan"/>
          <w:u w:val="single"/>
        </w:rPr>
        <w:t xml:space="preserve">goal of </w:t>
      </w:r>
      <w:r w:rsidRPr="002765D2">
        <w:rPr>
          <w:rStyle w:val="Emphasis"/>
          <w:rFonts w:asciiTheme="minorHAnsi" w:hAnsiTheme="minorHAnsi" w:cstheme="minorHAnsi"/>
          <w:highlight w:val="cyan"/>
        </w:rPr>
        <w:t>protecting individuals from the economic power of corporations</w:t>
      </w:r>
      <w:r w:rsidRPr="002765D2">
        <w:rPr>
          <w:rFonts w:asciiTheme="minorHAnsi" w:hAnsiTheme="minorHAnsi" w:cstheme="minorHAnsi"/>
          <w:u w:val="single"/>
        </w:rPr>
        <w:t xml:space="preserve">. </w:t>
      </w:r>
    </w:p>
    <w:p w14:paraId="7CF25358" w14:textId="77777777" w:rsidR="004B265A" w:rsidRPr="002765D2" w:rsidRDefault="004B265A" w:rsidP="004B265A">
      <w:pPr>
        <w:rPr>
          <w:rFonts w:asciiTheme="minorHAnsi" w:hAnsiTheme="minorHAnsi" w:cstheme="minorHAnsi"/>
        </w:rPr>
      </w:pPr>
    </w:p>
    <w:p w14:paraId="77745765" w14:textId="77777777" w:rsidR="004B265A" w:rsidRPr="00AF691C" w:rsidRDefault="004B265A" w:rsidP="004B265A">
      <w:pPr>
        <w:rPr>
          <w:rFonts w:asciiTheme="minorHAnsi" w:hAnsiTheme="minorHAnsi" w:cstheme="minorHAnsi"/>
          <w:b/>
          <w:bCs/>
        </w:rPr>
      </w:pPr>
    </w:p>
    <w:p w14:paraId="5B9C8423" w14:textId="77777777" w:rsidR="004B265A" w:rsidRPr="004B265A" w:rsidRDefault="004B265A" w:rsidP="004B265A"/>
    <w:p w14:paraId="1E646F8F" w14:textId="11C0489B" w:rsidR="004B265A" w:rsidRDefault="004B265A" w:rsidP="004B265A">
      <w:pPr>
        <w:pStyle w:val="Heading1"/>
      </w:pPr>
      <w:r>
        <w:t>2AC</w:t>
      </w:r>
    </w:p>
    <w:p w14:paraId="18AE2718" w14:textId="36EC8E26" w:rsidR="004B265A" w:rsidRDefault="004B265A" w:rsidP="004B265A">
      <w:pPr>
        <w:pStyle w:val="Heading2"/>
      </w:pPr>
      <w:r>
        <w:t>T</w:t>
      </w:r>
    </w:p>
    <w:p w14:paraId="1E87BB40" w14:textId="77777777" w:rsidR="004B265A" w:rsidRPr="00A16F04" w:rsidRDefault="004B265A" w:rsidP="004B265A">
      <w:pPr>
        <w:pStyle w:val="Heading4"/>
        <w:rPr>
          <w:rFonts w:cs="Calibri"/>
        </w:rPr>
      </w:pPr>
      <w:r>
        <w:t xml:space="preserve">2] Counter interp the aff only </w:t>
      </w:r>
      <w:proofErr w:type="gramStart"/>
      <w:r>
        <w:t>has to</w:t>
      </w:r>
      <w:proofErr w:type="gramEnd"/>
      <w:r>
        <w:t xml:space="preserve"> create considerable prohibition on the private sector – don’t tneed to apply to all firms</w:t>
      </w:r>
      <w:r w:rsidRPr="00942335">
        <w:rPr>
          <w:rFonts w:asciiTheme="minorHAnsi" w:hAnsiTheme="minorHAnsi" w:cstheme="minorHAnsi"/>
        </w:rPr>
        <w:t>---</w:t>
      </w:r>
      <w:r w:rsidRPr="00942335">
        <w:rPr>
          <w:rFonts w:asciiTheme="minorHAnsi" w:hAnsiTheme="minorHAnsi" w:cstheme="minorHAnsi"/>
          <w:u w:val="single"/>
        </w:rPr>
        <w:t>substantial</w:t>
      </w:r>
      <w:r w:rsidRPr="00942335">
        <w:rPr>
          <w:rFonts w:asciiTheme="minorHAnsi" w:hAnsiTheme="minorHAnsi" w:cstheme="minorHAnsi"/>
        </w:rPr>
        <w:t xml:space="preserve"> means </w:t>
      </w:r>
      <w:r w:rsidRPr="00942335">
        <w:rPr>
          <w:rFonts w:asciiTheme="minorHAnsi" w:hAnsiTheme="minorHAnsi" w:cstheme="minorHAnsi"/>
          <w:u w:val="single"/>
        </w:rPr>
        <w:t>considerable</w:t>
      </w:r>
      <w:r w:rsidRPr="00942335">
        <w:rPr>
          <w:rFonts w:asciiTheme="minorHAnsi" w:hAnsiTheme="minorHAnsi" w:cstheme="minorHAnsi"/>
        </w:rPr>
        <w:t xml:space="preserve">---applying </w:t>
      </w:r>
      <w:r w:rsidRPr="00942335">
        <w:rPr>
          <w:rFonts w:asciiTheme="minorHAnsi" w:hAnsiTheme="minorHAnsi" w:cstheme="minorHAnsi"/>
          <w:u w:val="single"/>
        </w:rPr>
        <w:t>arbitrary</w:t>
      </w:r>
      <w:r w:rsidRPr="00942335">
        <w:rPr>
          <w:rFonts w:asciiTheme="minorHAnsi" w:hAnsiTheme="minorHAnsi" w:cstheme="minorHAnsi"/>
        </w:rPr>
        <w:t xml:space="preserve"> definitions is </w:t>
      </w:r>
      <w:r w:rsidRPr="00942335">
        <w:rPr>
          <w:rFonts w:asciiTheme="minorHAnsi" w:hAnsiTheme="minorHAnsi" w:cstheme="minorHAnsi"/>
          <w:u w:val="single"/>
        </w:rPr>
        <w:t>unpredictable</w:t>
      </w:r>
      <w:r w:rsidRPr="00942335">
        <w:rPr>
          <w:rFonts w:asciiTheme="minorHAnsi" w:hAnsiTheme="minorHAnsi" w:cstheme="minorHAnsi"/>
        </w:rPr>
        <w:t xml:space="preserve"> </w:t>
      </w:r>
    </w:p>
    <w:p w14:paraId="582759F2" w14:textId="77777777" w:rsidR="004B265A" w:rsidRPr="00942335" w:rsidRDefault="004B265A" w:rsidP="004B265A">
      <w:pPr>
        <w:rPr>
          <w:rFonts w:asciiTheme="minorHAnsi" w:hAnsiTheme="minorHAnsi" w:cstheme="minorHAnsi"/>
        </w:rPr>
      </w:pPr>
      <w:r w:rsidRPr="00942335">
        <w:rPr>
          <w:rFonts w:asciiTheme="minorHAnsi" w:hAnsiTheme="minorHAnsi" w:cstheme="minorHAnsi"/>
        </w:rPr>
        <w:t xml:space="preserve">Missouri </w:t>
      </w:r>
      <w:r w:rsidRPr="00942335">
        <w:rPr>
          <w:rStyle w:val="Style13ptBold"/>
          <w:rFonts w:asciiTheme="minorHAnsi" w:hAnsiTheme="minorHAnsi" w:cstheme="minorHAnsi"/>
        </w:rPr>
        <w:t>Court of Appeals</w:t>
      </w:r>
      <w:r w:rsidRPr="00942335">
        <w:rPr>
          <w:rFonts w:asciiTheme="minorHAnsi" w:hAnsiTheme="minorHAnsi" w:cstheme="minorHAnsi"/>
        </w:rPr>
        <w:t xml:space="preserve">, Western District </w:t>
      </w:r>
      <w:r w:rsidRPr="00942335">
        <w:rPr>
          <w:rStyle w:val="Style13ptBold"/>
          <w:rFonts w:asciiTheme="minorHAnsi" w:hAnsiTheme="minorHAnsi" w:cstheme="minorHAnsi"/>
        </w:rPr>
        <w:t>97</w:t>
      </w:r>
      <w:r w:rsidRPr="00942335">
        <w:rPr>
          <w:rFonts w:asciiTheme="minorHAnsi" w:hAnsiTheme="minorHAnsi" w:cstheme="minorHAnsi"/>
        </w:rPr>
        <w:t>. “STATE of Missouri, Respondent, v. Marlon MARTIN, Appellant.” No. WD 52258. https://caselaw.findlaw.com/mo-court-of-appeals/1323176.html</w:t>
      </w:r>
    </w:p>
    <w:p w14:paraId="78B26EA1" w14:textId="77777777" w:rsidR="004B265A" w:rsidRPr="00942335" w:rsidRDefault="004B265A" w:rsidP="004B265A">
      <w:pPr>
        <w:rPr>
          <w:rFonts w:asciiTheme="minorHAnsi" w:hAnsiTheme="minorHAnsi" w:cstheme="minorHAnsi"/>
          <w:sz w:val="16"/>
        </w:rPr>
      </w:pPr>
      <w:r w:rsidRPr="00942335">
        <w:rPr>
          <w:rFonts w:asciiTheme="minorHAnsi" w:hAnsiTheme="minorHAnsi" w:cstheme="minorHAnsi"/>
          <w:sz w:val="16"/>
        </w:rPr>
        <w:t xml:space="preserve">We turn to the language of § 565.225 to determine the meaning of the term “substantial emotional distress.”   </w:t>
      </w:r>
      <w:r w:rsidRPr="00942335">
        <w:rPr>
          <w:rStyle w:val="StyleUnderline"/>
          <w:rFonts w:asciiTheme="minorHAnsi" w:hAnsiTheme="minorHAnsi" w:cstheme="minorHAnsi"/>
          <w:highlight w:val="cyan"/>
        </w:rPr>
        <w:t xml:space="preserve">The cardinal rule of </w:t>
      </w:r>
      <w:r w:rsidRPr="00942335">
        <w:rPr>
          <w:rStyle w:val="StyleUnderline"/>
          <w:rFonts w:asciiTheme="minorHAnsi" w:hAnsiTheme="minorHAnsi" w:cstheme="minorHAnsi"/>
        </w:rPr>
        <w:t xml:space="preserve">statutory </w:t>
      </w:r>
      <w:r w:rsidRPr="00942335">
        <w:rPr>
          <w:rStyle w:val="StyleUnderline"/>
          <w:rFonts w:asciiTheme="minorHAnsi" w:hAnsiTheme="minorHAnsi" w:cstheme="minorHAnsi"/>
          <w:highlight w:val="cyan"/>
        </w:rPr>
        <w:t xml:space="preserve">construction </w:t>
      </w:r>
      <w:r w:rsidRPr="00942335">
        <w:rPr>
          <w:rStyle w:val="StyleUnderline"/>
          <w:rFonts w:asciiTheme="minorHAnsi" w:hAnsiTheme="minorHAnsi" w:cstheme="minorHAnsi"/>
        </w:rPr>
        <w:t>is to determine the intent of the legislature</w:t>
      </w:r>
      <w:r w:rsidRPr="00942335">
        <w:rPr>
          <w:rFonts w:asciiTheme="minorHAnsi" w:hAnsiTheme="minorHAnsi" w:cstheme="minorHAnsi"/>
          <w:sz w:val="16"/>
        </w:rPr>
        <w:t xml:space="preserve"> from the wording of the statute and to give effect to that intent, if possible.  State v. Reynolds, 819 S.W.2d 322, 329 (Mo. banc </w:t>
      </w:r>
      <w:proofErr w:type="gramStart"/>
      <w:r w:rsidRPr="00942335">
        <w:rPr>
          <w:rFonts w:asciiTheme="minorHAnsi" w:hAnsiTheme="minorHAnsi" w:cstheme="minorHAnsi"/>
          <w:sz w:val="16"/>
        </w:rPr>
        <w:t>1991)(</w:t>
      </w:r>
      <w:proofErr w:type="gramEnd"/>
      <w:r w:rsidRPr="00942335">
        <w:rPr>
          <w:rFonts w:asciiTheme="minorHAnsi" w:hAnsiTheme="minorHAnsi" w:cstheme="minorHAnsi"/>
          <w:sz w:val="16"/>
        </w:rPr>
        <w:t xml:space="preserve">Holstein, J., concurring in part and dissenting in part).   </w:t>
      </w:r>
      <w:r w:rsidRPr="00942335">
        <w:rPr>
          <w:rStyle w:val="StyleUnderline"/>
          <w:rFonts w:asciiTheme="minorHAnsi" w:hAnsiTheme="minorHAnsi" w:cstheme="minorHAnsi"/>
        </w:rPr>
        <w:t xml:space="preserve">In determining the </w:t>
      </w:r>
      <w:r w:rsidRPr="00942335">
        <w:rPr>
          <w:rStyle w:val="Emphasis"/>
          <w:rFonts w:asciiTheme="minorHAnsi" w:hAnsiTheme="minorHAnsi" w:cstheme="minorHAnsi"/>
        </w:rPr>
        <w:t>intent</w:t>
      </w:r>
      <w:r w:rsidRPr="00942335">
        <w:rPr>
          <w:rFonts w:asciiTheme="minorHAnsi" w:hAnsiTheme="minorHAnsi" w:cstheme="minorHAnsi"/>
          <w:sz w:val="16"/>
        </w:rPr>
        <w:t xml:space="preserve"> of the legislature, </w:t>
      </w:r>
      <w:r w:rsidRPr="00942335">
        <w:rPr>
          <w:rStyle w:val="Emphasis"/>
          <w:rFonts w:asciiTheme="minorHAnsi" w:hAnsiTheme="minorHAnsi" w:cstheme="minorHAnsi"/>
        </w:rPr>
        <w:t>we must consider the plain and ordinary meaning</w:t>
      </w:r>
      <w:r w:rsidRPr="00942335">
        <w:rPr>
          <w:rFonts w:asciiTheme="minorHAnsi" w:hAnsiTheme="minorHAnsi" w:cstheme="minorHAnsi"/>
          <w:sz w:val="16"/>
        </w:rPr>
        <w:t xml:space="preserve"> of the words used in the statute.  State v. Wahby, 775 S.W.2d 147, 151 (Mo. banc 1989).   </w:t>
      </w:r>
      <w:r w:rsidRPr="00942335">
        <w:rPr>
          <w:rStyle w:val="Emphasis"/>
          <w:rFonts w:asciiTheme="minorHAnsi" w:hAnsiTheme="minorHAnsi" w:cstheme="minorHAnsi"/>
          <w:highlight w:val="cyan"/>
        </w:rPr>
        <w:t xml:space="preserve">The common meaning of </w:t>
      </w:r>
      <w:r w:rsidRPr="00942335">
        <w:rPr>
          <w:rStyle w:val="Emphasis"/>
          <w:rFonts w:asciiTheme="minorHAnsi" w:hAnsiTheme="minorHAnsi" w:cstheme="minorHAnsi"/>
        </w:rPr>
        <w:t xml:space="preserve">the word </w:t>
      </w:r>
      <w:r w:rsidRPr="00942335">
        <w:rPr>
          <w:rStyle w:val="Emphasis"/>
          <w:rFonts w:asciiTheme="minorHAnsi" w:hAnsiTheme="minorHAnsi" w:cstheme="minorHAnsi"/>
          <w:highlight w:val="cyan"/>
        </w:rPr>
        <w:t>“substantial” is</w:t>
      </w:r>
      <w:r w:rsidRPr="00942335">
        <w:rPr>
          <w:rFonts w:asciiTheme="minorHAnsi" w:hAnsiTheme="minorHAnsi" w:cstheme="minorHAnsi"/>
          <w:sz w:val="16"/>
        </w:rPr>
        <w:t xml:space="preserve"> “not seeming or </w:t>
      </w:r>
      <w:proofErr w:type="gramStart"/>
      <w:r w:rsidRPr="00942335">
        <w:rPr>
          <w:rFonts w:asciiTheme="minorHAnsi" w:hAnsiTheme="minorHAnsi" w:cstheme="minorHAnsi"/>
          <w:sz w:val="16"/>
        </w:rPr>
        <w:t>imaginary;  not</w:t>
      </w:r>
      <w:proofErr w:type="gramEnd"/>
      <w:r w:rsidRPr="00942335">
        <w:rPr>
          <w:rFonts w:asciiTheme="minorHAnsi" w:hAnsiTheme="minorHAnsi" w:cstheme="minorHAnsi"/>
          <w:sz w:val="16"/>
        </w:rPr>
        <w:t xml:space="preserve"> illusive;  </w:t>
      </w:r>
      <w:r w:rsidRPr="00942335">
        <w:rPr>
          <w:rStyle w:val="StyleUnderline"/>
          <w:rFonts w:asciiTheme="minorHAnsi" w:hAnsiTheme="minorHAnsi" w:cstheme="minorHAnsi"/>
        </w:rPr>
        <w:t>real</w:t>
      </w:r>
      <w:r w:rsidRPr="00942335">
        <w:rPr>
          <w:rFonts w:asciiTheme="minorHAnsi" w:hAnsiTheme="minorHAnsi" w:cstheme="minorHAnsi"/>
          <w:sz w:val="16"/>
        </w:rPr>
        <w:t>, true;  </w:t>
      </w:r>
      <w:r w:rsidRPr="00942335">
        <w:rPr>
          <w:rStyle w:val="StyleUnderline"/>
          <w:rFonts w:asciiTheme="minorHAnsi" w:hAnsiTheme="minorHAnsi" w:cstheme="minorHAnsi"/>
          <w:highlight w:val="cyan"/>
        </w:rPr>
        <w:t>considerable</w:t>
      </w:r>
      <w:r w:rsidRPr="00942335">
        <w:rPr>
          <w:rFonts w:asciiTheme="minorHAnsi" w:hAnsiTheme="minorHAnsi" w:cstheme="minorHAnsi"/>
          <w:sz w:val="16"/>
          <w:highlight w:val="cyan"/>
        </w:rPr>
        <w:t xml:space="preserve"> </w:t>
      </w:r>
      <w:r w:rsidRPr="00942335">
        <w:rPr>
          <w:rFonts w:asciiTheme="minorHAnsi" w:hAnsiTheme="minorHAnsi" w:cstheme="minorHAnsi"/>
          <w:sz w:val="16"/>
        </w:rPr>
        <w:t xml:space="preserve">in amount, value or worth.”   </w:t>
      </w:r>
      <w:r w:rsidRPr="00942335">
        <w:rPr>
          <w:rStyle w:val="StyleUnderline"/>
          <w:rFonts w:asciiTheme="minorHAnsi" w:hAnsiTheme="minorHAnsi" w:cstheme="minorHAnsi"/>
        </w:rPr>
        <w:t>Webster's</w:t>
      </w:r>
      <w:r w:rsidRPr="00942335">
        <w:rPr>
          <w:rFonts w:asciiTheme="minorHAnsi" w:hAnsiTheme="minorHAnsi" w:cstheme="minorHAnsi"/>
          <w:sz w:val="16"/>
        </w:rPr>
        <w:t xml:space="preserve"> New Third International Dictionary 2280 (1971).   We conclude </w:t>
      </w:r>
      <w:r w:rsidRPr="00942335">
        <w:rPr>
          <w:rStyle w:val="StyleUnderline"/>
          <w:rFonts w:asciiTheme="minorHAnsi" w:hAnsiTheme="minorHAnsi" w:cstheme="minorHAnsi"/>
        </w:rPr>
        <w:t>the legislature did not intend</w:t>
      </w:r>
      <w:r w:rsidRPr="00942335">
        <w:rPr>
          <w:rFonts w:asciiTheme="minorHAnsi" w:hAnsiTheme="minorHAnsi" w:cstheme="minorHAnsi"/>
          <w:sz w:val="16"/>
        </w:rPr>
        <w:t xml:space="preserve"> to use the definition of “</w:t>
      </w:r>
      <w:r w:rsidRPr="00942335">
        <w:rPr>
          <w:rStyle w:val="StyleUnderline"/>
          <w:rFonts w:asciiTheme="minorHAnsi" w:hAnsiTheme="minorHAnsi" w:cstheme="minorHAnsi"/>
        </w:rPr>
        <w:t>serious</w:t>
      </w:r>
      <w:r w:rsidRPr="00942335">
        <w:rPr>
          <w:rFonts w:asciiTheme="minorHAnsi" w:hAnsiTheme="minorHAnsi" w:cstheme="minorHAnsi"/>
          <w:sz w:val="16"/>
        </w:rPr>
        <w:t xml:space="preserve"> emotional injury,” defined in § 556.061(27), as the meaning for “substantial emotional distress” provided in § 565.225. </w:t>
      </w:r>
      <w:r w:rsidRPr="00942335">
        <w:rPr>
          <w:rStyle w:val="Emphasis"/>
          <w:rFonts w:asciiTheme="minorHAnsi" w:hAnsiTheme="minorHAnsi" w:cstheme="minorHAnsi"/>
        </w:rPr>
        <w:t>If the legislature had intended such a meaning, it could have referred to</w:t>
      </w:r>
      <w:r w:rsidRPr="00942335">
        <w:rPr>
          <w:rFonts w:asciiTheme="minorHAnsi" w:hAnsiTheme="minorHAnsi" w:cstheme="minorHAnsi"/>
          <w:sz w:val="16"/>
        </w:rPr>
        <w:t xml:space="preserve"> § 556.061(27) </w:t>
      </w:r>
      <w:r w:rsidRPr="00942335">
        <w:rPr>
          <w:rStyle w:val="Emphasis"/>
          <w:rFonts w:asciiTheme="minorHAnsi" w:hAnsiTheme="minorHAnsi" w:cstheme="minorHAnsi"/>
        </w:rPr>
        <w:t>specifically</w:t>
      </w:r>
      <w:r w:rsidRPr="00942335">
        <w:rPr>
          <w:rFonts w:asciiTheme="minorHAnsi" w:hAnsiTheme="minorHAnsi" w:cstheme="minorHAnsi"/>
          <w:sz w:val="16"/>
        </w:rPr>
        <w:t xml:space="preserve">, or could have used </w:t>
      </w:r>
      <w:r w:rsidRPr="00942335">
        <w:rPr>
          <w:rStyle w:val="StyleUnderline"/>
          <w:rFonts w:asciiTheme="minorHAnsi" w:hAnsiTheme="minorHAnsi" w:cstheme="minorHAnsi"/>
        </w:rPr>
        <w:t>the</w:t>
      </w:r>
      <w:r w:rsidRPr="00942335">
        <w:rPr>
          <w:rFonts w:asciiTheme="minorHAnsi" w:hAnsiTheme="minorHAnsi" w:cstheme="minorHAnsi"/>
          <w:sz w:val="16"/>
        </w:rPr>
        <w:t xml:space="preserve"> same phrase in the </w:t>
      </w:r>
      <w:r w:rsidRPr="00942335">
        <w:rPr>
          <w:rStyle w:val="StyleUnderline"/>
          <w:rFonts w:asciiTheme="minorHAnsi" w:hAnsiTheme="minorHAnsi" w:cstheme="minorHAnsi"/>
        </w:rPr>
        <w:t>statute</w:t>
      </w:r>
      <w:r w:rsidRPr="00942335">
        <w:rPr>
          <w:rFonts w:asciiTheme="minorHAnsi" w:hAnsiTheme="minorHAnsi" w:cstheme="minorHAnsi"/>
          <w:sz w:val="16"/>
        </w:rPr>
        <w:t xml:space="preserve">.   </w:t>
      </w:r>
      <w:r w:rsidRPr="00942335">
        <w:rPr>
          <w:rStyle w:val="StyleUnderline"/>
          <w:rFonts w:asciiTheme="minorHAnsi" w:hAnsiTheme="minorHAnsi" w:cstheme="minorHAnsi"/>
          <w:highlight w:val="cyan"/>
        </w:rPr>
        <w:t>The legislature chose not to define the term “substantial</w:t>
      </w:r>
      <w:r w:rsidRPr="00942335">
        <w:rPr>
          <w:rFonts w:asciiTheme="minorHAnsi" w:hAnsiTheme="minorHAnsi" w:cstheme="minorHAnsi"/>
          <w:sz w:val="16"/>
        </w:rPr>
        <w:t xml:space="preserve"> emotional distress.”   The fact finder is </w:t>
      </w:r>
      <w:r w:rsidRPr="00942335">
        <w:rPr>
          <w:rStyle w:val="StyleUnderline"/>
          <w:rFonts w:asciiTheme="minorHAnsi" w:hAnsiTheme="minorHAnsi" w:cstheme="minorHAnsi"/>
          <w:highlight w:val="cyan"/>
        </w:rPr>
        <w:t>thus</w:t>
      </w:r>
      <w:r w:rsidRPr="00942335">
        <w:rPr>
          <w:rFonts w:asciiTheme="minorHAnsi" w:hAnsiTheme="minorHAnsi" w:cstheme="minorHAnsi"/>
          <w:sz w:val="16"/>
        </w:rPr>
        <w:t xml:space="preserve"> to </w:t>
      </w:r>
      <w:r w:rsidRPr="00942335">
        <w:rPr>
          <w:rStyle w:val="StyleUnderline"/>
          <w:rFonts w:asciiTheme="minorHAnsi" w:hAnsiTheme="minorHAnsi" w:cstheme="minorHAnsi"/>
          <w:highlight w:val="cyan"/>
        </w:rPr>
        <w:t>apply</w:t>
      </w:r>
      <w:r w:rsidRPr="00942335">
        <w:rPr>
          <w:rFonts w:asciiTheme="minorHAnsi" w:hAnsiTheme="minorHAnsi" w:cstheme="minorHAnsi"/>
          <w:sz w:val="16"/>
        </w:rPr>
        <w:t xml:space="preserve"> these terms in their </w:t>
      </w:r>
      <w:r w:rsidRPr="00942335">
        <w:rPr>
          <w:rStyle w:val="Emphasis"/>
          <w:rFonts w:asciiTheme="minorHAnsi" w:hAnsiTheme="minorHAnsi" w:cstheme="minorHAnsi"/>
          <w:highlight w:val="cyan"/>
        </w:rPr>
        <w:t>common</w:t>
      </w:r>
      <w:r w:rsidRPr="00942335">
        <w:rPr>
          <w:rStyle w:val="Emphasis"/>
          <w:rFonts w:asciiTheme="minorHAnsi" w:hAnsiTheme="minorHAnsi" w:cstheme="minorHAnsi"/>
        </w:rPr>
        <w:t xml:space="preserve">ly understood </w:t>
      </w:r>
      <w:r w:rsidRPr="00942335">
        <w:rPr>
          <w:rStyle w:val="Emphasis"/>
          <w:rFonts w:asciiTheme="minorHAnsi" w:hAnsiTheme="minorHAnsi" w:cstheme="minorHAnsi"/>
          <w:highlight w:val="cyan"/>
        </w:rPr>
        <w:t>meaning</w:t>
      </w:r>
      <w:r w:rsidRPr="00942335">
        <w:rPr>
          <w:rFonts w:asciiTheme="minorHAnsi" w:hAnsiTheme="minorHAnsi" w:cstheme="minorHAnsi"/>
          <w:sz w:val="16"/>
        </w:rPr>
        <w:t xml:space="preserve">.   The words have commonly understood meanings </w:t>
      </w:r>
      <w:r w:rsidRPr="00942335">
        <w:rPr>
          <w:rStyle w:val="StyleUnderline"/>
          <w:rFonts w:asciiTheme="minorHAnsi" w:hAnsiTheme="minorHAnsi" w:cstheme="minorHAnsi"/>
        </w:rPr>
        <w:t>that a person</w:t>
      </w:r>
      <w:r w:rsidRPr="00942335">
        <w:rPr>
          <w:rFonts w:asciiTheme="minorHAnsi" w:hAnsiTheme="minorHAnsi" w:cstheme="minorHAnsi"/>
          <w:sz w:val="16"/>
        </w:rPr>
        <w:t xml:space="preserve"> of average intelligence </w:t>
      </w:r>
      <w:r w:rsidRPr="00942335">
        <w:rPr>
          <w:rStyle w:val="StyleUnderline"/>
          <w:rFonts w:asciiTheme="minorHAnsi" w:hAnsiTheme="minorHAnsi" w:cstheme="minorHAnsi"/>
        </w:rPr>
        <w:t xml:space="preserve">can understand </w:t>
      </w:r>
      <w:r w:rsidRPr="00942335">
        <w:rPr>
          <w:rStyle w:val="Emphasis"/>
          <w:rFonts w:asciiTheme="minorHAnsi" w:hAnsiTheme="minorHAnsi" w:cstheme="minorHAnsi"/>
          <w:highlight w:val="cyan"/>
        </w:rPr>
        <w:t xml:space="preserve">without </w:t>
      </w:r>
      <w:r w:rsidRPr="00942335">
        <w:rPr>
          <w:rStyle w:val="Emphasis"/>
          <w:rFonts w:asciiTheme="minorHAnsi" w:hAnsiTheme="minorHAnsi" w:cstheme="minorHAnsi"/>
        </w:rPr>
        <w:t xml:space="preserve">recourse to </w:t>
      </w:r>
      <w:r w:rsidRPr="00942335">
        <w:rPr>
          <w:rStyle w:val="Emphasis"/>
          <w:rFonts w:asciiTheme="minorHAnsi" w:hAnsiTheme="minorHAnsi" w:cstheme="minorHAnsi"/>
          <w:highlight w:val="cyan"/>
        </w:rPr>
        <w:t>legislative definition</w:t>
      </w:r>
      <w:r w:rsidRPr="00942335">
        <w:rPr>
          <w:rFonts w:asciiTheme="minorHAnsi" w:hAnsiTheme="minorHAnsi" w:cstheme="minorHAnsi"/>
          <w:sz w:val="16"/>
        </w:rPr>
        <w:t>.   See State v. Martel, 273 Mont. 143, 902 P.2d 14, 19 (1995).   Martin fails to show that the court must require a victim of stalking to present medical evidence to prove the victim suffered “substantial emotional distress,” when there is substantial credible evidence from other sources to support such a finding.</w:t>
      </w:r>
    </w:p>
    <w:p w14:paraId="704B0EE5" w14:textId="77777777" w:rsidR="004B265A" w:rsidRDefault="004B265A" w:rsidP="004B265A"/>
    <w:p w14:paraId="4A2619BE" w14:textId="77777777" w:rsidR="004B265A" w:rsidRPr="007D0479" w:rsidRDefault="004B265A" w:rsidP="004B265A">
      <w:pPr>
        <w:pStyle w:val="Heading4"/>
      </w:pPr>
      <w:r>
        <w:t xml:space="preserve">3] We meet - the plan </w:t>
      </w:r>
      <w:r w:rsidRPr="007D0479">
        <w:rPr>
          <w:u w:val="single"/>
        </w:rPr>
        <w:t>prohibits</w:t>
      </w:r>
      <w:r w:rsidRPr="007D0479">
        <w:t xml:space="preserve"> activity</w:t>
      </w:r>
      <w:r>
        <w:t xml:space="preserve"> across the economy </w:t>
      </w:r>
    </w:p>
    <w:p w14:paraId="32B66C0F" w14:textId="77777777" w:rsidR="004B265A" w:rsidRPr="008F3ACA" w:rsidRDefault="004B265A" w:rsidP="004B265A">
      <w:r>
        <w:t xml:space="preserve">Leon B. </w:t>
      </w:r>
      <w:r w:rsidRPr="008F3ACA">
        <w:rPr>
          <w:rStyle w:val="Style13ptBold"/>
        </w:rPr>
        <w:t>Greenfield, et al. 20</w:t>
      </w:r>
      <w:r>
        <w:t xml:space="preserve">. Perry A. Lange &amp; Nicole Callan, Antitrust Populism and theConsumer Welfare Standard: What Are We Actually </w:t>
      </w:r>
      <w:proofErr w:type="gramStart"/>
      <w:r>
        <w:t>Debating?,</w:t>
      </w:r>
      <w:proofErr w:type="gramEnd"/>
      <w:r>
        <w:t xml:space="preserve"> 83 Antitrust L.J. 393(2020).  </w:t>
      </w:r>
    </w:p>
    <w:p w14:paraId="1B5C53B8" w14:textId="77777777" w:rsidR="004B265A" w:rsidRPr="007D0479" w:rsidRDefault="004B265A" w:rsidP="004B265A">
      <w:pPr>
        <w:rPr>
          <w:sz w:val="16"/>
          <w:szCs w:val="16"/>
        </w:rPr>
      </w:pPr>
      <w:r w:rsidRPr="007D0479">
        <w:rPr>
          <w:sz w:val="16"/>
          <w:szCs w:val="16"/>
        </w:rPr>
        <w:t>1. Public Interest Considerations in Merger Review</w:t>
      </w:r>
    </w:p>
    <w:p w14:paraId="40046C45" w14:textId="77777777" w:rsidR="004B265A" w:rsidRPr="00D70223" w:rsidRDefault="004B265A" w:rsidP="004B265A">
      <w:pPr>
        <w:rPr>
          <w:sz w:val="16"/>
        </w:rPr>
      </w:pPr>
      <w:r w:rsidRPr="007D0479">
        <w:rPr>
          <w:rStyle w:val="StyleUnderline"/>
          <w:highlight w:val="cyan"/>
        </w:rPr>
        <w:t xml:space="preserve">Under a "public </w:t>
      </w:r>
      <w:r w:rsidRPr="009C6070">
        <w:rPr>
          <w:rStyle w:val="StyleUnderline"/>
        </w:rPr>
        <w:t xml:space="preserve">interest" </w:t>
      </w:r>
      <w:r w:rsidRPr="007D0479">
        <w:rPr>
          <w:rStyle w:val="StyleUnderline"/>
          <w:highlight w:val="cyan"/>
        </w:rPr>
        <w:t xml:space="preserve">standard, mergers could be </w:t>
      </w:r>
      <w:r w:rsidRPr="007D0479">
        <w:rPr>
          <w:rStyle w:val="Emphasis"/>
          <w:highlight w:val="cyan"/>
        </w:rPr>
        <w:t>prohibited</w:t>
      </w:r>
      <w:r w:rsidRPr="007D0479">
        <w:rPr>
          <w:rStyle w:val="StyleUnderline"/>
          <w:highlight w:val="cyan"/>
        </w:rPr>
        <w:t xml:space="preserve"> for </w:t>
      </w:r>
      <w:r w:rsidRPr="00D70223">
        <w:rPr>
          <w:sz w:val="16"/>
        </w:rPr>
        <w:t>reasons going beyond competitive harm, such as</w:t>
      </w:r>
      <w:r w:rsidRPr="009C6070">
        <w:rPr>
          <w:rStyle w:val="StyleUnderline"/>
        </w:rPr>
        <w:t xml:space="preserve"> </w:t>
      </w:r>
      <w:r w:rsidRPr="007D0479">
        <w:rPr>
          <w:rStyle w:val="StyleUnderline"/>
          <w:highlight w:val="cyan"/>
        </w:rPr>
        <w:t xml:space="preserve">reduced wages, job cuts, or harm </w:t>
      </w:r>
      <w:r w:rsidRPr="009C6070">
        <w:rPr>
          <w:rStyle w:val="StyleUnderline"/>
        </w:rPr>
        <w:t>to</w:t>
      </w:r>
      <w:r>
        <w:rPr>
          <w:rStyle w:val="StyleUnderline"/>
        </w:rPr>
        <w:t xml:space="preserve"> </w:t>
      </w:r>
      <w:r w:rsidRPr="009C6070">
        <w:rPr>
          <w:rStyle w:val="StyleUnderline"/>
        </w:rPr>
        <w:t>small business.</w:t>
      </w:r>
      <w:r w:rsidRPr="00D70223">
        <w:rPr>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50150B5D" w14:textId="77777777" w:rsidR="004B265A" w:rsidRDefault="004B265A" w:rsidP="004B265A">
      <w:pPr>
        <w:pStyle w:val="Heading2"/>
        <w:rPr>
          <w:rFonts w:asciiTheme="minorHAnsi" w:hAnsiTheme="minorHAnsi" w:cstheme="minorHAnsi"/>
        </w:rPr>
      </w:pPr>
      <w:r>
        <w:rPr>
          <w:rFonts w:asciiTheme="minorHAnsi" w:hAnsiTheme="minorHAnsi" w:cstheme="minorHAnsi"/>
        </w:rPr>
        <w:t>FTC</w:t>
      </w:r>
    </w:p>
    <w:p w14:paraId="0BE1C79E" w14:textId="77777777" w:rsidR="004B265A" w:rsidRPr="001E2C96" w:rsidRDefault="004B265A" w:rsidP="004B265A">
      <w:pPr>
        <w:pStyle w:val="Heading3"/>
        <w:rPr>
          <w:rFonts w:cs="Calibri"/>
        </w:rPr>
      </w:pPr>
      <w:bookmarkStart w:id="1" w:name="_Hlk85284962"/>
      <w:r w:rsidRPr="001E2C96">
        <w:rPr>
          <w:rFonts w:cs="Calibri"/>
        </w:rPr>
        <w:t>FTC DA---Advantage Version---2AC</w:t>
      </w:r>
    </w:p>
    <w:p w14:paraId="40D2A110" w14:textId="77777777" w:rsidR="004B265A" w:rsidRPr="001E2C96" w:rsidRDefault="004B265A" w:rsidP="004B265A">
      <w:pPr>
        <w:pStyle w:val="Heading4"/>
        <w:rPr>
          <w:rFonts w:cs="Calibri"/>
          <w:sz w:val="16"/>
        </w:rPr>
      </w:pPr>
      <w:bookmarkStart w:id="2" w:name="_Hlk85284964"/>
      <w:bookmarkEnd w:id="1"/>
      <w:r w:rsidRPr="001E2C96">
        <w:rPr>
          <w:rFonts w:cs="Calibri"/>
        </w:rPr>
        <w:t>FTC ramping up antitrust enforcement now---vertical mergers.</w:t>
      </w:r>
    </w:p>
    <w:p w14:paraId="6B79ACFD" w14:textId="77777777" w:rsidR="004B265A" w:rsidRPr="001E2C96" w:rsidRDefault="004B265A" w:rsidP="004B265A">
      <w:r w:rsidRPr="001E2C96">
        <w:t xml:space="preserve">Brent </w:t>
      </w:r>
      <w:r w:rsidRPr="001E2C96">
        <w:rPr>
          <w:rStyle w:val="Style13ptBold"/>
        </w:rPr>
        <w:t>Kendall 9/15</w:t>
      </w:r>
      <w:r w:rsidRPr="001E2C96">
        <w:t>/21. Legal affairs reporter in the Washington bureau of The Wall Street Journal. “FTC Moves Toward Stricter Antitrust Scrutiny of Vertical Mergers.” https://www.wsj.com/articles/ftc-moves-toward-stricter-antitrust-scrutiny-of-vertical-mergers-11631741589</w:t>
      </w:r>
    </w:p>
    <w:p w14:paraId="35EE5F5F" w14:textId="77777777" w:rsidR="004B265A" w:rsidRPr="001E2C96" w:rsidRDefault="004B265A" w:rsidP="004B265A">
      <w:pPr>
        <w:rPr>
          <w:sz w:val="16"/>
        </w:rPr>
      </w:pPr>
      <w:r w:rsidRPr="001E2C96">
        <w:rPr>
          <w:sz w:val="16"/>
        </w:rPr>
        <w:t xml:space="preserve">WASHINGTON—A divided </w:t>
      </w:r>
      <w:r w:rsidRPr="001E2C96">
        <w:rPr>
          <w:rStyle w:val="StyleUnderline"/>
          <w:highlight w:val="cyan"/>
        </w:rPr>
        <w:t>F</w:t>
      </w:r>
      <w:r w:rsidRPr="001E2C96">
        <w:rPr>
          <w:sz w:val="16"/>
        </w:rPr>
        <w:t xml:space="preserve">ederal </w:t>
      </w:r>
      <w:r w:rsidRPr="001E2C96">
        <w:rPr>
          <w:rStyle w:val="StyleUnderline"/>
          <w:highlight w:val="cyan"/>
        </w:rPr>
        <w:t>T</w:t>
      </w:r>
      <w:r w:rsidRPr="001E2C96">
        <w:rPr>
          <w:sz w:val="16"/>
        </w:rPr>
        <w:t xml:space="preserve">rade </w:t>
      </w:r>
      <w:r w:rsidRPr="001E2C96">
        <w:rPr>
          <w:rStyle w:val="StyleUnderline"/>
          <w:highlight w:val="cyan"/>
        </w:rPr>
        <w:t>C</w:t>
      </w:r>
      <w:r w:rsidRPr="001E2C96">
        <w:rPr>
          <w:sz w:val="16"/>
        </w:rPr>
        <w:t xml:space="preserve">ommission on Wednesday </w:t>
      </w:r>
      <w:r w:rsidRPr="001E2C96">
        <w:rPr>
          <w:rStyle w:val="StyleUnderline"/>
          <w:highlight w:val="cyan"/>
        </w:rPr>
        <w:t>withdrew guidelines</w:t>
      </w:r>
      <w:r w:rsidRPr="001E2C96">
        <w:rPr>
          <w:sz w:val="16"/>
        </w:rPr>
        <w:t xml:space="preserve"> adopted just last year </w:t>
      </w:r>
      <w:r w:rsidRPr="001E2C96">
        <w:rPr>
          <w:rStyle w:val="StyleUnderline"/>
          <w:highlight w:val="cyan"/>
        </w:rPr>
        <w:t>on</w:t>
      </w:r>
      <w:r w:rsidRPr="001E2C96">
        <w:rPr>
          <w:sz w:val="16"/>
        </w:rPr>
        <w:t xml:space="preserve"> how the government reviews so-called </w:t>
      </w:r>
      <w:r w:rsidRPr="001E2C96">
        <w:rPr>
          <w:rStyle w:val="StyleUnderline"/>
          <w:highlight w:val="cyan"/>
        </w:rPr>
        <w:t>vertical mergers</w:t>
      </w:r>
      <w:r w:rsidRPr="001E2C96">
        <w:rPr>
          <w:sz w:val="16"/>
        </w:rPr>
        <w:t xml:space="preserve"> of companies that don’t directly compete with one another, </w:t>
      </w:r>
      <w:r w:rsidRPr="001E2C96">
        <w:rPr>
          <w:rStyle w:val="StyleUnderline"/>
          <w:highlight w:val="cyan"/>
        </w:rPr>
        <w:t xml:space="preserve">the latest signal the agency is looking to </w:t>
      </w:r>
      <w:r w:rsidRPr="001E2C96">
        <w:rPr>
          <w:rStyle w:val="Emphasis"/>
          <w:highlight w:val="cyan"/>
        </w:rPr>
        <w:t>escalate antitrust scrutiny of deal making</w:t>
      </w:r>
      <w:r w:rsidRPr="001E2C96">
        <w:rPr>
          <w:sz w:val="16"/>
        </w:rPr>
        <w:t>.</w:t>
      </w:r>
    </w:p>
    <w:p w14:paraId="14CD83ED" w14:textId="77777777" w:rsidR="004B265A" w:rsidRPr="001E2C96" w:rsidRDefault="004B265A" w:rsidP="004B265A">
      <w:pPr>
        <w:rPr>
          <w:sz w:val="16"/>
        </w:rPr>
      </w:pPr>
      <w:r w:rsidRPr="001E2C96">
        <w:rPr>
          <w:sz w:val="16"/>
        </w:rPr>
        <w:t>FTC Chairwoman Lina Khan, during a virtual public meeting, said she was concerned that the recent Trump-era guidelines gave too much credit to business efficiencies and other potential upsides of vertical mergers while not fully recognizing the harms that some of those deals could create in the marketplace.</w:t>
      </w:r>
    </w:p>
    <w:p w14:paraId="2B4AC85B" w14:textId="77777777" w:rsidR="004B265A" w:rsidRPr="001E2C96" w:rsidRDefault="004B265A" w:rsidP="004B265A">
      <w:pPr>
        <w:rPr>
          <w:sz w:val="16"/>
        </w:rPr>
      </w:pPr>
      <w:r w:rsidRPr="001E2C96">
        <w:rPr>
          <w:sz w:val="16"/>
        </w:rPr>
        <w:t>“I’m worried that the 2020 guidelines’ misguided discussion of the purported pro-competitive benefits of vertical mergers could become difficult to correct if relied on by courts,” Ms. Khan said.</w:t>
      </w:r>
    </w:p>
    <w:p w14:paraId="6EF519CE" w14:textId="77777777" w:rsidR="004B265A" w:rsidRPr="001E2C96" w:rsidRDefault="004B265A" w:rsidP="004B265A">
      <w:pPr>
        <w:rPr>
          <w:sz w:val="16"/>
        </w:rPr>
      </w:pPr>
      <w:r w:rsidRPr="001E2C96">
        <w:rPr>
          <w:sz w:val="16"/>
        </w:rPr>
        <w:t>Horizontal mergers that seek to combine direct rivals have long been considered potentially problematic, especially in concentrated markets. Vertical mergers integrate complementary companies, allowing the combined firm to expand into new or related businesses elsewhere in the supply chain. Those deals have often been viewed with far less skepticism, though the antitrust enforcement tide already had begun to turn even before appointees of President Biden took office.</w:t>
      </w:r>
    </w:p>
    <w:p w14:paraId="4BEBF05E" w14:textId="77777777" w:rsidR="004B265A" w:rsidRPr="001E2C96" w:rsidRDefault="004B265A" w:rsidP="004B265A">
      <w:pPr>
        <w:rPr>
          <w:sz w:val="16"/>
        </w:rPr>
      </w:pPr>
      <w:r w:rsidRPr="001E2C96">
        <w:rPr>
          <w:sz w:val="16"/>
        </w:rPr>
        <w:t>During the Trump administration, the Justice Department sought to challenge a major vertical deal— AT&amp;T Inc.’s acquisition of Time Warner—but lost in court.</w:t>
      </w:r>
    </w:p>
    <w:p w14:paraId="35711BCB" w14:textId="77777777" w:rsidR="004B265A" w:rsidRPr="001E2C96" w:rsidRDefault="004B265A" w:rsidP="004B265A">
      <w:pPr>
        <w:rPr>
          <w:sz w:val="16"/>
        </w:rPr>
      </w:pPr>
      <w:r w:rsidRPr="001E2C96">
        <w:rPr>
          <w:sz w:val="16"/>
        </w:rPr>
        <w:t xml:space="preserve">The FTC this year voted unanimously to sue to block a vertical deal in which biotech company Illumina Inc. is acquiring Grail Inc., a company developing an early-detection blood test for cancer. Illumina has completed the </w:t>
      </w:r>
      <w:proofErr w:type="gramStart"/>
      <w:r w:rsidRPr="001E2C96">
        <w:rPr>
          <w:sz w:val="16"/>
        </w:rPr>
        <w:t>deal</w:t>
      </w:r>
      <w:proofErr w:type="gramEnd"/>
      <w:r w:rsidRPr="001E2C96">
        <w:rPr>
          <w:sz w:val="16"/>
        </w:rPr>
        <w:t xml:space="preserve"> but legal proceedings are continuing.</w:t>
      </w:r>
    </w:p>
    <w:p w14:paraId="4F4405D3" w14:textId="77777777" w:rsidR="004B265A" w:rsidRPr="001E2C96" w:rsidRDefault="004B265A" w:rsidP="004B265A">
      <w:pPr>
        <w:rPr>
          <w:sz w:val="16"/>
        </w:rPr>
      </w:pPr>
      <w:r w:rsidRPr="001E2C96">
        <w:rPr>
          <w:sz w:val="16"/>
        </w:rPr>
        <w:t>The FTC’s vote to withdraw the vertical-merger guidelines came on a 3-2 vote along partisan lines, with Democrats in the majority.</w:t>
      </w:r>
    </w:p>
    <w:p w14:paraId="7FA049A3" w14:textId="77777777" w:rsidR="004B265A" w:rsidRPr="001E2C96" w:rsidRDefault="004B265A" w:rsidP="004B265A">
      <w:pPr>
        <w:rPr>
          <w:sz w:val="16"/>
        </w:rPr>
      </w:pPr>
      <w:r w:rsidRPr="001E2C96">
        <w:rPr>
          <w:sz w:val="16"/>
        </w:rPr>
        <w:t>In dissent, Republican Commissioner Noah Phillips said the move was the latest of several examples where the FTC under new Democratic leadership was abandoning policies but not replacing them with anything new, providing less guidance for business and “knocking over guardrails that are intended to keep us from politicizing antitrust.”</w:t>
      </w:r>
    </w:p>
    <w:p w14:paraId="4335F830" w14:textId="77777777" w:rsidR="004B265A" w:rsidRPr="001E2C96" w:rsidRDefault="004B265A" w:rsidP="004B265A">
      <w:pPr>
        <w:rPr>
          <w:sz w:val="16"/>
        </w:rPr>
      </w:pPr>
      <w:r w:rsidRPr="001E2C96">
        <w:rPr>
          <w:sz w:val="16"/>
        </w:rPr>
        <w:t xml:space="preserve">The FTC shares antitrust enforcement authority with the Justice Department, and Wednesday’s move could, at least in the short term, create the impression of a diverging approach at the two agencies. The Justice Department didn’t join in the withdrawal but in a statement said it was conducting a careful review of the policy, had identified some areas of concern, and would collaborate with </w:t>
      </w:r>
      <w:r w:rsidRPr="001E2C96">
        <w:rPr>
          <w:rStyle w:val="StyleUnderline"/>
          <w:highlight w:val="cyan"/>
        </w:rPr>
        <w:t>the FTC</w:t>
      </w:r>
      <w:r w:rsidRPr="001E2C96">
        <w:rPr>
          <w:sz w:val="16"/>
        </w:rPr>
        <w:t>.</w:t>
      </w:r>
    </w:p>
    <w:p w14:paraId="087F1A97" w14:textId="77777777" w:rsidR="004B265A" w:rsidRPr="001E2C96" w:rsidRDefault="004B265A" w:rsidP="004B265A">
      <w:pPr>
        <w:rPr>
          <w:sz w:val="16"/>
        </w:rPr>
      </w:pPr>
      <w:r w:rsidRPr="001E2C96">
        <w:rPr>
          <w:sz w:val="16"/>
        </w:rPr>
        <w:t xml:space="preserve">The commission in Ms. Khan’s early tenure—she was confirmed in June—already </w:t>
      </w:r>
      <w:r w:rsidRPr="001E2C96">
        <w:rPr>
          <w:rStyle w:val="StyleUnderline"/>
          <w:highlight w:val="cyan"/>
        </w:rPr>
        <w:t>has sent</w:t>
      </w:r>
      <w:r w:rsidRPr="001E2C96">
        <w:rPr>
          <w:rStyle w:val="StyleUnderline"/>
        </w:rPr>
        <w:t xml:space="preserve"> </w:t>
      </w:r>
      <w:r w:rsidRPr="001E2C96">
        <w:rPr>
          <w:rStyle w:val="StyleUnderline"/>
          <w:highlight w:val="cyan"/>
        </w:rPr>
        <w:t xml:space="preserve">several signals that it intends to </w:t>
      </w:r>
      <w:r w:rsidRPr="001E2C96">
        <w:rPr>
          <w:rStyle w:val="Emphasis"/>
          <w:highlight w:val="cyan"/>
        </w:rPr>
        <w:t>crack down on more mergers</w:t>
      </w:r>
      <w:r w:rsidRPr="001E2C96">
        <w:rPr>
          <w:sz w:val="16"/>
        </w:rPr>
        <w:t xml:space="preserve">. The FTC, for example, has begun warning some merging companies that if they join forces after a legally mandated waiting period, they “do so at their own risk,” </w:t>
      </w:r>
      <w:r w:rsidRPr="001E2C96">
        <w:rPr>
          <w:rStyle w:val="StyleUnderline"/>
        </w:rPr>
        <w:t>raising the threat that the commission could continue to investigate their deals and potentially challenge them after they close</w:t>
      </w:r>
      <w:r w:rsidRPr="001E2C96">
        <w:rPr>
          <w:sz w:val="16"/>
        </w:rPr>
        <w:t>.</w:t>
      </w:r>
    </w:p>
    <w:p w14:paraId="3AE78F76" w14:textId="77777777" w:rsidR="004B265A" w:rsidRPr="001E2C96" w:rsidRDefault="004B265A" w:rsidP="004B265A">
      <w:pPr>
        <w:pStyle w:val="Heading4"/>
        <w:rPr>
          <w:rFonts w:cs="Calibri"/>
        </w:rPr>
      </w:pPr>
      <w:bookmarkStart w:id="3" w:name="_Hlk85284968"/>
      <w:bookmarkEnd w:id="2"/>
      <w:r w:rsidRPr="001E2C96">
        <w:rPr>
          <w:rFonts w:cs="Calibri"/>
          <w:u w:val="single"/>
        </w:rPr>
        <w:t>Losers lose</w:t>
      </w:r>
      <w:r w:rsidRPr="001E2C96">
        <w:rPr>
          <w:rFonts w:cs="Calibri"/>
        </w:rPr>
        <w:t xml:space="preserve">---defeats </w:t>
      </w:r>
      <w:r w:rsidRPr="001E2C96">
        <w:rPr>
          <w:rFonts w:cs="Calibri"/>
          <w:u w:val="single"/>
        </w:rPr>
        <w:t>crush authority</w:t>
      </w:r>
      <w:r w:rsidRPr="001E2C96">
        <w:rPr>
          <w:rFonts w:cs="Calibri"/>
        </w:rPr>
        <w:t xml:space="preserve"> and </w:t>
      </w:r>
      <w:r w:rsidRPr="001E2C96">
        <w:rPr>
          <w:rFonts w:cs="Calibri"/>
          <w:u w:val="single"/>
        </w:rPr>
        <w:t>demoralize staff</w:t>
      </w:r>
      <w:r w:rsidRPr="001E2C96">
        <w:rPr>
          <w:rFonts w:cs="Calibri"/>
        </w:rPr>
        <w:t xml:space="preserve">. </w:t>
      </w:r>
    </w:p>
    <w:p w14:paraId="60776F57" w14:textId="77777777" w:rsidR="004B265A" w:rsidRPr="001E2C96" w:rsidRDefault="004B265A" w:rsidP="004B265A">
      <w:r w:rsidRPr="001E2C96">
        <w:t xml:space="preserve">David </w:t>
      </w:r>
      <w:r w:rsidRPr="001E2C96">
        <w:rPr>
          <w:rStyle w:val="Style13ptBold"/>
        </w:rPr>
        <w:t>Mclaughlin 21</w:t>
      </w:r>
      <w:r w:rsidRPr="001E2C96">
        <w:t>. Reporter @ Bloomberg "Antitrust Crusader Lina Khan Faces a Big Obstacle: The Courts". Bloomberg. 6-23-2021. https://www.bloomberg.com/news/articles/2021-06-23/tech-antitrust-lina-khan-faces-courts-as-challenge-to-ftc-s-progressive-agenda</w:t>
      </w:r>
    </w:p>
    <w:p w14:paraId="60F755C3" w14:textId="77777777" w:rsidR="004B265A" w:rsidRPr="001E2C96" w:rsidRDefault="004B265A" w:rsidP="004B265A">
      <w:pPr>
        <w:rPr>
          <w:sz w:val="16"/>
        </w:rPr>
      </w:pPr>
      <w:r w:rsidRPr="001E2C96">
        <w:rPr>
          <w:sz w:val="16"/>
        </w:rPr>
        <w:t xml:space="preserve">Once considered on the fringes of antitrust thinking, </w:t>
      </w:r>
      <w:proofErr w:type="gramStart"/>
      <w:r w:rsidRPr="001E2C96">
        <w:rPr>
          <w:rStyle w:val="StyleUnderline"/>
        </w:rPr>
        <w:t>Khan</w:t>
      </w:r>
      <w:proofErr w:type="gramEnd"/>
      <w:r w:rsidRPr="001E2C96">
        <w:rPr>
          <w:rStyle w:val="StyleUnderline"/>
        </w:rPr>
        <w:t xml:space="preserve"> and her acolytes</w:t>
      </w:r>
      <w:r w:rsidRPr="001E2C96">
        <w:rPr>
          <w:sz w:val="16"/>
        </w:rPr>
        <w:t xml:space="preserve">—often </w:t>
      </w:r>
      <w:r w:rsidRPr="001E2C96">
        <w:rPr>
          <w:rStyle w:val="StyleUnderline"/>
        </w:rPr>
        <w:t xml:space="preserve">dubbed the </w:t>
      </w:r>
      <w:r w:rsidRPr="001E2C96">
        <w:rPr>
          <w:rStyle w:val="Emphasis"/>
        </w:rPr>
        <w:t>New Brandeis School</w:t>
      </w:r>
      <w:r w:rsidRPr="001E2C96">
        <w:rPr>
          <w:sz w:val="16"/>
        </w:rPr>
        <w:t>, after Supreme Court Justice Louis Brandeis—</w:t>
      </w:r>
      <w:r w:rsidRPr="001E2C96">
        <w:rPr>
          <w:rStyle w:val="StyleUnderline"/>
        </w:rPr>
        <w:t>are</w:t>
      </w:r>
      <w:r w:rsidRPr="001E2C96">
        <w:rPr>
          <w:sz w:val="16"/>
        </w:rPr>
        <w:t xml:space="preserve"> now firmly </w:t>
      </w:r>
      <w:r w:rsidRPr="001E2C96">
        <w:rPr>
          <w:rStyle w:val="Emphasis"/>
        </w:rPr>
        <w:t>mainstream</w:t>
      </w:r>
      <w:r w:rsidRPr="001E2C96">
        <w:rPr>
          <w:sz w:val="16"/>
        </w:rPr>
        <w:t xml:space="preserve"> with Khan’s appointment as FTC chairwoman.</w:t>
      </w:r>
    </w:p>
    <w:p w14:paraId="0BA20F08" w14:textId="77777777" w:rsidR="004B265A" w:rsidRPr="001E2C96" w:rsidRDefault="004B265A" w:rsidP="004B265A">
      <w:pPr>
        <w:rPr>
          <w:sz w:val="16"/>
        </w:rPr>
      </w:pPr>
      <w:r w:rsidRPr="001E2C96">
        <w:rPr>
          <w:rStyle w:val="Emphasis"/>
          <w:highlight w:val="cyan"/>
        </w:rPr>
        <w:t xml:space="preserve">The FTC </w:t>
      </w:r>
      <w:r w:rsidRPr="001E2C96">
        <w:rPr>
          <w:rStyle w:val="Emphasis"/>
        </w:rPr>
        <w:t xml:space="preserve">has </w:t>
      </w:r>
      <w:r w:rsidRPr="001E2C96">
        <w:rPr>
          <w:rStyle w:val="Emphasis"/>
          <w:highlight w:val="cyan"/>
        </w:rPr>
        <w:t>suffered</w:t>
      </w:r>
      <w:r w:rsidRPr="001E2C96">
        <w:rPr>
          <w:sz w:val="16"/>
          <w:highlight w:val="cyan"/>
        </w:rPr>
        <w:t xml:space="preserve"> </w:t>
      </w:r>
      <w:r w:rsidRPr="001E2C96">
        <w:rPr>
          <w:sz w:val="16"/>
        </w:rPr>
        <w:t xml:space="preserve">some </w:t>
      </w:r>
      <w:r w:rsidRPr="001E2C96">
        <w:rPr>
          <w:rStyle w:val="Emphasis"/>
          <w:highlight w:val="cyan"/>
        </w:rPr>
        <w:t>stinging defeats</w:t>
      </w:r>
      <w:r w:rsidRPr="001E2C96">
        <w:rPr>
          <w:sz w:val="16"/>
          <w:highlight w:val="cyan"/>
        </w:rPr>
        <w:t xml:space="preserve"> </w:t>
      </w:r>
      <w:r w:rsidRPr="001E2C96">
        <w:rPr>
          <w:sz w:val="16"/>
        </w:rPr>
        <w:t xml:space="preserve">recently. Last year, </w:t>
      </w:r>
      <w:r w:rsidRPr="001E2C96">
        <w:rPr>
          <w:rStyle w:val="StyleUnderline"/>
          <w:highlight w:val="cyan"/>
        </w:rPr>
        <w:t xml:space="preserve">the agency lost </w:t>
      </w:r>
      <w:r w:rsidRPr="001E2C96">
        <w:rPr>
          <w:rStyle w:val="StyleUnderline"/>
        </w:rPr>
        <w:t>a major monopoly case</w:t>
      </w:r>
      <w:r w:rsidRPr="001E2C96">
        <w:rPr>
          <w:sz w:val="16"/>
        </w:rPr>
        <w:t xml:space="preserve"> filed against chipmaker Qualcomm. In April</w:t>
      </w:r>
      <w:r w:rsidRPr="001E2C96">
        <w:rPr>
          <w:rStyle w:val="StyleUnderline"/>
        </w:rPr>
        <w:t>, a unanimous Supreme Court eliminated a tool used by the FTC to recover money</w:t>
      </w:r>
      <w:r w:rsidRPr="001E2C96">
        <w:rPr>
          <w:sz w:val="16"/>
        </w:rPr>
        <w:t xml:space="preserve"> for defrauded consumers. Later this month, a federal judge in Washington is expected to rule on whether the agency’s monopoly lawsuit against Facebook can proceed.</w:t>
      </w:r>
    </w:p>
    <w:p w14:paraId="63275CAD" w14:textId="77777777" w:rsidR="004B265A" w:rsidRPr="001E2C96" w:rsidRDefault="004B265A" w:rsidP="004B265A">
      <w:pPr>
        <w:rPr>
          <w:sz w:val="16"/>
        </w:rPr>
      </w:pPr>
      <w:r w:rsidRPr="001E2C96">
        <w:rPr>
          <w:sz w:val="16"/>
        </w:rPr>
        <w:t>Still, there’s widespread agreement that</w:t>
      </w:r>
      <w:r w:rsidRPr="001E2C96">
        <w:rPr>
          <w:rStyle w:val="StyleUnderline"/>
        </w:rPr>
        <w:t xml:space="preserve"> </w:t>
      </w:r>
      <w:r w:rsidRPr="001E2C96">
        <w:rPr>
          <w:rStyle w:val="StyleUnderline"/>
          <w:highlight w:val="cyan"/>
        </w:rPr>
        <w:t xml:space="preserve">the </w:t>
      </w:r>
      <w:r w:rsidRPr="001E2C96">
        <w:rPr>
          <w:rStyle w:val="Emphasis"/>
          <w:highlight w:val="cyan"/>
        </w:rPr>
        <w:t>s</w:t>
      </w:r>
      <w:r w:rsidRPr="001E2C96">
        <w:rPr>
          <w:rStyle w:val="Emphasis"/>
        </w:rPr>
        <w:t xml:space="preserve">tatus </w:t>
      </w:r>
      <w:r w:rsidRPr="001E2C96">
        <w:rPr>
          <w:rStyle w:val="Emphasis"/>
          <w:highlight w:val="cyan"/>
        </w:rPr>
        <w:t>quo is no longer tenable</w:t>
      </w:r>
      <w:r w:rsidRPr="001E2C96">
        <w:rPr>
          <w:sz w:val="16"/>
        </w:rPr>
        <w:t xml:space="preserve">. Over the last two decades, concentration has risen in industries across the economy. Some economists say dominant companies can use their market power to suppress wages, for example, exacerbating inequality. </w:t>
      </w:r>
      <w:r w:rsidRPr="001E2C96">
        <w:rPr>
          <w:rStyle w:val="StyleUnderline"/>
        </w:rPr>
        <w:t xml:space="preserve">The worries are </w:t>
      </w:r>
      <w:r w:rsidRPr="001E2C96">
        <w:rPr>
          <w:rStyle w:val="Emphasis"/>
        </w:rPr>
        <w:t>bipartisan</w:t>
      </w:r>
      <w:r w:rsidRPr="001E2C96">
        <w:rPr>
          <w:sz w:val="16"/>
        </w:rPr>
        <w:t>. Republicans and Democrats alike are pushing for antitrust reforms to rein in the biggest tech platforms, and Khan was confirmed by the Senate with significant Republican support.</w:t>
      </w:r>
    </w:p>
    <w:p w14:paraId="781B5094" w14:textId="77777777" w:rsidR="004B265A" w:rsidRPr="001E2C96" w:rsidRDefault="004B265A" w:rsidP="004B265A">
      <w:pPr>
        <w:rPr>
          <w:sz w:val="16"/>
        </w:rPr>
      </w:pPr>
      <w:r w:rsidRPr="001E2C96">
        <w:rPr>
          <w:rStyle w:val="Emphasis"/>
          <w:highlight w:val="cyan"/>
        </w:rPr>
        <w:t xml:space="preserve">Big losses in the courts </w:t>
      </w:r>
      <w:r w:rsidRPr="001E2C96">
        <w:rPr>
          <w:rStyle w:val="Emphasis"/>
        </w:rPr>
        <w:t>would</w:t>
      </w:r>
      <w:r w:rsidRPr="001E2C96">
        <w:rPr>
          <w:sz w:val="16"/>
        </w:rPr>
        <w:t xml:space="preserve"> eventually </w:t>
      </w:r>
      <w:r w:rsidRPr="001E2C96">
        <w:rPr>
          <w:rStyle w:val="Emphasis"/>
          <w:highlight w:val="cyan"/>
        </w:rPr>
        <w:t xml:space="preserve">hurt </w:t>
      </w:r>
      <w:r w:rsidRPr="001E2C96">
        <w:rPr>
          <w:rStyle w:val="Emphasis"/>
        </w:rPr>
        <w:t xml:space="preserve">Khan’s </w:t>
      </w:r>
      <w:r w:rsidRPr="001E2C96">
        <w:rPr>
          <w:rStyle w:val="Emphasis"/>
          <w:highlight w:val="cyan"/>
        </w:rPr>
        <w:t xml:space="preserve">authority and demoralize </w:t>
      </w:r>
      <w:r w:rsidRPr="001E2C96">
        <w:rPr>
          <w:rStyle w:val="Emphasis"/>
        </w:rPr>
        <w:t xml:space="preserve">her </w:t>
      </w:r>
      <w:r w:rsidRPr="001E2C96">
        <w:rPr>
          <w:rStyle w:val="Emphasis"/>
          <w:highlight w:val="cyan"/>
        </w:rPr>
        <w:t>staff</w:t>
      </w:r>
      <w:r w:rsidRPr="001E2C96">
        <w:rPr>
          <w:sz w:val="16"/>
        </w:rPr>
        <w:t>, says William Kovacic, a former FTC chairman who now teaches at George Washington University Law School. “</w:t>
      </w:r>
      <w:r w:rsidRPr="001E2C96">
        <w:rPr>
          <w:rStyle w:val="StyleUnderline"/>
          <w:highlight w:val="cyan"/>
        </w:rPr>
        <w:t xml:space="preserve">You become </w:t>
      </w:r>
      <w:r w:rsidRPr="001E2C96">
        <w:rPr>
          <w:rStyle w:val="StyleUnderline"/>
        </w:rPr>
        <w:t xml:space="preserve">like a sports team that is </w:t>
      </w:r>
      <w:r w:rsidRPr="001E2C96">
        <w:rPr>
          <w:rStyle w:val="StyleUnderline"/>
          <w:highlight w:val="cyan"/>
        </w:rPr>
        <w:t xml:space="preserve">known </w:t>
      </w:r>
      <w:r w:rsidRPr="001E2C96">
        <w:rPr>
          <w:rStyle w:val="StyleUnderline"/>
        </w:rPr>
        <w:t xml:space="preserve">to its opponents </w:t>
      </w:r>
      <w:r w:rsidRPr="001E2C96">
        <w:rPr>
          <w:rStyle w:val="StyleUnderline"/>
          <w:highlight w:val="cyan"/>
        </w:rPr>
        <w:t xml:space="preserve">as </w:t>
      </w:r>
      <w:r w:rsidRPr="001E2C96">
        <w:rPr>
          <w:rStyle w:val="Emphasis"/>
          <w:highlight w:val="cyan"/>
        </w:rPr>
        <w:t>unable to win</w:t>
      </w:r>
      <w:r w:rsidRPr="001E2C96">
        <w:rPr>
          <w:sz w:val="16"/>
        </w:rPr>
        <w:t>,” he says. But defeats also could provide the foundation for the kind of sweeping antitrust legislation that Khan and her supporters want.</w:t>
      </w:r>
    </w:p>
    <w:p w14:paraId="4AEF4802" w14:textId="77777777" w:rsidR="004B265A" w:rsidRPr="0068063F" w:rsidRDefault="004B265A" w:rsidP="004B265A"/>
    <w:bookmarkEnd w:id="3"/>
    <w:p w14:paraId="195299D1" w14:textId="77777777" w:rsidR="004B265A" w:rsidRDefault="004B265A" w:rsidP="004B265A">
      <w:pPr>
        <w:pStyle w:val="Heading2"/>
        <w:rPr>
          <w:rFonts w:asciiTheme="minorHAnsi" w:hAnsiTheme="minorHAnsi" w:cstheme="minorHAnsi"/>
        </w:rPr>
      </w:pPr>
      <w:r>
        <w:rPr>
          <w:rFonts w:asciiTheme="minorHAnsi" w:hAnsiTheme="minorHAnsi" w:cstheme="minorHAnsi"/>
        </w:rPr>
        <w:t>Politics</w:t>
      </w:r>
    </w:p>
    <w:p w14:paraId="0611B9D2" w14:textId="77777777" w:rsidR="004B265A" w:rsidRPr="00E6398A" w:rsidRDefault="004B265A" w:rsidP="004B265A">
      <w:pPr>
        <w:pStyle w:val="Heading3"/>
        <w:rPr>
          <w:rFonts w:cs="Calibri"/>
        </w:rPr>
      </w:pPr>
      <w:r w:rsidRPr="00E6398A">
        <w:rPr>
          <w:rFonts w:cs="Calibri"/>
        </w:rPr>
        <w:t>AT: Agenda---Stem---2AC</w:t>
      </w:r>
    </w:p>
    <w:p w14:paraId="60F98C17" w14:textId="77777777" w:rsidR="004B265A" w:rsidRPr="00E6398A" w:rsidRDefault="004B265A" w:rsidP="004B265A">
      <w:pPr>
        <w:pStyle w:val="Heading4"/>
        <w:rPr>
          <w:rFonts w:cs="Calibri"/>
        </w:rPr>
      </w:pPr>
      <w:r w:rsidRPr="00E6398A">
        <w:rPr>
          <w:rFonts w:cs="Calibri"/>
        </w:rPr>
        <w:t xml:space="preserve">DOJ focus on </w:t>
      </w:r>
      <w:r w:rsidRPr="00E6398A">
        <w:rPr>
          <w:rFonts w:cs="Calibri"/>
          <w:u w:val="single"/>
        </w:rPr>
        <w:t>labor markets</w:t>
      </w:r>
      <w:r w:rsidRPr="00E6398A">
        <w:rPr>
          <w:rFonts w:cs="Calibri"/>
        </w:rPr>
        <w:t xml:space="preserve"> thumps.</w:t>
      </w:r>
    </w:p>
    <w:p w14:paraId="608033E2" w14:textId="77777777" w:rsidR="004B265A" w:rsidRPr="00E6398A" w:rsidRDefault="004B265A" w:rsidP="004B265A">
      <w:r w:rsidRPr="00E6398A">
        <w:t xml:space="preserve">Diane </w:t>
      </w:r>
      <w:r w:rsidRPr="00E6398A">
        <w:rPr>
          <w:rStyle w:val="Style13ptBold"/>
        </w:rPr>
        <w:t>Bartz 10-1</w:t>
      </w:r>
      <w:r w:rsidRPr="00E6398A">
        <w:t>. Have covered antitrust and patent litigation for Reuters since 2007. “U.S. antitrust official says competition in labor markets a top concern” Reuters. 10-1-2021. https://www.reuters.com/world/us/us-antitrust-official-says-competition-labor-markets-top-concern-2021-10-01/</w:t>
      </w:r>
    </w:p>
    <w:p w14:paraId="315343AA" w14:textId="77777777" w:rsidR="004B265A" w:rsidRPr="00E6398A" w:rsidRDefault="004B265A" w:rsidP="004B265A">
      <w:pPr>
        <w:rPr>
          <w:sz w:val="14"/>
        </w:rPr>
      </w:pPr>
      <w:r w:rsidRPr="00E6398A">
        <w:rPr>
          <w:sz w:val="14"/>
        </w:rPr>
        <w:t xml:space="preserve">WASHINGTON, Oct 1 (Reuters) - </w:t>
      </w:r>
      <w:r w:rsidRPr="00E6398A">
        <w:rPr>
          <w:rStyle w:val="StyleUnderline"/>
        </w:rPr>
        <w:t>The</w:t>
      </w:r>
      <w:r w:rsidRPr="00E6398A">
        <w:rPr>
          <w:sz w:val="14"/>
        </w:rPr>
        <w:t xml:space="preserve"> U.S. </w:t>
      </w:r>
      <w:r w:rsidRPr="00E6398A">
        <w:rPr>
          <w:rStyle w:val="StyleUnderline"/>
          <w:highlight w:val="cyan"/>
        </w:rPr>
        <w:t>Justice Department's</w:t>
      </w:r>
      <w:r w:rsidRPr="00E6398A">
        <w:rPr>
          <w:sz w:val="14"/>
        </w:rPr>
        <w:t xml:space="preserve"> acting </w:t>
      </w:r>
      <w:r w:rsidRPr="00E6398A">
        <w:rPr>
          <w:rStyle w:val="StyleUnderline"/>
        </w:rPr>
        <w:t xml:space="preserve">head of its </w:t>
      </w:r>
      <w:r w:rsidRPr="00E6398A">
        <w:rPr>
          <w:rStyle w:val="StyleUnderline"/>
          <w:highlight w:val="cyan"/>
        </w:rPr>
        <w:t>Antitrust Division said</w:t>
      </w:r>
      <w:r w:rsidRPr="00E6398A">
        <w:rPr>
          <w:rStyle w:val="StyleUnderline"/>
        </w:rPr>
        <w:t xml:space="preserve"> </w:t>
      </w:r>
      <w:r w:rsidRPr="00E6398A">
        <w:rPr>
          <w:sz w:val="14"/>
        </w:rPr>
        <w:t xml:space="preserve">on Friday that </w:t>
      </w:r>
      <w:r w:rsidRPr="00E6398A">
        <w:rPr>
          <w:rStyle w:val="Emphasis"/>
          <w:highlight w:val="cyan"/>
        </w:rPr>
        <w:t>labor markets were a top priority</w:t>
      </w:r>
      <w:r w:rsidRPr="00E6398A">
        <w:rPr>
          <w:rStyle w:val="StyleUnderline"/>
        </w:rPr>
        <w:t xml:space="preserve"> for enforcement efforts</w:t>
      </w:r>
      <w:r w:rsidRPr="00E6398A">
        <w:rPr>
          <w:sz w:val="14"/>
        </w:rPr>
        <w:t xml:space="preserve">, </w:t>
      </w:r>
      <w:r w:rsidRPr="00E6398A">
        <w:rPr>
          <w:rStyle w:val="StyleUnderline"/>
          <w:highlight w:val="cyan"/>
        </w:rPr>
        <w:t>indicating a shift toward</w:t>
      </w:r>
      <w:r w:rsidRPr="00E6398A">
        <w:rPr>
          <w:rStyle w:val="StyleUnderline"/>
        </w:rPr>
        <w:t xml:space="preserve"> </w:t>
      </w:r>
      <w:r w:rsidRPr="00E6398A">
        <w:rPr>
          <w:sz w:val="14"/>
        </w:rPr>
        <w:t xml:space="preserve">issues set by </w:t>
      </w:r>
      <w:r w:rsidRPr="00E6398A">
        <w:rPr>
          <w:rStyle w:val="StyleUnderline"/>
          <w:highlight w:val="cyan"/>
        </w:rPr>
        <w:t>the</w:t>
      </w:r>
      <w:r w:rsidRPr="00E6398A">
        <w:rPr>
          <w:sz w:val="14"/>
        </w:rPr>
        <w:t xml:space="preserve"> White House's </w:t>
      </w:r>
      <w:r w:rsidRPr="00E6398A">
        <w:rPr>
          <w:rStyle w:val="StyleUnderline"/>
        </w:rPr>
        <w:t>e</w:t>
      </w:r>
      <w:r w:rsidRPr="00E6398A">
        <w:rPr>
          <w:rStyle w:val="StyleUnderline"/>
          <w:highlight w:val="cyan"/>
        </w:rPr>
        <w:t>x</w:t>
      </w:r>
      <w:r w:rsidRPr="00E6398A">
        <w:rPr>
          <w:rStyle w:val="StyleUnderline"/>
        </w:rPr>
        <w:t xml:space="preserve">ecutive </w:t>
      </w:r>
      <w:r w:rsidRPr="00E6398A">
        <w:rPr>
          <w:rStyle w:val="StyleUnderline"/>
          <w:highlight w:val="cyan"/>
        </w:rPr>
        <w:t>o</w:t>
      </w:r>
      <w:r w:rsidRPr="00E6398A">
        <w:rPr>
          <w:rStyle w:val="StyleUnderline"/>
        </w:rPr>
        <w:t>rder</w:t>
      </w:r>
      <w:r w:rsidRPr="00E6398A">
        <w:rPr>
          <w:sz w:val="14"/>
        </w:rPr>
        <w:t xml:space="preserve"> on competition.</w:t>
      </w:r>
    </w:p>
    <w:p w14:paraId="62578D13" w14:textId="77777777" w:rsidR="004B265A" w:rsidRPr="00E6398A" w:rsidRDefault="004B265A" w:rsidP="004B265A">
      <w:pPr>
        <w:rPr>
          <w:sz w:val="14"/>
        </w:rPr>
      </w:pPr>
      <w:r w:rsidRPr="00E6398A">
        <w:rPr>
          <w:sz w:val="14"/>
        </w:rPr>
        <w:t>While antitrust enforcers have brought labor antitrust cases in the past, and the Trump Administration's Justice Department brought one against a no-poach agreement between rail equipment suppliers in 2018, they are rare.</w:t>
      </w:r>
    </w:p>
    <w:p w14:paraId="53CBF435" w14:textId="77777777" w:rsidR="004B265A" w:rsidRPr="00E6398A" w:rsidRDefault="004B265A" w:rsidP="004B265A">
      <w:pPr>
        <w:rPr>
          <w:sz w:val="14"/>
        </w:rPr>
      </w:pPr>
      <w:r w:rsidRPr="00E6398A">
        <w:rPr>
          <w:sz w:val="14"/>
        </w:rPr>
        <w:t>"</w:t>
      </w:r>
      <w:r w:rsidRPr="00E6398A">
        <w:rPr>
          <w:rStyle w:val="StyleUnderline"/>
          <w:highlight w:val="cyan"/>
        </w:rPr>
        <w:t>The division has become</w:t>
      </w:r>
      <w:r w:rsidRPr="00E6398A">
        <w:rPr>
          <w:rStyle w:val="StyleUnderline"/>
        </w:rPr>
        <w:t xml:space="preserve"> increasingly </w:t>
      </w:r>
      <w:r w:rsidRPr="00E6398A">
        <w:rPr>
          <w:rStyle w:val="StyleUnderline"/>
          <w:highlight w:val="cyan"/>
        </w:rPr>
        <w:t>alert to</w:t>
      </w:r>
      <w:r w:rsidRPr="00E6398A">
        <w:rPr>
          <w:rStyle w:val="StyleUnderline"/>
        </w:rPr>
        <w:t xml:space="preserve"> and concerned by business </w:t>
      </w:r>
      <w:r w:rsidRPr="00E6398A">
        <w:rPr>
          <w:rStyle w:val="StyleUnderline"/>
          <w:highlight w:val="cyan"/>
        </w:rPr>
        <w:t>conduct</w:t>
      </w:r>
      <w:r w:rsidRPr="00E6398A">
        <w:rPr>
          <w:rStyle w:val="StyleUnderline"/>
        </w:rPr>
        <w:t xml:space="preserve"> and transaction</w:t>
      </w:r>
      <w:r w:rsidRPr="00E6398A">
        <w:rPr>
          <w:rStyle w:val="StyleUnderline"/>
          <w:highlight w:val="cyan"/>
        </w:rPr>
        <w:t xml:space="preserve">s that harm </w:t>
      </w:r>
      <w:r w:rsidRPr="00E6398A">
        <w:rPr>
          <w:rStyle w:val="StyleUnderline"/>
        </w:rPr>
        <w:t xml:space="preserve">competition for </w:t>
      </w:r>
      <w:r w:rsidRPr="00E6398A">
        <w:rPr>
          <w:rStyle w:val="StyleUnderline"/>
          <w:highlight w:val="cyan"/>
        </w:rPr>
        <w:t>working people</w:t>
      </w:r>
      <w:r w:rsidRPr="00E6398A">
        <w:rPr>
          <w:sz w:val="14"/>
        </w:rPr>
        <w:t>," said Richard Powers, acting head of the division, in a conference in New York.</w:t>
      </w:r>
    </w:p>
    <w:p w14:paraId="52647B15" w14:textId="77777777" w:rsidR="004B265A" w:rsidRPr="00E6398A" w:rsidRDefault="004B265A" w:rsidP="004B265A">
      <w:pPr>
        <w:rPr>
          <w:sz w:val="14"/>
        </w:rPr>
      </w:pPr>
      <w:r w:rsidRPr="00E6398A">
        <w:rPr>
          <w:sz w:val="14"/>
        </w:rPr>
        <w:t xml:space="preserve">Powers added that </w:t>
      </w:r>
      <w:r w:rsidRPr="00E6398A">
        <w:rPr>
          <w:rStyle w:val="StyleUnderline"/>
          <w:highlight w:val="cyan"/>
        </w:rPr>
        <w:t>the</w:t>
      </w:r>
      <w:r w:rsidRPr="00E6398A">
        <w:rPr>
          <w:sz w:val="14"/>
        </w:rPr>
        <w:t xml:space="preserve"> coronavirus </w:t>
      </w:r>
      <w:r w:rsidRPr="00E6398A">
        <w:rPr>
          <w:rStyle w:val="StyleUnderline"/>
          <w:highlight w:val="cyan"/>
        </w:rPr>
        <w:t>pandemic made the focus</w:t>
      </w:r>
      <w:r w:rsidRPr="00E6398A">
        <w:rPr>
          <w:rStyle w:val="StyleUnderline"/>
        </w:rPr>
        <w:t xml:space="preserve"> on labor </w:t>
      </w:r>
      <w:r w:rsidRPr="00E6398A">
        <w:rPr>
          <w:rStyle w:val="Emphasis"/>
          <w:highlight w:val="cyan"/>
        </w:rPr>
        <w:t>even more critical</w:t>
      </w:r>
      <w:r w:rsidRPr="00E6398A">
        <w:rPr>
          <w:sz w:val="14"/>
        </w:rPr>
        <w:t>. "</w:t>
      </w:r>
      <w:r w:rsidRPr="00E6398A">
        <w:rPr>
          <w:rStyle w:val="StyleUnderline"/>
        </w:rPr>
        <w:t xml:space="preserve">If it was important for enforcers to protect competition in labor markets decades ago, and I believe that it was, </w:t>
      </w:r>
      <w:r w:rsidRPr="00E6398A">
        <w:rPr>
          <w:rStyle w:val="Emphasis"/>
        </w:rPr>
        <w:t>it is essential now</w:t>
      </w:r>
      <w:r w:rsidRPr="00E6398A">
        <w:rPr>
          <w:sz w:val="14"/>
        </w:rPr>
        <w:t>," he said.</w:t>
      </w:r>
    </w:p>
    <w:p w14:paraId="73D2A8B2" w14:textId="77777777" w:rsidR="004B265A" w:rsidRPr="00E6398A" w:rsidRDefault="004B265A" w:rsidP="004B265A">
      <w:pPr>
        <w:rPr>
          <w:sz w:val="14"/>
        </w:rPr>
      </w:pPr>
      <w:r w:rsidRPr="00E6398A">
        <w:rPr>
          <w:rStyle w:val="StyleUnderline"/>
          <w:highlight w:val="cyan"/>
        </w:rPr>
        <w:t>He called any violation</w:t>
      </w:r>
      <w:r w:rsidRPr="00E6398A">
        <w:rPr>
          <w:rStyle w:val="StyleUnderline"/>
        </w:rPr>
        <w:t xml:space="preserve"> of antitrust law </w:t>
      </w:r>
      <w:r w:rsidRPr="00E6398A">
        <w:rPr>
          <w:rStyle w:val="StyleUnderline"/>
          <w:highlight w:val="cyan"/>
        </w:rPr>
        <w:t>to hold down wages</w:t>
      </w:r>
      <w:r w:rsidRPr="00E6398A">
        <w:rPr>
          <w:rStyle w:val="StyleUnderline"/>
        </w:rPr>
        <w:t xml:space="preserve"> "</w:t>
      </w:r>
      <w:r w:rsidRPr="00E6398A">
        <w:rPr>
          <w:rStyle w:val="StyleUnderline"/>
          <w:highlight w:val="cyan"/>
        </w:rPr>
        <w:t>just as irredeemable as</w:t>
      </w:r>
      <w:r w:rsidRPr="00E6398A">
        <w:rPr>
          <w:rStyle w:val="StyleUnderline"/>
        </w:rPr>
        <w:t xml:space="preserve"> </w:t>
      </w:r>
      <w:r w:rsidRPr="00E6398A">
        <w:rPr>
          <w:rStyle w:val="StyleUnderline"/>
          <w:highlight w:val="cyan"/>
        </w:rPr>
        <w:t>agreements to fix</w:t>
      </w:r>
      <w:r w:rsidRPr="00E6398A">
        <w:rPr>
          <w:rStyle w:val="StyleUnderline"/>
        </w:rPr>
        <w:t xml:space="preserve"> product </w:t>
      </w:r>
      <w:r w:rsidRPr="00E6398A">
        <w:rPr>
          <w:rStyle w:val="StyleUnderline"/>
          <w:highlight w:val="cyan"/>
        </w:rPr>
        <w:t>prices</w:t>
      </w:r>
      <w:r w:rsidRPr="00E6398A">
        <w:rPr>
          <w:rStyle w:val="StyleUnderline"/>
        </w:rPr>
        <w:t xml:space="preserve"> and allocate markets, conduct that the division has prosecuted for over 100 years</w:t>
      </w:r>
      <w:r w:rsidRPr="00E6398A">
        <w:rPr>
          <w:sz w:val="14"/>
        </w:rPr>
        <w:t xml:space="preserve">." </w:t>
      </w:r>
      <w:r w:rsidRPr="00E6398A">
        <w:rPr>
          <w:rStyle w:val="StyleUnderline"/>
        </w:rPr>
        <w:t>Powers</w:t>
      </w:r>
      <w:r w:rsidRPr="00E6398A">
        <w:rPr>
          <w:sz w:val="14"/>
        </w:rPr>
        <w:t xml:space="preserve"> </w:t>
      </w:r>
      <w:r w:rsidRPr="00E6398A">
        <w:rPr>
          <w:rStyle w:val="StyleUnderline"/>
        </w:rPr>
        <w:t>added</w:t>
      </w:r>
      <w:r w:rsidRPr="00E6398A">
        <w:rPr>
          <w:sz w:val="14"/>
        </w:rPr>
        <w:t xml:space="preserve"> that </w:t>
      </w:r>
      <w:r w:rsidRPr="00E6398A">
        <w:rPr>
          <w:rStyle w:val="StyleUnderline"/>
          <w:highlight w:val="cyan"/>
        </w:rPr>
        <w:t>the division was investing</w:t>
      </w:r>
      <w:r w:rsidRPr="00E6398A">
        <w:rPr>
          <w:rStyle w:val="StyleUnderline"/>
        </w:rPr>
        <w:t xml:space="preserve"> "</w:t>
      </w:r>
      <w:r w:rsidRPr="00E6398A">
        <w:rPr>
          <w:rStyle w:val="Emphasis"/>
          <w:highlight w:val="cyan"/>
        </w:rPr>
        <w:t>substantial time and resources</w:t>
      </w:r>
      <w:r w:rsidRPr="00E6398A">
        <w:rPr>
          <w:sz w:val="14"/>
          <w:highlight w:val="cyan"/>
        </w:rPr>
        <w:t xml:space="preserve">" </w:t>
      </w:r>
      <w:r w:rsidRPr="00E6398A">
        <w:rPr>
          <w:rStyle w:val="StyleUnderline"/>
        </w:rPr>
        <w:t>in labor markets.</w:t>
      </w:r>
    </w:p>
    <w:p w14:paraId="739EAD39" w14:textId="77777777" w:rsidR="004B265A" w:rsidRPr="00E6398A" w:rsidRDefault="004B265A" w:rsidP="004B265A">
      <w:r w:rsidRPr="00E6398A">
        <w:rPr>
          <w:sz w:val="14"/>
        </w:rPr>
        <w:t>Two of the most common targets of criticism in labor markets are no-poach agreements, in which companies agree not to hire each others' workers, and non-compete agreements, in which workers sign contracts pledging not to leave to work for a rival.</w:t>
      </w:r>
    </w:p>
    <w:p w14:paraId="29684797" w14:textId="77777777" w:rsidR="004B265A" w:rsidRPr="00E6398A" w:rsidRDefault="004B265A" w:rsidP="004B265A"/>
    <w:p w14:paraId="208F2447" w14:textId="77777777" w:rsidR="004B265A" w:rsidRPr="00E6398A" w:rsidRDefault="004B265A" w:rsidP="004B265A"/>
    <w:p w14:paraId="4F7791E1" w14:textId="77777777" w:rsidR="004B265A" w:rsidRDefault="004B265A" w:rsidP="004B265A">
      <w:pPr>
        <w:pStyle w:val="Heading3"/>
      </w:pPr>
      <w:r>
        <w:t xml:space="preserve">AT: PC Solves Sinema/Manchin---2AC </w:t>
      </w:r>
    </w:p>
    <w:p w14:paraId="39244852" w14:textId="77777777" w:rsidR="004B265A" w:rsidRDefault="004B265A" w:rsidP="004B265A">
      <w:pPr>
        <w:pStyle w:val="Heading4"/>
      </w:pPr>
      <w:r>
        <w:t xml:space="preserve">Biden </w:t>
      </w:r>
      <w:r w:rsidRPr="00E01085">
        <w:rPr>
          <w:u w:val="single"/>
        </w:rPr>
        <w:t>can’t</w:t>
      </w:r>
      <w:r>
        <w:t xml:space="preserve"> and </w:t>
      </w:r>
      <w:r w:rsidRPr="00E01085">
        <w:rPr>
          <w:u w:val="single"/>
        </w:rPr>
        <w:t>won’t</w:t>
      </w:r>
      <w:r>
        <w:t xml:space="preserve"> use PC to move </w:t>
      </w:r>
      <w:r w:rsidRPr="00E01085">
        <w:rPr>
          <w:u w:val="single"/>
        </w:rPr>
        <w:t>Sinema</w:t>
      </w:r>
      <w:r>
        <w:t xml:space="preserve"> or </w:t>
      </w:r>
      <w:r w:rsidRPr="00E01085">
        <w:rPr>
          <w:u w:val="single"/>
        </w:rPr>
        <w:t>Manchin</w:t>
      </w:r>
      <w:r>
        <w:t xml:space="preserve"> </w:t>
      </w:r>
    </w:p>
    <w:p w14:paraId="3FF734A0" w14:textId="77777777" w:rsidR="004B265A" w:rsidRPr="00E01085" w:rsidRDefault="004B265A" w:rsidP="004B265A">
      <w:r>
        <w:t xml:space="preserve">Alexander </w:t>
      </w:r>
      <w:r w:rsidRPr="00E01085">
        <w:rPr>
          <w:rStyle w:val="Style13ptBold"/>
        </w:rPr>
        <w:t>Bolton 10/15/21</w:t>
      </w:r>
      <w:r>
        <w:t>. The Hill "Biden's soft touch with Manchin, Sinema frustrates Democrats". TheHill. 10-15-2021. https://thehill.com/homenews/senate/576861-bidens-soft-touch-with-manchin-sinema-frustrates-democrats</w:t>
      </w:r>
    </w:p>
    <w:p w14:paraId="09AAB8DE" w14:textId="77777777" w:rsidR="004B265A" w:rsidRPr="00E01085" w:rsidRDefault="004B265A" w:rsidP="004B265A">
      <w:pPr>
        <w:rPr>
          <w:sz w:val="16"/>
        </w:rPr>
      </w:pPr>
      <w:r w:rsidRPr="00E01085">
        <w:rPr>
          <w:sz w:val="16"/>
        </w:rPr>
        <w:t xml:space="preserve">A growing number of Senate </w:t>
      </w:r>
      <w:r w:rsidRPr="00332C98">
        <w:rPr>
          <w:rStyle w:val="StyleUnderline"/>
        </w:rPr>
        <w:t>Democrats are</w:t>
      </w:r>
      <w:r w:rsidRPr="00E01085">
        <w:rPr>
          <w:sz w:val="16"/>
        </w:rPr>
        <w:t xml:space="preserve"> getting </w:t>
      </w:r>
      <w:r w:rsidRPr="00332C98">
        <w:rPr>
          <w:rStyle w:val="Emphasis"/>
        </w:rPr>
        <w:t>impatient</w:t>
      </w:r>
      <w:r w:rsidRPr="00E01085">
        <w:rPr>
          <w:sz w:val="16"/>
        </w:rPr>
        <w:t xml:space="preserve"> </w:t>
      </w:r>
      <w:r w:rsidRPr="00332C98">
        <w:rPr>
          <w:rStyle w:val="StyleUnderline"/>
        </w:rPr>
        <w:t>with</w:t>
      </w:r>
      <w:r w:rsidRPr="00E01085">
        <w:rPr>
          <w:sz w:val="16"/>
        </w:rPr>
        <w:t xml:space="preserve"> President </w:t>
      </w:r>
      <w:r w:rsidRPr="00332C98">
        <w:rPr>
          <w:rStyle w:val="Emphasis"/>
        </w:rPr>
        <w:t>Biden’s kid-glove approach</w:t>
      </w:r>
      <w:r w:rsidRPr="00E01085">
        <w:rPr>
          <w:sz w:val="16"/>
        </w:rPr>
        <w:t xml:space="preserve"> </w:t>
      </w:r>
      <w:r w:rsidRPr="00332C98">
        <w:rPr>
          <w:rStyle w:val="StyleUnderline"/>
        </w:rPr>
        <w:t>to</w:t>
      </w:r>
      <w:r w:rsidRPr="00E01085">
        <w:rPr>
          <w:sz w:val="16"/>
        </w:rPr>
        <w:t xml:space="preserve"> negotiating with Sens. Joe </w:t>
      </w:r>
      <w:r w:rsidRPr="00332C98">
        <w:rPr>
          <w:rStyle w:val="StyleUnderline"/>
        </w:rPr>
        <w:t>Manchin</w:t>
      </w:r>
      <w:r w:rsidRPr="00E01085">
        <w:rPr>
          <w:sz w:val="16"/>
        </w:rPr>
        <w:t xml:space="preserve"> (D-W.Va.) </w:t>
      </w:r>
      <w:r w:rsidRPr="00332C98">
        <w:rPr>
          <w:rStyle w:val="StyleUnderline"/>
        </w:rPr>
        <w:t>and</w:t>
      </w:r>
      <w:r w:rsidRPr="00E01085">
        <w:rPr>
          <w:sz w:val="16"/>
        </w:rPr>
        <w:t xml:space="preserve"> Kyrsten </w:t>
      </w:r>
      <w:r w:rsidRPr="00332C98">
        <w:rPr>
          <w:rStyle w:val="StyleUnderline"/>
        </w:rPr>
        <w:t>Sinema</w:t>
      </w:r>
      <w:r w:rsidRPr="00E01085">
        <w:rPr>
          <w:sz w:val="16"/>
        </w:rPr>
        <w:t xml:space="preserve"> (D-Ariz.).</w:t>
      </w:r>
    </w:p>
    <w:p w14:paraId="7582CED9" w14:textId="77777777" w:rsidR="004B265A" w:rsidRPr="00E01085" w:rsidRDefault="004B265A" w:rsidP="004B265A">
      <w:pPr>
        <w:rPr>
          <w:sz w:val="16"/>
        </w:rPr>
      </w:pPr>
      <w:r w:rsidRPr="00667613">
        <w:rPr>
          <w:rStyle w:val="StyleUnderline"/>
          <w:highlight w:val="cyan"/>
        </w:rPr>
        <w:t>Biden’s approach</w:t>
      </w:r>
      <w:r w:rsidRPr="00E01085">
        <w:rPr>
          <w:sz w:val="16"/>
        </w:rPr>
        <w:t xml:space="preserve"> has </w:t>
      </w:r>
      <w:r w:rsidRPr="00667613">
        <w:rPr>
          <w:rStyle w:val="StyleUnderline"/>
          <w:highlight w:val="cyan"/>
        </w:rPr>
        <w:t>involved</w:t>
      </w:r>
      <w:r w:rsidRPr="00E01085">
        <w:rPr>
          <w:sz w:val="16"/>
        </w:rPr>
        <w:t xml:space="preserve"> a lot of facetime and personal attention, but </w:t>
      </w:r>
      <w:r w:rsidRPr="00667613">
        <w:rPr>
          <w:rStyle w:val="Emphasis"/>
          <w:highlight w:val="cyan"/>
        </w:rPr>
        <w:t>little</w:t>
      </w:r>
      <w:r w:rsidRPr="00E01085">
        <w:rPr>
          <w:sz w:val="16"/>
        </w:rPr>
        <w:t xml:space="preserve"> in the way of public concessions or discernible </w:t>
      </w:r>
      <w:r w:rsidRPr="00667613">
        <w:rPr>
          <w:rStyle w:val="Emphasis"/>
          <w:highlight w:val="cyan"/>
        </w:rPr>
        <w:t>movement</w:t>
      </w:r>
      <w:r w:rsidRPr="00E01085">
        <w:rPr>
          <w:sz w:val="16"/>
        </w:rPr>
        <w:t>.</w:t>
      </w:r>
    </w:p>
    <w:p w14:paraId="36464F7F" w14:textId="77777777" w:rsidR="004B265A" w:rsidRPr="00E01085" w:rsidRDefault="004B265A" w:rsidP="004B265A">
      <w:pPr>
        <w:rPr>
          <w:sz w:val="16"/>
        </w:rPr>
      </w:pPr>
      <w:r w:rsidRPr="00E01085">
        <w:rPr>
          <w:sz w:val="16"/>
        </w:rPr>
        <w:t xml:space="preserve">After talks on the scale and scope of the Democrats’ $3.5 trillion reconciliation spending bill stalled </w:t>
      </w:r>
      <w:r w:rsidRPr="00332C98">
        <w:rPr>
          <w:rStyle w:val="StyleUnderline"/>
        </w:rPr>
        <w:t>in September, Democratic senators expressed hope</w:t>
      </w:r>
      <w:r w:rsidRPr="00E01085">
        <w:rPr>
          <w:sz w:val="16"/>
        </w:rPr>
        <w:t xml:space="preserve"> that </w:t>
      </w:r>
      <w:r w:rsidRPr="00332C98">
        <w:rPr>
          <w:rStyle w:val="StyleUnderline"/>
        </w:rPr>
        <w:t>Biden’s</w:t>
      </w:r>
      <w:r w:rsidRPr="00E01085">
        <w:rPr>
          <w:sz w:val="16"/>
        </w:rPr>
        <w:t xml:space="preserve"> personal </w:t>
      </w:r>
      <w:r w:rsidRPr="00332C98">
        <w:rPr>
          <w:rStyle w:val="StyleUnderline"/>
        </w:rPr>
        <w:t>involvement would yield a breakthrough</w:t>
      </w:r>
      <w:r w:rsidRPr="00E01085">
        <w:rPr>
          <w:sz w:val="16"/>
        </w:rPr>
        <w:t>.</w:t>
      </w:r>
    </w:p>
    <w:p w14:paraId="42648DEF" w14:textId="77777777" w:rsidR="004B265A" w:rsidRPr="00332C98" w:rsidRDefault="004B265A" w:rsidP="004B265A">
      <w:pPr>
        <w:rPr>
          <w:rStyle w:val="StyleUnderline"/>
        </w:rPr>
      </w:pPr>
      <w:r w:rsidRPr="00E01085">
        <w:rPr>
          <w:sz w:val="16"/>
        </w:rPr>
        <w:t xml:space="preserve">Yet </w:t>
      </w:r>
      <w:r w:rsidRPr="00667613">
        <w:rPr>
          <w:rStyle w:val="StyleUnderline"/>
          <w:highlight w:val="cyan"/>
        </w:rPr>
        <w:t>after several one-on-one meetings between the president, Manchin and Sinema</w:t>
      </w:r>
      <w:r w:rsidRPr="00332C98">
        <w:rPr>
          <w:rStyle w:val="StyleUnderline"/>
        </w:rPr>
        <w:t xml:space="preserve">, </w:t>
      </w:r>
      <w:r w:rsidRPr="00667613">
        <w:rPr>
          <w:rStyle w:val="Emphasis"/>
          <w:highlight w:val="cyan"/>
        </w:rPr>
        <w:t>Dem</w:t>
      </w:r>
      <w:r w:rsidRPr="00332C98">
        <w:rPr>
          <w:rStyle w:val="Emphasis"/>
        </w:rPr>
        <w:t>ocrat</w:t>
      </w:r>
      <w:r w:rsidRPr="00667613">
        <w:rPr>
          <w:rStyle w:val="Emphasis"/>
          <w:highlight w:val="cyan"/>
        </w:rPr>
        <w:t>s</w:t>
      </w:r>
      <w:r w:rsidRPr="00332C98">
        <w:rPr>
          <w:rStyle w:val="Emphasis"/>
        </w:rPr>
        <w:t xml:space="preserve"> </w:t>
      </w:r>
      <w:r w:rsidRPr="00667613">
        <w:rPr>
          <w:rStyle w:val="Emphasis"/>
          <w:highlight w:val="cyan"/>
        </w:rPr>
        <w:t>don’t seem any closer to agreeing</w:t>
      </w:r>
      <w:r w:rsidRPr="00667613">
        <w:rPr>
          <w:rStyle w:val="StyleUnderline"/>
          <w:highlight w:val="cyan"/>
        </w:rPr>
        <w:t xml:space="preserve"> on</w:t>
      </w:r>
      <w:r w:rsidRPr="00332C98">
        <w:rPr>
          <w:rStyle w:val="StyleUnderline"/>
        </w:rPr>
        <w:t xml:space="preserve"> a </w:t>
      </w:r>
      <w:r w:rsidRPr="00667613">
        <w:rPr>
          <w:rStyle w:val="StyleUnderline"/>
          <w:highlight w:val="cyan"/>
        </w:rPr>
        <w:t>framework</w:t>
      </w:r>
      <w:r w:rsidRPr="00332C98">
        <w:rPr>
          <w:rStyle w:val="StyleUnderline"/>
        </w:rPr>
        <w:t xml:space="preserve"> than a month ago.</w:t>
      </w:r>
    </w:p>
    <w:p w14:paraId="26A5D8A7" w14:textId="77777777" w:rsidR="004B265A" w:rsidRPr="00E01085" w:rsidRDefault="004B265A" w:rsidP="004B265A">
      <w:pPr>
        <w:rPr>
          <w:sz w:val="16"/>
        </w:rPr>
      </w:pPr>
      <w:r w:rsidRPr="00332C98">
        <w:rPr>
          <w:rStyle w:val="StyleUnderline"/>
        </w:rPr>
        <w:t xml:space="preserve">This is fueling </w:t>
      </w:r>
      <w:r w:rsidRPr="00332C98">
        <w:rPr>
          <w:rStyle w:val="Emphasis"/>
        </w:rPr>
        <w:t>frustration</w:t>
      </w:r>
      <w:r w:rsidRPr="00E01085">
        <w:rPr>
          <w:sz w:val="16"/>
        </w:rPr>
        <w:t xml:space="preserve"> among senators who see this Congress as a once-in-a-generation opportunity to pass bold reforms as the House and possibly the Senate are in danger of flipping to Republicans in the 2022 midterm election.</w:t>
      </w:r>
    </w:p>
    <w:p w14:paraId="43753571" w14:textId="77777777" w:rsidR="004B265A" w:rsidRPr="00E01085" w:rsidRDefault="004B265A" w:rsidP="004B265A">
      <w:pPr>
        <w:rPr>
          <w:sz w:val="16"/>
        </w:rPr>
      </w:pPr>
      <w:r w:rsidRPr="00E01085">
        <w:rPr>
          <w:sz w:val="16"/>
        </w:rPr>
        <w:t>“</w:t>
      </w:r>
      <w:r w:rsidRPr="00667613">
        <w:rPr>
          <w:rStyle w:val="Emphasis"/>
          <w:highlight w:val="cyan"/>
        </w:rPr>
        <w:t>Both</w:t>
      </w:r>
      <w:r w:rsidRPr="00332C98">
        <w:rPr>
          <w:rStyle w:val="Emphasis"/>
        </w:rPr>
        <w:t xml:space="preserve"> of them have </w:t>
      </w:r>
      <w:r w:rsidRPr="00667613">
        <w:rPr>
          <w:rStyle w:val="Emphasis"/>
          <w:highlight w:val="cyan"/>
        </w:rPr>
        <w:t>left</w:t>
      </w:r>
      <w:r w:rsidRPr="00332C98">
        <w:rPr>
          <w:rStyle w:val="Emphasis"/>
        </w:rPr>
        <w:t xml:space="preserve"> the </w:t>
      </w:r>
      <w:r w:rsidRPr="00667613">
        <w:rPr>
          <w:rStyle w:val="Emphasis"/>
          <w:highlight w:val="cyan"/>
        </w:rPr>
        <w:t>president hanging</w:t>
      </w:r>
      <w:r w:rsidRPr="00E01085">
        <w:rPr>
          <w:sz w:val="16"/>
        </w:rPr>
        <w:t>,” grumbled one Democratic senator who requested anonymity to vent about the lack of progress since Biden reached out personally to Manchin and Sinema.</w:t>
      </w:r>
    </w:p>
    <w:p w14:paraId="0290016D" w14:textId="77777777" w:rsidR="004B265A" w:rsidRPr="00E01085" w:rsidRDefault="004B265A" w:rsidP="004B265A">
      <w:pPr>
        <w:rPr>
          <w:sz w:val="16"/>
          <w:szCs w:val="16"/>
        </w:rPr>
      </w:pPr>
      <w:r w:rsidRPr="00E01085">
        <w:rPr>
          <w:sz w:val="16"/>
          <w:szCs w:val="16"/>
        </w:rPr>
        <w:t>Biden met one-on-one with Sinema on the morning of Sept. 15 and then with Manchin later that day. He also held separate meetings with the two senators on Sept. 28.</w:t>
      </w:r>
    </w:p>
    <w:p w14:paraId="6993701D" w14:textId="77777777" w:rsidR="004B265A" w:rsidRPr="00E01085" w:rsidRDefault="004B265A" w:rsidP="004B265A">
      <w:pPr>
        <w:rPr>
          <w:sz w:val="16"/>
          <w:szCs w:val="16"/>
        </w:rPr>
      </w:pPr>
      <w:r w:rsidRPr="00E01085">
        <w:rPr>
          <w:sz w:val="16"/>
          <w:szCs w:val="16"/>
        </w:rPr>
        <w:t>Little news came out of any of the meetings other than a report that Sinema issued an ultimatum to Biden, warning him she wouldn’t back the reconciliation bill if the $1 trillion bipartisan infrastructure bill was delayed or failed in the House.</w:t>
      </w:r>
    </w:p>
    <w:p w14:paraId="5840E73F" w14:textId="77777777" w:rsidR="004B265A" w:rsidRPr="00E01085" w:rsidRDefault="004B265A" w:rsidP="004B265A">
      <w:pPr>
        <w:rPr>
          <w:sz w:val="16"/>
        </w:rPr>
      </w:pPr>
      <w:r w:rsidRPr="00E01085">
        <w:rPr>
          <w:sz w:val="16"/>
        </w:rPr>
        <w:t>“</w:t>
      </w:r>
      <w:r w:rsidRPr="00332C98">
        <w:rPr>
          <w:rStyle w:val="StyleUnderline"/>
        </w:rPr>
        <w:t>If [Biden] had been able to</w:t>
      </w:r>
      <w:r w:rsidRPr="00E01085">
        <w:rPr>
          <w:sz w:val="16"/>
        </w:rPr>
        <w:t xml:space="preserve"> walk away and </w:t>
      </w:r>
      <w:r w:rsidRPr="00332C98">
        <w:rPr>
          <w:rStyle w:val="StyleUnderline"/>
        </w:rPr>
        <w:t>say</w:t>
      </w:r>
      <w:r w:rsidRPr="00E01085">
        <w:rPr>
          <w:sz w:val="16"/>
        </w:rPr>
        <w:t xml:space="preserve">, 'I have a commitment to $2 trillion from both [senators] and now </w:t>
      </w:r>
      <w:r w:rsidRPr="00332C98">
        <w:rPr>
          <w:rStyle w:val="StyleUnderline"/>
        </w:rPr>
        <w:t>we’re working on the details,' it would have been like a sense of momentum</w:t>
      </w:r>
      <w:r w:rsidRPr="00E01085">
        <w:rPr>
          <w:sz w:val="16"/>
        </w:rPr>
        <w:t xml:space="preserve">. ‘The president’s magic of the Oval Office comes in once again.’ But </w:t>
      </w:r>
      <w:proofErr w:type="gramStart"/>
      <w:r w:rsidRPr="00E01085">
        <w:rPr>
          <w:sz w:val="16"/>
        </w:rPr>
        <w:t>instead</w:t>
      </w:r>
      <w:proofErr w:type="gramEnd"/>
      <w:r w:rsidRPr="00E01085">
        <w:rPr>
          <w:sz w:val="16"/>
        </w:rPr>
        <w:t xml:space="preserve"> it was like, ‘</w:t>
      </w:r>
      <w:r w:rsidRPr="00332C98">
        <w:rPr>
          <w:rStyle w:val="Emphasis"/>
        </w:rPr>
        <w:t>There’s no magic in the Oval Office right now</w:t>
      </w:r>
      <w:r w:rsidRPr="00E01085">
        <w:rPr>
          <w:sz w:val="16"/>
        </w:rPr>
        <w:t>,’” the senator who spoke to The Hill said of the meetings.</w:t>
      </w:r>
    </w:p>
    <w:p w14:paraId="4CF43D25" w14:textId="77777777" w:rsidR="004B265A" w:rsidRPr="00E01085" w:rsidRDefault="004B265A" w:rsidP="004B265A">
      <w:pPr>
        <w:rPr>
          <w:u w:val="single"/>
        </w:rPr>
      </w:pPr>
      <w:r w:rsidRPr="00E01085">
        <w:rPr>
          <w:sz w:val="16"/>
        </w:rPr>
        <w:t xml:space="preserve">Some Democratic senators think </w:t>
      </w:r>
      <w:r w:rsidRPr="00667613">
        <w:rPr>
          <w:rStyle w:val="StyleUnderline"/>
          <w:highlight w:val="cyan"/>
        </w:rPr>
        <w:t>Biden’s deference</w:t>
      </w:r>
      <w:r w:rsidRPr="00E01085">
        <w:rPr>
          <w:rStyle w:val="StyleUnderline"/>
        </w:rPr>
        <w:t xml:space="preserve"> to Manchin and Sinema has </w:t>
      </w:r>
      <w:r w:rsidRPr="00667613">
        <w:rPr>
          <w:rStyle w:val="StyleUnderline"/>
        </w:rPr>
        <w:t>only</w:t>
      </w:r>
      <w:r w:rsidRPr="00E01085">
        <w:rPr>
          <w:rStyle w:val="StyleUnderline"/>
        </w:rPr>
        <w:t xml:space="preserve"> </w:t>
      </w:r>
      <w:r w:rsidRPr="00667613">
        <w:rPr>
          <w:rStyle w:val="Emphasis"/>
          <w:highlight w:val="cyan"/>
        </w:rPr>
        <w:t>emboldened them to dig in their heels</w:t>
      </w:r>
      <w:r w:rsidRPr="00E01085">
        <w:rPr>
          <w:rStyle w:val="Emphasis"/>
        </w:rPr>
        <w:t xml:space="preserve"> even more.</w:t>
      </w:r>
    </w:p>
    <w:p w14:paraId="50DA8570" w14:textId="77777777" w:rsidR="004B265A" w:rsidRDefault="004B265A" w:rsidP="004B265A"/>
    <w:p w14:paraId="67BC9C4E" w14:textId="77777777" w:rsidR="004B265A" w:rsidRDefault="004B265A" w:rsidP="004B265A">
      <w:pPr>
        <w:pStyle w:val="Heading3"/>
      </w:pPr>
      <w:r>
        <w:t>AT: Climate---2AC</w:t>
      </w:r>
    </w:p>
    <w:p w14:paraId="452A1674" w14:textId="77777777" w:rsidR="004B265A" w:rsidRDefault="004B265A" w:rsidP="004B265A">
      <w:pPr>
        <w:pStyle w:val="Heading4"/>
      </w:pPr>
      <w:r>
        <w:t xml:space="preserve">Best climate measures will be cut- ineffective and hurts international perception </w:t>
      </w:r>
    </w:p>
    <w:p w14:paraId="7AAC3B66" w14:textId="77777777" w:rsidR="004B265A" w:rsidRDefault="004B265A" w:rsidP="004B265A">
      <w:r>
        <w:t xml:space="preserve">Coral </w:t>
      </w:r>
      <w:r w:rsidRPr="00A8548C">
        <w:rPr>
          <w:rStyle w:val="Heading4Char"/>
        </w:rPr>
        <w:t>Davenport, 10-15</w:t>
      </w:r>
      <w:r>
        <w:t>-2021, "Key to Biden’s Climate Agenda Likely to Be Cut Because of Manchin Opposition," New York Times, https://www.nytimes.com/2021/10/15/climate/biden-clean-energy-manchin.html</w:t>
      </w:r>
    </w:p>
    <w:p w14:paraId="3C6FC166" w14:textId="77777777" w:rsidR="004B265A" w:rsidRPr="00A8548C" w:rsidRDefault="004B265A" w:rsidP="004B265A">
      <w:pPr>
        <w:rPr>
          <w:rStyle w:val="StyleUnderline"/>
        </w:rPr>
      </w:pPr>
      <w:r w:rsidRPr="00A8548C">
        <w:rPr>
          <w:rStyle w:val="StyleUnderline"/>
        </w:rPr>
        <w:t>The most powerful part of</w:t>
      </w:r>
      <w:r>
        <w:t xml:space="preserve"> President </w:t>
      </w:r>
      <w:r w:rsidRPr="009F6541">
        <w:rPr>
          <w:rStyle w:val="StyleUnderline"/>
          <w:highlight w:val="cyan"/>
        </w:rPr>
        <w:t>Biden’s climate agenda</w:t>
      </w:r>
      <w:r>
        <w:t xml:space="preserve"> — a program to rapidly replace the nation’s coal- and gas-fired power plants with wind, solar and nuclear energy — </w:t>
      </w:r>
      <w:r w:rsidRPr="00A8548C">
        <w:rPr>
          <w:rStyle w:val="StyleUnderline"/>
        </w:rPr>
        <w:t xml:space="preserve">will likely be </w:t>
      </w:r>
      <w:r w:rsidRPr="009F6541">
        <w:rPr>
          <w:rStyle w:val="StyleUnderline"/>
          <w:highlight w:val="cyan"/>
        </w:rPr>
        <w:t>dropped</w:t>
      </w:r>
      <w:r w:rsidRPr="00A8548C">
        <w:rPr>
          <w:rStyle w:val="StyleUnderline"/>
        </w:rPr>
        <w:t xml:space="preserve"> from the</w:t>
      </w:r>
      <w:r>
        <w:t xml:space="preserve"> massive </w:t>
      </w:r>
      <w:r w:rsidRPr="00A8548C">
        <w:rPr>
          <w:rStyle w:val="StyleUnderline"/>
        </w:rPr>
        <w:t>budget bill</w:t>
      </w:r>
      <w:r>
        <w:t xml:space="preserve"> pending in Congress, </w:t>
      </w:r>
      <w:r w:rsidRPr="00A8548C">
        <w:rPr>
          <w:rStyle w:val="StyleUnderline"/>
        </w:rPr>
        <w:t>according to congressional staffers and lobbyists familiar with the matter.</w:t>
      </w:r>
    </w:p>
    <w:p w14:paraId="265B3DF3" w14:textId="77777777" w:rsidR="004B265A" w:rsidRDefault="004B265A" w:rsidP="004B265A">
      <w:r>
        <w:t xml:space="preserve">Senator Joe </w:t>
      </w:r>
      <w:r w:rsidRPr="009F6541">
        <w:rPr>
          <w:rStyle w:val="StyleUnderline"/>
          <w:highlight w:val="cyan"/>
        </w:rPr>
        <w:t>Manchin</w:t>
      </w:r>
      <w:r>
        <w:t xml:space="preserve"> III, the Democrat from coal-rich West Virginia </w:t>
      </w:r>
      <w:r w:rsidRPr="009F6541">
        <w:rPr>
          <w:rStyle w:val="StyleUnderline"/>
          <w:highlight w:val="cyan"/>
        </w:rPr>
        <w:t>whose vote is crucial</w:t>
      </w:r>
      <w:r w:rsidRPr="00A8548C">
        <w:rPr>
          <w:rStyle w:val="StyleUnderline"/>
        </w:rPr>
        <w:t xml:space="preserve"> to passage</w:t>
      </w:r>
      <w:r>
        <w:t xml:space="preserve"> of the bill, </w:t>
      </w:r>
      <w:r w:rsidRPr="00A8548C">
        <w:rPr>
          <w:rStyle w:val="StyleUnderline"/>
        </w:rPr>
        <w:t xml:space="preserve">has told the White House that he </w:t>
      </w:r>
      <w:r w:rsidRPr="009F6541">
        <w:rPr>
          <w:rStyle w:val="StyleUnderline"/>
          <w:highlight w:val="cyan"/>
        </w:rPr>
        <w:t>strongly opposes the clean electricity program</w:t>
      </w:r>
      <w:r>
        <w:t xml:space="preserve">, according to three of those people. As a result, </w:t>
      </w:r>
      <w:r w:rsidRPr="009F6541">
        <w:rPr>
          <w:rStyle w:val="StyleUnderline"/>
          <w:highlight w:val="cyan"/>
        </w:rPr>
        <w:t>White House</w:t>
      </w:r>
      <w:r w:rsidRPr="00A8548C">
        <w:rPr>
          <w:rStyle w:val="StyleUnderline"/>
        </w:rPr>
        <w:t xml:space="preserve"> staffers are now </w:t>
      </w:r>
      <w:r w:rsidRPr="009F6541">
        <w:rPr>
          <w:rStyle w:val="StyleUnderline"/>
          <w:highlight w:val="cyan"/>
        </w:rPr>
        <w:t>rewriting</w:t>
      </w:r>
      <w:r w:rsidRPr="00A8548C">
        <w:rPr>
          <w:rStyle w:val="StyleUnderline"/>
        </w:rPr>
        <w:t xml:space="preserve"> the </w:t>
      </w:r>
      <w:r w:rsidRPr="009F6541">
        <w:rPr>
          <w:rStyle w:val="StyleUnderline"/>
          <w:highlight w:val="cyan"/>
        </w:rPr>
        <w:t>legislation without that</w:t>
      </w:r>
      <w:r w:rsidRPr="00A8548C">
        <w:rPr>
          <w:rStyle w:val="StyleUnderline"/>
        </w:rPr>
        <w:t xml:space="preserve"> climate </w:t>
      </w:r>
      <w:proofErr w:type="gramStart"/>
      <w:r w:rsidRPr="00A8548C">
        <w:rPr>
          <w:rStyle w:val="StyleUnderline"/>
        </w:rPr>
        <w:t>provision</w:t>
      </w:r>
      <w:r>
        <w:t>, and</w:t>
      </w:r>
      <w:proofErr w:type="gramEnd"/>
      <w:r>
        <w:t xml:space="preserve"> are trying to cobble together a mix of other policies that could also cut emissions.</w:t>
      </w:r>
    </w:p>
    <w:p w14:paraId="1564493B" w14:textId="77777777" w:rsidR="004B265A" w:rsidRDefault="004B265A" w:rsidP="004B265A">
      <w:r>
        <w:t>A White House spokesman, Vedant Patel, declined to comment on the specifics of the bill, saying, “the White House is laser focused on advancing the president’s climate goals and positioning the United States to meet its emission targets in a way that grows domestic industries and good jobs.”</w:t>
      </w:r>
    </w:p>
    <w:p w14:paraId="435A0784" w14:textId="77777777" w:rsidR="004B265A" w:rsidRDefault="004B265A" w:rsidP="004B265A">
      <w:r>
        <w:t>A spokeswoman for Mr. Manchin, Sam Runyon, wrote in an email, “Senator Manchin has clearly expressed his concerns about using taxpayer dollars to pay private companies to do things they’re already doing. He continues to support efforts to combat climate change while protecting American energy independence and ensuring our energy reliability.”</w:t>
      </w:r>
    </w:p>
    <w:p w14:paraId="6FDF3DCC" w14:textId="77777777" w:rsidR="004B265A" w:rsidRDefault="004B265A" w:rsidP="004B265A">
      <w:r>
        <w:t>West Virginia’s other senator, Republican Shelley Moore Capito, said she was “vehemently opposed” to the clean electricity program because it is “designed to ultimately eliminate coal and natural gas from our electricity mix, and would be absolutely devastating for my state.”</w:t>
      </w:r>
    </w:p>
    <w:p w14:paraId="6252BC0F" w14:textId="77777777" w:rsidR="004B265A" w:rsidRDefault="004B265A" w:rsidP="004B265A">
      <w:r w:rsidRPr="00A8548C">
        <w:rPr>
          <w:rStyle w:val="StyleUnderline"/>
        </w:rPr>
        <w:t xml:space="preserve">The $150 billion </w:t>
      </w:r>
      <w:r w:rsidRPr="009F6541">
        <w:rPr>
          <w:rStyle w:val="StyleUnderline"/>
          <w:highlight w:val="cyan"/>
        </w:rPr>
        <w:t>clean electricity program was the muscle behind</w:t>
      </w:r>
      <w:r>
        <w:t xml:space="preserve"> Mr. </w:t>
      </w:r>
      <w:r w:rsidRPr="00A8548C">
        <w:rPr>
          <w:rStyle w:val="StyleUnderline"/>
        </w:rPr>
        <w:t>Biden’s</w:t>
      </w:r>
      <w:r>
        <w:t xml:space="preserve"> ambitious </w:t>
      </w:r>
      <w:r w:rsidRPr="009F6541">
        <w:rPr>
          <w:rStyle w:val="StyleUnderline"/>
          <w:highlight w:val="cyan"/>
        </w:rPr>
        <w:t>climate agenda</w:t>
      </w:r>
      <w:r w:rsidRPr="00A8548C">
        <w:rPr>
          <w:rStyle w:val="StyleUnderline"/>
        </w:rPr>
        <w:t>.</w:t>
      </w:r>
      <w:r>
        <w:t xml:space="preserve"> It would reward utilities that switched from burning fossil fuels to renewable energy </w:t>
      </w:r>
      <w:proofErr w:type="gramStart"/>
      <w:r>
        <w:t>sources, and</w:t>
      </w:r>
      <w:proofErr w:type="gramEnd"/>
      <w:r>
        <w:t xml:space="preserve"> penalize those that do not.</w:t>
      </w:r>
    </w:p>
    <w:p w14:paraId="1B057C85" w14:textId="77777777" w:rsidR="004B265A" w:rsidRDefault="004B265A" w:rsidP="004B265A">
      <w:r w:rsidRPr="00A8548C">
        <w:rPr>
          <w:rStyle w:val="StyleUnderline"/>
        </w:rPr>
        <w:t>Experts have said that</w:t>
      </w:r>
      <w:r>
        <w:t xml:space="preserve"> </w:t>
      </w:r>
      <w:r w:rsidRPr="00A8548C">
        <w:rPr>
          <w:rStyle w:val="StyleUnderline"/>
        </w:rPr>
        <w:t>the</w:t>
      </w:r>
      <w:r>
        <w:t xml:space="preserve"> </w:t>
      </w:r>
      <w:r w:rsidRPr="009F6541">
        <w:rPr>
          <w:rStyle w:val="StyleUnderline"/>
          <w:highlight w:val="cyan"/>
        </w:rPr>
        <w:t>policy</w:t>
      </w:r>
      <w:r>
        <w:t xml:space="preserve"> over the next decade </w:t>
      </w:r>
      <w:r w:rsidRPr="009F6541">
        <w:rPr>
          <w:rStyle w:val="StyleUnderline"/>
          <w:highlight w:val="cyan"/>
        </w:rPr>
        <w:t xml:space="preserve">would drastically reduce </w:t>
      </w:r>
      <w:r w:rsidRPr="009F6541">
        <w:rPr>
          <w:rStyle w:val="StyleUnderline"/>
        </w:rPr>
        <w:t xml:space="preserve">the </w:t>
      </w:r>
      <w:r w:rsidRPr="009F6541">
        <w:rPr>
          <w:rStyle w:val="StyleUnderline"/>
          <w:highlight w:val="cyan"/>
        </w:rPr>
        <w:t>greenhouse gases</w:t>
      </w:r>
      <w:r>
        <w:t xml:space="preserve"> that are heating the planet and that it would be the strongest climate change policy ever enacted by the United States.</w:t>
      </w:r>
    </w:p>
    <w:p w14:paraId="3C86B177" w14:textId="77777777" w:rsidR="004B265A" w:rsidRDefault="004B265A" w:rsidP="004B265A">
      <w:r>
        <w:t>“</w:t>
      </w:r>
      <w:r w:rsidRPr="00A8548C">
        <w:rPr>
          <w:rStyle w:val="StyleUnderline"/>
        </w:rPr>
        <w:t xml:space="preserve">This is </w:t>
      </w:r>
      <w:r w:rsidRPr="009F6541">
        <w:rPr>
          <w:rStyle w:val="StyleUnderline"/>
          <w:highlight w:val="cyan"/>
        </w:rPr>
        <w:t>absolutely the most important climate policy in the package</w:t>
      </w:r>
      <w:r>
        <w:t xml:space="preserve">,” said Leah Stokes, an expert on climate policy, who has been advising Senate Democrats on how to craft the program. “We fundamentally need it to meet our climate goals. That’s just the reality. </w:t>
      </w:r>
      <w:r w:rsidRPr="009F6541">
        <w:rPr>
          <w:rStyle w:val="StyleUnderline"/>
          <w:highlight w:val="cyan"/>
        </w:rPr>
        <w:t>And now we can’t</w:t>
      </w:r>
      <w:r w:rsidRPr="00A8548C">
        <w:rPr>
          <w:rStyle w:val="StyleUnderline"/>
        </w:rPr>
        <w:t>.</w:t>
      </w:r>
      <w:r>
        <w:t xml:space="preserve"> </w:t>
      </w:r>
      <w:proofErr w:type="gramStart"/>
      <w:r>
        <w:t>So</w:t>
      </w:r>
      <w:proofErr w:type="gramEnd"/>
      <w:r>
        <w:t xml:space="preserve"> this is pretty sad.”</w:t>
      </w:r>
    </w:p>
    <w:p w14:paraId="1652F015" w14:textId="77777777" w:rsidR="004B265A" w:rsidRDefault="004B265A" w:rsidP="004B265A">
      <w:r w:rsidRPr="00A8548C">
        <w:rPr>
          <w:rStyle w:val="StyleUnderline"/>
        </w:rPr>
        <w:t xml:space="preserve">The setback also </w:t>
      </w:r>
      <w:r w:rsidRPr="009F6541">
        <w:rPr>
          <w:rStyle w:val="StyleUnderline"/>
          <w:highlight w:val="cyan"/>
        </w:rPr>
        <w:t>means that</w:t>
      </w:r>
      <w:r>
        <w:t xml:space="preserve"> President </w:t>
      </w:r>
      <w:r w:rsidRPr="009F6541">
        <w:rPr>
          <w:rStyle w:val="StyleUnderline"/>
          <w:highlight w:val="cyan"/>
        </w:rPr>
        <w:t>Biden</w:t>
      </w:r>
      <w:r w:rsidRPr="00A8548C">
        <w:rPr>
          <w:rStyle w:val="StyleUnderline"/>
        </w:rPr>
        <w:t xml:space="preserve"> will </w:t>
      </w:r>
      <w:r w:rsidRPr="009F6541">
        <w:rPr>
          <w:rStyle w:val="StyleUnderline"/>
          <w:highlight w:val="cyan"/>
        </w:rPr>
        <w:t>have a weakened hand when he travels to Glasgow in two weeks</w:t>
      </w:r>
      <w:r>
        <w:t xml:space="preserve"> for a major United Nations climate change summit. He had hoped to point to the clean electricity program as evidence that the United States, which is historically the largest emitter of planet-warming pollution, was serious about changing course and leading a global effort to fight climate change. Mr. Biden has vowed that the United States will cut its emissions 50 percent from 2005 levels by 2030.</w:t>
      </w:r>
    </w:p>
    <w:p w14:paraId="06D124E8" w14:textId="77777777" w:rsidR="004B265A" w:rsidRDefault="004B265A" w:rsidP="004B265A">
      <w:r w:rsidRPr="00593418">
        <w:rPr>
          <w:rStyle w:val="StyleUnderline"/>
        </w:rPr>
        <w:t>The rest of the world remains deeply wary of the country’s commitment to tackling global warming</w:t>
      </w:r>
      <w:r>
        <w:t xml:space="preserve"> </w:t>
      </w:r>
      <w:r w:rsidRPr="00593418">
        <w:rPr>
          <w:rStyle w:val="StyleUnderline"/>
        </w:rPr>
        <w:t>after</w:t>
      </w:r>
      <w:r>
        <w:t xml:space="preserve"> four years in which former President Donald J. </w:t>
      </w:r>
      <w:r w:rsidRPr="00593418">
        <w:rPr>
          <w:rStyle w:val="StyleUnderline"/>
        </w:rPr>
        <w:t>Trump</w:t>
      </w:r>
      <w:r>
        <w:t xml:space="preserve"> openly mocked the science of climate change and enacted policies that encouraged more drilling and burning of fossil fuels.</w:t>
      </w:r>
    </w:p>
    <w:p w14:paraId="20819281" w14:textId="77777777" w:rsidR="004B265A" w:rsidRDefault="004B265A" w:rsidP="004B265A">
      <w:r>
        <w:t>“</w:t>
      </w:r>
      <w:r w:rsidRPr="00593418">
        <w:rPr>
          <w:rStyle w:val="StyleUnderline"/>
        </w:rPr>
        <w:t>This will create a huge problem for the White House in Glasgow</w:t>
      </w:r>
      <w:r>
        <w:t>,” said David G. Victor, co-director of the Deep Decarbonization Initiative at the University of California, San Diego. “</w:t>
      </w:r>
      <w:r w:rsidRPr="00593418">
        <w:rPr>
          <w:rStyle w:val="StyleUnderline"/>
        </w:rPr>
        <w:t>If you see the president coming in and saying all the right things with all the right aspirations, and then one of the earliest tests of whether he can deliver falls apart, it creates the question of whether you can believe him</w:t>
      </w:r>
      <w:r>
        <w:t>.”</w:t>
      </w:r>
    </w:p>
    <w:p w14:paraId="25DE1783" w14:textId="77777777" w:rsidR="004B265A" w:rsidRPr="00A8548C" w:rsidRDefault="004B265A" w:rsidP="004B265A"/>
    <w:p w14:paraId="5438BC5A" w14:textId="77777777" w:rsidR="004B265A" w:rsidRPr="00FE0181" w:rsidRDefault="004B265A" w:rsidP="004B265A"/>
    <w:p w14:paraId="1F9C7FA2" w14:textId="77777777" w:rsidR="004B265A" w:rsidRPr="001E2C96" w:rsidRDefault="004B265A" w:rsidP="004B265A">
      <w:pPr>
        <w:pStyle w:val="Heading3"/>
        <w:rPr>
          <w:rFonts w:cs="Calibri"/>
        </w:rPr>
      </w:pPr>
      <w:r w:rsidRPr="001E2C96">
        <w:rPr>
          <w:rFonts w:cs="Calibri"/>
        </w:rPr>
        <w:t>Democracy</w:t>
      </w:r>
      <w:r>
        <w:rPr>
          <w:rFonts w:cs="Calibri"/>
        </w:rPr>
        <w:t xml:space="preserve"> AO</w:t>
      </w:r>
      <w:r w:rsidRPr="001E2C96">
        <w:rPr>
          <w:rFonts w:cs="Calibri"/>
        </w:rPr>
        <w:t>---2AC</w:t>
      </w:r>
    </w:p>
    <w:p w14:paraId="51D93215" w14:textId="77777777" w:rsidR="004B265A" w:rsidRPr="001E2C96" w:rsidRDefault="004B265A" w:rsidP="004B265A">
      <w:pPr>
        <w:pStyle w:val="Heading4"/>
        <w:rPr>
          <w:rFonts w:cs="Calibri"/>
        </w:rPr>
      </w:pPr>
      <w:r w:rsidRPr="001E2C96">
        <w:rPr>
          <w:rFonts w:cs="Calibri"/>
        </w:rPr>
        <w:t xml:space="preserve">Courts treat statutory text as </w:t>
      </w:r>
      <w:r w:rsidRPr="001E2C96">
        <w:rPr>
          <w:rFonts w:cs="Calibri"/>
          <w:u w:val="single"/>
        </w:rPr>
        <w:t>delegation</w:t>
      </w:r>
      <w:r w:rsidRPr="001E2C96">
        <w:rPr>
          <w:rFonts w:cs="Calibri"/>
        </w:rPr>
        <w:t xml:space="preserve"> to </w:t>
      </w:r>
      <w:r w:rsidRPr="001E2C96">
        <w:rPr>
          <w:rFonts w:cs="Calibri"/>
          <w:u w:val="single"/>
        </w:rPr>
        <w:t>expand authority</w:t>
      </w:r>
      <w:r w:rsidRPr="001E2C96">
        <w:rPr>
          <w:rFonts w:cs="Calibri"/>
        </w:rPr>
        <w:t xml:space="preserve">---causes </w:t>
      </w:r>
      <w:r w:rsidRPr="001E2C96">
        <w:rPr>
          <w:rFonts w:cs="Calibri"/>
          <w:u w:val="single"/>
        </w:rPr>
        <w:t>dissatisfaction</w:t>
      </w:r>
      <w:r w:rsidRPr="001E2C96">
        <w:rPr>
          <w:rFonts w:cs="Calibri"/>
        </w:rPr>
        <w:t xml:space="preserve">. </w:t>
      </w:r>
    </w:p>
    <w:p w14:paraId="14632D5E" w14:textId="77777777" w:rsidR="004B265A" w:rsidRPr="001E2C96" w:rsidRDefault="004B265A" w:rsidP="004B265A">
      <w:r w:rsidRPr="001E2C96">
        <w:t xml:space="preserve">Daniel A. </w:t>
      </w:r>
      <w:r w:rsidRPr="001E2C96">
        <w:rPr>
          <w:rStyle w:val="Style13ptBold"/>
        </w:rPr>
        <w:t>Crane 21</w:t>
      </w:r>
      <w:r w:rsidRPr="001E2C96">
        <w:t>. Frederick Paul Furth, Sr. Professor of Law, University of Michigan. "Antitrust Antitextualism” Notre Dame Law Review. 1-28-2021. https://scholarship.law.nd.edu/cgi/viewcontent.cgi?article=4952&amp;context=ndlr</w:t>
      </w:r>
    </w:p>
    <w:p w14:paraId="3BD02B8B" w14:textId="77777777" w:rsidR="004B265A" w:rsidRPr="001E2C96" w:rsidRDefault="004B265A" w:rsidP="004B265A">
      <w:pPr>
        <w:rPr>
          <w:sz w:val="16"/>
        </w:rPr>
      </w:pPr>
      <w:r w:rsidRPr="001E2C96">
        <w:rPr>
          <w:sz w:val="16"/>
        </w:rP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1E2C96">
        <w:rPr>
          <w:u w:val="single"/>
        </w:rPr>
        <w:t>While</w:t>
      </w:r>
      <w:r w:rsidRPr="001E2C96">
        <w:rPr>
          <w:sz w:val="16"/>
        </w:rPr>
        <w:t xml:space="preserve"> the </w:t>
      </w:r>
      <w:r w:rsidRPr="001E2C96">
        <w:rPr>
          <w:u w:val="single"/>
        </w:rPr>
        <w:t>antitrust statutes may be lacking in some</w:t>
      </w:r>
      <w:r w:rsidRPr="001E2C96">
        <w:rPr>
          <w:sz w:val="16"/>
        </w:rPr>
        <w:t xml:space="preserve"> important </w:t>
      </w:r>
      <w:r w:rsidRPr="001E2C96">
        <w:rPr>
          <w:u w:val="single"/>
        </w:rPr>
        <w:t>particulars, they present a readily discernable meaning on many others</w:t>
      </w:r>
      <w:r w:rsidRPr="001E2C96">
        <w:rPr>
          <w:sz w:val="16"/>
        </w:rPr>
        <w:t xml:space="preserve">. As Daniel Farber and Brett McDonnell have argued, “For the conscientious textualist, </w:t>
      </w:r>
      <w:r w:rsidRPr="001E2C96">
        <w:rPr>
          <w:u w:val="single"/>
        </w:rPr>
        <w:t>the statutory texts [of the antitrust laws] have considerably more specific meaning than the conventional wisdom would suggest</w:t>
      </w:r>
      <w:r w:rsidRPr="001E2C96">
        <w:rPr>
          <w:sz w:val="16"/>
        </w:rPr>
        <w:t xml:space="preserve">.”5 And it is not simply the case that the meaning of the statutory texts could be rendered through ordinary methods of statutory </w:t>
      </w:r>
      <w:proofErr w:type="gramStart"/>
      <w:r w:rsidRPr="001E2C96">
        <w:rPr>
          <w:sz w:val="16"/>
        </w:rPr>
        <w:t>interpretation</w:t>
      </w:r>
      <w:proofErr w:type="gramEnd"/>
      <w:r w:rsidRPr="001E2C96">
        <w:rPr>
          <w:sz w:val="16"/>
        </w:rPr>
        <w:t xml:space="preserve"> but the courts have failed to see it. Rather, </w:t>
      </w:r>
      <w:r w:rsidRPr="001E2C96">
        <w:rPr>
          <w:u w:val="single"/>
        </w:rPr>
        <w:t xml:space="preserve">the </w:t>
      </w:r>
      <w:r w:rsidRPr="001E2C96">
        <w:rPr>
          <w:highlight w:val="cyan"/>
          <w:u w:val="single"/>
        </w:rPr>
        <w:t xml:space="preserve">courts </w:t>
      </w:r>
      <w:r w:rsidRPr="001E2C96">
        <w:rPr>
          <w:b/>
          <w:highlight w:val="cyan"/>
          <w:u w:val="single"/>
        </w:rPr>
        <w:t>frequently</w:t>
      </w:r>
      <w:r w:rsidRPr="001E2C96">
        <w:rPr>
          <w:highlight w:val="cyan"/>
          <w:u w:val="single"/>
        </w:rPr>
        <w:t xml:space="preserve"> acknowledge that</w:t>
      </w:r>
      <w:r w:rsidRPr="001E2C96">
        <w:rPr>
          <w:u w:val="single"/>
        </w:rPr>
        <w:t xml:space="preserve"> the </w:t>
      </w:r>
      <w:r w:rsidRPr="001E2C96">
        <w:rPr>
          <w:highlight w:val="cyan"/>
          <w:u w:val="single"/>
        </w:rPr>
        <w:t>statutory texts have</w:t>
      </w:r>
      <w:r w:rsidRPr="001E2C96">
        <w:rPr>
          <w:u w:val="single"/>
        </w:rPr>
        <w:t xml:space="preserve"> a </w:t>
      </w:r>
      <w:r w:rsidRPr="001E2C96">
        <w:rPr>
          <w:highlight w:val="cyan"/>
          <w:u w:val="single"/>
        </w:rPr>
        <w:t>plain meaning</w:t>
      </w:r>
      <w:r w:rsidRPr="001E2C96">
        <w:rPr>
          <w:u w:val="single"/>
        </w:rPr>
        <w:t xml:space="preserve">, and </w:t>
      </w:r>
      <w:r w:rsidRPr="001E2C96">
        <w:rPr>
          <w:highlight w:val="cyan"/>
          <w:u w:val="single"/>
        </w:rPr>
        <w:t xml:space="preserve">then </w:t>
      </w:r>
      <w:r w:rsidRPr="001E2C96">
        <w:rPr>
          <w:b/>
          <w:highlight w:val="cyan"/>
          <w:u w:val="single"/>
        </w:rPr>
        <w:t>refuse to follow</w:t>
      </w:r>
      <w:r w:rsidRPr="001E2C96">
        <w:rPr>
          <w:b/>
          <w:u w:val="single"/>
        </w:rPr>
        <w:t xml:space="preserve"> it</w:t>
      </w:r>
      <w:r w:rsidRPr="001E2C96">
        <w:rPr>
          <w:u w:val="single"/>
        </w:rPr>
        <w:t>.</w:t>
      </w:r>
      <w:r w:rsidRPr="001E2C96">
        <w:rPr>
          <w:sz w:val="16"/>
        </w:rPr>
        <w:t xml:space="preserve"> But it gets worse. </w:t>
      </w:r>
      <w:r w:rsidRPr="001E2C96">
        <w:rPr>
          <w:u w:val="single"/>
        </w:rPr>
        <w:t xml:space="preserve">The </w:t>
      </w:r>
      <w:r w:rsidRPr="001E2C96">
        <w:rPr>
          <w:highlight w:val="cyan"/>
          <w:u w:val="single"/>
        </w:rPr>
        <w:t>courts</w:t>
      </w:r>
      <w:r w:rsidRPr="001E2C96">
        <w:rPr>
          <w:u w:val="single"/>
        </w:rPr>
        <w:t xml:space="preserve"> have not merely </w:t>
      </w:r>
      <w:r w:rsidRPr="001E2C96">
        <w:rPr>
          <w:b/>
          <w:highlight w:val="cyan"/>
          <w:u w:val="single"/>
        </w:rPr>
        <w:t>abandoned</w:t>
      </w:r>
      <w:r w:rsidRPr="001E2C96">
        <w:rPr>
          <w:u w:val="single"/>
        </w:rPr>
        <w:t xml:space="preserve"> statutory </w:t>
      </w:r>
      <w:r w:rsidRPr="001E2C96">
        <w:rPr>
          <w:highlight w:val="cyan"/>
          <w:u w:val="single"/>
        </w:rPr>
        <w:t>textualism or other modes of</w:t>
      </w:r>
      <w:r w:rsidRPr="001E2C96">
        <w:rPr>
          <w:u w:val="single"/>
        </w:rPr>
        <w:t xml:space="preserve"> </w:t>
      </w:r>
      <w:r w:rsidRPr="001E2C96">
        <w:rPr>
          <w:b/>
          <w:highlight w:val="cyan"/>
          <w:u w:val="single"/>
        </w:rPr>
        <w:t>faithful interpretation</w:t>
      </w:r>
      <w:r w:rsidRPr="001E2C96">
        <w:rPr>
          <w:sz w:val="16"/>
        </w:rPr>
        <w:t xml:space="preserve"> out of a commitment to a dynamic common-law process. Rather, </w:t>
      </w:r>
      <w:r w:rsidRPr="001E2C96">
        <w:rPr>
          <w:u w:val="single"/>
        </w:rPr>
        <w:t xml:space="preserve">they have departed from text and original meaning </w:t>
      </w:r>
      <w:r w:rsidRPr="001E2C96">
        <w:rPr>
          <w:sz w:val="16"/>
          <w:szCs w:val="16"/>
        </w:rPr>
        <w:t>in one consistent direction—toward reading down the antitrust statutes in favor of big business</w:t>
      </w:r>
      <w:r w:rsidRPr="001E2C96">
        <w:t>.</w:t>
      </w:r>
      <w:r w:rsidRPr="001E2C96">
        <w:rPr>
          <w:sz w:val="16"/>
        </w:rPr>
        <w:t xml:space="preserve"> As detailed in this Article, </w:t>
      </w:r>
      <w:r w:rsidRPr="001E2C96">
        <w:rPr>
          <w:highlight w:val="cyan"/>
          <w:u w:val="single"/>
        </w:rPr>
        <w:t>this</w:t>
      </w:r>
      <w:r w:rsidRPr="001E2C96">
        <w:rPr>
          <w:sz w:val="16"/>
        </w:rPr>
        <w:t xml:space="preserve"> unilateral </w:t>
      </w:r>
      <w:r w:rsidRPr="001E2C96">
        <w:rPr>
          <w:highlight w:val="cyan"/>
          <w:u w:val="single"/>
        </w:rPr>
        <w:t xml:space="preserve">process </w:t>
      </w:r>
      <w:r w:rsidRPr="001E2C96">
        <w:rPr>
          <w:u w:val="single"/>
        </w:rPr>
        <w:t>began</w:t>
      </w:r>
      <w:r w:rsidRPr="001E2C96">
        <w:rPr>
          <w:sz w:val="16"/>
        </w:rPr>
        <w:t xml:space="preserve"> almost immediately </w:t>
      </w:r>
      <w:r w:rsidRPr="001E2C96">
        <w:rPr>
          <w:u w:val="single"/>
        </w:rPr>
        <w:t xml:space="preserve">upon the promulgation of the Sherman Act and </w:t>
      </w:r>
      <w:r w:rsidRPr="001E2C96">
        <w:rPr>
          <w:highlight w:val="cyan"/>
          <w:u w:val="single"/>
        </w:rPr>
        <w:t>continues to this day</w:t>
      </w:r>
      <w:r w:rsidRPr="001E2C96">
        <w:rPr>
          <w:sz w:val="16"/>
        </w:rPr>
        <w:t xml:space="preserve">. In </w:t>
      </w:r>
      <w:r w:rsidRPr="001E2C96">
        <w:rPr>
          <w:sz w:val="16"/>
          <w:szCs w:val="16"/>
        </w:rPr>
        <w:t xml:space="preserve">brief: within their first decade of antitrust jurisprudence, the courts read an atextual rule of reason into section 1 of the Sherman Act to transform an absolute prohibition on agreements restraining trade into a flexible standard often invoked to bless large business combinations; </w:t>
      </w:r>
      <w:r w:rsidRPr="001E2C96">
        <w:rPr>
          <w:highlight w:val="cyan"/>
          <w:u w:val="single"/>
        </w:rPr>
        <w:t>after Congress</w:t>
      </w:r>
      <w:r w:rsidRPr="001E2C96">
        <w:rPr>
          <w:u w:val="single"/>
        </w:rPr>
        <w:t xml:space="preserve"> </w:t>
      </w:r>
      <w:r w:rsidRPr="001E2C96">
        <w:rPr>
          <w:highlight w:val="cyan"/>
          <w:u w:val="single"/>
        </w:rPr>
        <w:t>passed</w:t>
      </w:r>
      <w:r w:rsidRPr="001E2C96">
        <w:rPr>
          <w:u w:val="single"/>
        </w:rPr>
        <w:t xml:space="preserve"> two </w:t>
      </w:r>
      <w:r w:rsidRPr="001E2C96">
        <w:rPr>
          <w:highlight w:val="cyan"/>
          <w:u w:val="single"/>
        </w:rPr>
        <w:t>reform</w:t>
      </w:r>
      <w:r w:rsidRPr="001E2C96">
        <w:rPr>
          <w:u w:val="single"/>
        </w:rPr>
        <w:t xml:space="preserve"> statutes</w:t>
      </w:r>
      <w:r w:rsidRPr="001E2C96">
        <w:rPr>
          <w:sz w:val="16"/>
        </w:rPr>
        <w:t xml:space="preserve"> in 1914, </w:t>
      </w:r>
      <w:r w:rsidRPr="001E2C96">
        <w:rPr>
          <w:u w:val="single"/>
        </w:rPr>
        <w:t xml:space="preserve">the </w:t>
      </w:r>
      <w:r w:rsidRPr="001E2C96">
        <w:rPr>
          <w:highlight w:val="cyan"/>
          <w:u w:val="single"/>
        </w:rPr>
        <w:t>courts</w:t>
      </w:r>
      <w:r w:rsidRPr="001E2C96">
        <w:rPr>
          <w:u w:val="single"/>
        </w:rPr>
        <w:t xml:space="preserve"> incrementally </w:t>
      </w:r>
      <w:r w:rsidRPr="001E2C96">
        <w:rPr>
          <w:highlight w:val="cyan"/>
          <w:u w:val="single"/>
        </w:rPr>
        <w:t>read</w:t>
      </w:r>
      <w:r w:rsidRPr="001E2C96">
        <w:rPr>
          <w:u w:val="single"/>
        </w:rPr>
        <w:t xml:space="preserve"> much of the </w:t>
      </w:r>
      <w:r w:rsidRPr="001E2C96">
        <w:rPr>
          <w:highlight w:val="cyan"/>
          <w:u w:val="single"/>
        </w:rPr>
        <w:t>textual distinctiveness out of</w:t>
      </w:r>
      <w:r w:rsidRPr="001E2C96">
        <w:rPr>
          <w:u w:val="single"/>
        </w:rPr>
        <w:t xml:space="preserve"> the </w:t>
      </w:r>
      <w:r w:rsidRPr="001E2C96">
        <w:rPr>
          <w:highlight w:val="cyan"/>
          <w:u w:val="single"/>
        </w:rPr>
        <w:t xml:space="preserve">statutes to </w:t>
      </w:r>
      <w:r w:rsidRPr="001E2C96">
        <w:rPr>
          <w:b/>
          <w:highlight w:val="cyan"/>
          <w:u w:val="single"/>
        </w:rPr>
        <w:t>lessen their</w:t>
      </w:r>
      <w:r w:rsidRPr="001E2C96">
        <w:rPr>
          <w:b/>
          <w:u w:val="single"/>
        </w:rPr>
        <w:t xml:space="preserve"> </w:t>
      </w:r>
      <w:r w:rsidRPr="001E2C96">
        <w:rPr>
          <w:b/>
          <w:highlight w:val="cyan"/>
          <w:u w:val="single"/>
        </w:rPr>
        <w:t>anticorporate bite</w:t>
      </w:r>
      <w:r w:rsidRPr="001E2C96">
        <w:rPr>
          <w:u w:val="single"/>
        </w:rPr>
        <w:t>;</w:t>
      </w:r>
      <w:r w:rsidRPr="001E2C96">
        <w:rPr>
          <w:sz w:val="16"/>
        </w:rPr>
        <w:t xml:space="preserve"> </w:t>
      </w:r>
      <w:r w:rsidRPr="001E2C96">
        <w:rPr>
          <w:u w:val="single"/>
        </w:rPr>
        <w:t>the courts have read the</w:t>
      </w:r>
      <w:r w:rsidRPr="001E2C96">
        <w:rPr>
          <w:sz w:val="16"/>
        </w:rPr>
        <w:t xml:space="preserve"> 1936 </w:t>
      </w:r>
      <w:r w:rsidRPr="001E2C96">
        <w:rPr>
          <w:u w:val="single"/>
        </w:rPr>
        <w:t>Robinson-Patman Act almost out of existence;</w:t>
      </w:r>
      <w:r w:rsidRPr="001E2C96">
        <w:rPr>
          <w:sz w:val="16"/>
        </w:rPr>
        <w:t xml:space="preserve"> </w:t>
      </w:r>
      <w:r w:rsidRPr="001E2C96">
        <w:rPr>
          <w:u w:val="single"/>
        </w:rPr>
        <w:t>and the Celler-Kefauver Amendments</w:t>
      </w:r>
      <w:r w:rsidRPr="001E2C96">
        <w:rPr>
          <w:sz w:val="16"/>
        </w:rPr>
        <w:t xml:space="preserve"> of 1950, faithfully followed in the years immediately after their promulgation, </w:t>
      </w:r>
      <w:r w:rsidRPr="001E2C96">
        <w:rPr>
          <w:u w:val="single"/>
        </w:rPr>
        <w:t xml:space="preserve">have been watered down to </w:t>
      </w:r>
      <w:r w:rsidRPr="001E2C96">
        <w:rPr>
          <w:b/>
          <w:u w:val="single"/>
        </w:rPr>
        <w:t>textually unrecognizable levels</w:t>
      </w:r>
      <w:r w:rsidRPr="001E2C96">
        <w:rPr>
          <w:u w:val="single"/>
        </w:rPr>
        <w:t xml:space="preserve"> by judicial interpretation </w:t>
      </w:r>
      <w:r w:rsidRPr="001E2C96">
        <w:rPr>
          <w:sz w:val="16"/>
          <w:szCs w:val="16"/>
        </w:rPr>
        <w:t>and agency practice</w:t>
      </w:r>
      <w:r w:rsidRPr="001E2C96">
        <w:rPr>
          <w:sz w:val="16"/>
        </w:rPr>
        <w:t xml:space="preserve">. It is no exaggeration to say that </w:t>
      </w:r>
      <w:r w:rsidRPr="001E2C96">
        <w:rPr>
          <w:b/>
          <w:highlight w:val="cyan"/>
          <w:u w:val="single"/>
        </w:rPr>
        <w:t>not one</w:t>
      </w:r>
      <w:r w:rsidRPr="001E2C96">
        <w:rPr>
          <w:u w:val="single"/>
        </w:rPr>
        <w:t xml:space="preserve"> of the principal</w:t>
      </w:r>
      <w:r w:rsidRPr="001E2C96">
        <w:rPr>
          <w:sz w:val="16"/>
        </w:rPr>
        <w:t xml:space="preserve"> substantive </w:t>
      </w:r>
      <w:r w:rsidRPr="001E2C96">
        <w:rPr>
          <w:highlight w:val="cyan"/>
          <w:u w:val="single"/>
        </w:rPr>
        <w:t>antitrust statute</w:t>
      </w:r>
      <w:r w:rsidRPr="001E2C96">
        <w:rPr>
          <w:u w:val="single"/>
        </w:rPr>
        <w:t xml:space="preserve">s </w:t>
      </w:r>
      <w:r w:rsidRPr="001E2C96">
        <w:rPr>
          <w:highlight w:val="cyan"/>
          <w:u w:val="single"/>
        </w:rPr>
        <w:t xml:space="preserve">has been </w:t>
      </w:r>
      <w:r w:rsidRPr="001E2C96">
        <w:rPr>
          <w:b/>
          <w:highlight w:val="cyan"/>
          <w:u w:val="single"/>
        </w:rPr>
        <w:t>consistently interpreted</w:t>
      </w:r>
      <w:r w:rsidRPr="001E2C96">
        <w:rPr>
          <w:u w:val="single"/>
        </w:rPr>
        <w:t xml:space="preserve"> by the courts in a way </w:t>
      </w:r>
      <w:r w:rsidRPr="001E2C96">
        <w:rPr>
          <w:b/>
          <w:u w:val="single"/>
        </w:rPr>
        <w:t>faithful to its text or legislative intent</w:t>
      </w:r>
      <w:r w:rsidRPr="001E2C96">
        <w:rPr>
          <w:sz w:val="16"/>
        </w:rPr>
        <w:t xml:space="preserve">, and that </w:t>
      </w:r>
      <w:r w:rsidRPr="001E2C96">
        <w:rPr>
          <w:u w:val="single"/>
        </w:rPr>
        <w:t xml:space="preserve">the arc of antitrust </w:t>
      </w:r>
      <w:r w:rsidRPr="001E2C96">
        <w:rPr>
          <w:highlight w:val="cyan"/>
          <w:u w:val="single"/>
        </w:rPr>
        <w:t>antitexualism</w:t>
      </w:r>
      <w:r w:rsidRPr="001E2C96">
        <w:rPr>
          <w:u w:val="single"/>
        </w:rPr>
        <w:t xml:space="preserve"> has </w:t>
      </w:r>
      <w:r w:rsidRPr="001E2C96">
        <w:rPr>
          <w:highlight w:val="cyan"/>
          <w:u w:val="single"/>
        </w:rPr>
        <w:t>bent</w:t>
      </w:r>
      <w:r w:rsidRPr="001E2C96">
        <w:rPr>
          <w:u w:val="single"/>
        </w:rPr>
        <w:t xml:space="preserve"> always </w:t>
      </w:r>
      <w:r w:rsidRPr="001E2C96">
        <w:rPr>
          <w:highlight w:val="cyan"/>
          <w:u w:val="single"/>
        </w:rPr>
        <w:t>in favor of capital</w:t>
      </w:r>
      <w:r w:rsidRPr="001E2C96">
        <w:rPr>
          <w:sz w:val="16"/>
        </w:rPr>
        <w:t xml:space="preserve">. Unlike in many debates over statutory interpretation, the issue in antitrust is not a contest between strict textualism and purposivism, including resort to legislative history.6 This Article uses “antitextualism”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w:t>
      </w:r>
      <w:r w:rsidRPr="001E2C96">
        <w:rPr>
          <w:u w:val="single"/>
        </w:rPr>
        <w:t xml:space="preserve">the </w:t>
      </w:r>
      <w:r w:rsidRPr="001E2C96">
        <w:rPr>
          <w:highlight w:val="cyan"/>
          <w:u w:val="single"/>
        </w:rPr>
        <w:t>courts</w:t>
      </w:r>
      <w:r w:rsidRPr="001E2C96">
        <w:rPr>
          <w:u w:val="single"/>
        </w:rPr>
        <w:t xml:space="preserve"> have </w:t>
      </w:r>
      <w:r w:rsidRPr="001E2C96">
        <w:rPr>
          <w:highlight w:val="cyan"/>
          <w:u w:val="single"/>
        </w:rPr>
        <w:t>treated</w:t>
      </w:r>
      <w:r w:rsidRPr="001E2C96">
        <w:rPr>
          <w:u w:val="single"/>
        </w:rPr>
        <w:t xml:space="preserve"> the </w:t>
      </w:r>
      <w:r w:rsidRPr="001E2C96">
        <w:rPr>
          <w:highlight w:val="cyan"/>
          <w:u w:val="single"/>
        </w:rPr>
        <w:t>antitrust laws as</w:t>
      </w:r>
      <w:r w:rsidRPr="001E2C96">
        <w:rPr>
          <w:u w:val="single"/>
        </w:rPr>
        <w:t xml:space="preserve"> a virtually </w:t>
      </w:r>
      <w:r w:rsidRPr="001E2C96">
        <w:rPr>
          <w:highlight w:val="cyan"/>
          <w:u w:val="single"/>
        </w:rPr>
        <w:t>unbounded delegation of common-law powers</w:t>
      </w:r>
      <w:r w:rsidRPr="001E2C96">
        <w:rPr>
          <w:u w:val="single"/>
        </w:rPr>
        <w:t xml:space="preserve"> when</w:t>
      </w:r>
      <w:r w:rsidRPr="001E2C96">
        <w:rPr>
          <w:sz w:val="16"/>
        </w:rPr>
        <w:t xml:space="preserve">, in important ways, </w:t>
      </w:r>
      <w:r w:rsidRPr="001E2C96">
        <w:rPr>
          <w:u w:val="single"/>
        </w:rPr>
        <w:t>the statutes quite clearly say something other than that</w:t>
      </w:r>
      <w:r w:rsidRPr="001E2C96">
        <w:rPr>
          <w:sz w:val="16"/>
        </w:rPr>
        <w:t xml:space="preserve">. Inquiring into the nature and implications of antitrust antitextualism is particularly salient at the present when, </w:t>
      </w:r>
      <w:r w:rsidRPr="001E2C96">
        <w:rPr>
          <w:u w:val="single"/>
        </w:rPr>
        <w:t>for the first time</w:t>
      </w:r>
      <w:r w:rsidRPr="001E2C96">
        <w:rPr>
          <w:sz w:val="16"/>
        </w:rPr>
        <w:t xml:space="preserve"> in a generation, </w:t>
      </w:r>
      <w:r w:rsidRPr="001E2C96">
        <w:rPr>
          <w:highlight w:val="cyan"/>
          <w:u w:val="single"/>
        </w:rPr>
        <w:t xml:space="preserve">there is </w:t>
      </w:r>
      <w:r w:rsidRPr="001E2C96">
        <w:rPr>
          <w:b/>
          <w:highlight w:val="cyan"/>
          <w:u w:val="single"/>
        </w:rPr>
        <w:t>widespread dissatisfaction</w:t>
      </w:r>
      <w:r w:rsidRPr="001E2C96">
        <w:rPr>
          <w:highlight w:val="cyan"/>
          <w:u w:val="single"/>
        </w:rPr>
        <w:t xml:space="preserve"> with antitrust enforcement</w:t>
      </w:r>
      <w:r w:rsidRPr="001E2C96">
        <w:rPr>
          <w:u w:val="single"/>
        </w:rPr>
        <w:t xml:space="preserve"> and impetus for potential reform legislation</w:t>
      </w:r>
      <w:r w:rsidRPr="001E2C96">
        <w:rPr>
          <w:sz w:val="16"/>
        </w:rPr>
        <w:t xml:space="preserve">.7 As was true at each of the prior moments of reformist sentiment, the call is for statutory reforms to curb the power of big business.8 </w:t>
      </w:r>
      <w:r w:rsidRPr="001E2C96">
        <w:rPr>
          <w:u w:val="single"/>
        </w:rPr>
        <w:t>We have seen this play before</w:t>
      </w:r>
      <w:r w:rsidRPr="001E2C96">
        <w:rPr>
          <w:sz w:val="16"/>
        </w:rPr>
        <w:t xml:space="preserve">, </w:t>
      </w:r>
      <w:proofErr w:type="gramStart"/>
      <w:r w:rsidRPr="001E2C96">
        <w:rPr>
          <w:sz w:val="16"/>
        </w:rPr>
        <w:t>and also</w:t>
      </w:r>
      <w:proofErr w:type="gramEnd"/>
      <w:r w:rsidRPr="001E2C96">
        <w:rPr>
          <w:sz w:val="16"/>
        </w:rPr>
        <w:t xml:space="preserve"> its sequel. </w:t>
      </w:r>
      <w:r w:rsidRPr="001E2C96">
        <w:rPr>
          <w:u w:val="single"/>
        </w:rPr>
        <w:t>In the play, Congress announces that the antitrust laws are too weak and that reforms are necessary</w:t>
      </w:r>
      <w:r w:rsidRPr="001E2C96">
        <w:rPr>
          <w:sz w:val="16"/>
        </w:rPr>
        <w:t xml:space="preserve"> to protect the nation from the power of big capital. </w:t>
      </w:r>
      <w:r w:rsidRPr="001E2C96">
        <w:rPr>
          <w:u w:val="single"/>
        </w:rPr>
        <w:t xml:space="preserve">In the sequel, the courts </w:t>
      </w:r>
      <w:r w:rsidRPr="001E2C96">
        <w:rPr>
          <w:sz w:val="16"/>
        </w:rPr>
        <w:t xml:space="preserve">(often abetted by the antitrust agencies and other antitrust elites) </w:t>
      </w:r>
      <w:r w:rsidRPr="001E2C96">
        <w:rPr>
          <w:u w:val="single"/>
        </w:rPr>
        <w:t xml:space="preserve">read down the statutes to accomplish less than their texts </w:t>
      </w:r>
      <w:proofErr w:type="gramStart"/>
      <w:r w:rsidRPr="001E2C96">
        <w:rPr>
          <w:u w:val="single"/>
        </w:rPr>
        <w:t>suggest</w:t>
      </w:r>
      <w:proofErr w:type="gramEnd"/>
      <w:r w:rsidRPr="001E2C96">
        <w:rPr>
          <w:u w:val="single"/>
        </w:rPr>
        <w:t xml:space="preserve"> or Congress meant. </w:t>
      </w:r>
      <w:r w:rsidRPr="001E2C96">
        <w:rPr>
          <w:sz w:val="16"/>
        </w:rPr>
        <w:t xml:space="preserve">Will anything be different this time around, or are </w:t>
      </w:r>
      <w:r w:rsidRPr="001E2C96">
        <w:rPr>
          <w:u w:val="single"/>
        </w:rPr>
        <w:t xml:space="preserve">the </w:t>
      </w:r>
      <w:r w:rsidRPr="001E2C96">
        <w:rPr>
          <w:highlight w:val="cyan"/>
          <w:u w:val="single"/>
        </w:rPr>
        <w:t>legislative reforms currently</w:t>
      </w:r>
      <w:r w:rsidRPr="001E2C96">
        <w:rPr>
          <w:sz w:val="16"/>
        </w:rPr>
        <w:t xml:space="preserve"> on the table </w:t>
      </w:r>
      <w:r w:rsidRPr="001E2C96">
        <w:rPr>
          <w:b/>
          <w:highlight w:val="cyan"/>
          <w:u w:val="single"/>
        </w:rPr>
        <w:t>predestined to a similar fate</w:t>
      </w:r>
      <w:r w:rsidRPr="001E2C96">
        <w:rPr>
          <w:sz w:val="16"/>
        </w:rPr>
        <w:t>?</w:t>
      </w:r>
    </w:p>
    <w:p w14:paraId="3C233668" w14:textId="77777777" w:rsidR="004B265A" w:rsidRPr="001E2C96" w:rsidRDefault="004B265A" w:rsidP="004B265A">
      <w:pPr>
        <w:pStyle w:val="Heading4"/>
        <w:rPr>
          <w:rFonts w:cs="Calibri"/>
        </w:rPr>
      </w:pPr>
      <w:r w:rsidRPr="001E2C96">
        <w:rPr>
          <w:rFonts w:cs="Calibri"/>
        </w:rPr>
        <w:t xml:space="preserve">That </w:t>
      </w:r>
      <w:r w:rsidRPr="001E2C96">
        <w:rPr>
          <w:rFonts w:cs="Calibri"/>
          <w:u w:val="single"/>
        </w:rPr>
        <w:t>collapses court legitimacy</w:t>
      </w:r>
      <w:r w:rsidRPr="001E2C96">
        <w:rPr>
          <w:rFonts w:cs="Calibri"/>
        </w:rPr>
        <w:t xml:space="preserve"> and constitutional </w:t>
      </w:r>
      <w:r w:rsidRPr="001E2C96">
        <w:rPr>
          <w:rFonts w:cs="Calibri"/>
          <w:u w:val="single"/>
        </w:rPr>
        <w:t>separation of powers</w:t>
      </w:r>
      <w:r w:rsidRPr="001E2C96">
        <w:rPr>
          <w:rFonts w:cs="Calibri"/>
        </w:rPr>
        <w:t xml:space="preserve">.  </w:t>
      </w:r>
    </w:p>
    <w:p w14:paraId="2DEB157D" w14:textId="77777777" w:rsidR="004B265A" w:rsidRPr="001E2C96" w:rsidRDefault="004B265A" w:rsidP="004B265A">
      <w:r w:rsidRPr="001E2C96">
        <w:t xml:space="preserve">David P. </w:t>
      </w:r>
      <w:r w:rsidRPr="001E2C96">
        <w:rPr>
          <w:rStyle w:val="Style13ptBold"/>
        </w:rPr>
        <w:t>Ramsey 10</w:t>
      </w:r>
      <w:r w:rsidRPr="001E2C96">
        <w:t>. Associate Professor of Government at the University of West Florida. “The Role of the Supreme Court in Antitrust Enforcement”. May 2010. https://baylor-ir.tdl.org/bitstream/handle/2104/7960/david_ramsey_phd.pdf?sequence=3</w:t>
      </w:r>
    </w:p>
    <w:p w14:paraId="2EA430DB" w14:textId="77777777" w:rsidR="004B265A" w:rsidRPr="001E2C96" w:rsidRDefault="004B265A" w:rsidP="004B265A">
      <w:pPr>
        <w:rPr>
          <w:sz w:val="16"/>
        </w:rPr>
      </w:pPr>
      <w:r w:rsidRPr="001E2C96">
        <w:rPr>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1E2C96">
        <w:rPr>
          <w:u w:val="single"/>
        </w:rPr>
        <w:t xml:space="preserve">the real issue of the case was whether or not the Court would resist the </w:t>
      </w:r>
      <w:r w:rsidRPr="001E2C96">
        <w:rPr>
          <w:highlight w:val="cyan"/>
          <w:u w:val="single"/>
        </w:rPr>
        <w:t>temptation to amend the Sherman Act by</w:t>
      </w:r>
      <w:r w:rsidRPr="001E2C96">
        <w:rPr>
          <w:u w:val="single"/>
        </w:rPr>
        <w:t xml:space="preserve"> a process of </w:t>
      </w:r>
      <w:r w:rsidRPr="001E2C96">
        <w:rPr>
          <w:highlight w:val="cyan"/>
          <w:u w:val="single"/>
        </w:rPr>
        <w:t>judicial legislation</w:t>
      </w:r>
      <w:r w:rsidRPr="001E2C96">
        <w:rPr>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1E2C96">
        <w:rPr>
          <w:u w:val="single"/>
        </w:rPr>
        <w:t>Harlan found</w:t>
      </w:r>
      <w:r w:rsidRPr="001E2C96">
        <w:rPr>
          <w:sz w:val="16"/>
        </w:rPr>
        <w:t xml:space="preserve"> </w:t>
      </w:r>
      <w:r w:rsidRPr="001E2C96">
        <w:rPr>
          <w:u w:val="single"/>
        </w:rPr>
        <w:t>White’s decision</w:t>
      </w:r>
      <w:r w:rsidRPr="001E2C96">
        <w:rPr>
          <w:sz w:val="16"/>
        </w:rPr>
        <w:t xml:space="preserve"> now to incorporate the standard of reasonableness into the Court’s interpretation of the statute </w:t>
      </w:r>
      <w:r w:rsidRPr="001E2C96">
        <w:rPr>
          <w:highlight w:val="cyan"/>
          <w:u w:val="single"/>
        </w:rPr>
        <w:t>troubling</w:t>
      </w:r>
      <w:r w:rsidRPr="001E2C96">
        <w:rPr>
          <w:u w:val="single"/>
        </w:rPr>
        <w:t xml:space="preserve"> not only because this would </w:t>
      </w:r>
      <w:r w:rsidRPr="001E2C96">
        <w:rPr>
          <w:sz w:val="16"/>
          <w:szCs w:val="16"/>
        </w:rPr>
        <w:t>seem to</w:t>
      </w:r>
      <w:r w:rsidRPr="001E2C96">
        <w:rPr>
          <w:u w:val="single"/>
        </w:rPr>
        <w:t xml:space="preserve"> </w:t>
      </w:r>
      <w:r w:rsidRPr="001E2C96">
        <w:rPr>
          <w:b/>
          <w:highlight w:val="cyan"/>
          <w:u w:val="single"/>
        </w:rPr>
        <w:t>raise constitutional concerns</w:t>
      </w:r>
      <w:r w:rsidRPr="001E2C96">
        <w:rPr>
          <w:u w:val="single"/>
        </w:rPr>
        <w:t xml:space="preserve"> about judicial legislation, but also because it seemed to </w:t>
      </w:r>
      <w:r w:rsidRPr="001E2C96">
        <w:rPr>
          <w:highlight w:val="cyan"/>
          <w:u w:val="single"/>
        </w:rPr>
        <w:t>show</w:t>
      </w:r>
      <w:r w:rsidRPr="001E2C96">
        <w:rPr>
          <w:u w:val="single"/>
        </w:rPr>
        <w:t xml:space="preserve"> such </w:t>
      </w:r>
      <w:r w:rsidRPr="001E2C96">
        <w:rPr>
          <w:b/>
          <w:highlight w:val="cyan"/>
          <w:u w:val="single"/>
        </w:rPr>
        <w:t xml:space="preserve">blatant disregard </w:t>
      </w:r>
      <w:r w:rsidRPr="001E2C96">
        <w:rPr>
          <w:highlight w:val="cyan"/>
          <w:u w:val="single"/>
        </w:rPr>
        <w:t>for stare decisis</w:t>
      </w:r>
      <w:r w:rsidRPr="001E2C96">
        <w:rPr>
          <w:u w:val="single"/>
        </w:rPr>
        <w:t>,</w:t>
      </w:r>
      <w:r w:rsidRPr="001E2C96">
        <w:rPr>
          <w:sz w:val="16"/>
        </w:rPr>
        <w:t xml:space="preserve"> </w:t>
      </w:r>
      <w:r w:rsidRPr="001E2C96">
        <w:rPr>
          <w:highlight w:val="cyan"/>
          <w:u w:val="single"/>
        </w:rPr>
        <w:t>and</w:t>
      </w:r>
      <w:r w:rsidRPr="001E2C96">
        <w:rPr>
          <w:u w:val="single"/>
        </w:rPr>
        <w:t xml:space="preserve"> would thus </w:t>
      </w:r>
      <w:r w:rsidRPr="001E2C96">
        <w:rPr>
          <w:highlight w:val="cyan"/>
          <w:u w:val="single"/>
        </w:rPr>
        <w:t>help</w:t>
      </w:r>
      <w:r w:rsidRPr="001E2C96">
        <w:rPr>
          <w:u w:val="single"/>
        </w:rPr>
        <w:t xml:space="preserve"> to </w:t>
      </w:r>
      <w:r w:rsidRPr="001E2C96">
        <w:rPr>
          <w:b/>
          <w:highlight w:val="cyan"/>
          <w:u w:val="single"/>
        </w:rPr>
        <w:t>weaken</w:t>
      </w:r>
      <w:r w:rsidRPr="001E2C96">
        <w:rPr>
          <w:highlight w:val="cyan"/>
          <w:u w:val="single"/>
        </w:rPr>
        <w:t xml:space="preserve"> </w:t>
      </w:r>
      <w:r w:rsidRPr="001E2C96">
        <w:rPr>
          <w:u w:val="single"/>
        </w:rPr>
        <w:t xml:space="preserve">an important source of </w:t>
      </w:r>
      <w:r w:rsidRPr="001E2C96">
        <w:rPr>
          <w:b/>
          <w:highlight w:val="cyan"/>
          <w:u w:val="single"/>
        </w:rPr>
        <w:t>institutional power</w:t>
      </w:r>
      <w:r w:rsidRPr="001E2C96">
        <w:rPr>
          <w:highlight w:val="cyan"/>
          <w:u w:val="single"/>
        </w:rPr>
        <w:t xml:space="preserve"> for the judiciary over time</w:t>
      </w:r>
      <w:r w:rsidRPr="001E2C96">
        <w:rPr>
          <w:sz w:val="16"/>
        </w:rPr>
        <w:t xml:space="preserve">. 30 Finally, Harlan explained that he was worried that White’s </w:t>
      </w:r>
      <w:r w:rsidRPr="001E2C96">
        <w:rPr>
          <w:highlight w:val="cyan"/>
          <w:u w:val="single"/>
        </w:rPr>
        <w:t>adoption</w:t>
      </w:r>
      <w:r w:rsidRPr="001E2C96">
        <w:rPr>
          <w:u w:val="single"/>
        </w:rPr>
        <w:t xml:space="preserve"> </w:t>
      </w:r>
      <w:r w:rsidRPr="001E2C96">
        <w:rPr>
          <w:sz w:val="16"/>
          <w:szCs w:val="16"/>
        </w:rPr>
        <w:t>of a rule of reason</w:t>
      </w:r>
      <w:r w:rsidRPr="001E2C96">
        <w:rPr>
          <w:u w:val="single"/>
        </w:rPr>
        <w:t xml:space="preserve"> </w:t>
      </w:r>
      <w:r w:rsidRPr="001E2C96">
        <w:rPr>
          <w:highlight w:val="cyan"/>
          <w:u w:val="single"/>
        </w:rPr>
        <w:t xml:space="preserve">would have </w:t>
      </w:r>
      <w:r w:rsidRPr="001E2C96">
        <w:rPr>
          <w:b/>
          <w:highlight w:val="cyan"/>
          <w:u w:val="single"/>
        </w:rPr>
        <w:t>profound constitutional implications in future generations</w:t>
      </w:r>
      <w:r w:rsidRPr="001E2C96">
        <w:rPr>
          <w:u w:val="single"/>
        </w:rPr>
        <w:t>,</w:t>
      </w:r>
      <w:r w:rsidRPr="001E2C96">
        <w:rPr>
          <w:sz w:val="16"/>
        </w:rPr>
        <w:t xml:space="preserve"> </w:t>
      </w:r>
      <w:r w:rsidRPr="001E2C96">
        <w:rPr>
          <w:highlight w:val="cyan"/>
          <w:u w:val="single"/>
        </w:rPr>
        <w:t>particularly</w:t>
      </w:r>
      <w:r w:rsidRPr="001E2C96">
        <w:rPr>
          <w:u w:val="single"/>
        </w:rPr>
        <w:t xml:space="preserve"> </w:t>
      </w:r>
      <w:r w:rsidRPr="001E2C96">
        <w:rPr>
          <w:highlight w:val="cyan"/>
          <w:u w:val="single"/>
        </w:rPr>
        <w:t>the danger of judicial encroachment on</w:t>
      </w:r>
      <w:r w:rsidRPr="001E2C96">
        <w:rPr>
          <w:u w:val="single"/>
        </w:rPr>
        <w:t xml:space="preserve"> the </w:t>
      </w:r>
      <w:r w:rsidRPr="001E2C96">
        <w:rPr>
          <w:highlight w:val="cyan"/>
          <w:u w:val="single"/>
        </w:rPr>
        <w:t>legislative power,</w:t>
      </w:r>
      <w:r w:rsidRPr="001E2C96">
        <w:rPr>
          <w:sz w:val="16"/>
          <w:highlight w:val="cyan"/>
        </w:rPr>
        <w:t xml:space="preserve"> </w:t>
      </w:r>
      <w:r w:rsidRPr="001E2C96">
        <w:rPr>
          <w:highlight w:val="cyan"/>
          <w:u w:val="single"/>
        </w:rPr>
        <w:t>and</w:t>
      </w:r>
      <w:r w:rsidRPr="001E2C96">
        <w:rPr>
          <w:u w:val="single"/>
        </w:rPr>
        <w:t xml:space="preserve"> the danger that </w:t>
      </w:r>
      <w:r w:rsidRPr="001E2C96">
        <w:rPr>
          <w:highlight w:val="cyan"/>
          <w:u w:val="single"/>
        </w:rPr>
        <w:t>the Court,</w:t>
      </w:r>
      <w:r w:rsidRPr="001E2C96">
        <w:rPr>
          <w:u w:val="single"/>
        </w:rPr>
        <w:t xml:space="preserve"> by something so small as inserting the word </w:t>
      </w:r>
      <w:r w:rsidRPr="001E2C96">
        <w:rPr>
          <w:sz w:val="16"/>
        </w:rPr>
        <w:t xml:space="preserve">‘reasonable’ </w:t>
      </w:r>
      <w:r w:rsidRPr="001E2C96">
        <w:rPr>
          <w:u w:val="single"/>
        </w:rPr>
        <w:t>into the Sherman Act</w:t>
      </w:r>
      <w:r w:rsidRPr="001E2C96">
        <w:rPr>
          <w:sz w:val="16"/>
        </w:rPr>
        <w:t xml:space="preserve">’s prohibition of restraints of trade, </w:t>
      </w:r>
      <w:r w:rsidRPr="001E2C96">
        <w:rPr>
          <w:u w:val="single"/>
        </w:rPr>
        <w:t xml:space="preserve">might </w:t>
      </w:r>
      <w:r w:rsidRPr="001E2C96">
        <w:rPr>
          <w:highlight w:val="cyan"/>
          <w:u w:val="single"/>
        </w:rPr>
        <w:t xml:space="preserve">eventually come to </w:t>
      </w:r>
      <w:r w:rsidRPr="001E2C96">
        <w:rPr>
          <w:b/>
          <w:highlight w:val="cyan"/>
          <w:u w:val="single"/>
        </w:rPr>
        <w:t>erect itself into a superlegislature</w:t>
      </w:r>
      <w:r w:rsidRPr="001E2C96">
        <w:rPr>
          <w:sz w:val="16"/>
        </w:rPr>
        <w:t xml:space="preserve">, just as Brutus and the Anti-Federalists had feared. </w:t>
      </w:r>
      <w:r w:rsidRPr="001E2C96">
        <w:rPr>
          <w:u w:val="single"/>
        </w:rPr>
        <w:t>Emphasizing the</w:t>
      </w:r>
      <w:r w:rsidRPr="001E2C96">
        <w:rPr>
          <w:sz w:val="16"/>
        </w:rPr>
        <w:t xml:space="preserve"> </w:t>
      </w:r>
      <w:r w:rsidRPr="001E2C96">
        <w:rPr>
          <w:u w:val="single"/>
        </w:rPr>
        <w:t>three “separate, equal and coordinate departments” erected by the Constitution,</w:t>
      </w:r>
      <w:r w:rsidRPr="001E2C96">
        <w:rPr>
          <w:sz w:val="16"/>
        </w:rPr>
        <w:t xml:space="preserve"> </w:t>
      </w:r>
      <w:r w:rsidRPr="001E2C96">
        <w:rPr>
          <w:u w:val="single"/>
        </w:rPr>
        <w:t xml:space="preserve">Harlan stresses the </w:t>
      </w:r>
      <w:r w:rsidRPr="001E2C96">
        <w:rPr>
          <w:highlight w:val="cyan"/>
          <w:u w:val="single"/>
        </w:rPr>
        <w:t>danger posed to our institutions should</w:t>
      </w:r>
      <w:r w:rsidRPr="001E2C96">
        <w:rPr>
          <w:u w:val="single"/>
        </w:rPr>
        <w:t xml:space="preserve"> </w:t>
      </w:r>
      <w:r w:rsidRPr="001E2C96">
        <w:rPr>
          <w:highlight w:val="cyan"/>
          <w:u w:val="single"/>
        </w:rPr>
        <w:t>any</w:t>
      </w:r>
      <w:r w:rsidRPr="001E2C96">
        <w:rPr>
          <w:u w:val="single"/>
        </w:rPr>
        <w:t xml:space="preserve"> one </w:t>
      </w:r>
      <w:r w:rsidRPr="001E2C96">
        <w:rPr>
          <w:highlight w:val="cyan"/>
          <w:u w:val="single"/>
        </w:rPr>
        <w:t>branch</w:t>
      </w:r>
      <w:r w:rsidRPr="001E2C96">
        <w:rPr>
          <w:u w:val="single"/>
        </w:rPr>
        <w:t xml:space="preserve"> of the federal government </w:t>
      </w:r>
      <w:r w:rsidRPr="001E2C96">
        <w:rPr>
          <w:highlight w:val="cyan"/>
          <w:u w:val="single"/>
        </w:rPr>
        <w:t>begin to usurp</w:t>
      </w:r>
      <w:r w:rsidRPr="001E2C96">
        <w:rPr>
          <w:u w:val="single"/>
        </w:rPr>
        <w:t xml:space="preserve"> the </w:t>
      </w:r>
      <w:r w:rsidRPr="001E2C96">
        <w:rPr>
          <w:highlight w:val="cyan"/>
          <w:u w:val="single"/>
        </w:rPr>
        <w:t>powers of another</w:t>
      </w:r>
      <w:r w:rsidRPr="001E2C96">
        <w:rPr>
          <w:sz w:val="16"/>
        </w:rPr>
        <w:t xml:space="preserve">, and that </w:t>
      </w:r>
      <w:r w:rsidRPr="001E2C96">
        <w:rPr>
          <w:highlight w:val="cyan"/>
          <w:u w:val="single"/>
        </w:rPr>
        <w:t>this danger</w:t>
      </w:r>
      <w:r w:rsidRPr="001E2C96">
        <w:rPr>
          <w:u w:val="single"/>
        </w:rPr>
        <w:t xml:space="preserve"> was </w:t>
      </w:r>
      <w:proofErr w:type="gramStart"/>
      <w:r w:rsidRPr="001E2C96">
        <w:rPr>
          <w:sz w:val="16"/>
        </w:rPr>
        <w:t>all the</w:t>
      </w:r>
      <w:r w:rsidRPr="001E2C96">
        <w:rPr>
          <w:u w:val="single"/>
        </w:rPr>
        <w:t xml:space="preserve"> more</w:t>
      </w:r>
      <w:proofErr w:type="gramEnd"/>
      <w:r w:rsidRPr="001E2C96">
        <w:rPr>
          <w:u w:val="single"/>
        </w:rPr>
        <w:t xml:space="preserve"> </w:t>
      </w:r>
      <w:r w:rsidRPr="001E2C96">
        <w:rPr>
          <w:b/>
          <w:highlight w:val="cyan"/>
          <w:u w:val="single"/>
        </w:rPr>
        <w:t>prevalent and pernicious</w:t>
      </w:r>
      <w:r w:rsidRPr="001E2C96">
        <w:rPr>
          <w:highlight w:val="cyan"/>
          <w:u w:val="single"/>
        </w:rPr>
        <w:t xml:space="preserve"> in cases involving attempts to transcend constitutional powers in the name of the common good</w:t>
      </w:r>
      <w:r w:rsidRPr="001E2C96">
        <w:rPr>
          <w:u w:val="single"/>
        </w:rPr>
        <w:t>.</w:t>
      </w:r>
      <w:r w:rsidRPr="001E2C96">
        <w:rPr>
          <w:sz w:val="16"/>
        </w:rPr>
        <w:t xml:space="preserve"> Harlan closes with a passionate exhortation to </w:t>
      </w:r>
      <w:r w:rsidRPr="001E2C96">
        <w:rPr>
          <w:u w:val="single"/>
        </w:rPr>
        <w:t xml:space="preserve">resist this temptation to pursue the public good or further the legislative intent of Congress by surpassing the powers granted the Court </w:t>
      </w:r>
      <w:r w:rsidRPr="001E2C96">
        <w:rPr>
          <w:sz w:val="16"/>
        </w:rPr>
        <w:t xml:space="preserve">in Article III. After many years of public service at the National Capital, and after a somewhat close observation of the conduct of public affairs, I am impelled to say that </w:t>
      </w:r>
      <w:r w:rsidRPr="001E2C96">
        <w:rPr>
          <w:u w:val="single"/>
        </w:rPr>
        <w:t>there is</w:t>
      </w:r>
      <w:r w:rsidRPr="001E2C96">
        <w:rPr>
          <w:sz w:val="16"/>
        </w:rPr>
        <w:t xml:space="preserve"> abroad in our land </w:t>
      </w:r>
      <w:r w:rsidRPr="001E2C96">
        <w:rPr>
          <w:u w:val="single"/>
        </w:rPr>
        <w:t>a most harmful tendency to bring about the amending of constitutions and legislative enactments by means alone of judicial construction</w:t>
      </w:r>
      <w:r w:rsidRPr="001E2C96">
        <w:rPr>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1E2C96">
        <w:rPr>
          <w:sz w:val="16"/>
          <w:szCs w:val="16"/>
        </w:rPr>
        <w:t>Harlan’s reluctance to accept a court-made rule of reason was in part, then, an attempt to protect the Court from the political backlash that would likely result from being positioned at the vanguard of Progressive reforms</w:t>
      </w:r>
      <w:r w:rsidRPr="001E2C96">
        <w:rPr>
          <w:sz w:val="16"/>
        </w:rPr>
        <w:t xml:space="preserve">. The Sherman Act was controversial enough as a statement of national economic policy without the Court adding to it an additional layer of discretionary power for the judiciary. </w:t>
      </w:r>
    </w:p>
    <w:p w14:paraId="6BF3103B" w14:textId="77777777" w:rsidR="004B265A" w:rsidRPr="001E2C96" w:rsidRDefault="004B265A" w:rsidP="004B265A">
      <w:pPr>
        <w:pStyle w:val="Heading4"/>
        <w:rPr>
          <w:rFonts w:cs="Calibri"/>
        </w:rPr>
      </w:pPr>
      <w:r w:rsidRPr="001E2C96">
        <w:rPr>
          <w:rFonts w:cs="Calibri"/>
        </w:rPr>
        <w:t xml:space="preserve">Authoritarianism is on the rise </w:t>
      </w:r>
      <w:r w:rsidRPr="001E2C96">
        <w:rPr>
          <w:rFonts w:cs="Calibri"/>
          <w:u w:val="single"/>
        </w:rPr>
        <w:t>globally</w:t>
      </w:r>
      <w:r w:rsidRPr="001E2C96">
        <w:rPr>
          <w:rFonts w:cs="Calibri"/>
        </w:rPr>
        <w:t xml:space="preserve"> and causes </w:t>
      </w:r>
      <w:r w:rsidRPr="001E2C96">
        <w:rPr>
          <w:rFonts w:cs="Calibri"/>
          <w:u w:val="single"/>
        </w:rPr>
        <w:t>great power war</w:t>
      </w:r>
      <w:r w:rsidRPr="001E2C96">
        <w:rPr>
          <w:rFonts w:cs="Calibri"/>
        </w:rPr>
        <w:t>.</w:t>
      </w:r>
    </w:p>
    <w:p w14:paraId="66C29CFE" w14:textId="77777777" w:rsidR="004B265A" w:rsidRPr="001E2C96" w:rsidRDefault="004B265A" w:rsidP="004B265A">
      <w:r w:rsidRPr="001E2C96">
        <w:t>Larry</w:t>
      </w:r>
      <w:r w:rsidRPr="001E2C96">
        <w:rPr>
          <w:rStyle w:val="Style13ptBold"/>
        </w:rPr>
        <w:t xml:space="preserve"> Diamond 19</w:t>
      </w:r>
      <w:r w:rsidRPr="001E2C96">
        <w:t xml:space="preserve">. PhD in Sociology, professor of Sociology and Political Science at Stanford University. “Ill Winds: Saving Democracy from Russian Rage, Chinese Ambition and American Complacency,” Kindle Edition </w:t>
      </w:r>
    </w:p>
    <w:p w14:paraId="530DBC53" w14:textId="77777777" w:rsidR="004B265A" w:rsidRPr="001E2C96" w:rsidRDefault="004B265A" w:rsidP="004B265A">
      <w:pPr>
        <w:rPr>
          <w:sz w:val="14"/>
        </w:rPr>
      </w:pPr>
      <w:r w:rsidRPr="001E2C96">
        <w:rPr>
          <w:sz w:val="14"/>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1E2C96">
        <w:rPr>
          <w:rStyle w:val="StyleUnderline"/>
        </w:rPr>
        <w:t xml:space="preserve">The planet was not so lucky in the 1930s, when the </w:t>
      </w:r>
      <w:r w:rsidRPr="001E2C96">
        <w:rPr>
          <w:rStyle w:val="Emphasis"/>
          <w:highlight w:val="cyan"/>
        </w:rPr>
        <w:t>global implosion of democracy</w:t>
      </w:r>
      <w:r w:rsidRPr="001E2C96">
        <w:rPr>
          <w:rStyle w:val="StyleUnderline"/>
          <w:highlight w:val="cyan"/>
        </w:rPr>
        <w:t xml:space="preserve"> led to a </w:t>
      </w:r>
      <w:r w:rsidRPr="001E2C96">
        <w:rPr>
          <w:rStyle w:val="Emphasis"/>
          <w:highlight w:val="cyan"/>
        </w:rPr>
        <w:t>catastrophic world war</w:t>
      </w:r>
      <w:r w:rsidRPr="001E2C96">
        <w:rPr>
          <w:rStyle w:val="StyleUnderline"/>
        </w:rPr>
        <w:t>, between a rising axis of emboldened dictatorships and a shaken and economically depressed collection of selfdoubting democracies</w:t>
      </w:r>
      <w:r w:rsidRPr="001E2C96">
        <w:rPr>
          <w:sz w:val="14"/>
        </w:rPr>
        <w:t xml:space="preserve">. </w:t>
      </w:r>
      <w:r w:rsidRPr="001E2C96">
        <w:rPr>
          <w:rStyle w:val="StyleUnderline"/>
          <w:highlight w:val="cyan"/>
        </w:rPr>
        <w:t>These are the stakes</w:t>
      </w:r>
      <w:r w:rsidRPr="001E2C96">
        <w:rPr>
          <w:sz w:val="14"/>
        </w:rPr>
        <w:t xml:space="preserve">. </w:t>
      </w:r>
      <w:r w:rsidRPr="001E2C96">
        <w:rPr>
          <w:rStyle w:val="StyleUnderline"/>
        </w:rPr>
        <w:t xml:space="preserve">Expanding </w:t>
      </w:r>
      <w:r w:rsidRPr="001E2C96">
        <w:rPr>
          <w:rStyle w:val="StyleUnderline"/>
          <w:highlight w:val="cyan"/>
        </w:rPr>
        <w:t>democracy</w:t>
      </w:r>
      <w:r w:rsidRPr="001E2C96">
        <w:rPr>
          <w:sz w:val="14"/>
        </w:rPr>
        <w:t>—with its liberal norms and constitutional commitments—</w:t>
      </w:r>
      <w:r w:rsidRPr="001E2C96">
        <w:rPr>
          <w:rStyle w:val="StyleUnderline"/>
          <w:highlight w:val="cyan"/>
        </w:rPr>
        <w:t xml:space="preserve">is a </w:t>
      </w:r>
      <w:r w:rsidRPr="001E2C96">
        <w:rPr>
          <w:rStyle w:val="Emphasis"/>
          <w:highlight w:val="cyan"/>
        </w:rPr>
        <w:t>crucial foundation</w:t>
      </w:r>
      <w:r w:rsidRPr="001E2C96">
        <w:rPr>
          <w:rStyle w:val="StyleUnderline"/>
          <w:highlight w:val="cyan"/>
        </w:rPr>
        <w:t xml:space="preserve"> for </w:t>
      </w:r>
      <w:r w:rsidRPr="001E2C96">
        <w:rPr>
          <w:rStyle w:val="Emphasis"/>
          <w:highlight w:val="cyan"/>
        </w:rPr>
        <w:t>world peace and security</w:t>
      </w:r>
      <w:r w:rsidRPr="001E2C96">
        <w:rPr>
          <w:sz w:val="14"/>
        </w:rPr>
        <w:t xml:space="preserve">. </w:t>
      </w:r>
      <w:r w:rsidRPr="001E2C96">
        <w:rPr>
          <w:rStyle w:val="StyleUnderline"/>
        </w:rPr>
        <w:t>Knock that away, and our most basic hopes and assumptions will be imperiled</w:t>
      </w:r>
      <w:r w:rsidRPr="001E2C96">
        <w:rPr>
          <w:sz w:val="14"/>
        </w:rPr>
        <w:t xml:space="preserve">. The problem is not just that the ground is slipping. It is that </w:t>
      </w:r>
      <w:r w:rsidRPr="001E2C96">
        <w:rPr>
          <w:rStyle w:val="StyleUnderline"/>
        </w:rPr>
        <w:t xml:space="preserve">we are </w:t>
      </w:r>
      <w:r w:rsidRPr="001E2C96">
        <w:rPr>
          <w:rStyle w:val="Emphasis"/>
        </w:rPr>
        <w:t>perched on a global precipice</w:t>
      </w:r>
      <w:r w:rsidRPr="001E2C96">
        <w:rPr>
          <w:sz w:val="14"/>
        </w:rPr>
        <w:t xml:space="preserve">. That ledge has been gradually giving way for a decade. </w:t>
      </w:r>
      <w:r w:rsidRPr="001E2C96">
        <w:rPr>
          <w:rStyle w:val="StyleUnderline"/>
        </w:rPr>
        <w:t xml:space="preserve">If the </w:t>
      </w:r>
      <w:r w:rsidRPr="001E2C96">
        <w:rPr>
          <w:rStyle w:val="Emphasis"/>
          <w:highlight w:val="cyan"/>
        </w:rPr>
        <w:t>erosion</w:t>
      </w:r>
      <w:r w:rsidRPr="001E2C96">
        <w:rPr>
          <w:rStyle w:val="StyleUnderline"/>
        </w:rPr>
        <w:t xml:space="preserve"> continues, we </w:t>
      </w:r>
      <w:r w:rsidRPr="001E2C96">
        <w:rPr>
          <w:rStyle w:val="Emphasis"/>
          <w:highlight w:val="cyan"/>
        </w:rPr>
        <w:t>may</w:t>
      </w:r>
      <w:r w:rsidRPr="001E2C96">
        <w:rPr>
          <w:rStyle w:val="StyleUnderline"/>
        </w:rPr>
        <w:t xml:space="preserve"> </w:t>
      </w:r>
      <w:r w:rsidRPr="001E2C96">
        <w:rPr>
          <w:sz w:val="14"/>
        </w:rPr>
        <w:t>well</w:t>
      </w:r>
      <w:r w:rsidRPr="001E2C96">
        <w:rPr>
          <w:rStyle w:val="StyleUnderline"/>
        </w:rPr>
        <w:t xml:space="preserve"> </w:t>
      </w:r>
      <w:r w:rsidRPr="001E2C96">
        <w:rPr>
          <w:rStyle w:val="StyleUnderline"/>
          <w:highlight w:val="cyan"/>
        </w:rPr>
        <w:t xml:space="preserve">reach a </w:t>
      </w:r>
      <w:r w:rsidRPr="001E2C96">
        <w:rPr>
          <w:rStyle w:val="Emphasis"/>
          <w:highlight w:val="cyan"/>
        </w:rPr>
        <w:t>tipping point</w:t>
      </w:r>
      <w:r w:rsidRPr="001E2C96">
        <w:rPr>
          <w:rStyle w:val="StyleUnderline"/>
          <w:highlight w:val="cyan"/>
        </w:rPr>
        <w:t xml:space="preserve"> where </w:t>
      </w:r>
      <w:r w:rsidRPr="001E2C96">
        <w:rPr>
          <w:rStyle w:val="Emphasis"/>
          <w:highlight w:val="cyan"/>
        </w:rPr>
        <w:t>democracy goes bankrupt</w:t>
      </w:r>
      <w:r w:rsidRPr="001E2C96">
        <w:rPr>
          <w:rStyle w:val="StyleUnderline"/>
        </w:rPr>
        <w:t xml:space="preserve"> </w:t>
      </w:r>
      <w:proofErr w:type="gramStart"/>
      <w:r w:rsidRPr="001E2C96">
        <w:rPr>
          <w:rStyle w:val="StyleUnderline"/>
        </w:rPr>
        <w:t>suddenly—</w:t>
      </w:r>
      <w:r w:rsidRPr="001E2C96">
        <w:rPr>
          <w:rStyle w:val="StyleUnderline"/>
          <w:highlight w:val="cyan"/>
        </w:rPr>
        <w:t>plunging</w:t>
      </w:r>
      <w:proofErr w:type="gramEnd"/>
      <w:r w:rsidRPr="001E2C96">
        <w:rPr>
          <w:rStyle w:val="StyleUnderline"/>
          <w:highlight w:val="cyan"/>
        </w:rPr>
        <w:t xml:space="preserve"> the world into </w:t>
      </w:r>
      <w:r w:rsidRPr="001E2C96">
        <w:rPr>
          <w:rStyle w:val="Emphasis"/>
          <w:highlight w:val="cyan"/>
        </w:rPr>
        <w:t>depths of oppression</w:t>
      </w:r>
      <w:r w:rsidRPr="001E2C96">
        <w:rPr>
          <w:rStyle w:val="StyleUnderline"/>
          <w:highlight w:val="cyan"/>
        </w:rPr>
        <w:t xml:space="preserve"> and </w:t>
      </w:r>
      <w:r w:rsidRPr="001E2C96">
        <w:rPr>
          <w:rStyle w:val="Emphasis"/>
          <w:highlight w:val="cyan"/>
        </w:rPr>
        <w:t>aggression</w:t>
      </w:r>
      <w:r w:rsidRPr="001E2C96">
        <w:rPr>
          <w:rStyle w:val="StyleUnderline"/>
        </w:rPr>
        <w:t xml:space="preserve"> that we have </w:t>
      </w:r>
      <w:r w:rsidRPr="001E2C96">
        <w:rPr>
          <w:rStyle w:val="Emphasis"/>
          <w:highlight w:val="cyan"/>
        </w:rPr>
        <w:t>not seen since</w:t>
      </w:r>
      <w:r w:rsidRPr="001E2C96">
        <w:rPr>
          <w:sz w:val="14"/>
        </w:rPr>
        <w:t xml:space="preserve"> the end of </w:t>
      </w:r>
      <w:r w:rsidRPr="001E2C96">
        <w:rPr>
          <w:rStyle w:val="Emphasis"/>
          <w:highlight w:val="cyan"/>
        </w:rPr>
        <w:t>World War II</w:t>
      </w:r>
      <w:r w:rsidRPr="001E2C96">
        <w:rPr>
          <w:sz w:val="14"/>
        </w:rPr>
        <w:t>. As a political scientist, I know that our theories and tools are not nearly good enough to tell us just how close we are getting to that point—until it happens.</w:t>
      </w:r>
    </w:p>
    <w:p w14:paraId="50FEA640" w14:textId="77777777" w:rsidR="004B265A" w:rsidRPr="001E2C96" w:rsidRDefault="004B265A" w:rsidP="004B265A"/>
    <w:p w14:paraId="543CC6E1" w14:textId="77777777" w:rsidR="004B265A" w:rsidRPr="0041294A" w:rsidRDefault="004B265A" w:rsidP="004B265A">
      <w:pPr>
        <w:rPr>
          <w:rFonts w:asciiTheme="minorHAnsi" w:hAnsiTheme="minorHAnsi" w:cstheme="minorHAnsi"/>
        </w:rPr>
      </w:pPr>
    </w:p>
    <w:p w14:paraId="3AA69994" w14:textId="77777777" w:rsidR="004B265A" w:rsidRDefault="004B265A" w:rsidP="004B265A">
      <w:pPr>
        <w:rPr>
          <w:rFonts w:asciiTheme="minorHAnsi" w:hAnsiTheme="minorHAnsi" w:cstheme="minorBidi"/>
        </w:rPr>
      </w:pPr>
    </w:p>
    <w:p w14:paraId="04BA7647" w14:textId="77777777" w:rsidR="004B265A" w:rsidRDefault="004B265A" w:rsidP="004B265A"/>
    <w:p w14:paraId="2C161E0C" w14:textId="77777777" w:rsidR="004B265A" w:rsidRPr="004B265A" w:rsidRDefault="004B265A" w:rsidP="004B265A"/>
    <w:p w14:paraId="2ED3071F" w14:textId="4DA0BBDC" w:rsidR="004B265A" w:rsidRDefault="004B265A" w:rsidP="004B265A">
      <w:pPr>
        <w:pStyle w:val="Heading1"/>
      </w:pPr>
      <w:r>
        <w:t>1AR</w:t>
      </w:r>
    </w:p>
    <w:p w14:paraId="0D94FD9A" w14:textId="77777777" w:rsidR="004B265A" w:rsidRPr="001E2C96" w:rsidRDefault="004B265A" w:rsidP="004B265A">
      <w:pPr>
        <w:pStyle w:val="Heading2"/>
      </w:pPr>
      <w:r>
        <w:t>Inequality</w:t>
      </w:r>
    </w:p>
    <w:p w14:paraId="33A342D0" w14:textId="77777777" w:rsidR="004B265A" w:rsidRDefault="004B265A" w:rsidP="004B265A">
      <w:pPr>
        <w:pStyle w:val="Heading3"/>
        <w:rPr>
          <w:rFonts w:cs="Calibri"/>
        </w:rPr>
      </w:pPr>
      <w:r w:rsidRPr="001E2C96">
        <w:rPr>
          <w:rFonts w:cs="Calibri"/>
        </w:rPr>
        <w:t xml:space="preserve">AT: </w:t>
      </w:r>
      <w:r>
        <w:rPr>
          <w:rFonts w:cs="Calibri"/>
        </w:rPr>
        <w:t>Automation</w:t>
      </w:r>
    </w:p>
    <w:p w14:paraId="4B419AE2" w14:textId="77777777" w:rsidR="004B265A" w:rsidRPr="001E2C96" w:rsidRDefault="004B265A" w:rsidP="004B265A">
      <w:pPr>
        <w:pStyle w:val="Heading4"/>
        <w:rPr>
          <w:rFonts w:cs="Calibri"/>
        </w:rPr>
      </w:pPr>
      <w:r w:rsidRPr="001E2C96">
        <w:rPr>
          <w:rFonts w:cs="Calibri"/>
        </w:rPr>
        <w:t>Automation’s overblown — expert consensus</w:t>
      </w:r>
    </w:p>
    <w:p w14:paraId="2EDFB050" w14:textId="77777777" w:rsidR="004B265A" w:rsidRPr="001E2C96" w:rsidRDefault="004B265A" w:rsidP="004B265A">
      <w:pPr>
        <w:rPr>
          <w:sz w:val="16"/>
        </w:rPr>
      </w:pPr>
      <w:r w:rsidRPr="001E2C96">
        <w:rPr>
          <w:rStyle w:val="Style13ptBold"/>
        </w:rPr>
        <w:t>Sherman 15</w:t>
      </w:r>
      <w:r w:rsidRPr="001E2C96">
        <w:rPr>
          <w:sz w:val="16"/>
        </w:rPr>
        <w:t xml:space="preserve"> — Erik Sherman (staff writer for Fortune Magazine); citing David Autor (Professor of Economics and Associate Department Head, Department of Economics, Massachusetts Institute of Technology); Jeff Hawkins (Executive director and chairman of cognitive theory research organization Redwood Neuroscience Institute, co-founder of Palm Computing, and co-founder of machine intelligence company Numenta); Eric Horvitz (Distinguished Scientist &amp; Managing Director, Microsoft Research), Deborah Johnson (Anne Shirley Carter Olsson Professor of Applied Ethics in the Science, Technology, and Society Program in the School of Engineering and Applied Sciences at the University of Virginia); Michael Littman (Professor of Computer Science, Brown University), 2015, “Many scientists dismiss the fear of robots -- here's why,” </w:t>
      </w:r>
      <w:r w:rsidRPr="001E2C96">
        <w:rPr>
          <w:i/>
          <w:sz w:val="16"/>
        </w:rPr>
        <w:t xml:space="preserve">Fortune, </w:t>
      </w:r>
      <w:r w:rsidRPr="001E2C96">
        <w:rPr>
          <w:sz w:val="16"/>
        </w:rPr>
        <w:t>March 5</w:t>
      </w:r>
      <w:r w:rsidRPr="001E2C96">
        <w:rPr>
          <w:sz w:val="16"/>
          <w:vertAlign w:val="superscript"/>
        </w:rPr>
        <w:t>th</w:t>
      </w:r>
      <w:r w:rsidRPr="001E2C96">
        <w:rPr>
          <w:sz w:val="16"/>
        </w:rPr>
        <w:t xml:space="preserve">, </w:t>
      </w:r>
      <w:hyperlink r:id="rId25" w:history="1">
        <w:r w:rsidRPr="001E2C96">
          <w:rPr>
            <w:rStyle w:val="Hyperlink"/>
            <w:sz w:val="16"/>
          </w:rPr>
          <w:t>http://fortune.com/2015/03/05/forget-the-naysayers-robots-pose-no-threat-to-humanity-these-experts-say/</w:t>
        </w:r>
      </w:hyperlink>
    </w:p>
    <w:p w14:paraId="567BA93B" w14:textId="77777777" w:rsidR="004B265A" w:rsidRPr="001E2C96" w:rsidRDefault="004B265A" w:rsidP="004B265A">
      <w:pPr>
        <w:rPr>
          <w:sz w:val="12"/>
        </w:rPr>
      </w:pPr>
      <w:r w:rsidRPr="001E2C96">
        <w:rPr>
          <w:rStyle w:val="StyleUnderline"/>
        </w:rPr>
        <w:t xml:space="preserve">Here are </w:t>
      </w:r>
      <w:r w:rsidRPr="001E2C96">
        <w:rPr>
          <w:rStyle w:val="Emphasis"/>
        </w:rPr>
        <w:t>five voices</w:t>
      </w:r>
      <w:r w:rsidRPr="001E2C96">
        <w:rPr>
          <w:rStyle w:val="StyleUnderline"/>
        </w:rPr>
        <w:t xml:space="preserve"> that say </w:t>
      </w:r>
      <w:r w:rsidRPr="001E2C96">
        <w:rPr>
          <w:rStyle w:val="StyleUnderline"/>
          <w:highlight w:val="cyan"/>
        </w:rPr>
        <w:t xml:space="preserve">worries are </w:t>
      </w:r>
      <w:r w:rsidRPr="001E2C96">
        <w:rPr>
          <w:rStyle w:val="Emphasis"/>
          <w:highlight w:val="cyan"/>
        </w:rPr>
        <w:t>overblown</w:t>
      </w:r>
      <w:r w:rsidRPr="001E2C96">
        <w:rPr>
          <w:rStyle w:val="StyleUnderline"/>
        </w:rPr>
        <w:t xml:space="preserve"> and leaps in </w:t>
      </w:r>
      <w:r w:rsidRPr="001E2C96">
        <w:rPr>
          <w:rStyle w:val="StyleUnderline"/>
          <w:highlight w:val="cyan"/>
        </w:rPr>
        <w:t xml:space="preserve">technology will </w:t>
      </w:r>
      <w:r w:rsidRPr="001E2C96">
        <w:rPr>
          <w:rStyle w:val="Emphasis"/>
          <w:highlight w:val="cyan"/>
        </w:rPr>
        <w:t xml:space="preserve">bring </w:t>
      </w:r>
      <w:proofErr w:type="gramStart"/>
      <w:r w:rsidRPr="001E2C96">
        <w:rPr>
          <w:rStyle w:val="Emphasis"/>
          <w:highlight w:val="cyan"/>
        </w:rPr>
        <w:t>the human race</w:t>
      </w:r>
      <w:proofErr w:type="gramEnd"/>
      <w:r w:rsidRPr="001E2C96">
        <w:rPr>
          <w:rStyle w:val="Emphasis"/>
          <w:highlight w:val="cyan"/>
        </w:rPr>
        <w:t xml:space="preserve"> along with them</w:t>
      </w:r>
      <w:r w:rsidRPr="001E2C96">
        <w:rPr>
          <w:sz w:val="12"/>
        </w:rPr>
        <w:t xml:space="preserve">. David Autor Professor of Economics and Associate Department Head, Department of Economics, Massachusetts Institute of Technology “In 1966, the philosopher Michael Polanyi observed, ‘We can know more than we can tell… The skill of a driver cannot be replaced by a thorough schooling in the theory of the motorcar; the knowledge I have of my own body differs altogether from the knowledge of its physiology.’ Polanyi’s observation largely predates the computer era, but the paradox he identified — that our tacit knowledge of how the world works often exceeds our explicit understanding — foretells much of the history of computerization over the past five decades. … [J]ournalists and expert </w:t>
      </w:r>
      <w:r w:rsidRPr="001E2C96">
        <w:rPr>
          <w:rStyle w:val="StyleUnderline"/>
          <w:highlight w:val="cyan"/>
        </w:rPr>
        <w:t xml:space="preserve">commentators </w:t>
      </w:r>
      <w:r w:rsidRPr="001E2C96">
        <w:rPr>
          <w:rStyle w:val="Emphasis"/>
          <w:highlight w:val="cyan"/>
        </w:rPr>
        <w:t>overstate</w:t>
      </w:r>
      <w:r w:rsidRPr="001E2C96">
        <w:rPr>
          <w:rStyle w:val="StyleUnderline"/>
          <w:highlight w:val="cyan"/>
        </w:rPr>
        <w:t xml:space="preserve"> the extent of </w:t>
      </w:r>
      <w:r w:rsidRPr="001E2C96">
        <w:rPr>
          <w:rStyle w:val="Emphasis"/>
          <w:highlight w:val="cyan"/>
        </w:rPr>
        <w:t>machine substitution for human labor</w:t>
      </w:r>
      <w:r w:rsidRPr="001E2C96">
        <w:rPr>
          <w:rStyle w:val="StyleUnderline"/>
          <w:highlight w:val="cyan"/>
        </w:rPr>
        <w:t xml:space="preserve"> </w:t>
      </w:r>
      <w:r w:rsidRPr="001E2C96">
        <w:rPr>
          <w:rStyle w:val="StyleUnderline"/>
        </w:rPr>
        <w:t xml:space="preserve">and </w:t>
      </w:r>
      <w:r w:rsidRPr="001E2C96">
        <w:rPr>
          <w:rStyle w:val="Emphasis"/>
        </w:rPr>
        <w:t>ignore the strong complementarities</w:t>
      </w:r>
      <w:r w:rsidRPr="001E2C96">
        <w:rPr>
          <w:rStyle w:val="StyleUnderline"/>
        </w:rPr>
        <w:t xml:space="preserve">. The challenges to substituting machines for workers in tasks requiring </w:t>
      </w:r>
      <w:r w:rsidRPr="001E2C96">
        <w:rPr>
          <w:rStyle w:val="Emphasis"/>
        </w:rPr>
        <w:t>adaptability</w:t>
      </w:r>
      <w:r w:rsidRPr="001E2C96">
        <w:rPr>
          <w:rStyle w:val="StyleUnderline"/>
        </w:rPr>
        <w:t xml:space="preserve">, </w:t>
      </w:r>
      <w:r w:rsidRPr="001E2C96">
        <w:rPr>
          <w:rStyle w:val="Emphasis"/>
        </w:rPr>
        <w:t>common sense</w:t>
      </w:r>
      <w:r w:rsidRPr="001E2C96">
        <w:rPr>
          <w:rStyle w:val="StyleUnderline"/>
        </w:rPr>
        <w:t xml:space="preserve">, and </w:t>
      </w:r>
      <w:r w:rsidRPr="001E2C96">
        <w:rPr>
          <w:rStyle w:val="Emphasis"/>
        </w:rPr>
        <w:t>creativity remain immense</w:t>
      </w:r>
      <w:r w:rsidRPr="001E2C96">
        <w:rPr>
          <w:sz w:val="12"/>
        </w:rPr>
        <w:t>.” Jeff Hawkins Executive director and chairman of cognitive theory research organization Redwood Neuroscience Institute, co-founder of Palm Computing, and co-founder of machine intelligence company Numenta</w:t>
      </w:r>
      <w:r w:rsidRPr="001E2C96">
        <w:rPr>
          <w:rStyle w:val="StyleUnderline"/>
        </w:rPr>
        <w:t xml:space="preserve"> </w:t>
      </w:r>
      <w:r w:rsidRPr="001E2C96">
        <w:rPr>
          <w:sz w:val="12"/>
        </w:rPr>
        <w:t>“</w:t>
      </w:r>
      <w:r w:rsidRPr="001E2C96">
        <w:rPr>
          <w:rStyle w:val="StyleUnderline"/>
          <w:highlight w:val="cyan"/>
        </w:rPr>
        <w:t xml:space="preserve">The machine-intelligence </w:t>
      </w:r>
      <w:r w:rsidRPr="001E2C96">
        <w:rPr>
          <w:rStyle w:val="StyleUnderline"/>
        </w:rPr>
        <w:t>technology we are creating today</w:t>
      </w:r>
      <w:r w:rsidRPr="001E2C96">
        <w:rPr>
          <w:sz w:val="12"/>
        </w:rPr>
        <w:t xml:space="preserve">, based on neocortical principles, </w:t>
      </w:r>
      <w:r w:rsidRPr="001E2C96">
        <w:rPr>
          <w:rStyle w:val="Emphasis"/>
          <w:highlight w:val="cyan"/>
        </w:rPr>
        <w:t>will not lead to self- replicating robots</w:t>
      </w:r>
      <w:r w:rsidRPr="001E2C96">
        <w:rPr>
          <w:rStyle w:val="StyleUnderline"/>
        </w:rPr>
        <w:t xml:space="preserve"> with uncontrollable intentions. There </w:t>
      </w:r>
      <w:r w:rsidRPr="001E2C96">
        <w:rPr>
          <w:rStyle w:val="Emphasis"/>
        </w:rPr>
        <w:t>won’t be an intelligence explosion</w:t>
      </w:r>
      <w:r w:rsidRPr="001E2C96">
        <w:rPr>
          <w:rStyle w:val="StyleUnderline"/>
        </w:rPr>
        <w:t xml:space="preserve">. There is </w:t>
      </w:r>
      <w:r w:rsidRPr="001E2C96">
        <w:rPr>
          <w:rStyle w:val="Emphasis"/>
        </w:rPr>
        <w:t>no existential threat</w:t>
      </w:r>
      <w:r w:rsidRPr="001E2C96">
        <w:rPr>
          <w:rStyle w:val="StyleUnderline"/>
        </w:rPr>
        <w:t xml:space="preserve">. This is the reality for the </w:t>
      </w:r>
      <w:r w:rsidRPr="001E2C96">
        <w:rPr>
          <w:rStyle w:val="Emphasis"/>
        </w:rPr>
        <w:t>coming decades</w:t>
      </w:r>
      <w:r w:rsidRPr="001E2C96">
        <w:rPr>
          <w:rStyle w:val="StyleUnderline"/>
        </w:rPr>
        <w:t xml:space="preserve">, and </w:t>
      </w:r>
      <w:r w:rsidRPr="001E2C96">
        <w:rPr>
          <w:rStyle w:val="StyleUnderline"/>
          <w:highlight w:val="cyan"/>
        </w:rPr>
        <w:t>we</w:t>
      </w:r>
      <w:r w:rsidRPr="001E2C96">
        <w:rPr>
          <w:rStyle w:val="StyleUnderline"/>
        </w:rPr>
        <w:t xml:space="preserve"> can </w:t>
      </w:r>
      <w:r w:rsidRPr="001E2C96">
        <w:rPr>
          <w:rStyle w:val="Emphasis"/>
        </w:rPr>
        <w:t>easily change direction should new existential threats appear</w:t>
      </w:r>
      <w:r w:rsidRPr="001E2C96">
        <w:rPr>
          <w:sz w:val="12"/>
        </w:rPr>
        <w:t xml:space="preserve">.” Eric Horvitz Distinguished Scientist &amp; Managing Director, Microsoft Research “There have been concerns about the long-term prospect that we lose control of certain kinds of intelligences. I fundamentally </w:t>
      </w:r>
      <w:r w:rsidRPr="001E2C96">
        <w:rPr>
          <w:rStyle w:val="Emphasis"/>
          <w:highlight w:val="cyan"/>
        </w:rPr>
        <w:t>don’t think that’s going to happen</w:t>
      </w:r>
      <w:r w:rsidRPr="001E2C96">
        <w:rPr>
          <w:sz w:val="12"/>
        </w:rPr>
        <w:t xml:space="preserve">. I think that we will be very proactive in terms of how we field AI systems, and that in the end we’ll be able to get incredible benefits from machine intelligence in all realms of life, from science to education to economics to daily life.” Deborah Johnson Anne Shirley Carter Olsson Professor of Applied Ethics in the Science, Technology, and Society Program in the School of Engineering and Applied Sciences at the University of Virginia “Presumably in fully autonomous machines all the </w:t>
      </w:r>
      <w:r w:rsidRPr="001E2C96">
        <w:rPr>
          <w:rStyle w:val="StyleUnderline"/>
          <w:highlight w:val="cyan"/>
        </w:rPr>
        <w:t>tasks are delegated to machines. This</w:t>
      </w:r>
      <w:r w:rsidRPr="001E2C96">
        <w:rPr>
          <w:rStyle w:val="StyleUnderline"/>
        </w:rPr>
        <w:t>,</w:t>
      </w:r>
      <w:r w:rsidRPr="001E2C96">
        <w:rPr>
          <w:sz w:val="12"/>
        </w:rPr>
        <w:t xml:space="preserve"> then, </w:t>
      </w:r>
      <w:r w:rsidRPr="001E2C96">
        <w:rPr>
          <w:rStyle w:val="StyleUnderline"/>
          <w:highlight w:val="cyan"/>
        </w:rPr>
        <w:t xml:space="preserve">poses the </w:t>
      </w:r>
      <w:r w:rsidRPr="001E2C96">
        <w:rPr>
          <w:rStyle w:val="Emphasis"/>
          <w:highlight w:val="cyan"/>
        </w:rPr>
        <w:t>responsibility challenge</w:t>
      </w:r>
      <w:r w:rsidRPr="001E2C96">
        <w:rPr>
          <w:sz w:val="12"/>
        </w:rPr>
        <w:t>. Imagine a drone circulating in the sky, identifying a combat area, determining which of the humans in the area are enemy combatants and which are noncombatants, and then deciding to fire on enemy targets. “Although drones of this kind are possible,</w:t>
      </w:r>
      <w:r w:rsidRPr="001E2C96">
        <w:rPr>
          <w:rStyle w:val="StyleUnderline"/>
        </w:rPr>
        <w:t xml:space="preserve"> the description is </w:t>
      </w:r>
      <w:r w:rsidRPr="001E2C96">
        <w:rPr>
          <w:rStyle w:val="Emphasis"/>
        </w:rPr>
        <w:t>somewhat misleading</w:t>
      </w:r>
      <w:r w:rsidRPr="001E2C96">
        <w:rPr>
          <w:rStyle w:val="StyleUnderline"/>
        </w:rPr>
        <w:t xml:space="preserve">. </w:t>
      </w:r>
      <w:proofErr w:type="gramStart"/>
      <w:r w:rsidRPr="001E2C96">
        <w:rPr>
          <w:rStyle w:val="StyleUnderline"/>
          <w:highlight w:val="cyan"/>
        </w:rPr>
        <w:t>In order for</w:t>
      </w:r>
      <w:proofErr w:type="gramEnd"/>
      <w:r w:rsidRPr="001E2C96">
        <w:rPr>
          <w:rStyle w:val="StyleUnderline"/>
          <w:highlight w:val="cyan"/>
        </w:rPr>
        <w:t xml:space="preserve"> systems of this kind to operate, humans </w:t>
      </w:r>
      <w:r w:rsidRPr="001E2C96">
        <w:rPr>
          <w:rStyle w:val="Emphasis"/>
          <w:highlight w:val="cyan"/>
        </w:rPr>
        <w:t>must be involved</w:t>
      </w:r>
      <w:r w:rsidRPr="001E2C96">
        <w:rPr>
          <w:rStyle w:val="StyleUnderline"/>
          <w:highlight w:val="cyan"/>
        </w:rPr>
        <w:t xml:space="preserve">. </w:t>
      </w:r>
      <w:r w:rsidRPr="001E2C96">
        <w:rPr>
          <w:rStyle w:val="StyleUnderline"/>
        </w:rPr>
        <w:t xml:space="preserve">Humans make the decisions to </w:t>
      </w:r>
      <w:r w:rsidRPr="001E2C96">
        <w:rPr>
          <w:rStyle w:val="Emphasis"/>
        </w:rPr>
        <w:t>delegate to machines</w:t>
      </w:r>
      <w:r w:rsidRPr="001E2C96">
        <w:rPr>
          <w:rStyle w:val="StyleUnderline"/>
        </w:rPr>
        <w:t>; the humans who design the system make decisions about how the machine tasks are performed or, at least, they set the parameters in which the machine decisions will be made; and humans decide whether the machines are reliable enough to be delegated tasks in real-world situations</w:t>
      </w:r>
      <w:r w:rsidRPr="001E2C96">
        <w:rPr>
          <w:sz w:val="12"/>
        </w:rPr>
        <w:t xml:space="preserve">.” Michael Littman Professor of Computer Science, Brown University “To be clear, there are indeed concerns about the near-term future of AI — algorithmic traders crashing the economy, or sensitive power grids overreacting to fluctuations and shutting down electricity for large swaths of the population. There’s also a concern that systemic biases within academia and industry prevent underrepresented minorities from participating and helping to steer the growth of information technology. These worries should play a central role in the development and deployment of new ideas. But </w:t>
      </w:r>
      <w:r w:rsidRPr="001E2C96">
        <w:rPr>
          <w:rStyle w:val="StyleUnderline"/>
        </w:rPr>
        <w:t xml:space="preserve">dread </w:t>
      </w:r>
      <w:r w:rsidRPr="001E2C96">
        <w:rPr>
          <w:rStyle w:val="StyleUnderline"/>
          <w:highlight w:val="cyan"/>
        </w:rPr>
        <w:t xml:space="preserve">predictions of computers </w:t>
      </w:r>
      <w:r w:rsidRPr="001E2C96">
        <w:rPr>
          <w:rStyle w:val="Emphasis"/>
        </w:rPr>
        <w:t xml:space="preserve">suddenly </w:t>
      </w:r>
      <w:r w:rsidRPr="001E2C96">
        <w:rPr>
          <w:rStyle w:val="Emphasis"/>
          <w:highlight w:val="cyan"/>
        </w:rPr>
        <w:t>waking up</w:t>
      </w:r>
      <w:r w:rsidRPr="001E2C96">
        <w:rPr>
          <w:rStyle w:val="StyleUnderline"/>
          <w:highlight w:val="cyan"/>
        </w:rPr>
        <w:t xml:space="preserve"> and </w:t>
      </w:r>
      <w:r w:rsidRPr="001E2C96">
        <w:rPr>
          <w:rStyle w:val="Emphasis"/>
          <w:highlight w:val="cyan"/>
        </w:rPr>
        <w:t>turning on us</w:t>
      </w:r>
      <w:r w:rsidRPr="001E2C96">
        <w:rPr>
          <w:rStyle w:val="StyleUnderline"/>
          <w:highlight w:val="cyan"/>
        </w:rPr>
        <w:t xml:space="preserve"> are </w:t>
      </w:r>
      <w:r w:rsidRPr="001E2C96">
        <w:rPr>
          <w:rStyle w:val="Emphasis"/>
        </w:rPr>
        <w:t xml:space="preserve">simply </w:t>
      </w:r>
      <w:r w:rsidRPr="001E2C96">
        <w:rPr>
          <w:rStyle w:val="Emphasis"/>
          <w:highlight w:val="cyan"/>
        </w:rPr>
        <w:t>not realistic</w:t>
      </w:r>
      <w:r w:rsidRPr="001E2C96">
        <w:rPr>
          <w:sz w:val="12"/>
        </w:rPr>
        <w:t>.”</w:t>
      </w:r>
    </w:p>
    <w:p w14:paraId="611810CD" w14:textId="77777777" w:rsidR="004B265A" w:rsidRPr="005F0C50" w:rsidRDefault="004B265A" w:rsidP="004B265A"/>
    <w:p w14:paraId="3FFB7C2A" w14:textId="77777777" w:rsidR="004B265A" w:rsidRDefault="004B265A" w:rsidP="004B265A">
      <w:pPr>
        <w:pStyle w:val="Heading2"/>
      </w:pPr>
      <w:r>
        <w:t>FTC Tradeoff</w:t>
      </w:r>
    </w:p>
    <w:p w14:paraId="356EE7A4" w14:textId="77777777" w:rsidR="004B265A" w:rsidRPr="001E2C96" w:rsidRDefault="004B265A" w:rsidP="004B265A">
      <w:pPr>
        <w:pStyle w:val="Heading3"/>
        <w:rPr>
          <w:rFonts w:cs="Calibri"/>
        </w:rPr>
      </w:pPr>
      <w:r w:rsidRPr="001E2C96">
        <w:rPr>
          <w:rFonts w:cs="Calibri"/>
        </w:rPr>
        <w:t>FTC Tradeoff---UQ---1AR</w:t>
      </w:r>
    </w:p>
    <w:p w14:paraId="392D13F2" w14:textId="77777777" w:rsidR="004B265A" w:rsidRPr="001E2C96" w:rsidRDefault="004B265A" w:rsidP="004B265A">
      <w:pPr>
        <w:pStyle w:val="Heading4"/>
        <w:rPr>
          <w:rFonts w:cs="Calibri"/>
        </w:rPr>
      </w:pPr>
      <w:r w:rsidRPr="001E2C96">
        <w:rPr>
          <w:rFonts w:cs="Calibri"/>
        </w:rPr>
        <w:t xml:space="preserve">The FTC’s ramping up antitrust enforcement now </w:t>
      </w:r>
      <w:r w:rsidRPr="001E2C96">
        <w:rPr>
          <w:rFonts w:cs="Calibri"/>
          <w:u w:val="single"/>
        </w:rPr>
        <w:t>beyond</w:t>
      </w:r>
      <w:r w:rsidRPr="001E2C96">
        <w:rPr>
          <w:rFonts w:cs="Calibri"/>
        </w:rPr>
        <w:t xml:space="preserve"> the scope of existing antitrust law</w:t>
      </w:r>
    </w:p>
    <w:p w14:paraId="1162FE16" w14:textId="77777777" w:rsidR="004B265A" w:rsidRPr="001E2C96" w:rsidRDefault="004B265A" w:rsidP="004B265A">
      <w:r w:rsidRPr="001E2C96">
        <w:t xml:space="preserve">Caitlin </w:t>
      </w:r>
      <w:r w:rsidRPr="001E2C96">
        <w:rPr>
          <w:rStyle w:val="Style13ptBold"/>
        </w:rPr>
        <w:t>Styrsky 8/17</w:t>
      </w:r>
      <w:r w:rsidRPr="001E2C96">
        <w:t>/21. Staff writer at Ballotpedia. “Checks and Balances: FTC expands interpretation of its antitrust enforcement authority.” https://news.ballotpedia.org/2021/08/17/checks-and-balances-ftc-expands-interpretation-of-its-antitrust-enforcement-authority/</w:t>
      </w:r>
    </w:p>
    <w:p w14:paraId="1DBA5D4C" w14:textId="77777777" w:rsidR="004B265A" w:rsidRPr="001E2C96" w:rsidRDefault="004B265A" w:rsidP="004B265A">
      <w:pPr>
        <w:rPr>
          <w:sz w:val="16"/>
        </w:rPr>
      </w:pPr>
      <w:r w:rsidRPr="001E2C96">
        <w:rPr>
          <w:sz w:val="16"/>
        </w:rPr>
        <w:t>The Federal Trade Commission (</w:t>
      </w:r>
      <w:r w:rsidRPr="001E2C96">
        <w:rPr>
          <w:rStyle w:val="StyleUnderline"/>
          <w:highlight w:val="cyan"/>
        </w:rPr>
        <w:t>FTC</w:t>
      </w:r>
      <w:r w:rsidRPr="001E2C96">
        <w:rPr>
          <w:sz w:val="16"/>
        </w:rPr>
        <w:t xml:space="preserve">) on July 1 </w:t>
      </w:r>
      <w:r w:rsidRPr="001E2C96">
        <w:rPr>
          <w:rStyle w:val="StyleUnderline"/>
        </w:rPr>
        <w:t>voted</w:t>
      </w:r>
      <w:r w:rsidRPr="001E2C96">
        <w:rPr>
          <w:sz w:val="16"/>
        </w:rPr>
        <w:t xml:space="preserve"> 3-2 </w:t>
      </w:r>
      <w:r w:rsidRPr="001E2C96">
        <w:rPr>
          <w:rStyle w:val="StyleUnderline"/>
        </w:rPr>
        <w:t xml:space="preserve">to </w:t>
      </w:r>
      <w:r w:rsidRPr="001E2C96">
        <w:rPr>
          <w:rStyle w:val="StyleUnderline"/>
          <w:highlight w:val="cyan"/>
        </w:rPr>
        <w:t xml:space="preserve">broaden </w:t>
      </w:r>
      <w:r w:rsidRPr="001E2C96">
        <w:rPr>
          <w:rStyle w:val="StyleUnderline"/>
        </w:rPr>
        <w:t>its interpretation of</w:t>
      </w:r>
      <w:r w:rsidRPr="001E2C96">
        <w:rPr>
          <w:sz w:val="16"/>
        </w:rPr>
        <w:t xml:space="preserve"> the commission’s </w:t>
      </w:r>
      <w:r w:rsidRPr="001E2C96">
        <w:rPr>
          <w:rStyle w:val="StyleUnderline"/>
          <w:highlight w:val="cyan"/>
        </w:rPr>
        <w:t>Section 5</w:t>
      </w:r>
      <w:r w:rsidRPr="001E2C96">
        <w:rPr>
          <w:rStyle w:val="StyleUnderline"/>
        </w:rPr>
        <w:t xml:space="preserve"> authority</w:t>
      </w:r>
      <w:r w:rsidRPr="001E2C96">
        <w:rPr>
          <w:sz w:val="16"/>
        </w:rPr>
        <w:t xml:space="preserve">, which authorizes the FTC </w:t>
      </w:r>
      <w:r w:rsidRPr="001E2C96">
        <w:rPr>
          <w:rStyle w:val="StyleUnderline"/>
          <w:highlight w:val="cyan"/>
        </w:rPr>
        <w:t>to</w:t>
      </w:r>
      <w:r w:rsidRPr="001E2C96">
        <w:rPr>
          <w:sz w:val="16"/>
        </w:rPr>
        <w:t xml:space="preserve"> investigate and </w:t>
      </w:r>
      <w:r w:rsidRPr="001E2C96">
        <w:rPr>
          <w:rStyle w:val="StyleUnderline"/>
          <w:highlight w:val="cyan"/>
        </w:rPr>
        <w:t>challenge</w:t>
      </w:r>
      <w:r w:rsidRPr="001E2C96">
        <w:rPr>
          <w:sz w:val="16"/>
        </w:rPr>
        <w:t xml:space="preserve"> what it deems “</w:t>
      </w:r>
      <w:r w:rsidRPr="001E2C96">
        <w:rPr>
          <w:rStyle w:val="StyleUnderline"/>
          <w:highlight w:val="cyan"/>
        </w:rPr>
        <w:t>unfair methods of competition</w:t>
      </w:r>
      <w:r w:rsidRPr="001E2C96">
        <w:rPr>
          <w:sz w:val="16"/>
        </w:rPr>
        <w:t xml:space="preserve"> in or affecting commerce.” </w:t>
      </w:r>
      <w:r w:rsidRPr="001E2C96">
        <w:rPr>
          <w:rStyle w:val="StyleUnderline"/>
          <w:highlight w:val="cyan"/>
        </w:rPr>
        <w:t>The change</w:t>
      </w:r>
      <w:r w:rsidRPr="001E2C96">
        <w:rPr>
          <w:rStyle w:val="StyleUnderline"/>
        </w:rPr>
        <w:t xml:space="preserve"> could </w:t>
      </w:r>
      <w:r w:rsidRPr="001E2C96">
        <w:rPr>
          <w:rStyle w:val="StyleUnderline"/>
          <w:highlight w:val="cyan"/>
        </w:rPr>
        <w:t>allow the agency to expand enforcement proceedings</w:t>
      </w:r>
      <w:r w:rsidRPr="001E2C96">
        <w:rPr>
          <w:rStyle w:val="StyleUnderline"/>
        </w:rPr>
        <w:t xml:space="preserve"> </w:t>
      </w:r>
      <w:r w:rsidRPr="001E2C96">
        <w:rPr>
          <w:rStyle w:val="StyleUnderline"/>
          <w:highlight w:val="cyan"/>
        </w:rPr>
        <w:t>against companies that don’t expressly violate federal antitrust statutes</w:t>
      </w:r>
      <w:r w:rsidRPr="001E2C96">
        <w:rPr>
          <w:sz w:val="16"/>
        </w:rPr>
        <w:t>.</w:t>
      </w:r>
    </w:p>
    <w:p w14:paraId="1199F525" w14:textId="77777777" w:rsidR="004B265A" w:rsidRPr="001E2C96" w:rsidRDefault="004B265A" w:rsidP="004B265A">
      <w:pPr>
        <w:rPr>
          <w:sz w:val="16"/>
        </w:rPr>
      </w:pPr>
      <w:r w:rsidRPr="001E2C96">
        <w:rPr>
          <w:sz w:val="16"/>
        </w:rPr>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5A5E3952" w14:textId="77777777" w:rsidR="004B265A" w:rsidRPr="001E2C96" w:rsidRDefault="004B265A" w:rsidP="004B265A">
      <w:pPr>
        <w:rPr>
          <w:sz w:val="16"/>
        </w:rPr>
      </w:pPr>
      <w:r w:rsidRPr="001E2C96">
        <w:rPr>
          <w:rStyle w:val="StyleUnderline"/>
        </w:rPr>
        <w:t xml:space="preserve">Under the FTC’s broadened interpretation of its authority, </w:t>
      </w:r>
      <w:r w:rsidRPr="001E2C96">
        <w:rPr>
          <w:rStyle w:val="StyleUnderline"/>
          <w:highlight w:val="cyan"/>
        </w:rPr>
        <w:t>the commission can issue</w:t>
      </w:r>
      <w:r w:rsidRPr="001E2C96">
        <w:rPr>
          <w:sz w:val="16"/>
        </w:rPr>
        <w:t xml:space="preserve"> civil </w:t>
      </w:r>
      <w:r w:rsidRPr="001E2C96">
        <w:rPr>
          <w:rStyle w:val="StyleUnderline"/>
          <w:highlight w:val="cyan"/>
        </w:rPr>
        <w:t>penalties</w:t>
      </w:r>
      <w:r w:rsidRPr="001E2C96">
        <w:rPr>
          <w:rStyle w:val="StyleUnderline"/>
        </w:rPr>
        <w:t xml:space="preserve"> to challenge</w:t>
      </w:r>
      <w:r w:rsidRPr="001E2C96">
        <w:rPr>
          <w:sz w:val="16"/>
        </w:rPr>
        <w:t xml:space="preserve"> what it deems to be </w:t>
      </w:r>
      <w:r w:rsidRPr="001E2C96">
        <w:rPr>
          <w:rStyle w:val="StyleUnderline"/>
        </w:rPr>
        <w:t xml:space="preserve">anti-competitive behavior </w:t>
      </w:r>
      <w:r w:rsidRPr="001E2C96">
        <w:rPr>
          <w:rStyle w:val="Emphasis"/>
          <w:highlight w:val="cyan"/>
        </w:rPr>
        <w:t>regardless of whether the behavior violates federal antitrust statutes</w:t>
      </w:r>
      <w:r w:rsidRPr="001E2C96">
        <w:rPr>
          <w:sz w:val="16"/>
        </w:rPr>
        <w:t>. The change could allow the FTC to bring enforcement proceedings against tech companies that do not qualify as monopolies but that, in the opinion of FTC Chair Lina Khan, have been alleged to have exhibited anti-competitive practices.</w:t>
      </w:r>
    </w:p>
    <w:p w14:paraId="6BC9F76C" w14:textId="77777777" w:rsidR="004B265A" w:rsidRPr="001E2C96" w:rsidRDefault="004B265A" w:rsidP="004B265A">
      <w:pPr>
        <w:rPr>
          <w:sz w:val="16"/>
        </w:rPr>
      </w:pPr>
      <w:r w:rsidRPr="001E2C96">
        <w:rPr>
          <w:sz w:val="16"/>
        </w:rPr>
        <w:t xml:space="preserve">“Withdrawing </w:t>
      </w:r>
      <w:r w:rsidRPr="001E2C96">
        <w:rPr>
          <w:rStyle w:val="StyleUnderline"/>
          <w:highlight w:val="cyan"/>
        </w:rPr>
        <w:t>the</w:t>
      </w:r>
      <w:r w:rsidRPr="001E2C96">
        <w:rPr>
          <w:sz w:val="16"/>
        </w:rPr>
        <w:t xml:space="preserve"> 2015 </w:t>
      </w:r>
      <w:r w:rsidRPr="001E2C96">
        <w:rPr>
          <w:rStyle w:val="StyleUnderline"/>
          <w:highlight w:val="cyan"/>
        </w:rPr>
        <w:t xml:space="preserve">Statement is </w:t>
      </w:r>
      <w:r w:rsidRPr="001E2C96">
        <w:rPr>
          <w:rStyle w:val="Emphasis"/>
          <w:highlight w:val="cyan"/>
        </w:rPr>
        <w:t>only the start of our efforts</w:t>
      </w:r>
      <w:r w:rsidRPr="001E2C96">
        <w:rPr>
          <w:sz w:val="16"/>
        </w:rPr>
        <w:t xml:space="preserve"> to clarify the meaning of Section 5 and apply it to today’s markets,” </w:t>
      </w:r>
      <w:r w:rsidRPr="001E2C96">
        <w:rPr>
          <w:rStyle w:val="StyleUnderline"/>
          <w:highlight w:val="cyan"/>
        </w:rPr>
        <w:t>wrote Khan</w:t>
      </w:r>
      <w:r w:rsidRPr="001E2C96">
        <w:rPr>
          <w:sz w:val="16"/>
        </w:rPr>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65671FAF" w14:textId="77777777" w:rsidR="004B265A" w:rsidRPr="001E2C96" w:rsidRDefault="004B265A" w:rsidP="004B265A">
      <w:pPr>
        <w:pStyle w:val="Heading4"/>
        <w:rPr>
          <w:rFonts w:cs="Calibri"/>
        </w:rPr>
      </w:pPr>
      <w:r w:rsidRPr="001E2C96">
        <w:rPr>
          <w:rFonts w:cs="Calibri"/>
          <w:u w:val="single"/>
        </w:rPr>
        <w:t>Every component</w:t>
      </w:r>
      <w:r w:rsidRPr="001E2C96">
        <w:rPr>
          <w:rFonts w:cs="Calibri"/>
        </w:rPr>
        <w:t xml:space="preserve"> of their link is non-unique.</w:t>
      </w:r>
    </w:p>
    <w:p w14:paraId="403778CE" w14:textId="77777777" w:rsidR="004B265A" w:rsidRPr="001E2C96" w:rsidRDefault="004B265A" w:rsidP="004B265A">
      <w:r w:rsidRPr="001E2C96">
        <w:t xml:space="preserve">Alexander Paul </w:t>
      </w:r>
      <w:r w:rsidRPr="001E2C96">
        <w:rPr>
          <w:rStyle w:val="Style13ptBold"/>
        </w:rPr>
        <w:t>Okuliar 7/12</w:t>
      </w:r>
      <w:r w:rsidRPr="001E2C96">
        <w:t xml:space="preserve">/21 – with David Shaw, “FTC Meeting Signals Aggressive </w:t>
      </w:r>
      <w:proofErr w:type="gramStart"/>
      <w:r w:rsidRPr="001E2C96">
        <w:t>And</w:t>
      </w:r>
      <w:proofErr w:type="gramEnd"/>
      <w:r w:rsidRPr="001E2C96">
        <w:t xml:space="preserve"> Novel Enforcement To Come,” 7/12/21. https://www.jdsupra.com/legalnews/ftc-meeting-signals-aggressive-and-5857962/</w:t>
      </w:r>
    </w:p>
    <w:p w14:paraId="2B2256D2" w14:textId="77777777" w:rsidR="004B265A" w:rsidRPr="001E2C96" w:rsidRDefault="004B265A" w:rsidP="004B265A">
      <w:pPr>
        <w:rPr>
          <w:sz w:val="16"/>
        </w:rPr>
      </w:pPr>
      <w:r w:rsidRPr="001E2C96">
        <w:rPr>
          <w:sz w:val="16"/>
        </w:rPr>
        <w:t xml:space="preserve">The </w:t>
      </w:r>
      <w:r w:rsidRPr="001E2C96">
        <w:rPr>
          <w:rStyle w:val="StyleUnderline"/>
        </w:rPr>
        <w:t>adoption of</w:t>
      </w:r>
      <w:r w:rsidRPr="001E2C96">
        <w:rPr>
          <w:sz w:val="16"/>
        </w:rPr>
        <w:t xml:space="preserve"> these </w:t>
      </w:r>
      <w:r w:rsidRPr="001E2C96">
        <w:rPr>
          <w:rStyle w:val="StyleUnderline"/>
          <w:highlight w:val="cyan"/>
        </w:rPr>
        <w:t xml:space="preserve">resolutions signifies an attempt to expand the authority of the FTC and </w:t>
      </w:r>
      <w:r w:rsidRPr="001E2C96">
        <w:rPr>
          <w:rStyle w:val="Emphasis"/>
          <w:highlight w:val="cyan"/>
        </w:rPr>
        <w:t>increase the volume and scope of its investigations</w:t>
      </w:r>
      <w:r w:rsidRPr="001E2C96">
        <w:rPr>
          <w:sz w:val="16"/>
        </w:rPr>
        <w:t xml:space="preserve">, particularly for the technology and health care sectors. The Commission majority has signaled its interest in scrutinizing digital platforms, technology companies, pharmaceutical companies, pharmacy benefits managers, and hospitals, among others. </w:t>
      </w:r>
      <w:r w:rsidRPr="001E2C96">
        <w:rPr>
          <w:rStyle w:val="StyleUnderline"/>
        </w:rPr>
        <w:t xml:space="preserve">Merging </w:t>
      </w:r>
      <w:r w:rsidRPr="001E2C96">
        <w:rPr>
          <w:rStyle w:val="StyleUnderline"/>
          <w:highlight w:val="cyan"/>
        </w:rPr>
        <w:t>parties</w:t>
      </w:r>
      <w:r w:rsidRPr="001E2C96">
        <w:rPr>
          <w:sz w:val="16"/>
        </w:rPr>
        <w:t xml:space="preserve"> in key areas of interest (including those with consummated deals) </w:t>
      </w:r>
      <w:r w:rsidRPr="001E2C96">
        <w:rPr>
          <w:rStyle w:val="StyleUnderline"/>
          <w:highlight w:val="cyan"/>
        </w:rPr>
        <w:t xml:space="preserve">should anticipate </w:t>
      </w:r>
      <w:r w:rsidRPr="001E2C96">
        <w:rPr>
          <w:rStyle w:val="Emphasis"/>
          <w:highlight w:val="cyan"/>
        </w:rPr>
        <w:t>more frequent and extensive use of agency process</w:t>
      </w:r>
      <w:r w:rsidRPr="001E2C96">
        <w:rPr>
          <w:sz w:val="16"/>
        </w:rPr>
        <w:t xml:space="preserve">, </w:t>
      </w:r>
      <w:r w:rsidRPr="001E2C96">
        <w:rPr>
          <w:rStyle w:val="StyleUnderline"/>
          <w:highlight w:val="cyan"/>
        </w:rPr>
        <w:t>including inquiries with respect to new or historically less commonly explored theories of harm</w:t>
      </w:r>
      <w:r w:rsidRPr="001E2C96">
        <w:rPr>
          <w:sz w:val="16"/>
        </w:rPr>
        <w:t xml:space="preserve">.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1E2C96">
        <w:rPr>
          <w:rStyle w:val="StyleUnderline"/>
        </w:rPr>
        <w:t>Khan and the Democratic majority on the Commission want the FTC to become a more central feature of corporate life</w:t>
      </w:r>
      <w:r w:rsidRPr="001E2C96">
        <w:rPr>
          <w:sz w:val="16"/>
        </w:rPr>
        <w:t xml:space="preserve"> in America.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w:t>
      </w:r>
      <w:proofErr w:type="gramStart"/>
      <w:r w:rsidRPr="001E2C96">
        <w:rPr>
          <w:sz w:val="16"/>
        </w:rPr>
        <w:t>.”[</w:t>
      </w:r>
      <w:proofErr w:type="gramEnd"/>
      <w:r w:rsidRPr="001E2C96">
        <w:rPr>
          <w:sz w:val="16"/>
        </w:rPr>
        <w:t>26] Only time will tell.</w:t>
      </w:r>
    </w:p>
    <w:p w14:paraId="6DF688BD" w14:textId="77777777" w:rsidR="004B265A" w:rsidRDefault="004B265A" w:rsidP="004B265A">
      <w:pPr>
        <w:pStyle w:val="Heading2"/>
      </w:pPr>
      <w:r>
        <w:t>Politics</w:t>
      </w:r>
    </w:p>
    <w:p w14:paraId="6972C357" w14:textId="77777777" w:rsidR="004B265A" w:rsidRDefault="004B265A" w:rsidP="004B265A">
      <w:pPr>
        <w:pStyle w:val="Heading3"/>
      </w:pPr>
      <w:r>
        <w:t>Infrastructure/Reconciliation---AT: Climate---1AR</w:t>
      </w:r>
    </w:p>
    <w:p w14:paraId="40885600" w14:textId="77777777" w:rsidR="004B265A" w:rsidRPr="00901541" w:rsidRDefault="004B265A" w:rsidP="004B265A">
      <w:pPr>
        <w:pStyle w:val="Heading4"/>
        <w:rPr>
          <w:rFonts w:asciiTheme="minorHAnsi" w:hAnsiTheme="minorHAnsi" w:cstheme="minorHAnsi"/>
        </w:rPr>
      </w:pPr>
      <w:r w:rsidRPr="00901541">
        <w:rPr>
          <w:rFonts w:asciiTheme="minorHAnsi" w:hAnsiTheme="minorHAnsi" w:cstheme="minorHAnsi"/>
        </w:rPr>
        <w:t xml:space="preserve">Most climate initiatives didn’t make the bipart bill- just some minor EV investments </w:t>
      </w:r>
    </w:p>
    <w:p w14:paraId="49580362"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 xml:space="preserve">Michelle </w:t>
      </w:r>
      <w:r w:rsidRPr="00901541">
        <w:rPr>
          <w:rStyle w:val="Heading4Char"/>
          <w:rFonts w:asciiTheme="minorHAnsi" w:hAnsiTheme="minorHAnsi" w:cstheme="minorHAnsi"/>
        </w:rPr>
        <w:t>Lewis, 8-2-</w:t>
      </w:r>
      <w:r w:rsidRPr="00901541">
        <w:rPr>
          <w:rFonts w:asciiTheme="minorHAnsi" w:hAnsiTheme="minorHAnsi" w:cstheme="minorHAnsi"/>
        </w:rPr>
        <w:t xml:space="preserve">2021, "Here's what is (and isn't) in the new bipartisan infrastructure bill for EVs," Electrek, </w:t>
      </w:r>
      <w:hyperlink r:id="rId26" w:history="1">
        <w:r w:rsidRPr="00901541">
          <w:rPr>
            <w:rStyle w:val="Hyperlink"/>
            <w:rFonts w:asciiTheme="minorHAnsi" w:hAnsiTheme="minorHAnsi" w:cstheme="minorHAnsi"/>
          </w:rPr>
          <w:t>https://electrek.co/2021/08/02/heres-what-is-and-isnt-in-the-new-bipartisan-infrastructure-bill-for-evs/</w:t>
        </w:r>
      </w:hyperlink>
      <w:r w:rsidRPr="00901541">
        <w:rPr>
          <w:rFonts w:asciiTheme="minorHAnsi" w:hAnsiTheme="minorHAnsi" w:cstheme="minorHAnsi"/>
        </w:rPr>
        <w:t xml:space="preserve"> all ellipses in original</w:t>
      </w:r>
    </w:p>
    <w:p w14:paraId="5086A815" w14:textId="77777777" w:rsidR="004B265A" w:rsidRPr="00901541" w:rsidRDefault="004B265A" w:rsidP="004B265A">
      <w:pPr>
        <w:rPr>
          <w:rStyle w:val="StyleUnderline"/>
          <w:rFonts w:asciiTheme="minorHAnsi" w:hAnsiTheme="minorHAnsi" w:cstheme="minorHAnsi"/>
        </w:rPr>
      </w:pPr>
      <w:r w:rsidRPr="00901541">
        <w:rPr>
          <w:rFonts w:asciiTheme="minorHAnsi" w:hAnsiTheme="minorHAnsi" w:cstheme="minorHAnsi"/>
        </w:rPr>
        <w:t xml:space="preserve">After months of horse trading, a </w:t>
      </w:r>
      <w:r w:rsidRPr="00901541">
        <w:rPr>
          <w:rStyle w:val="StyleUnderline"/>
          <w:rFonts w:asciiTheme="minorHAnsi" w:hAnsiTheme="minorHAnsi" w:cstheme="minorHAnsi"/>
        </w:rPr>
        <w:t>bipartisan</w:t>
      </w:r>
      <w:r w:rsidRPr="00901541">
        <w:rPr>
          <w:rFonts w:asciiTheme="minorHAnsi" w:hAnsiTheme="minorHAnsi" w:cstheme="minorHAnsi"/>
        </w:rPr>
        <w:t xml:space="preserve"> group of US senators unveiled the legislative text of a 2,700-page, $1 trillion </w:t>
      </w:r>
      <w:r w:rsidRPr="00901541">
        <w:rPr>
          <w:rStyle w:val="StyleUnderline"/>
          <w:rFonts w:asciiTheme="minorHAnsi" w:hAnsiTheme="minorHAnsi" w:cstheme="minorHAnsi"/>
        </w:rPr>
        <w:t>infrastructure bill last</w:t>
      </w:r>
      <w:r w:rsidRPr="00901541">
        <w:rPr>
          <w:rFonts w:asciiTheme="minorHAnsi" w:hAnsiTheme="minorHAnsi" w:cstheme="minorHAnsi"/>
        </w:rPr>
        <w:t xml:space="preserve"> night. </w:t>
      </w:r>
      <w:r w:rsidRPr="00901541">
        <w:rPr>
          <w:rStyle w:val="StyleUnderline"/>
          <w:rFonts w:asciiTheme="minorHAnsi" w:hAnsiTheme="minorHAnsi" w:cstheme="minorHAnsi"/>
        </w:rPr>
        <w:t>Here’s what’s in it for all things electric vehicle and clean energy – and what got the chop.</w:t>
      </w:r>
    </w:p>
    <w:p w14:paraId="58EB1388" w14:textId="77777777" w:rsidR="004B265A" w:rsidRPr="00901541" w:rsidRDefault="004B265A" w:rsidP="004B265A">
      <w:pPr>
        <w:rPr>
          <w:rStyle w:val="StyleUnderline"/>
          <w:rFonts w:asciiTheme="minorHAnsi" w:hAnsiTheme="minorHAnsi" w:cstheme="minorHAnsi"/>
        </w:rPr>
      </w:pPr>
      <w:r w:rsidRPr="007C31B8">
        <w:rPr>
          <w:rStyle w:val="StyleUnderline"/>
          <w:rFonts w:asciiTheme="minorHAnsi" w:hAnsiTheme="minorHAnsi" w:cstheme="minorHAnsi"/>
          <w:highlight w:val="cyan"/>
        </w:rPr>
        <w:t>What’s included</w:t>
      </w:r>
      <w:r w:rsidRPr="00901541">
        <w:rPr>
          <w:rStyle w:val="StyleUnderline"/>
          <w:rFonts w:asciiTheme="minorHAnsi" w:hAnsiTheme="minorHAnsi" w:cstheme="minorHAnsi"/>
        </w:rPr>
        <w:t xml:space="preserve"> in the infrastructure bill</w:t>
      </w:r>
    </w:p>
    <w:p w14:paraId="4D592372" w14:textId="77777777" w:rsidR="004B265A" w:rsidRPr="00901541" w:rsidRDefault="004B265A" w:rsidP="004B265A">
      <w:pPr>
        <w:rPr>
          <w:rFonts w:asciiTheme="minorHAnsi" w:hAnsiTheme="minorHAnsi" w:cstheme="minorHAnsi"/>
        </w:rPr>
      </w:pPr>
      <w:r w:rsidRPr="007C31B8">
        <w:rPr>
          <w:rStyle w:val="StyleUnderline"/>
          <w:rFonts w:asciiTheme="minorHAnsi" w:hAnsiTheme="minorHAnsi" w:cstheme="minorHAnsi"/>
          <w:highlight w:val="cyan"/>
        </w:rPr>
        <w:t>Electric vehicle charging stations</w:t>
      </w:r>
      <w:r w:rsidRPr="00901541">
        <w:rPr>
          <w:rFonts w:asciiTheme="minorHAnsi" w:hAnsiTheme="minorHAnsi" w:cstheme="minorHAnsi"/>
        </w:rPr>
        <w:t xml:space="preserve">: $7.5 billion for electric vehicle charging stations, with a focus on highways and routes that connect rural and disadvantaged communities. The good news? It’s the first-ever US investment in EV chargers. </w:t>
      </w:r>
      <w:r w:rsidRPr="00901541">
        <w:rPr>
          <w:rStyle w:val="StyleUnderline"/>
          <w:rFonts w:asciiTheme="minorHAnsi" w:hAnsiTheme="minorHAnsi" w:cstheme="minorHAnsi"/>
        </w:rPr>
        <w:t xml:space="preserve">The bad news is </w:t>
      </w:r>
      <w:proofErr w:type="gramStart"/>
      <w:r w:rsidRPr="00901541">
        <w:rPr>
          <w:rStyle w:val="StyleUnderline"/>
          <w:rFonts w:asciiTheme="minorHAnsi" w:hAnsiTheme="minorHAnsi" w:cstheme="minorHAnsi"/>
        </w:rPr>
        <w:t>it’s</w:t>
      </w:r>
      <w:proofErr w:type="gramEnd"/>
      <w:r w:rsidRPr="00901541">
        <w:rPr>
          <w:rStyle w:val="StyleUnderline"/>
          <w:rFonts w:asciiTheme="minorHAnsi" w:hAnsiTheme="minorHAnsi" w:cstheme="minorHAnsi"/>
        </w:rPr>
        <w:t xml:space="preserve"> </w:t>
      </w:r>
      <w:r w:rsidRPr="007C31B8">
        <w:rPr>
          <w:rStyle w:val="StyleUnderline"/>
          <w:rFonts w:asciiTheme="minorHAnsi" w:hAnsiTheme="minorHAnsi" w:cstheme="minorHAnsi"/>
          <w:highlight w:val="cyan"/>
        </w:rPr>
        <w:t>only half of what</w:t>
      </w:r>
      <w:r w:rsidRPr="00901541">
        <w:rPr>
          <w:rFonts w:asciiTheme="minorHAnsi" w:hAnsiTheme="minorHAnsi" w:cstheme="minorHAnsi"/>
        </w:rPr>
        <w:t xml:space="preserve"> President </w:t>
      </w:r>
      <w:r w:rsidRPr="007C31B8">
        <w:rPr>
          <w:rStyle w:val="StyleUnderline"/>
          <w:rFonts w:asciiTheme="minorHAnsi" w:hAnsiTheme="minorHAnsi" w:cstheme="minorHAnsi"/>
          <w:highlight w:val="cyan"/>
        </w:rPr>
        <w:t>Joe</w:t>
      </w:r>
      <w:r w:rsidRPr="00901541">
        <w:rPr>
          <w:rFonts w:asciiTheme="minorHAnsi" w:hAnsiTheme="minorHAnsi" w:cstheme="minorHAnsi"/>
        </w:rPr>
        <w:t xml:space="preserve"> Biden </w:t>
      </w:r>
      <w:r w:rsidRPr="007C31B8">
        <w:rPr>
          <w:rStyle w:val="StyleUnderline"/>
          <w:rFonts w:asciiTheme="minorHAnsi" w:hAnsiTheme="minorHAnsi" w:cstheme="minorHAnsi"/>
          <w:highlight w:val="cyan"/>
        </w:rPr>
        <w:t>wanted</w:t>
      </w:r>
      <w:r w:rsidRPr="00901541">
        <w:rPr>
          <w:rFonts w:asciiTheme="minorHAnsi" w:hAnsiTheme="minorHAnsi" w:cstheme="minorHAnsi"/>
        </w:rPr>
        <w:t xml:space="preserve"> in order to build a national network of 500,000 charging stations.</w:t>
      </w:r>
    </w:p>
    <w:p w14:paraId="6FB19A7D"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Electric grid: $73 billion to build a more robust electric grid. That means money for “thousands of miles of new, resilient transmission lines to facilitate the expansion of renewable energy, including through a new Grid Authority,” according to a June 24 White House Fact Sheet.</w:t>
      </w:r>
    </w:p>
    <w:p w14:paraId="0B809198"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Electric buses and ferries: $7.5 billion for zero- and low-emission buses and ferries.</w:t>
      </w:r>
    </w:p>
    <w:p w14:paraId="5E5E2226"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Passenger and freight rail: $66 billion for passenger and freight rail – but Biden originally wanted $80 million in the infrastructure bill. The White House website posted on July 28:</w:t>
      </w:r>
    </w:p>
    <w:p w14:paraId="5C50F2E8"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The deal invests $66 billion in rail to eliminate the Amtrak maintenance backlog, modernize the Northeast Corridor, and bring world-class rail service to areas outside the northeast and mid-Atlantic. Within these totals, $22 billion would be provided as grants to Amtrak, $24 billion as federal-state partnership grants for Northeast Corridor modernization, $12 billion for partnership grants for intercity rail service, including high-speed rail, $5 billion for rail improvement and safety grants, and $3 billion for grade crossing safety improvements.</w:t>
      </w:r>
    </w:p>
    <w:p w14:paraId="288385B9"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The specifics on exactly what is going to be decarbonized in the rail sector are unclear at present.</w:t>
      </w:r>
    </w:p>
    <w:p w14:paraId="58ADE312"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Roads and bridges: $110 million. “This investment will repair and rebuild our roads and bridges with a focus on climate change mitigation, resilience, equity, and safety for all users, including cyclists and pedestrians,” according to the July 28 White House Fact Sheet.</w:t>
      </w:r>
    </w:p>
    <w:p w14:paraId="21ED13B7"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Environmental remediation: $21 billion to clean up Superfund – polluted locations in the US requiring a long-term response to clean up hazardous material contaminations – and brownfield sites, reclaim abandoned mine land, and cap orphaned gas wells.</w:t>
      </w:r>
    </w:p>
    <w:p w14:paraId="1F1A15B8" w14:textId="77777777" w:rsidR="004B265A" w:rsidRPr="00901541" w:rsidRDefault="004B265A" w:rsidP="004B265A">
      <w:pPr>
        <w:rPr>
          <w:rFonts w:asciiTheme="minorHAnsi" w:hAnsiTheme="minorHAnsi" w:cstheme="minorHAnsi"/>
        </w:rPr>
      </w:pPr>
      <w:r w:rsidRPr="007C31B8">
        <w:rPr>
          <w:rStyle w:val="StyleUnderline"/>
          <w:rFonts w:asciiTheme="minorHAnsi" w:hAnsiTheme="minorHAnsi" w:cstheme="minorHAnsi"/>
          <w:highlight w:val="cyan"/>
        </w:rPr>
        <w:t>What’s not included</w:t>
      </w:r>
      <w:r w:rsidRPr="00901541">
        <w:rPr>
          <w:rStyle w:val="StyleUnderline"/>
          <w:rFonts w:asciiTheme="minorHAnsi" w:hAnsiTheme="minorHAnsi" w:cstheme="minorHAnsi"/>
        </w:rPr>
        <w:t xml:space="preserve"> </w:t>
      </w:r>
      <w:r w:rsidRPr="00901541">
        <w:rPr>
          <w:rFonts w:asciiTheme="minorHAnsi" w:hAnsiTheme="minorHAnsi" w:cstheme="minorHAnsi"/>
        </w:rPr>
        <w:t>on the EV front</w:t>
      </w:r>
    </w:p>
    <w:p w14:paraId="46BFFD33" w14:textId="77777777" w:rsidR="004B265A" w:rsidRPr="00901541" w:rsidRDefault="004B265A" w:rsidP="004B265A">
      <w:pPr>
        <w:rPr>
          <w:rFonts w:asciiTheme="minorHAnsi" w:hAnsiTheme="minorHAnsi" w:cstheme="minorHAnsi"/>
        </w:rPr>
      </w:pPr>
      <w:r w:rsidRPr="007C31B8">
        <w:rPr>
          <w:rStyle w:val="StyleUnderline"/>
          <w:rFonts w:asciiTheme="minorHAnsi" w:hAnsiTheme="minorHAnsi" w:cstheme="minorHAnsi"/>
          <w:highlight w:val="cyan"/>
        </w:rPr>
        <w:t>E</w:t>
      </w:r>
      <w:r w:rsidRPr="00901541">
        <w:rPr>
          <w:rFonts w:asciiTheme="minorHAnsi" w:hAnsiTheme="minorHAnsi" w:cstheme="minorHAnsi"/>
        </w:rPr>
        <w:t xml:space="preserve">lectric </w:t>
      </w:r>
      <w:r w:rsidRPr="007C31B8">
        <w:rPr>
          <w:rStyle w:val="StyleUnderline"/>
          <w:rFonts w:asciiTheme="minorHAnsi" w:hAnsiTheme="minorHAnsi" w:cstheme="minorHAnsi"/>
          <w:highlight w:val="cyan"/>
        </w:rPr>
        <w:t>v</w:t>
      </w:r>
      <w:r w:rsidRPr="00901541">
        <w:rPr>
          <w:rFonts w:asciiTheme="minorHAnsi" w:hAnsiTheme="minorHAnsi" w:cstheme="minorHAnsi"/>
        </w:rPr>
        <w:t xml:space="preserve">ehicle </w:t>
      </w:r>
      <w:r w:rsidRPr="007C31B8">
        <w:rPr>
          <w:rStyle w:val="StyleUnderline"/>
          <w:rFonts w:asciiTheme="minorHAnsi" w:hAnsiTheme="minorHAnsi" w:cstheme="minorHAnsi"/>
          <w:highlight w:val="cyan"/>
        </w:rPr>
        <w:t>tax credits</w:t>
      </w:r>
      <w:r w:rsidRPr="00901541">
        <w:rPr>
          <w:rFonts w:asciiTheme="minorHAnsi" w:hAnsiTheme="minorHAnsi" w:cstheme="minorHAnsi"/>
        </w:rPr>
        <w:t xml:space="preserve">: </w:t>
      </w:r>
      <w:r w:rsidRPr="00901541">
        <w:rPr>
          <w:rStyle w:val="StyleUnderline"/>
          <w:rFonts w:asciiTheme="minorHAnsi" w:hAnsiTheme="minorHAnsi" w:cstheme="minorHAnsi"/>
        </w:rPr>
        <w:t>Biden</w:t>
      </w:r>
      <w:r w:rsidRPr="00901541">
        <w:rPr>
          <w:rFonts w:asciiTheme="minorHAnsi" w:hAnsiTheme="minorHAnsi" w:cstheme="minorHAnsi"/>
        </w:rPr>
        <w:t xml:space="preserve"> has </w:t>
      </w:r>
      <w:r w:rsidRPr="00901541">
        <w:rPr>
          <w:rStyle w:val="StyleUnderline"/>
          <w:rFonts w:asciiTheme="minorHAnsi" w:hAnsiTheme="minorHAnsi" w:cstheme="minorHAnsi"/>
        </w:rPr>
        <w:t>called</w:t>
      </w:r>
      <w:r w:rsidRPr="00901541">
        <w:rPr>
          <w:rFonts w:asciiTheme="minorHAnsi" w:hAnsiTheme="minorHAnsi" w:cstheme="minorHAnsi"/>
        </w:rPr>
        <w:t xml:space="preserve"> </w:t>
      </w:r>
      <w:r w:rsidRPr="00901541">
        <w:rPr>
          <w:rStyle w:val="StyleUnderline"/>
          <w:rFonts w:asciiTheme="minorHAnsi" w:hAnsiTheme="minorHAnsi" w:cstheme="minorHAnsi"/>
        </w:rPr>
        <w:t>for</w:t>
      </w:r>
      <w:r w:rsidRPr="00901541">
        <w:rPr>
          <w:rFonts w:asciiTheme="minorHAnsi" w:hAnsiTheme="minorHAnsi" w:cstheme="minorHAnsi"/>
        </w:rPr>
        <w:t xml:space="preserve"> $</w:t>
      </w:r>
      <w:r w:rsidRPr="00901541">
        <w:rPr>
          <w:rStyle w:val="StyleUnderline"/>
          <w:rFonts w:asciiTheme="minorHAnsi" w:hAnsiTheme="minorHAnsi" w:cstheme="minorHAnsi"/>
        </w:rPr>
        <w:t>100 billion in</w:t>
      </w:r>
      <w:r w:rsidRPr="00901541">
        <w:rPr>
          <w:rFonts w:asciiTheme="minorHAnsi" w:hAnsiTheme="minorHAnsi" w:cstheme="minorHAnsi"/>
        </w:rPr>
        <w:t xml:space="preserve"> government subsidies for </w:t>
      </w:r>
      <w:r w:rsidRPr="00901541">
        <w:rPr>
          <w:rStyle w:val="StyleUnderline"/>
          <w:rFonts w:asciiTheme="minorHAnsi" w:hAnsiTheme="minorHAnsi" w:cstheme="minorHAnsi"/>
        </w:rPr>
        <w:t>electric</w:t>
      </w:r>
      <w:r w:rsidRPr="00901541">
        <w:rPr>
          <w:rFonts w:asciiTheme="minorHAnsi" w:hAnsiTheme="minorHAnsi" w:cstheme="minorHAnsi"/>
        </w:rPr>
        <w:t xml:space="preserve"> vehicles, and that issue is expected to be addressed in a larger separate funding bill (see below).</w:t>
      </w:r>
    </w:p>
    <w:p w14:paraId="4E6160B2"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“In May, a Senate panel advanced legislation to boost electric vehicle tax credits to as much as $12,500 for EVs that are assembled by union workers in the United States,” reports Reuters.</w:t>
      </w:r>
    </w:p>
    <w:p w14:paraId="08C77E55"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Electric vehicle charging stations, part 2: Funding to back a further $7.5 billion in low-cost government loans for charging stations through an infrastructure bank was dropped during negotiations.</w:t>
      </w:r>
    </w:p>
    <w:p w14:paraId="68464B68"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Electric school buses: American Lung Association national president and CEO Harold P. Wimmer expressed disappointment in a statement emailed to Electrek in the $2.5 billion for zero-emissions school buses, when $20 billion was originally proposed by President Joe Biden:</w:t>
      </w:r>
    </w:p>
    <w:p w14:paraId="6BC7CE63" w14:textId="77777777" w:rsidR="004B265A" w:rsidRPr="00901541" w:rsidRDefault="004B265A" w:rsidP="004B265A">
      <w:pPr>
        <w:rPr>
          <w:rStyle w:val="StyleUnderline"/>
          <w:rFonts w:asciiTheme="minorHAnsi" w:hAnsiTheme="minorHAnsi" w:cstheme="minorHAnsi"/>
        </w:rPr>
      </w:pPr>
      <w:r w:rsidRPr="00901541">
        <w:rPr>
          <w:rFonts w:asciiTheme="minorHAnsi" w:hAnsiTheme="minorHAnsi" w:cstheme="minorHAnsi"/>
        </w:rPr>
        <w:t xml:space="preserve">It is… discouraging to see that </w:t>
      </w:r>
      <w:r w:rsidRPr="00901541">
        <w:rPr>
          <w:rStyle w:val="StyleUnderline"/>
          <w:rFonts w:asciiTheme="minorHAnsi" w:hAnsiTheme="minorHAnsi" w:cstheme="minorHAnsi"/>
        </w:rPr>
        <w:t xml:space="preserve">the </w:t>
      </w:r>
      <w:r w:rsidRPr="007C31B8">
        <w:rPr>
          <w:rStyle w:val="StyleUnderline"/>
          <w:rFonts w:asciiTheme="minorHAnsi" w:hAnsiTheme="minorHAnsi" w:cstheme="minorHAnsi"/>
          <w:highlight w:val="cyan"/>
        </w:rPr>
        <w:t>proposal includes funding to perpetuate</w:t>
      </w:r>
      <w:r w:rsidRPr="00901541">
        <w:rPr>
          <w:rStyle w:val="StyleUnderline"/>
          <w:rFonts w:asciiTheme="minorHAnsi" w:hAnsiTheme="minorHAnsi" w:cstheme="minorHAnsi"/>
        </w:rPr>
        <w:t xml:space="preserve"> the use of </w:t>
      </w:r>
      <w:r w:rsidRPr="007C31B8">
        <w:rPr>
          <w:rStyle w:val="StyleUnderline"/>
          <w:rFonts w:asciiTheme="minorHAnsi" w:hAnsiTheme="minorHAnsi" w:cstheme="minorHAnsi"/>
          <w:highlight w:val="cyan"/>
        </w:rPr>
        <w:t>combustion fuels for new school buses</w:t>
      </w:r>
      <w:r w:rsidRPr="00901541">
        <w:rPr>
          <w:rStyle w:val="StyleUnderline"/>
          <w:rFonts w:asciiTheme="minorHAnsi" w:hAnsiTheme="minorHAnsi" w:cstheme="minorHAnsi"/>
        </w:rPr>
        <w:t xml:space="preserve">. </w:t>
      </w:r>
    </w:p>
    <w:p w14:paraId="6B45A499"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 xml:space="preserve">The funding included in the bill… would only be able to transition a small fraction of the country’s diesel school bus fleet to zero-emission electric buses. </w:t>
      </w:r>
      <w:proofErr w:type="gramStart"/>
      <w:r w:rsidRPr="00901541">
        <w:rPr>
          <w:rFonts w:asciiTheme="minorHAnsi" w:hAnsiTheme="minorHAnsi" w:cstheme="minorHAnsi"/>
        </w:rPr>
        <w:t>In order to</w:t>
      </w:r>
      <w:proofErr w:type="gramEnd"/>
      <w:r w:rsidRPr="00901541">
        <w:rPr>
          <w:rFonts w:asciiTheme="minorHAnsi" w:hAnsiTheme="minorHAnsi" w:cstheme="minorHAnsi"/>
        </w:rPr>
        <w:t xml:space="preserve"> create healthier and safer environments for all our students, Congress needs to significantly increase this investment. A $20 billion investment will transition one-fifth of the country’s school bus fleet to zero-emission buses, providing critical health and climate benefits.</w:t>
      </w:r>
    </w:p>
    <w:p w14:paraId="69C86C81"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 xml:space="preserve">[A]n overwhelming majority (68%) of American voters— across all major demographic groups — support Congress investing $20 billion in zero-emission electric school buses for children nationwide. </w:t>
      </w:r>
    </w:p>
    <w:p w14:paraId="5C87C7CF" w14:textId="77777777" w:rsidR="004B265A" w:rsidRPr="00901541" w:rsidRDefault="004B265A" w:rsidP="004B265A">
      <w:pPr>
        <w:pStyle w:val="Heading4"/>
        <w:rPr>
          <w:rFonts w:asciiTheme="minorHAnsi" w:hAnsiTheme="minorHAnsi" w:cstheme="minorHAnsi"/>
        </w:rPr>
      </w:pPr>
      <w:r w:rsidRPr="00901541">
        <w:rPr>
          <w:rFonts w:asciiTheme="minorHAnsi" w:hAnsiTheme="minorHAnsi" w:cstheme="minorHAnsi"/>
        </w:rPr>
        <w:t>Insufficient without renewables- takes decades</w:t>
      </w:r>
    </w:p>
    <w:p w14:paraId="60094310"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 xml:space="preserve">Saheli Roy </w:t>
      </w:r>
      <w:r w:rsidRPr="00901541">
        <w:rPr>
          <w:rStyle w:val="Heading4Char"/>
          <w:rFonts w:asciiTheme="minorHAnsi" w:hAnsiTheme="minorHAnsi" w:cstheme="minorHAnsi"/>
        </w:rPr>
        <w:t>Choudhury, 7-26</w:t>
      </w:r>
      <w:r w:rsidRPr="00901541">
        <w:rPr>
          <w:rFonts w:asciiTheme="minorHAnsi" w:hAnsiTheme="minorHAnsi" w:cstheme="minorHAnsi"/>
        </w:rPr>
        <w:t>-2021, “Are electric cars ‘green’? The answer is yes, but it’s complicated,” CNBC, https://www.cnbc.com/2021/07/26/lifetime-emissions-of-evs-are-lower-than-gasoline-cars-experts-say.html</w:t>
      </w:r>
    </w:p>
    <w:p w14:paraId="5E5EA81C"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 xml:space="preserve">Paltsev explained that the </w:t>
      </w:r>
      <w:r w:rsidRPr="00C002C2">
        <w:rPr>
          <w:rStyle w:val="StyleUnderline"/>
          <w:rFonts w:asciiTheme="minorHAnsi" w:hAnsiTheme="minorHAnsi" w:cstheme="minorHAnsi"/>
          <w:highlight w:val="cyan"/>
        </w:rPr>
        <w:t>full benefits of EVs</w:t>
      </w:r>
      <w:r w:rsidRPr="00901541">
        <w:rPr>
          <w:rStyle w:val="StyleUnderline"/>
          <w:rFonts w:asciiTheme="minorHAnsi" w:hAnsiTheme="minorHAnsi" w:cstheme="minorHAnsi"/>
        </w:rPr>
        <w:t xml:space="preserve"> will be </w:t>
      </w:r>
      <w:r w:rsidRPr="00C002C2">
        <w:rPr>
          <w:rStyle w:val="StyleUnderline"/>
          <w:rFonts w:asciiTheme="minorHAnsi" w:hAnsiTheme="minorHAnsi" w:cstheme="minorHAnsi"/>
          <w:highlight w:val="cyan"/>
        </w:rPr>
        <w:t>realized only after</w:t>
      </w:r>
      <w:r w:rsidRPr="00901541">
        <w:rPr>
          <w:rStyle w:val="StyleUnderline"/>
          <w:rFonts w:asciiTheme="minorHAnsi" w:hAnsiTheme="minorHAnsi" w:cstheme="minorHAnsi"/>
        </w:rPr>
        <w:t xml:space="preserve"> the </w:t>
      </w:r>
      <w:r w:rsidRPr="00C002C2">
        <w:rPr>
          <w:rStyle w:val="StyleUnderline"/>
          <w:rFonts w:asciiTheme="minorHAnsi" w:hAnsiTheme="minorHAnsi" w:cstheme="minorHAnsi"/>
          <w:highlight w:val="cyan"/>
        </w:rPr>
        <w:t>electricity</w:t>
      </w:r>
      <w:r w:rsidRPr="00901541">
        <w:rPr>
          <w:rStyle w:val="StyleUnderline"/>
          <w:rFonts w:asciiTheme="minorHAnsi" w:hAnsiTheme="minorHAnsi" w:cstheme="minorHAnsi"/>
        </w:rPr>
        <w:t xml:space="preserve"> sources </w:t>
      </w:r>
      <w:r w:rsidRPr="00C002C2">
        <w:rPr>
          <w:rStyle w:val="StyleUnderline"/>
          <w:rFonts w:asciiTheme="minorHAnsi" w:hAnsiTheme="minorHAnsi" w:cstheme="minorHAnsi"/>
          <w:highlight w:val="cyan"/>
        </w:rPr>
        <w:t>become renewable</w:t>
      </w:r>
      <w:r w:rsidRPr="00901541">
        <w:rPr>
          <w:rFonts w:asciiTheme="minorHAnsi" w:hAnsiTheme="minorHAnsi" w:cstheme="minorHAnsi"/>
        </w:rPr>
        <w:t xml:space="preserve">, </w:t>
      </w:r>
      <w:r w:rsidRPr="00901541">
        <w:rPr>
          <w:rStyle w:val="StyleUnderline"/>
          <w:rFonts w:asciiTheme="minorHAnsi" w:hAnsiTheme="minorHAnsi" w:cstheme="minorHAnsi"/>
        </w:rPr>
        <w:t>and it might take several decades for that to happen</w:t>
      </w:r>
      <w:r w:rsidRPr="00901541">
        <w:rPr>
          <w:rFonts w:asciiTheme="minorHAnsi" w:hAnsiTheme="minorHAnsi" w:cstheme="minorHAnsi"/>
        </w:rPr>
        <w:t>.</w:t>
      </w:r>
    </w:p>
    <w:p w14:paraId="70641834" w14:textId="77777777" w:rsidR="004B265A" w:rsidRPr="00901541" w:rsidRDefault="004B265A" w:rsidP="004B265A">
      <w:pPr>
        <w:rPr>
          <w:rFonts w:asciiTheme="minorHAnsi" w:hAnsiTheme="minorHAnsi" w:cstheme="minorHAnsi"/>
        </w:rPr>
      </w:pPr>
      <w:r w:rsidRPr="00901541">
        <w:rPr>
          <w:rFonts w:asciiTheme="minorHAnsi" w:hAnsiTheme="minorHAnsi" w:cstheme="minorHAnsi"/>
        </w:rPr>
        <w:t xml:space="preserve">“Currently, the </w:t>
      </w:r>
      <w:r w:rsidRPr="00C002C2">
        <w:rPr>
          <w:rStyle w:val="StyleUnderline"/>
          <w:rFonts w:asciiTheme="minorHAnsi" w:hAnsiTheme="minorHAnsi" w:cstheme="minorHAnsi"/>
          <w:highlight w:val="cyan"/>
        </w:rPr>
        <w:t>e</w:t>
      </w:r>
      <w:r w:rsidRPr="00901541">
        <w:rPr>
          <w:rFonts w:asciiTheme="minorHAnsi" w:hAnsiTheme="minorHAnsi" w:cstheme="minorHAnsi"/>
        </w:rPr>
        <w:t xml:space="preserve">lectric </w:t>
      </w:r>
      <w:r w:rsidRPr="00C002C2">
        <w:rPr>
          <w:rStyle w:val="StyleUnderline"/>
          <w:rFonts w:asciiTheme="minorHAnsi" w:hAnsiTheme="minorHAnsi" w:cstheme="minorHAnsi"/>
          <w:highlight w:val="cyan"/>
        </w:rPr>
        <w:t>v</w:t>
      </w:r>
      <w:r w:rsidRPr="00901541">
        <w:rPr>
          <w:rFonts w:asciiTheme="minorHAnsi" w:hAnsiTheme="minorHAnsi" w:cstheme="minorHAnsi"/>
        </w:rPr>
        <w:t xml:space="preserve">ehicle </w:t>
      </w:r>
      <w:r w:rsidRPr="00C002C2">
        <w:rPr>
          <w:rStyle w:val="StyleUnderline"/>
          <w:rFonts w:asciiTheme="minorHAnsi" w:hAnsiTheme="minorHAnsi" w:cstheme="minorHAnsi"/>
          <w:highlight w:val="cyan"/>
        </w:rPr>
        <w:t>in</w:t>
      </w:r>
      <w:r w:rsidRPr="00901541">
        <w:rPr>
          <w:rStyle w:val="StyleUnderline"/>
          <w:rFonts w:asciiTheme="minorHAnsi" w:hAnsiTheme="minorHAnsi" w:cstheme="minorHAnsi"/>
        </w:rPr>
        <w:t xml:space="preserve"> the </w:t>
      </w:r>
      <w:r w:rsidRPr="00C002C2">
        <w:rPr>
          <w:rStyle w:val="StyleUnderline"/>
          <w:rFonts w:asciiTheme="minorHAnsi" w:hAnsiTheme="minorHAnsi" w:cstheme="minorHAnsi"/>
          <w:highlight w:val="cyan"/>
        </w:rPr>
        <w:t>U.S</w:t>
      </w:r>
      <w:r w:rsidRPr="00901541">
        <w:rPr>
          <w:rFonts w:asciiTheme="minorHAnsi" w:hAnsiTheme="minorHAnsi" w:cstheme="minorHAnsi"/>
        </w:rPr>
        <w:t xml:space="preserve">., on average, </w:t>
      </w:r>
      <w:r w:rsidRPr="00901541">
        <w:rPr>
          <w:rStyle w:val="StyleUnderline"/>
          <w:rFonts w:asciiTheme="minorHAnsi" w:hAnsiTheme="minorHAnsi" w:cstheme="minorHAnsi"/>
        </w:rPr>
        <w:t xml:space="preserve">would </w:t>
      </w:r>
      <w:r w:rsidRPr="00C002C2">
        <w:rPr>
          <w:rStyle w:val="StyleUnderline"/>
          <w:rFonts w:asciiTheme="minorHAnsi" w:hAnsiTheme="minorHAnsi" w:cstheme="minorHAnsi"/>
          <w:highlight w:val="cyan"/>
        </w:rPr>
        <w:t>emit about 200 grams of CO2 per mile</w:t>
      </w:r>
      <w:r w:rsidRPr="00901541">
        <w:rPr>
          <w:rStyle w:val="StyleUnderline"/>
          <w:rFonts w:asciiTheme="minorHAnsi" w:hAnsiTheme="minorHAnsi" w:cstheme="minorHAnsi"/>
        </w:rPr>
        <w:t>,”</w:t>
      </w:r>
      <w:r w:rsidRPr="00901541">
        <w:rPr>
          <w:rFonts w:asciiTheme="minorHAnsi" w:hAnsiTheme="minorHAnsi" w:cstheme="minorHAnsi"/>
        </w:rPr>
        <w:t xml:space="preserve"> he said. “We are projecting that with cleaning up the grid, we can reduce emissions from electric vehicles by 75%, from about 200 (grams) today to about 50 grams of CO2 per mile in 2050.”</w:t>
      </w:r>
    </w:p>
    <w:p w14:paraId="4B018185" w14:textId="77777777" w:rsidR="004B265A" w:rsidRDefault="004B265A" w:rsidP="004B265A">
      <w:pPr>
        <w:rPr>
          <w:rFonts w:asciiTheme="minorHAnsi" w:hAnsiTheme="minorHAnsi" w:cstheme="minorHAnsi"/>
        </w:rPr>
      </w:pPr>
      <w:r w:rsidRPr="00901541">
        <w:rPr>
          <w:rFonts w:asciiTheme="minorHAnsi" w:hAnsiTheme="minorHAnsi" w:cstheme="minorHAnsi"/>
        </w:rPr>
        <w:t xml:space="preserve">Similarly, Paltsev said MIT research showed </w:t>
      </w:r>
      <w:r w:rsidRPr="00C002C2">
        <w:rPr>
          <w:rStyle w:val="StyleUnderline"/>
          <w:rFonts w:asciiTheme="minorHAnsi" w:hAnsiTheme="minorHAnsi" w:cstheme="minorHAnsi"/>
          <w:highlight w:val="cyan"/>
        </w:rPr>
        <w:t xml:space="preserve">non-plug-in hybrid </w:t>
      </w:r>
      <w:r w:rsidRPr="00C002C2">
        <w:rPr>
          <w:rStyle w:val="StyleUnderline"/>
          <w:rFonts w:asciiTheme="minorHAnsi" w:hAnsiTheme="minorHAnsi" w:cstheme="minorHAnsi"/>
        </w:rPr>
        <w:t>car</w:t>
      </w:r>
      <w:r w:rsidRPr="00C002C2">
        <w:rPr>
          <w:rStyle w:val="StyleUnderline"/>
          <w:rFonts w:asciiTheme="minorHAnsi" w:hAnsiTheme="minorHAnsi" w:cstheme="minorHAnsi"/>
          <w:highlight w:val="cyan"/>
        </w:rPr>
        <w:t>s</w:t>
      </w:r>
      <w:r w:rsidRPr="00901541">
        <w:rPr>
          <w:rFonts w:asciiTheme="minorHAnsi" w:hAnsiTheme="minorHAnsi" w:cstheme="minorHAnsi"/>
        </w:rPr>
        <w:t xml:space="preserve"> with internal combustion engines currently </w:t>
      </w:r>
      <w:r w:rsidRPr="00C002C2">
        <w:rPr>
          <w:rStyle w:val="StyleUnderline"/>
          <w:rFonts w:asciiTheme="minorHAnsi" w:hAnsiTheme="minorHAnsi" w:cstheme="minorHAnsi"/>
          <w:highlight w:val="cyan"/>
        </w:rPr>
        <w:t>emit</w:t>
      </w:r>
      <w:r w:rsidRPr="00901541">
        <w:rPr>
          <w:rStyle w:val="StyleUnderline"/>
          <w:rFonts w:asciiTheme="minorHAnsi" w:hAnsiTheme="minorHAnsi" w:cstheme="minorHAnsi"/>
        </w:rPr>
        <w:t xml:space="preserve"> about </w:t>
      </w:r>
      <w:r w:rsidRPr="00C002C2">
        <w:rPr>
          <w:rStyle w:val="StyleUnderline"/>
          <w:rFonts w:asciiTheme="minorHAnsi" w:hAnsiTheme="minorHAnsi" w:cstheme="minorHAnsi"/>
          <w:highlight w:val="cyan"/>
        </w:rPr>
        <w:t>275</w:t>
      </w:r>
      <w:r w:rsidRPr="00901541">
        <w:rPr>
          <w:rStyle w:val="StyleUnderline"/>
          <w:rFonts w:asciiTheme="minorHAnsi" w:hAnsiTheme="minorHAnsi" w:cstheme="minorHAnsi"/>
        </w:rPr>
        <w:t xml:space="preserve"> </w:t>
      </w:r>
      <w:r w:rsidRPr="00901541">
        <w:rPr>
          <w:rFonts w:asciiTheme="minorHAnsi" w:hAnsiTheme="minorHAnsi" w:cstheme="minorHAnsi"/>
        </w:rPr>
        <w:t xml:space="preserve">grams of CO2 per mile. </w:t>
      </w:r>
      <w:r w:rsidRPr="00C002C2">
        <w:rPr>
          <w:rStyle w:val="StyleUnderline"/>
          <w:rFonts w:asciiTheme="minorHAnsi" w:hAnsiTheme="minorHAnsi" w:cstheme="minorHAnsi"/>
          <w:highlight w:val="cyan"/>
        </w:rPr>
        <w:t>In 2050</w:t>
      </w:r>
      <w:r w:rsidRPr="00901541">
        <w:rPr>
          <w:rFonts w:asciiTheme="minorHAnsi" w:hAnsiTheme="minorHAnsi" w:cstheme="minorHAnsi"/>
        </w:rPr>
        <w:t xml:space="preserve">, </w:t>
      </w:r>
      <w:r w:rsidRPr="00901541">
        <w:rPr>
          <w:rStyle w:val="StyleUnderline"/>
          <w:rFonts w:asciiTheme="minorHAnsi" w:hAnsiTheme="minorHAnsi" w:cstheme="minorHAnsi"/>
        </w:rPr>
        <w:t>their</w:t>
      </w:r>
      <w:r w:rsidRPr="00901541">
        <w:rPr>
          <w:rFonts w:asciiTheme="minorHAnsi" w:hAnsiTheme="minorHAnsi" w:cstheme="minorHAnsi"/>
        </w:rPr>
        <w:t xml:space="preserve"> projected </w:t>
      </w:r>
      <w:r w:rsidRPr="00C002C2">
        <w:rPr>
          <w:rStyle w:val="StyleUnderline"/>
          <w:rFonts w:asciiTheme="minorHAnsi" w:hAnsiTheme="minorHAnsi" w:cstheme="minorHAnsi"/>
          <w:highlight w:val="cyan"/>
        </w:rPr>
        <w:t>emissions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are </w:t>
      </w:r>
      <w:r w:rsidRPr="00C002C2">
        <w:rPr>
          <w:rStyle w:val="StyleUnderline"/>
          <w:rFonts w:asciiTheme="minorHAnsi" w:hAnsiTheme="minorHAnsi" w:cstheme="minorHAnsi"/>
          <w:highlight w:val="cyan"/>
        </w:rPr>
        <w:t>expected to be between 160 to 205</w:t>
      </w:r>
      <w:r w:rsidRPr="00901541">
        <w:rPr>
          <w:rFonts w:asciiTheme="minorHAnsi" w:hAnsiTheme="minorHAnsi" w:cstheme="minorHAnsi"/>
        </w:rPr>
        <w:t xml:space="preserve"> grams of CO2 per mile — the range is wider than EVs, because fuel standards vary from place to place.</w:t>
      </w:r>
    </w:p>
    <w:p w14:paraId="13D2A442" w14:textId="77777777" w:rsidR="004B265A" w:rsidRPr="003930B6" w:rsidRDefault="004B265A" w:rsidP="004B265A"/>
    <w:p w14:paraId="12F442C2" w14:textId="77777777" w:rsidR="004B265A" w:rsidRDefault="004B265A" w:rsidP="004B265A"/>
    <w:p w14:paraId="22B5F2F3" w14:textId="77777777" w:rsidR="004B265A" w:rsidRDefault="004B265A" w:rsidP="004B265A">
      <w:pPr>
        <w:pStyle w:val="Heading3"/>
        <w:rPr>
          <w:rFonts w:cs="Calibri"/>
        </w:rPr>
      </w:pPr>
      <w:r w:rsidRPr="001E2C96">
        <w:rPr>
          <w:rFonts w:cs="Calibri"/>
        </w:rPr>
        <w:t>Democracy---1AR</w:t>
      </w:r>
    </w:p>
    <w:p w14:paraId="0D3B133C" w14:textId="77777777" w:rsidR="004B265A" w:rsidRPr="001E2C96" w:rsidRDefault="004B265A" w:rsidP="004B265A">
      <w:pPr>
        <w:pStyle w:val="Heading4"/>
      </w:pPr>
      <w:r>
        <w:t xml:space="preserve">Our impact is authoritarianism---conceed its an impct filter --- </w:t>
      </w:r>
      <w:r w:rsidRPr="001E2C96">
        <w:t>makes successful mitigation impossible.</w:t>
      </w:r>
    </w:p>
    <w:p w14:paraId="2E5D8A7D" w14:textId="77777777" w:rsidR="004B265A" w:rsidRPr="001E2C96" w:rsidRDefault="004B265A" w:rsidP="004B265A">
      <w:r w:rsidRPr="001E2C96">
        <w:t xml:space="preserve">Alexander </w:t>
      </w:r>
      <w:r w:rsidRPr="001E2C96">
        <w:rPr>
          <w:rStyle w:val="Style13ptBold"/>
        </w:rPr>
        <w:t>Butler 21</w:t>
      </w:r>
      <w:r w:rsidRPr="001E2C96">
        <w:t>. History graduate and postgraduate student of International Relations at Leeds University, U.K. “Authoritarianism Can’t Beat Climate Change.” 7/30/21. https://thediplomat.com/2021/07/authoritarianism-cant-beat-climate-change/</w:t>
      </w:r>
    </w:p>
    <w:p w14:paraId="55969EE6" w14:textId="77777777" w:rsidR="004B265A" w:rsidRPr="001E2C96" w:rsidRDefault="004B265A" w:rsidP="004B265A">
      <w:pPr>
        <w:rPr>
          <w:sz w:val="16"/>
        </w:rPr>
      </w:pPr>
      <w:r w:rsidRPr="001E2C96">
        <w:rPr>
          <w:sz w:val="16"/>
        </w:rPr>
        <w:t xml:space="preserve">Indeed, these </w:t>
      </w:r>
      <w:r w:rsidRPr="001E2C96">
        <w:rPr>
          <w:rStyle w:val="StyleUnderline"/>
        </w:rPr>
        <w:t>ideals are now enshrined in China’s</w:t>
      </w:r>
      <w:r w:rsidRPr="001E2C96">
        <w:rPr>
          <w:sz w:val="16"/>
        </w:rPr>
        <w:t xml:space="preserve"> Belt and Road Initiative (</w:t>
      </w:r>
      <w:r w:rsidRPr="001E2C96">
        <w:rPr>
          <w:rStyle w:val="StyleUnderline"/>
        </w:rPr>
        <w:t>BRI</w:t>
      </w:r>
      <w:r w:rsidRPr="001E2C96">
        <w:rPr>
          <w:sz w:val="16"/>
        </w:rPr>
        <w:t xml:space="preserve">). As Xi Jinping stated at the Leaders Climate Summit: “China has made ecological cooperation a key part of Belt and Road cooperation.” However, authoritarian state planning and top-down policies such as the BRI are not as omnipotent as often perceived. </w:t>
      </w:r>
      <w:r w:rsidRPr="001E2C96">
        <w:rPr>
          <w:rStyle w:val="StyleUnderline"/>
        </w:rPr>
        <w:t xml:space="preserve">There is </w:t>
      </w:r>
      <w:r w:rsidRPr="001E2C96">
        <w:rPr>
          <w:rStyle w:val="StyleUnderline"/>
          <w:highlight w:val="cyan"/>
        </w:rPr>
        <w:t>ample evidence to suggest</w:t>
      </w:r>
      <w:r w:rsidRPr="001E2C96">
        <w:rPr>
          <w:rStyle w:val="StyleUnderline"/>
        </w:rPr>
        <w:t xml:space="preserve"> the </w:t>
      </w:r>
      <w:r w:rsidRPr="001E2C96">
        <w:rPr>
          <w:rStyle w:val="StyleUnderline"/>
          <w:highlight w:val="cyan"/>
        </w:rPr>
        <w:t xml:space="preserve">BRI </w:t>
      </w:r>
      <w:r w:rsidRPr="001E2C96">
        <w:rPr>
          <w:rStyle w:val="StyleUnderline"/>
        </w:rPr>
        <w:t>is a fragmented, poorly planned, and ill-received initiative.</w:t>
      </w:r>
      <w:r w:rsidRPr="001E2C96">
        <w:rPr>
          <w:sz w:val="16"/>
        </w:rPr>
        <w:t xml:space="preserve"> In fact, the </w:t>
      </w:r>
      <w:r w:rsidRPr="001E2C96">
        <w:rPr>
          <w:rStyle w:val="StyleUnderline"/>
        </w:rPr>
        <w:t xml:space="preserve">policy </w:t>
      </w:r>
      <w:r w:rsidRPr="001E2C96">
        <w:rPr>
          <w:rStyle w:val="StyleUnderline"/>
          <w:highlight w:val="cyan"/>
        </w:rPr>
        <w:t>suffers from</w:t>
      </w:r>
      <w:r w:rsidRPr="001E2C96">
        <w:rPr>
          <w:rStyle w:val="StyleUnderline"/>
        </w:rPr>
        <w:t xml:space="preserve"> what some scholars have termed “</w:t>
      </w:r>
      <w:r w:rsidRPr="001E2C96">
        <w:rPr>
          <w:rStyle w:val="StyleUnderline"/>
          <w:highlight w:val="cyan"/>
        </w:rPr>
        <w:t>fragmented authoritarianism</w:t>
      </w:r>
      <w:r w:rsidRPr="001E2C96">
        <w:rPr>
          <w:sz w:val="16"/>
        </w:rPr>
        <w:t xml:space="preserve">.” BRI planning documents lack definition, are extremely “loose,” and </w:t>
      </w:r>
      <w:r w:rsidRPr="001E2C96">
        <w:rPr>
          <w:rStyle w:val="StyleUnderline"/>
        </w:rPr>
        <w:t xml:space="preserve">BRI implementation is incredibly uncoordinated, with </w:t>
      </w:r>
      <w:r w:rsidRPr="001E2C96">
        <w:rPr>
          <w:rStyle w:val="StyleUnderline"/>
          <w:highlight w:val="cyan"/>
        </w:rPr>
        <w:t>competing state agencies</w:t>
      </w:r>
      <w:r w:rsidRPr="001E2C96">
        <w:rPr>
          <w:rStyle w:val="StyleUnderline"/>
        </w:rPr>
        <w:t xml:space="preserve"> </w:t>
      </w:r>
      <w:r w:rsidRPr="001E2C96">
        <w:rPr>
          <w:rStyle w:val="StyleUnderline"/>
          <w:highlight w:val="cyan"/>
        </w:rPr>
        <w:t>interpreting</w:t>
      </w:r>
      <w:r w:rsidRPr="001E2C96">
        <w:rPr>
          <w:rStyle w:val="StyleUnderline"/>
        </w:rPr>
        <w:t xml:space="preserve"> the </w:t>
      </w:r>
      <w:r w:rsidRPr="001E2C96">
        <w:rPr>
          <w:rStyle w:val="StyleUnderline"/>
          <w:highlight w:val="cyan"/>
        </w:rPr>
        <w:t>vague rhetoric</w:t>
      </w:r>
      <w:r w:rsidRPr="001E2C96">
        <w:rPr>
          <w:rStyle w:val="StyleUnderline"/>
        </w:rPr>
        <w:t xml:space="preserve"> of the BRI </w:t>
      </w:r>
      <w:r w:rsidRPr="001E2C96">
        <w:rPr>
          <w:rStyle w:val="StyleUnderline"/>
          <w:highlight w:val="cyan"/>
        </w:rPr>
        <w:t>for their own interests</w:t>
      </w:r>
      <w:r w:rsidRPr="001E2C96">
        <w:rPr>
          <w:sz w:val="16"/>
        </w:rPr>
        <w:t xml:space="preserve">, often undermining the Party’s diplomatic objectives. Thus, if the BRI is to be understood as the ne plus ultra of authoritarian governments’ technocratic capability to implement policy decisively and successfully, it is not a very convincing one. </w:t>
      </w:r>
    </w:p>
    <w:p w14:paraId="0E5AADF5" w14:textId="77777777" w:rsidR="004B265A" w:rsidRPr="001E2C96" w:rsidRDefault="004B265A" w:rsidP="004B265A">
      <w:pPr>
        <w:rPr>
          <w:u w:val="single"/>
        </w:rPr>
      </w:pPr>
      <w:r w:rsidRPr="001E2C96">
        <w:rPr>
          <w:rStyle w:val="StyleUnderline"/>
        </w:rPr>
        <w:t xml:space="preserve">Overzealous enthusiasm for </w:t>
      </w:r>
      <w:r w:rsidRPr="001E2C96">
        <w:rPr>
          <w:rStyle w:val="StyleUnderline"/>
          <w:highlight w:val="cyan"/>
        </w:rPr>
        <w:t>authoritarianism</w:t>
      </w:r>
      <w:r w:rsidRPr="001E2C96">
        <w:rPr>
          <w:rStyle w:val="StyleUnderline"/>
        </w:rPr>
        <w:t xml:space="preserve">’s ostensible capacity to mitigate anthropogenic climate change also </w:t>
      </w:r>
      <w:r w:rsidRPr="001E2C96">
        <w:rPr>
          <w:rStyle w:val="Emphasis"/>
          <w:highlight w:val="cyan"/>
        </w:rPr>
        <w:t>overlooks</w:t>
      </w:r>
      <w:r w:rsidRPr="001E2C96">
        <w:rPr>
          <w:rStyle w:val="Emphasis"/>
        </w:rPr>
        <w:t xml:space="preserve"> the </w:t>
      </w:r>
      <w:r w:rsidRPr="001E2C96">
        <w:rPr>
          <w:rStyle w:val="Emphasis"/>
          <w:highlight w:val="cyan"/>
        </w:rPr>
        <w:t>importance of bottom-up</w:t>
      </w:r>
      <w:r w:rsidRPr="001E2C96">
        <w:rPr>
          <w:rStyle w:val="Emphasis"/>
        </w:rPr>
        <w:t xml:space="preserve"> and </w:t>
      </w:r>
      <w:r w:rsidRPr="001E2C96">
        <w:rPr>
          <w:rStyle w:val="Emphasis"/>
          <w:highlight w:val="cyan"/>
        </w:rPr>
        <w:t xml:space="preserve">grassroots campaigns in </w:t>
      </w:r>
      <w:r w:rsidRPr="001E2C96">
        <w:rPr>
          <w:rStyle w:val="Emphasis"/>
        </w:rPr>
        <w:t xml:space="preserve">stimulating public discussion and </w:t>
      </w:r>
      <w:r w:rsidRPr="001E2C96">
        <w:rPr>
          <w:rStyle w:val="Emphasis"/>
          <w:highlight w:val="cyan"/>
        </w:rPr>
        <w:t>achieving climate</w:t>
      </w:r>
      <w:r w:rsidRPr="001E2C96">
        <w:rPr>
          <w:rStyle w:val="Emphasis"/>
        </w:rPr>
        <w:t xml:space="preserve"> justice and </w:t>
      </w:r>
      <w:r w:rsidRPr="001E2C96">
        <w:rPr>
          <w:rStyle w:val="Emphasis"/>
          <w:highlight w:val="cyan"/>
        </w:rPr>
        <w:t>protection</w:t>
      </w:r>
      <w:r w:rsidRPr="001E2C96">
        <w:rPr>
          <w:sz w:val="16"/>
        </w:rPr>
        <w:t xml:space="preserve">. Indeed, </w:t>
      </w:r>
      <w:r w:rsidRPr="001E2C96">
        <w:rPr>
          <w:rStyle w:val="StyleUnderline"/>
          <w:highlight w:val="cyan"/>
        </w:rPr>
        <w:t>without</w:t>
      </w:r>
      <w:r w:rsidRPr="001E2C96">
        <w:rPr>
          <w:rStyle w:val="StyleUnderline"/>
        </w:rPr>
        <w:t xml:space="preserve"> the cumulative </w:t>
      </w:r>
      <w:r w:rsidRPr="001E2C96">
        <w:rPr>
          <w:rStyle w:val="StyleUnderline"/>
          <w:highlight w:val="cyan"/>
        </w:rPr>
        <w:t>checks-and-balances of</w:t>
      </w:r>
      <w:r w:rsidRPr="001E2C96">
        <w:rPr>
          <w:rStyle w:val="StyleUnderline"/>
        </w:rPr>
        <w:t xml:space="preserve"> investigative journalism, activists, public figures, and NGOs, </w:t>
      </w:r>
      <w:r w:rsidRPr="001E2C96">
        <w:rPr>
          <w:rStyle w:val="StyleUnderline"/>
          <w:highlight w:val="cyan"/>
        </w:rPr>
        <w:t>authoritarian governments do not face</w:t>
      </w:r>
      <w:r w:rsidRPr="001E2C96">
        <w:rPr>
          <w:rStyle w:val="StyleUnderline"/>
        </w:rPr>
        <w:t xml:space="preserve"> the same </w:t>
      </w:r>
      <w:r w:rsidRPr="001E2C96">
        <w:rPr>
          <w:rStyle w:val="StyleUnderline"/>
          <w:highlight w:val="cyan"/>
        </w:rPr>
        <w:t>pressures</w:t>
      </w:r>
      <w:r w:rsidRPr="001E2C96">
        <w:rPr>
          <w:rStyle w:val="StyleUnderline"/>
        </w:rPr>
        <w:t xml:space="preserve"> or incentives familiar to democratic governments.</w:t>
      </w:r>
    </w:p>
    <w:p w14:paraId="47D03FA8" w14:textId="77777777" w:rsidR="004B265A" w:rsidRPr="001E2C96" w:rsidRDefault="004B265A" w:rsidP="004B265A">
      <w:pPr>
        <w:rPr>
          <w:sz w:val="16"/>
        </w:rPr>
      </w:pPr>
      <w:r w:rsidRPr="001E2C96">
        <w:rPr>
          <w:rStyle w:val="Emphasis"/>
          <w:highlight w:val="cyan"/>
        </w:rPr>
        <w:t>Civil society provides</w:t>
      </w:r>
      <w:r w:rsidRPr="001E2C96">
        <w:rPr>
          <w:rStyle w:val="Emphasis"/>
        </w:rPr>
        <w:t xml:space="preserve"> the </w:t>
      </w:r>
      <w:r w:rsidRPr="001E2C96">
        <w:rPr>
          <w:rStyle w:val="Emphasis"/>
          <w:highlight w:val="cyan"/>
        </w:rPr>
        <w:t>impetus for climate policy</w:t>
      </w:r>
      <w:r w:rsidRPr="001E2C96">
        <w:rPr>
          <w:sz w:val="16"/>
          <w:highlight w:val="cyan"/>
        </w:rPr>
        <w:t>.</w:t>
      </w:r>
      <w:r w:rsidRPr="001E2C96">
        <w:rPr>
          <w:sz w:val="16"/>
        </w:rPr>
        <w:t xml:space="preserve"> For example, the </w:t>
      </w:r>
      <w:r w:rsidRPr="001E2C96">
        <w:rPr>
          <w:rStyle w:val="StyleUnderline"/>
        </w:rPr>
        <w:t xml:space="preserve">landmark </w:t>
      </w:r>
      <w:r w:rsidRPr="001E2C96">
        <w:rPr>
          <w:rStyle w:val="StyleUnderline"/>
          <w:highlight w:val="cyan"/>
        </w:rPr>
        <w:t>2013</w:t>
      </w:r>
      <w:r w:rsidRPr="001E2C96">
        <w:rPr>
          <w:rStyle w:val="StyleUnderline"/>
        </w:rPr>
        <w:t xml:space="preserve"> Urgenda Foundation v. State of the </w:t>
      </w:r>
      <w:r w:rsidRPr="001E2C96">
        <w:rPr>
          <w:rStyle w:val="StyleUnderline"/>
          <w:highlight w:val="cyan"/>
        </w:rPr>
        <w:t>Netherlands case</w:t>
      </w:r>
      <w:r w:rsidRPr="001E2C96">
        <w:rPr>
          <w:rStyle w:val="StyleUnderline"/>
        </w:rPr>
        <w:t xml:space="preserve"> was a legal battle between a climate activist group and their respective government</w:t>
      </w:r>
      <w:r w:rsidRPr="001E2C96">
        <w:rPr>
          <w:sz w:val="16"/>
        </w:rPr>
        <w:t xml:space="preserve">. The activists successfully sued the Dutch state on the grounds of violating the European Convention on Human Rights for failing to implement policy that would ensure sufficient reductions of greenhouse gas emissions. Their </w:t>
      </w:r>
      <w:r w:rsidRPr="001E2C96">
        <w:rPr>
          <w:rStyle w:val="StyleUnderline"/>
        </w:rPr>
        <w:t xml:space="preserve">success </w:t>
      </w:r>
      <w:r w:rsidRPr="001E2C96">
        <w:rPr>
          <w:rStyle w:val="StyleUnderline"/>
          <w:highlight w:val="cyan"/>
        </w:rPr>
        <w:t>galvanized global civil society</w:t>
      </w:r>
      <w:r w:rsidRPr="001E2C96">
        <w:rPr>
          <w:rStyle w:val="StyleUnderline"/>
        </w:rPr>
        <w:t xml:space="preserve">, and </w:t>
      </w:r>
      <w:r w:rsidRPr="001E2C96">
        <w:rPr>
          <w:rStyle w:val="StyleUnderline"/>
          <w:highlight w:val="cyan"/>
        </w:rPr>
        <w:t>similar cases were heard</w:t>
      </w:r>
      <w:r w:rsidRPr="001E2C96">
        <w:rPr>
          <w:rStyle w:val="StyleUnderline"/>
        </w:rPr>
        <w:t xml:space="preserve"> in countries such as New Zealand, Ireland, Norway, Belgium, the United Kingdom, Germany, France, and Switzerland</w:t>
      </w:r>
      <w:r w:rsidRPr="001E2C96">
        <w:rPr>
          <w:sz w:val="16"/>
        </w:rPr>
        <w:t xml:space="preserve">. </w:t>
      </w:r>
    </w:p>
    <w:p w14:paraId="1B26FDF4" w14:textId="77777777" w:rsidR="004B265A" w:rsidRPr="001E2C96" w:rsidRDefault="004B265A" w:rsidP="004B265A">
      <w:pPr>
        <w:rPr>
          <w:sz w:val="16"/>
        </w:rPr>
      </w:pPr>
      <w:r w:rsidRPr="001E2C96">
        <w:rPr>
          <w:rStyle w:val="StyleUnderline"/>
        </w:rPr>
        <w:t xml:space="preserve">Advocates of the </w:t>
      </w:r>
      <w:r w:rsidRPr="001E2C96">
        <w:rPr>
          <w:rStyle w:val="StyleUnderline"/>
          <w:highlight w:val="cyan"/>
        </w:rPr>
        <w:t>authoritarian model</w:t>
      </w:r>
      <w:r w:rsidRPr="001E2C96">
        <w:rPr>
          <w:rStyle w:val="StyleUnderline"/>
        </w:rPr>
        <w:t xml:space="preserve"> also </w:t>
      </w:r>
      <w:r w:rsidRPr="001E2C96">
        <w:rPr>
          <w:rStyle w:val="StyleUnderline"/>
          <w:highlight w:val="cyan"/>
        </w:rPr>
        <w:t>overlook</w:t>
      </w:r>
      <w:r w:rsidRPr="001E2C96">
        <w:rPr>
          <w:rStyle w:val="StyleUnderline"/>
        </w:rPr>
        <w:t xml:space="preserve"> the </w:t>
      </w:r>
      <w:r w:rsidRPr="001E2C96">
        <w:rPr>
          <w:rStyle w:val="StyleUnderline"/>
          <w:highlight w:val="cyan"/>
        </w:rPr>
        <w:t>agency</w:t>
      </w:r>
      <w:r w:rsidRPr="001E2C96">
        <w:rPr>
          <w:rStyle w:val="StyleUnderline"/>
        </w:rPr>
        <w:t xml:space="preserve"> that various </w:t>
      </w:r>
      <w:r w:rsidRPr="001E2C96">
        <w:rPr>
          <w:rStyle w:val="StyleUnderline"/>
          <w:highlight w:val="cyan"/>
        </w:rPr>
        <w:t>sub-state and non-state actors possess in</w:t>
      </w:r>
      <w:r w:rsidRPr="001E2C96">
        <w:rPr>
          <w:rStyle w:val="StyleUnderline"/>
        </w:rPr>
        <w:t xml:space="preserve"> the </w:t>
      </w:r>
      <w:r w:rsidRPr="001E2C96">
        <w:rPr>
          <w:rStyle w:val="StyleUnderline"/>
          <w:highlight w:val="cyan"/>
        </w:rPr>
        <w:t>mitigation</w:t>
      </w:r>
      <w:r w:rsidRPr="001E2C96">
        <w:rPr>
          <w:rStyle w:val="StyleUnderline"/>
        </w:rPr>
        <w:t xml:space="preserve"> of climate change.</w:t>
      </w:r>
      <w:r w:rsidRPr="001E2C96">
        <w:rPr>
          <w:sz w:val="16"/>
        </w:rPr>
        <w:t xml:space="preserve"> As perturbing as Trump’s exit from the 2015 Paris Agreement was, </w:t>
      </w:r>
      <w:r w:rsidRPr="001E2C96">
        <w:rPr>
          <w:rStyle w:val="StyleUnderline"/>
        </w:rPr>
        <w:t>we</w:t>
      </w:r>
      <w:r w:rsidRPr="001E2C96">
        <w:rPr>
          <w:sz w:val="16"/>
        </w:rPr>
        <w:t xml:space="preserve"> also </w:t>
      </w:r>
      <w:r w:rsidRPr="001E2C96">
        <w:rPr>
          <w:rStyle w:val="StyleUnderline"/>
        </w:rPr>
        <w:t>witnessed the collective agency of relatively autonomous cities in reaffirming their commitments to the Paris Agreement</w:t>
      </w:r>
      <w:r w:rsidRPr="001E2C96">
        <w:rPr>
          <w:sz w:val="16"/>
        </w:rPr>
        <w:t>. Mayors from Los Angeles to New York City were animated in their objective of realizing the goals of the Paris Agreement, no matter what choices Washington made.</w:t>
      </w:r>
    </w:p>
    <w:p w14:paraId="41E93F06" w14:textId="77777777" w:rsidR="004B265A" w:rsidRPr="001E2C96" w:rsidRDefault="004B265A" w:rsidP="004B265A">
      <w:pPr>
        <w:rPr>
          <w:sz w:val="16"/>
        </w:rPr>
      </w:pPr>
      <w:r w:rsidRPr="001E2C96">
        <w:rPr>
          <w:rStyle w:val="StyleUnderline"/>
          <w:highlight w:val="cyan"/>
        </w:rPr>
        <w:t>Without freedom of expression or</w:t>
      </w:r>
      <w:r w:rsidRPr="001E2C96">
        <w:rPr>
          <w:rStyle w:val="StyleUnderline"/>
        </w:rPr>
        <w:t xml:space="preserve"> freedom of the </w:t>
      </w:r>
      <w:r w:rsidRPr="001E2C96">
        <w:rPr>
          <w:rStyle w:val="StyleUnderline"/>
          <w:highlight w:val="cyan"/>
        </w:rPr>
        <w:t>press</w:t>
      </w:r>
      <w:r w:rsidRPr="001E2C96">
        <w:rPr>
          <w:rStyle w:val="StyleUnderline"/>
        </w:rPr>
        <w:t xml:space="preserve">, an active civil society cannot flourish, and </w:t>
      </w:r>
      <w:r w:rsidRPr="001E2C96">
        <w:rPr>
          <w:rStyle w:val="StyleUnderline"/>
          <w:highlight w:val="cyan"/>
        </w:rPr>
        <w:t xml:space="preserve">meaningful </w:t>
      </w:r>
      <w:r w:rsidRPr="001E2C96">
        <w:rPr>
          <w:rStyle w:val="Emphasis"/>
          <w:highlight w:val="cyan"/>
        </w:rPr>
        <w:t>debate</w:t>
      </w:r>
      <w:r w:rsidRPr="001E2C96">
        <w:rPr>
          <w:rStyle w:val="Emphasis"/>
        </w:rPr>
        <w:t xml:space="preserve"> </w:t>
      </w:r>
      <w:r w:rsidRPr="001E2C96">
        <w:rPr>
          <w:rStyle w:val="Emphasis"/>
          <w:highlight w:val="cyan"/>
        </w:rPr>
        <w:t>regarding climate change</w:t>
      </w:r>
      <w:r w:rsidRPr="001E2C96">
        <w:rPr>
          <w:rStyle w:val="Emphasis"/>
        </w:rPr>
        <w:t xml:space="preserve"> remains </w:t>
      </w:r>
      <w:r w:rsidRPr="001E2C96">
        <w:rPr>
          <w:rStyle w:val="Emphasis"/>
          <w:highlight w:val="cyan"/>
        </w:rPr>
        <w:t>stagnant and controlled by censorship</w:t>
      </w:r>
      <w:r w:rsidRPr="001E2C96">
        <w:rPr>
          <w:sz w:val="16"/>
        </w:rPr>
        <w:t>. That was the case with the Chinese schoolgirl who was inspired by the global “Fridays for Future” campaign: Ou Hongyi’s protests were swiftly suppressed when told she could not return to school unless she “ditched” her climate activism.</w:t>
      </w:r>
    </w:p>
    <w:p w14:paraId="2C23AAAA" w14:textId="77777777" w:rsidR="004B265A" w:rsidRPr="001E2C96" w:rsidRDefault="004B265A" w:rsidP="004B265A">
      <w:pPr>
        <w:rPr>
          <w:sz w:val="16"/>
        </w:rPr>
      </w:pPr>
      <w:r w:rsidRPr="001E2C96">
        <w:rPr>
          <w:sz w:val="16"/>
        </w:rPr>
        <w:t>If indeed there does exist a pathway out of global climate governance gridlock, the answer does not lie at the feet of authoritarian monoliths</w:t>
      </w:r>
      <w:r w:rsidRPr="001E2C96">
        <w:rPr>
          <w:rStyle w:val="StyleUnderline"/>
        </w:rPr>
        <w:t xml:space="preserve">. </w:t>
      </w:r>
      <w:r w:rsidRPr="001E2C96">
        <w:rPr>
          <w:rStyle w:val="Emphasis"/>
        </w:rPr>
        <w:t xml:space="preserve">Regardless of the </w:t>
      </w:r>
      <w:r w:rsidRPr="001E2C96">
        <w:rPr>
          <w:rStyle w:val="Emphasis"/>
          <w:highlight w:val="cyan"/>
        </w:rPr>
        <w:t>inertia of authoritarian policy</w:t>
      </w:r>
      <w:r w:rsidRPr="001E2C96">
        <w:rPr>
          <w:rStyle w:val="Emphasis"/>
        </w:rPr>
        <w:t xml:space="preserve"> and the lack of civil society</w:t>
      </w:r>
      <w:r w:rsidRPr="001E2C96">
        <w:rPr>
          <w:rStyle w:val="StyleUnderline"/>
        </w:rPr>
        <w:t xml:space="preserve">, an unwavering confidence in authoritarianism also </w:t>
      </w:r>
      <w:r w:rsidRPr="001E2C96">
        <w:rPr>
          <w:rStyle w:val="StyleUnderline"/>
          <w:highlight w:val="cyan"/>
        </w:rPr>
        <w:t>overlooks how integral greenhouse gas-intensive industry is to performance legitimacy</w:t>
      </w:r>
      <w:r w:rsidRPr="001E2C96">
        <w:rPr>
          <w:sz w:val="16"/>
          <w:highlight w:val="cyan"/>
        </w:rPr>
        <w:t xml:space="preserve">. </w:t>
      </w:r>
      <w:r w:rsidRPr="001E2C96">
        <w:rPr>
          <w:rStyle w:val="StyleUnderline"/>
          <w:highlight w:val="cyan"/>
        </w:rPr>
        <w:t>Without electoral legitimacy</w:t>
      </w:r>
      <w:r w:rsidRPr="001E2C96">
        <w:rPr>
          <w:rStyle w:val="StyleUnderline"/>
        </w:rPr>
        <w:t xml:space="preserve">, a sudden and </w:t>
      </w:r>
      <w:r w:rsidRPr="001E2C96">
        <w:rPr>
          <w:rStyle w:val="StyleUnderline"/>
          <w:highlight w:val="cyan"/>
        </w:rPr>
        <w:t>decisive break away from</w:t>
      </w:r>
      <w:r w:rsidRPr="001E2C96">
        <w:rPr>
          <w:rStyle w:val="StyleUnderline"/>
        </w:rPr>
        <w:t xml:space="preserve"> this </w:t>
      </w:r>
      <w:r w:rsidRPr="001E2C96">
        <w:rPr>
          <w:rStyle w:val="StyleUnderline"/>
          <w:highlight w:val="cyan"/>
        </w:rPr>
        <w:t>model of economic growth</w:t>
      </w:r>
      <w:r w:rsidRPr="001E2C96">
        <w:rPr>
          <w:rStyle w:val="StyleUnderline"/>
        </w:rPr>
        <w:t xml:space="preserve"> could </w:t>
      </w:r>
      <w:r w:rsidRPr="001E2C96">
        <w:rPr>
          <w:rStyle w:val="StyleUnderline"/>
          <w:highlight w:val="cyan"/>
        </w:rPr>
        <w:t>jeopardize</w:t>
      </w:r>
      <w:r w:rsidRPr="001E2C96">
        <w:rPr>
          <w:rStyle w:val="StyleUnderline"/>
        </w:rPr>
        <w:t xml:space="preserve"> the </w:t>
      </w:r>
      <w:r w:rsidRPr="001E2C96">
        <w:rPr>
          <w:rStyle w:val="StyleUnderline"/>
          <w:highlight w:val="cyan"/>
        </w:rPr>
        <w:t>credibility of one-party rule</w:t>
      </w:r>
      <w:r w:rsidRPr="001E2C96">
        <w:rPr>
          <w:sz w:val="16"/>
        </w:rPr>
        <w:t xml:space="preserve">. This is a prospect most authoritarian leaders would wish to avoid.  </w:t>
      </w:r>
    </w:p>
    <w:p w14:paraId="6F56FB4B" w14:textId="77777777" w:rsidR="004B265A" w:rsidRPr="001E2C96" w:rsidRDefault="004B265A" w:rsidP="004B265A">
      <w:pPr>
        <w:rPr>
          <w:rStyle w:val="StyleUnderline"/>
        </w:rPr>
      </w:pPr>
      <w:r w:rsidRPr="001E2C96">
        <w:rPr>
          <w:sz w:val="16"/>
        </w:rPr>
        <w:t xml:space="preserve">Instead, we must look elsewhere for solutions. Most importantly, in addition to effective policy, the </w:t>
      </w:r>
      <w:r w:rsidRPr="001E2C96">
        <w:rPr>
          <w:rStyle w:val="StyleUnderline"/>
        </w:rPr>
        <w:t xml:space="preserve">encouragement of transparent policy decisions, freedom of expression and freedom of the press are all </w:t>
      </w:r>
      <w:proofErr w:type="gramStart"/>
      <w:r w:rsidRPr="001E2C96">
        <w:rPr>
          <w:rStyle w:val="StyleUnderline"/>
        </w:rPr>
        <w:t>absolutely fundamental</w:t>
      </w:r>
      <w:proofErr w:type="gramEnd"/>
      <w:r w:rsidRPr="001E2C96">
        <w:rPr>
          <w:rStyle w:val="StyleUnderline"/>
        </w:rPr>
        <w:t xml:space="preserve"> to mitigating the worst effects of climate change.</w:t>
      </w:r>
    </w:p>
    <w:p w14:paraId="76F36DA5" w14:textId="77777777" w:rsidR="004B265A" w:rsidRPr="001E2C96" w:rsidRDefault="004B265A" w:rsidP="004B265A">
      <w:pPr>
        <w:rPr>
          <w:rStyle w:val="StyleUnderline"/>
        </w:rPr>
      </w:pPr>
    </w:p>
    <w:p w14:paraId="7F5AE650" w14:textId="77777777" w:rsidR="004B265A" w:rsidRPr="000A06A8" w:rsidRDefault="004B265A" w:rsidP="004B265A">
      <w:pPr>
        <w:pStyle w:val="Heading4"/>
        <w:rPr>
          <w:rFonts w:cs="Times New Roman"/>
        </w:rPr>
      </w:pPr>
      <w:r>
        <w:rPr>
          <w:rFonts w:cs="Times New Roman"/>
        </w:rPr>
        <w:t>try or die for te aff to solve war, environmental destruction, and famine.</w:t>
      </w:r>
    </w:p>
    <w:p w14:paraId="5D42893E" w14:textId="77777777" w:rsidR="004B265A" w:rsidRPr="00E32335" w:rsidRDefault="004B265A" w:rsidP="004B265A">
      <w:pPr>
        <w:rPr>
          <w:szCs w:val="18"/>
        </w:rPr>
      </w:pPr>
      <w:r w:rsidRPr="00E32335">
        <w:rPr>
          <w:szCs w:val="18"/>
        </w:rPr>
        <w:t xml:space="preserve">Christopher </w:t>
      </w:r>
      <w:r w:rsidRPr="000A06A8">
        <w:rPr>
          <w:rStyle w:val="Heading4Char"/>
          <w:rFonts w:cs="Times New Roman"/>
        </w:rPr>
        <w:t>Kutz</w:t>
      </w:r>
      <w:r>
        <w:rPr>
          <w:szCs w:val="18"/>
        </w:rPr>
        <w:t xml:space="preserve"> </w:t>
      </w:r>
      <w:r w:rsidRPr="000A06A8">
        <w:rPr>
          <w:rStyle w:val="Heading4Char"/>
          <w:rFonts w:cs="Times New Roman"/>
        </w:rPr>
        <w:t>16</w:t>
      </w:r>
      <w:r w:rsidRPr="00E32335">
        <w:rPr>
          <w:szCs w:val="18"/>
        </w:rPr>
        <w:t xml:space="preserve">. PhD UC Berkeley, JD Yale, Professor, Boalt Hall School of Law @ UC Berkeley, Visiting Professor at </w:t>
      </w:r>
      <w:proofErr w:type="gramStart"/>
      <w:r w:rsidRPr="00E32335">
        <w:rPr>
          <w:szCs w:val="18"/>
        </w:rPr>
        <w:t>Columbia</w:t>
      </w:r>
      <w:proofErr w:type="gramEnd"/>
      <w:r w:rsidRPr="00E32335">
        <w:rPr>
          <w:szCs w:val="18"/>
        </w:rPr>
        <w:t xml:space="preserve"> and Stanford law schools, as well as at Sciences Po University. “Introduction: War, Politics, Democracy,” in On War and Democracy, 1. </w:t>
      </w:r>
    </w:p>
    <w:p w14:paraId="5C97E4DE" w14:textId="77777777" w:rsidR="004B265A" w:rsidRDefault="004B265A" w:rsidP="004B265A">
      <w:pPr>
        <w:rPr>
          <w:sz w:val="16"/>
        </w:rPr>
      </w:pPr>
      <w:r w:rsidRPr="003979B1">
        <w:rPr>
          <w:sz w:val="16"/>
        </w:rPr>
        <w:t>Despite Churchill’s famous quip</w:t>
      </w:r>
      <w:proofErr w:type="gramStart"/>
      <w:r w:rsidRPr="003979B1">
        <w:rPr>
          <w:sz w:val="16"/>
        </w:rPr>
        <w:t>—“</w:t>
      </w:r>
      <w:proofErr w:type="gramEnd"/>
      <w:r w:rsidRPr="003979B1">
        <w:rPr>
          <w:sz w:val="16"/>
        </w:rPr>
        <w:t>Democracy is the worst form of government, except for all those other forms that have been tried from time to time”</w:t>
      </w:r>
      <w:r w:rsidRPr="003979B1">
        <w:rPr>
          <w:sz w:val="16"/>
          <w:vertAlign w:val="superscript"/>
        </w:rPr>
        <w:t>2</w:t>
      </w:r>
      <w:r w:rsidRPr="003979B1">
        <w:rPr>
          <w:sz w:val="16"/>
        </w:rPr>
        <w:t xml:space="preserve">—democracy is seen as a source of both domestic and international flourishing. </w:t>
      </w:r>
      <w:r w:rsidRPr="00F72A1E">
        <w:rPr>
          <w:rStyle w:val="StyleUnderline"/>
          <w:highlight w:val="green"/>
        </w:rPr>
        <w:t>Democracy</w:t>
      </w:r>
      <w:r w:rsidRPr="003979B1">
        <w:rPr>
          <w:sz w:val="16"/>
        </w:rPr>
        <w:t xml:space="preserve">, understood roughly for now as a political system with wide suffrage in which power is allocated to officials by popular election, </w:t>
      </w:r>
      <w:r w:rsidRPr="00F72A1E">
        <w:rPr>
          <w:rStyle w:val="StyleUnderline"/>
          <w:highlight w:val="green"/>
        </w:rPr>
        <w:t>can solve</w:t>
      </w:r>
      <w:r w:rsidRPr="003979B1">
        <w:rPr>
          <w:sz w:val="16"/>
        </w:rPr>
        <w:t xml:space="preserve"> or help solve </w:t>
      </w:r>
      <w:r w:rsidRPr="00F72A1E">
        <w:rPr>
          <w:rStyle w:val="StyleUnderline"/>
          <w:highlight w:val="green"/>
        </w:rPr>
        <w:t xml:space="preserve">a </w:t>
      </w:r>
      <w:r w:rsidRPr="00F72A1E">
        <w:rPr>
          <w:rStyle w:val="Emphasis"/>
          <w:highlight w:val="green"/>
        </w:rPr>
        <w:t>host of problems</w:t>
      </w:r>
      <w:r w:rsidRPr="00F72A1E">
        <w:rPr>
          <w:rStyle w:val="StyleUnderline"/>
          <w:highlight w:val="green"/>
        </w:rPr>
        <w:t xml:space="preserve"> with stunning success</w:t>
      </w:r>
      <w:r w:rsidRPr="003979B1">
        <w:rPr>
          <w:sz w:val="16"/>
        </w:rPr>
        <w:t xml:space="preserve">. </w:t>
      </w:r>
      <w:r w:rsidRPr="003979B1">
        <w:rPr>
          <w:rStyle w:val="StyleUnderline"/>
        </w:rPr>
        <w:t xml:space="preserve">It can solve the problem of </w:t>
      </w:r>
      <w:r w:rsidRPr="00F72A1E">
        <w:rPr>
          <w:rStyle w:val="Emphasis"/>
          <w:highlight w:val="green"/>
        </w:rPr>
        <w:t>revolutionary violence</w:t>
      </w:r>
      <w:r w:rsidRPr="003979B1">
        <w:rPr>
          <w:rStyle w:val="StyleUnderline"/>
        </w:rPr>
        <w:t xml:space="preserve"> that condemns autocratic regimes, because mass </w:t>
      </w:r>
      <w:r w:rsidRPr="00F72A1E">
        <w:rPr>
          <w:rStyle w:val="StyleUnderline"/>
          <w:highlight w:val="green"/>
        </w:rPr>
        <w:t>politics</w:t>
      </w:r>
      <w:r w:rsidRPr="003979B1">
        <w:rPr>
          <w:rStyle w:val="StyleUnderline"/>
        </w:rPr>
        <w:t xml:space="preserve"> can </w:t>
      </w:r>
      <w:r w:rsidRPr="00F72A1E">
        <w:rPr>
          <w:rStyle w:val="StyleUnderline"/>
          <w:highlight w:val="green"/>
        </w:rPr>
        <w:t>work at the ballot box rather than</w:t>
      </w:r>
      <w:r w:rsidRPr="003979B1">
        <w:rPr>
          <w:rStyle w:val="StyleUnderline"/>
        </w:rPr>
        <w:t xml:space="preserve"> the </w:t>
      </w:r>
      <w:r w:rsidRPr="00F72A1E">
        <w:rPr>
          <w:rStyle w:val="StyleUnderline"/>
          <w:highlight w:val="green"/>
        </w:rPr>
        <w:t>streets</w:t>
      </w:r>
      <w:r w:rsidRPr="003979B1">
        <w:rPr>
          <w:sz w:val="16"/>
        </w:rPr>
        <w:t xml:space="preserve">. </w:t>
      </w:r>
      <w:r w:rsidRPr="003979B1">
        <w:rPr>
          <w:rStyle w:val="StyleUnderline"/>
        </w:rPr>
        <w:t>It can</w:t>
      </w:r>
      <w:r w:rsidRPr="003979B1">
        <w:rPr>
          <w:sz w:val="16"/>
        </w:rPr>
        <w:t xml:space="preserve"> </w:t>
      </w:r>
      <w:r w:rsidRPr="003979B1">
        <w:rPr>
          <w:rStyle w:val="StyleUnderline"/>
        </w:rPr>
        <w:t xml:space="preserve">help solve the problem of </w:t>
      </w:r>
      <w:r w:rsidRPr="00F72A1E">
        <w:rPr>
          <w:rStyle w:val="Emphasis"/>
          <w:highlight w:val="green"/>
        </w:rPr>
        <w:t>famine</w:t>
      </w:r>
      <w:r w:rsidRPr="003979B1">
        <w:rPr>
          <w:sz w:val="16"/>
        </w:rPr>
        <w:t xml:space="preserve">, </w:t>
      </w:r>
      <w:r w:rsidRPr="003979B1">
        <w:rPr>
          <w:rStyle w:val="StyleUnderline"/>
        </w:rPr>
        <w:t xml:space="preserve">because the systems of </w:t>
      </w:r>
      <w:r w:rsidRPr="00F72A1E">
        <w:rPr>
          <w:rStyle w:val="StyleUnderline"/>
          <w:highlight w:val="green"/>
        </w:rPr>
        <w:t>free</w:t>
      </w:r>
      <w:r w:rsidRPr="003979B1">
        <w:rPr>
          <w:rStyle w:val="StyleUnderline"/>
        </w:rPr>
        <w:t xml:space="preserve"> public </w:t>
      </w:r>
      <w:r w:rsidRPr="00F72A1E">
        <w:rPr>
          <w:rStyle w:val="StyleUnderline"/>
          <w:highlight w:val="green"/>
        </w:rPr>
        <w:t>communication</w:t>
      </w:r>
      <w:r w:rsidRPr="003979B1">
        <w:rPr>
          <w:rStyle w:val="StyleUnderline"/>
        </w:rPr>
        <w:t xml:space="preserve"> and discussion</w:t>
      </w:r>
      <w:r w:rsidRPr="003979B1">
        <w:rPr>
          <w:sz w:val="16"/>
        </w:rPr>
        <w:t xml:space="preserve"> that are essential to democratic politics </w:t>
      </w:r>
      <w:r w:rsidRPr="00F72A1E">
        <w:rPr>
          <w:rStyle w:val="StyleUnderline"/>
          <w:highlight w:val="green"/>
        </w:rPr>
        <w:t>are the backbone of</w:t>
      </w:r>
      <w:r w:rsidRPr="003979B1">
        <w:rPr>
          <w:rStyle w:val="StyleUnderline"/>
        </w:rPr>
        <w:t xml:space="preserve"> the </w:t>
      </w:r>
      <w:r w:rsidRPr="00F72A1E">
        <w:rPr>
          <w:rStyle w:val="StyleUnderline"/>
          <w:highlight w:val="green"/>
        </w:rPr>
        <w:t>markets that</w:t>
      </w:r>
      <w:r w:rsidRPr="003979B1">
        <w:rPr>
          <w:rStyle w:val="StyleUnderline"/>
        </w:rPr>
        <w:t xml:space="preserve"> have </w:t>
      </w:r>
      <w:r w:rsidRPr="00F72A1E">
        <w:rPr>
          <w:rStyle w:val="StyleUnderline"/>
          <w:highlight w:val="green"/>
        </w:rPr>
        <w:t>made democratic societies far richer</w:t>
      </w:r>
      <w:r w:rsidRPr="003979B1">
        <w:rPr>
          <w:sz w:val="16"/>
        </w:rPr>
        <w:t xml:space="preserve"> than their competitors. </w:t>
      </w:r>
      <w:r w:rsidRPr="003979B1">
        <w:rPr>
          <w:rStyle w:val="StyleUnderline"/>
        </w:rPr>
        <w:t xml:space="preserve">It can help solve the problem of </w:t>
      </w:r>
      <w:r w:rsidRPr="00F72A1E">
        <w:rPr>
          <w:rStyle w:val="Emphasis"/>
          <w:highlight w:val="green"/>
        </w:rPr>
        <w:t>environmental despoliation</w:t>
      </w:r>
      <w:r w:rsidRPr="003979B1">
        <w:rPr>
          <w:rStyle w:val="StyleUnderline"/>
        </w:rPr>
        <w:t xml:space="preserve">, which occurs </w:t>
      </w:r>
      <w:r w:rsidRPr="00F72A1E">
        <w:rPr>
          <w:rStyle w:val="StyleUnderline"/>
          <w:highlight w:val="green"/>
        </w:rPr>
        <w:t>when</w:t>
      </w:r>
      <w:r w:rsidRPr="003979B1">
        <w:rPr>
          <w:rStyle w:val="StyleUnderline"/>
        </w:rPr>
        <w:t xml:space="preserve"> those operating </w:t>
      </w:r>
      <w:r w:rsidRPr="00F72A1E">
        <w:rPr>
          <w:rStyle w:val="StyleUnderline"/>
          <w:highlight w:val="green"/>
        </w:rPr>
        <w:t>polluting factories</w:t>
      </w:r>
      <w:r w:rsidRPr="003979B1">
        <w:rPr>
          <w:sz w:val="16"/>
        </w:rPr>
        <w:t xml:space="preserve"> (whether private citizens or the state) </w:t>
      </w:r>
      <w:r w:rsidRPr="00F72A1E">
        <w:rPr>
          <w:rStyle w:val="StyleUnderline"/>
          <w:highlight w:val="green"/>
        </w:rPr>
        <w:t>do not</w:t>
      </w:r>
      <w:r w:rsidRPr="003979B1">
        <w:rPr>
          <w:rStyle w:val="StyleUnderline"/>
        </w:rPr>
        <w:t xml:space="preserve"> need to </w:t>
      </w:r>
      <w:r w:rsidRPr="00F72A1E">
        <w:rPr>
          <w:rStyle w:val="StyleUnderline"/>
          <w:highlight w:val="green"/>
        </w:rPr>
        <w:t>answer for harms</w:t>
      </w:r>
      <w:r w:rsidRPr="003979B1">
        <w:rPr>
          <w:rStyle w:val="StyleUnderline"/>
        </w:rPr>
        <w:t xml:space="preserve"> visited upon a broad public</w:t>
      </w:r>
      <w:r w:rsidRPr="003979B1">
        <w:rPr>
          <w:sz w:val="16"/>
        </w:rPr>
        <w:t xml:space="preserve">. </w:t>
      </w:r>
      <w:r w:rsidRPr="00F72A1E">
        <w:rPr>
          <w:rStyle w:val="StyleUnderline"/>
          <w:highlight w:val="green"/>
        </w:rPr>
        <w:t>And</w:t>
      </w:r>
      <w:r w:rsidRPr="003979B1">
        <w:rPr>
          <w:rStyle w:val="StyleUnderline"/>
        </w:rPr>
        <w:t xml:space="preserve"> democracy has been famously thought to help solve the problem of </w:t>
      </w:r>
      <w:r w:rsidRPr="00F72A1E">
        <w:rPr>
          <w:rStyle w:val="Emphasis"/>
          <w:highlight w:val="green"/>
        </w:rPr>
        <w:t>war</w:t>
      </w:r>
      <w:r w:rsidRPr="003979B1">
        <w:rPr>
          <w:sz w:val="16"/>
        </w:rPr>
        <w:t xml:space="preserve">, </w:t>
      </w:r>
      <w:r w:rsidRPr="003979B1">
        <w:rPr>
          <w:rStyle w:val="StyleUnderline"/>
        </w:rPr>
        <w:t>in the</w:t>
      </w:r>
      <w:r w:rsidRPr="003979B1">
        <w:rPr>
          <w:sz w:val="16"/>
        </w:rPr>
        <w:t xml:space="preserve"> guise of the </w:t>
      </w:r>
      <w:r w:rsidRPr="003979B1">
        <w:rPr>
          <w:rStyle w:val="StyleUnderline"/>
        </w:rPr>
        <w:t xml:space="preserve">idea of the </w:t>
      </w:r>
      <w:r w:rsidRPr="00B74342">
        <w:rPr>
          <w:rStyle w:val="StyleUnderline"/>
        </w:rPr>
        <w:t>“</w:t>
      </w:r>
      <w:r w:rsidRPr="00F72A1E">
        <w:rPr>
          <w:rStyle w:val="StyleUnderline"/>
          <w:highlight w:val="green"/>
        </w:rPr>
        <w:t>peace amongst democratic nations</w:t>
      </w:r>
      <w:r w:rsidRPr="00B74342">
        <w:rPr>
          <w:rStyle w:val="StyleUnderline"/>
        </w:rPr>
        <w:t>”</w:t>
      </w:r>
      <w:r w:rsidRPr="003979B1">
        <w:rPr>
          <w:rStyle w:val="StyleUnderline"/>
        </w:rPr>
        <w:t>—an idea</w:t>
      </w:r>
      <w:r w:rsidRPr="003979B1">
        <w:rPr>
          <w:sz w:val="16"/>
        </w:rPr>
        <w:t xml:space="preserve"> emerging with Immanuel Kant in the Age of Enlightenment and </w:t>
      </w:r>
      <w:r w:rsidRPr="00F72A1E">
        <w:rPr>
          <w:rStyle w:val="StyleUnderline"/>
          <w:highlight w:val="green"/>
        </w:rPr>
        <w:t>given</w:t>
      </w:r>
      <w:r w:rsidRPr="003979B1">
        <w:rPr>
          <w:rStyle w:val="StyleUnderline"/>
        </w:rPr>
        <w:t xml:space="preserve"> new energy with </w:t>
      </w:r>
      <w:r w:rsidRPr="00F72A1E">
        <w:rPr>
          <w:rStyle w:val="StyleUnderline"/>
          <w:highlight w:val="green"/>
        </w:rPr>
        <w:t>the wave of democratization</w:t>
      </w:r>
      <w:r w:rsidRPr="003979B1">
        <w:rPr>
          <w:rStyle w:val="StyleUnderline"/>
        </w:rPr>
        <w:t xml:space="preserve"> at the end of the twentieth century</w:t>
      </w:r>
      <w:r w:rsidRPr="003979B1">
        <w:rPr>
          <w:sz w:val="16"/>
        </w:rPr>
        <w:t>.</w:t>
      </w:r>
    </w:p>
    <w:p w14:paraId="4A33EE37" w14:textId="77777777" w:rsidR="004B265A" w:rsidRPr="001E2C96" w:rsidRDefault="004B265A" w:rsidP="004B265A"/>
    <w:p w14:paraId="45469E74" w14:textId="77777777" w:rsidR="004B265A" w:rsidRPr="00B55AD5" w:rsidRDefault="004B265A" w:rsidP="004B265A"/>
    <w:p w14:paraId="6DABAB8B" w14:textId="77777777" w:rsidR="004B265A" w:rsidRPr="001E2C96" w:rsidRDefault="004B265A" w:rsidP="004B265A">
      <w:pPr>
        <w:pStyle w:val="Heading4"/>
        <w:rPr>
          <w:rFonts w:cs="Calibri"/>
        </w:rPr>
      </w:pPr>
      <w:r w:rsidRPr="001E2C96">
        <w:rPr>
          <w:rFonts w:cs="Calibri"/>
        </w:rPr>
        <w:t>Democratic decision-making is key for long-term sustainability.</w:t>
      </w:r>
    </w:p>
    <w:p w14:paraId="6DE0F6C5" w14:textId="77777777" w:rsidR="004B265A" w:rsidRPr="001E2C96" w:rsidRDefault="004B265A" w:rsidP="004B265A">
      <w:r w:rsidRPr="001E2C96">
        <w:t xml:space="preserve">Kevin </w:t>
      </w:r>
      <w:r w:rsidRPr="001E2C96">
        <w:rPr>
          <w:rStyle w:val="Style13ptBold"/>
        </w:rPr>
        <w:t>Casas-Zamora 21</w:t>
      </w:r>
      <w:r w:rsidRPr="001E2C96">
        <w:t xml:space="preserve">. Non-resident senior fellow with the Peter D. Bell Rule of Law Program at the Inter-American Dialogue, Secretary-General of the International Institute for Democracy and Electoral Assistance. “Why democracy is the key ingredient to battling climate change.” 6/29/21. </w:t>
      </w:r>
      <w:hyperlink r:id="rId27" w:history="1">
        <w:r w:rsidRPr="001E2C96">
          <w:rPr>
            <w:rStyle w:val="Hyperlink"/>
          </w:rPr>
          <w:t>https://www.euronews.com/green/2021/06/29/why-democracy-is-the-key-ingredient-to-battling-climate-change</w:t>
        </w:r>
      </w:hyperlink>
    </w:p>
    <w:p w14:paraId="6A67C665" w14:textId="77777777" w:rsidR="004B265A" w:rsidRPr="001E2C96" w:rsidRDefault="004B265A" w:rsidP="004B265A">
      <w:pPr>
        <w:rPr>
          <w:sz w:val="16"/>
        </w:rPr>
      </w:pPr>
      <w:r w:rsidRPr="001E2C96">
        <w:rPr>
          <w:sz w:val="16"/>
        </w:rPr>
        <w:t>What are the vices to democracy?</w:t>
      </w:r>
    </w:p>
    <w:p w14:paraId="2A330103" w14:textId="77777777" w:rsidR="004B265A" w:rsidRPr="001E2C96" w:rsidRDefault="004B265A" w:rsidP="004B265A">
      <w:pPr>
        <w:rPr>
          <w:rStyle w:val="StyleUnderline"/>
        </w:rPr>
      </w:pPr>
      <w:r w:rsidRPr="001E2C96">
        <w:rPr>
          <w:sz w:val="16"/>
        </w:rPr>
        <w:t xml:space="preserve">This narrative is not concocted out of thin air. </w:t>
      </w:r>
      <w:r w:rsidRPr="001E2C96">
        <w:rPr>
          <w:rStyle w:val="StyleUnderline"/>
        </w:rPr>
        <w:t>Democracies do suffer from vices when it comes to slow-burning crises like global warming.</w:t>
      </w:r>
    </w:p>
    <w:p w14:paraId="01BA8E49" w14:textId="77777777" w:rsidR="004B265A" w:rsidRPr="001E2C96" w:rsidRDefault="004B265A" w:rsidP="004B265A">
      <w:pPr>
        <w:rPr>
          <w:sz w:val="16"/>
        </w:rPr>
      </w:pPr>
      <w:r w:rsidRPr="001E2C96">
        <w:rPr>
          <w:sz w:val="16"/>
        </w:rPr>
        <w:t>Voters and politicians have short attention spans. Balances of power mean reforms can be held hostage to obstinate US Senators or oil lobbyists. Science can play second fiddle to voters if it entails higher taxes - France’s yellow vest protests, sparked by fuel price rises, are a case in point.</w:t>
      </w:r>
    </w:p>
    <w:p w14:paraId="6CF130DA" w14:textId="77777777" w:rsidR="004B265A" w:rsidRPr="001E2C96" w:rsidRDefault="004B265A" w:rsidP="004B265A">
      <w:pPr>
        <w:rPr>
          <w:sz w:val="16"/>
        </w:rPr>
      </w:pPr>
      <w:r w:rsidRPr="001E2C96">
        <w:rPr>
          <w:sz w:val="16"/>
        </w:rPr>
        <w:t xml:space="preserve">And </w:t>
      </w:r>
      <w:r w:rsidRPr="001E2C96">
        <w:rPr>
          <w:rStyle w:val="StyleUnderline"/>
        </w:rPr>
        <w:t xml:space="preserve">yet, despite all this, the facts are clear - </w:t>
      </w:r>
      <w:r w:rsidRPr="001E2C96">
        <w:rPr>
          <w:rStyle w:val="StyleUnderline"/>
          <w:highlight w:val="cyan"/>
        </w:rPr>
        <w:t>9 out of</w:t>
      </w:r>
      <w:r w:rsidRPr="001E2C96">
        <w:rPr>
          <w:rStyle w:val="StyleUnderline"/>
        </w:rPr>
        <w:t xml:space="preserve"> the </w:t>
      </w:r>
      <w:r w:rsidRPr="001E2C96">
        <w:rPr>
          <w:rStyle w:val="StyleUnderline"/>
          <w:highlight w:val="cyan"/>
        </w:rPr>
        <w:t>10 top performers in</w:t>
      </w:r>
      <w:r w:rsidRPr="001E2C96">
        <w:rPr>
          <w:rStyle w:val="StyleUnderline"/>
        </w:rPr>
        <w:t xml:space="preserve"> the 2021 </w:t>
      </w:r>
      <w:r w:rsidRPr="001E2C96">
        <w:rPr>
          <w:rStyle w:val="StyleUnderline"/>
          <w:highlight w:val="cyan"/>
        </w:rPr>
        <w:t>C</w:t>
      </w:r>
      <w:r w:rsidRPr="001E2C96">
        <w:rPr>
          <w:rStyle w:val="StyleUnderline"/>
        </w:rPr>
        <w:t xml:space="preserve">limate </w:t>
      </w:r>
      <w:r w:rsidRPr="001E2C96">
        <w:rPr>
          <w:rStyle w:val="StyleUnderline"/>
          <w:highlight w:val="cyan"/>
        </w:rPr>
        <w:t>C</w:t>
      </w:r>
      <w:r w:rsidRPr="001E2C96">
        <w:rPr>
          <w:rStyle w:val="StyleUnderline"/>
        </w:rPr>
        <w:t xml:space="preserve">hange </w:t>
      </w:r>
      <w:r w:rsidRPr="001E2C96">
        <w:rPr>
          <w:rStyle w:val="StyleUnderline"/>
          <w:highlight w:val="cyan"/>
        </w:rPr>
        <w:t>P</w:t>
      </w:r>
      <w:r w:rsidRPr="001E2C96">
        <w:rPr>
          <w:rStyle w:val="StyleUnderline"/>
        </w:rPr>
        <w:t xml:space="preserve">erformance </w:t>
      </w:r>
      <w:r w:rsidRPr="001E2C96">
        <w:rPr>
          <w:rStyle w:val="StyleUnderline"/>
          <w:highlight w:val="cyan"/>
        </w:rPr>
        <w:t>I</w:t>
      </w:r>
      <w:r w:rsidRPr="001E2C96">
        <w:rPr>
          <w:rStyle w:val="StyleUnderline"/>
        </w:rPr>
        <w:t xml:space="preserve">ndex </w:t>
      </w:r>
      <w:r w:rsidRPr="001E2C96">
        <w:rPr>
          <w:rStyle w:val="StyleUnderline"/>
          <w:highlight w:val="cyan"/>
        </w:rPr>
        <w:t>are democracies</w:t>
      </w:r>
      <w:r w:rsidRPr="001E2C96">
        <w:rPr>
          <w:sz w:val="16"/>
        </w:rPr>
        <w:t>.</w:t>
      </w:r>
    </w:p>
    <w:p w14:paraId="7BEC0D16" w14:textId="77777777" w:rsidR="004B265A" w:rsidRPr="001E2C96" w:rsidRDefault="004B265A" w:rsidP="004B265A">
      <w:pPr>
        <w:rPr>
          <w:sz w:val="16"/>
        </w:rPr>
      </w:pPr>
      <w:r w:rsidRPr="001E2C96">
        <w:rPr>
          <w:sz w:val="16"/>
        </w:rPr>
        <w:t>Sweden tops the list of 57 countries. China is 30th.</w:t>
      </w:r>
    </w:p>
    <w:p w14:paraId="29BEF982" w14:textId="77777777" w:rsidR="004B265A" w:rsidRPr="001E2C96" w:rsidRDefault="004B265A" w:rsidP="004B265A">
      <w:pPr>
        <w:rPr>
          <w:sz w:val="16"/>
        </w:rPr>
      </w:pPr>
      <w:r w:rsidRPr="001E2C96">
        <w:rPr>
          <w:sz w:val="16"/>
        </w:rPr>
        <w:t xml:space="preserve">The reasons for this are not hard to fathom. </w:t>
      </w:r>
      <w:r w:rsidRPr="001E2C96">
        <w:rPr>
          <w:rStyle w:val="StyleUnderline"/>
        </w:rPr>
        <w:t xml:space="preserve">Democracies allow for the </w:t>
      </w:r>
      <w:r w:rsidRPr="001E2C96">
        <w:rPr>
          <w:rStyle w:val="StyleUnderline"/>
          <w:highlight w:val="cyan"/>
        </w:rPr>
        <w:t>free flow of information</w:t>
      </w:r>
      <w:r w:rsidRPr="001E2C96">
        <w:rPr>
          <w:rStyle w:val="StyleUnderline"/>
        </w:rPr>
        <w:t xml:space="preserve"> that </w:t>
      </w:r>
      <w:r w:rsidRPr="001E2C96">
        <w:rPr>
          <w:rStyle w:val="StyleUnderline"/>
          <w:highlight w:val="cyan"/>
        </w:rPr>
        <w:t xml:space="preserve">enables policy makers to </w:t>
      </w:r>
      <w:r w:rsidRPr="001E2C96">
        <w:rPr>
          <w:rStyle w:val="StyleUnderline"/>
        </w:rPr>
        <w:t xml:space="preserve">debate and </w:t>
      </w:r>
      <w:r w:rsidRPr="001E2C96">
        <w:rPr>
          <w:rStyle w:val="StyleUnderline"/>
          <w:highlight w:val="cyan"/>
        </w:rPr>
        <w:t>find solutions, and for civil society to mobilise</w:t>
      </w:r>
      <w:r w:rsidRPr="001E2C96">
        <w:rPr>
          <w:sz w:val="16"/>
        </w:rPr>
        <w:t xml:space="preserve">. </w:t>
      </w:r>
    </w:p>
    <w:p w14:paraId="1E76B517" w14:textId="77777777" w:rsidR="004B265A" w:rsidRPr="001E2C96" w:rsidRDefault="004B265A" w:rsidP="004B265A">
      <w:pPr>
        <w:rPr>
          <w:sz w:val="16"/>
        </w:rPr>
      </w:pPr>
      <w:r w:rsidRPr="001E2C96">
        <w:rPr>
          <w:sz w:val="16"/>
        </w:rPr>
        <w:t>It is no coincidence that youth campaigner Greta Thunberg helped spark a global movement from a lone street demonstration in Sweden, one of the world’s top performing democracies.</w:t>
      </w:r>
    </w:p>
    <w:p w14:paraId="4B0DE40F" w14:textId="77777777" w:rsidR="004B265A" w:rsidRPr="001E2C96" w:rsidRDefault="004B265A" w:rsidP="004B265A">
      <w:pPr>
        <w:rPr>
          <w:b/>
          <w:iCs/>
          <w:u w:val="single"/>
          <w:bdr w:val="single" w:sz="8" w:space="0" w:color="auto"/>
        </w:rPr>
      </w:pPr>
      <w:r w:rsidRPr="001E2C96">
        <w:rPr>
          <w:rStyle w:val="StyleUnderline"/>
        </w:rPr>
        <w:t>Democracies are more effective against climate change for the same reasons that they don’t experience famines</w:t>
      </w:r>
      <w:r w:rsidRPr="001E2C96">
        <w:rPr>
          <w:sz w:val="16"/>
        </w:rPr>
        <w:t xml:space="preserve">, as Nobel Laureate Indian economist Amartya Sen suggested long ago - because </w:t>
      </w:r>
      <w:r w:rsidRPr="001E2C96">
        <w:rPr>
          <w:rStyle w:val="StyleUnderline"/>
        </w:rPr>
        <w:t xml:space="preserve">in allowing </w:t>
      </w:r>
      <w:r w:rsidRPr="001E2C96">
        <w:rPr>
          <w:rStyle w:val="StyleUnderline"/>
          <w:highlight w:val="cyan"/>
        </w:rPr>
        <w:t>freedom of expression</w:t>
      </w:r>
      <w:r w:rsidRPr="001E2C96">
        <w:rPr>
          <w:rStyle w:val="StyleUnderline"/>
        </w:rPr>
        <w:t xml:space="preserve">, a vibrant civil society, regular </w:t>
      </w:r>
      <w:r w:rsidRPr="001E2C96">
        <w:rPr>
          <w:rStyle w:val="StyleUnderline"/>
          <w:highlight w:val="cyan"/>
        </w:rPr>
        <w:t>elections and</w:t>
      </w:r>
      <w:r w:rsidRPr="001E2C96">
        <w:rPr>
          <w:rStyle w:val="StyleUnderline"/>
        </w:rPr>
        <w:t xml:space="preserve"> the workings of </w:t>
      </w:r>
      <w:r w:rsidRPr="001E2C96">
        <w:rPr>
          <w:rStyle w:val="StyleUnderline"/>
          <w:highlight w:val="cyan"/>
        </w:rPr>
        <w:t>checks and balances</w:t>
      </w:r>
      <w:r w:rsidRPr="001E2C96">
        <w:rPr>
          <w:rStyle w:val="StyleUnderline"/>
        </w:rPr>
        <w:t xml:space="preserve">, they </w:t>
      </w:r>
      <w:r w:rsidRPr="001E2C96">
        <w:rPr>
          <w:rStyle w:val="Emphasis"/>
          <w:highlight w:val="cyan"/>
        </w:rPr>
        <w:t>increase the likelihood</w:t>
      </w:r>
      <w:r w:rsidRPr="001E2C96">
        <w:rPr>
          <w:rStyle w:val="Emphasis"/>
        </w:rPr>
        <w:t xml:space="preserve"> that </w:t>
      </w:r>
      <w:r w:rsidRPr="001E2C96">
        <w:rPr>
          <w:rStyle w:val="Emphasis"/>
          <w:highlight w:val="cyan"/>
        </w:rPr>
        <w:t>crises will</w:t>
      </w:r>
      <w:r w:rsidRPr="001E2C96">
        <w:rPr>
          <w:rStyle w:val="Emphasis"/>
        </w:rPr>
        <w:t xml:space="preserve"> </w:t>
      </w:r>
      <w:r w:rsidRPr="001E2C96">
        <w:rPr>
          <w:rStyle w:val="Emphasis"/>
          <w:highlight w:val="cyan"/>
        </w:rPr>
        <w:t xml:space="preserve">be </w:t>
      </w:r>
      <w:proofErr w:type="gramStart"/>
      <w:r w:rsidRPr="001E2C96">
        <w:rPr>
          <w:rStyle w:val="Emphasis"/>
          <w:highlight w:val="cyan"/>
        </w:rPr>
        <w:t>met</w:t>
      </w:r>
      <w:proofErr w:type="gramEnd"/>
      <w:r w:rsidRPr="001E2C96">
        <w:rPr>
          <w:rStyle w:val="Emphasis"/>
          <w:highlight w:val="cyan"/>
        </w:rPr>
        <w:t xml:space="preserve"> </w:t>
      </w:r>
      <w:r w:rsidRPr="001E2C96">
        <w:rPr>
          <w:rStyle w:val="Emphasis"/>
        </w:rPr>
        <w:t>and destructive policies corrected.</w:t>
      </w:r>
    </w:p>
    <w:p w14:paraId="6EF2EFD5" w14:textId="77777777" w:rsidR="004B265A" w:rsidRPr="001E2C96" w:rsidRDefault="004B265A" w:rsidP="004B265A">
      <w:pPr>
        <w:rPr>
          <w:b/>
          <w:iCs/>
          <w:u w:val="single"/>
          <w:bdr w:val="single" w:sz="8" w:space="0" w:color="auto"/>
        </w:rPr>
      </w:pPr>
      <w:r w:rsidRPr="001E2C96">
        <w:rPr>
          <w:rStyle w:val="StyleUnderline"/>
        </w:rPr>
        <w:t>Democracy is</w:t>
      </w:r>
      <w:r w:rsidRPr="001E2C96">
        <w:rPr>
          <w:sz w:val="16"/>
        </w:rPr>
        <w:t xml:space="preserve"> not simply elections - it is </w:t>
      </w:r>
      <w:r w:rsidRPr="001E2C96">
        <w:rPr>
          <w:rStyle w:val="StyleUnderline"/>
        </w:rPr>
        <w:t xml:space="preserve">the </w:t>
      </w:r>
      <w:proofErr w:type="gramStart"/>
      <w:r w:rsidRPr="001E2C96">
        <w:rPr>
          <w:rStyle w:val="StyleUnderline"/>
        </w:rPr>
        <w:t>often chaotic</w:t>
      </w:r>
      <w:proofErr w:type="gramEnd"/>
      <w:r w:rsidRPr="001E2C96">
        <w:rPr>
          <w:rStyle w:val="StyleUnderline"/>
        </w:rPr>
        <w:t xml:space="preserve"> workings of myriad institutions and groups as well as a culture of open debate, where climate </w:t>
      </w:r>
      <w:r w:rsidRPr="001E2C96">
        <w:rPr>
          <w:rStyle w:val="StyleUnderline"/>
          <w:highlight w:val="cyan"/>
        </w:rPr>
        <w:t>reform is nudged</w:t>
      </w:r>
      <w:r w:rsidRPr="001E2C96">
        <w:rPr>
          <w:rStyle w:val="StyleUnderline"/>
        </w:rPr>
        <w:t xml:space="preserve"> along </w:t>
      </w:r>
      <w:r w:rsidRPr="001E2C96">
        <w:rPr>
          <w:rStyle w:val="StyleUnderline"/>
          <w:highlight w:val="cyan"/>
        </w:rPr>
        <w:t>by</w:t>
      </w:r>
      <w:r w:rsidRPr="001E2C96">
        <w:rPr>
          <w:rStyle w:val="StyleUnderline"/>
        </w:rPr>
        <w:t xml:space="preserve"> courts, </w:t>
      </w:r>
      <w:r w:rsidRPr="001E2C96">
        <w:rPr>
          <w:rStyle w:val="StyleUnderline"/>
          <w:highlight w:val="cyan"/>
        </w:rPr>
        <w:t xml:space="preserve">free media, parliaments, and </w:t>
      </w:r>
      <w:r w:rsidRPr="001E2C96">
        <w:rPr>
          <w:rStyle w:val="StyleUnderline"/>
        </w:rPr>
        <w:t xml:space="preserve">public </w:t>
      </w:r>
      <w:r w:rsidRPr="001E2C96">
        <w:rPr>
          <w:rStyle w:val="StyleUnderline"/>
          <w:highlight w:val="cyan"/>
        </w:rPr>
        <w:t>protests</w:t>
      </w:r>
      <w:r w:rsidRPr="001E2C96">
        <w:rPr>
          <w:sz w:val="16"/>
          <w:highlight w:val="cyan"/>
        </w:rPr>
        <w:t xml:space="preserve">. </w:t>
      </w:r>
      <w:r w:rsidRPr="001E2C96">
        <w:rPr>
          <w:rStyle w:val="StyleUnderline"/>
          <w:highlight w:val="cyan"/>
        </w:rPr>
        <w:t>Democracy’s most powerful</w:t>
      </w:r>
      <w:r w:rsidRPr="001E2C96">
        <w:rPr>
          <w:rStyle w:val="StyleUnderline"/>
        </w:rPr>
        <w:t xml:space="preserve"> </w:t>
      </w:r>
      <w:r w:rsidRPr="001E2C96">
        <w:rPr>
          <w:rStyle w:val="StyleUnderline"/>
          <w:highlight w:val="cyan"/>
        </w:rPr>
        <w:t>weapon</w:t>
      </w:r>
      <w:r w:rsidRPr="001E2C96">
        <w:rPr>
          <w:rStyle w:val="StyleUnderline"/>
        </w:rPr>
        <w:t xml:space="preserve"> against the challenges of this century </w:t>
      </w:r>
      <w:r w:rsidRPr="001E2C96">
        <w:rPr>
          <w:rStyle w:val="StyleUnderline"/>
          <w:highlight w:val="cyan"/>
        </w:rPr>
        <w:t>is</w:t>
      </w:r>
      <w:r w:rsidRPr="001E2C96">
        <w:rPr>
          <w:rStyle w:val="StyleUnderline"/>
        </w:rPr>
        <w:t xml:space="preserve"> </w:t>
      </w:r>
      <w:r w:rsidRPr="001E2C96">
        <w:rPr>
          <w:rStyle w:val="Emphasis"/>
        </w:rPr>
        <w:t xml:space="preserve">its </w:t>
      </w:r>
      <w:r w:rsidRPr="001E2C96">
        <w:rPr>
          <w:rStyle w:val="Emphasis"/>
          <w:highlight w:val="cyan"/>
        </w:rPr>
        <w:t>ability to self-correct</w:t>
      </w:r>
      <w:r w:rsidRPr="001E2C96">
        <w:rPr>
          <w:rStyle w:val="Emphasis"/>
        </w:rPr>
        <w:t>.</w:t>
      </w:r>
    </w:p>
    <w:p w14:paraId="78E7BD28" w14:textId="77777777" w:rsidR="004B265A" w:rsidRPr="001E2C96" w:rsidRDefault="004B265A" w:rsidP="004B265A">
      <w:pPr>
        <w:rPr>
          <w:b/>
          <w:iCs/>
          <w:u w:val="single"/>
          <w:bdr w:val="single" w:sz="8" w:space="0" w:color="auto"/>
        </w:rPr>
      </w:pPr>
      <w:r w:rsidRPr="001E2C96">
        <w:rPr>
          <w:sz w:val="16"/>
        </w:rPr>
        <w:t xml:space="preserve">And then there is the </w:t>
      </w:r>
      <w:r w:rsidRPr="001E2C96">
        <w:rPr>
          <w:rStyle w:val="StyleUnderline"/>
          <w:highlight w:val="cyan"/>
        </w:rPr>
        <w:t>capacity of democratic systems to forge</w:t>
      </w:r>
      <w:r w:rsidRPr="001E2C96">
        <w:rPr>
          <w:rStyle w:val="StyleUnderline"/>
        </w:rPr>
        <w:t xml:space="preserve"> the </w:t>
      </w:r>
      <w:r w:rsidRPr="001E2C96">
        <w:rPr>
          <w:rStyle w:val="StyleUnderline"/>
          <w:highlight w:val="cyan"/>
        </w:rPr>
        <w:t>social consensus required for long-term transformations to be sustainable</w:t>
      </w:r>
      <w:r w:rsidRPr="001E2C96">
        <w:rPr>
          <w:sz w:val="16"/>
        </w:rPr>
        <w:t xml:space="preserve">. We know this story - </w:t>
      </w:r>
      <w:r w:rsidRPr="001E2C96">
        <w:rPr>
          <w:rStyle w:val="StyleUnderline"/>
        </w:rPr>
        <w:t xml:space="preserve">participatory decision-making </w:t>
      </w:r>
      <w:r w:rsidRPr="001E2C96">
        <w:rPr>
          <w:rStyle w:val="StyleUnderline"/>
          <w:highlight w:val="cyan"/>
        </w:rPr>
        <w:t>may be slower</w:t>
      </w:r>
      <w:r w:rsidRPr="001E2C96">
        <w:rPr>
          <w:rStyle w:val="StyleUnderline"/>
        </w:rPr>
        <w:t xml:space="preserve"> than executive decrees, </w:t>
      </w:r>
      <w:r w:rsidRPr="001E2C96">
        <w:rPr>
          <w:rStyle w:val="StyleUnderline"/>
          <w:highlight w:val="cyan"/>
        </w:rPr>
        <w:t>but</w:t>
      </w:r>
      <w:r w:rsidRPr="001E2C96">
        <w:rPr>
          <w:rStyle w:val="StyleUnderline"/>
        </w:rPr>
        <w:t xml:space="preserve"> almost always </w:t>
      </w:r>
      <w:r w:rsidRPr="001E2C96">
        <w:rPr>
          <w:rStyle w:val="StyleUnderline"/>
          <w:highlight w:val="cyan"/>
        </w:rPr>
        <w:t>yields outcomes</w:t>
      </w:r>
      <w:r w:rsidRPr="001E2C96">
        <w:rPr>
          <w:rStyle w:val="StyleUnderline"/>
        </w:rPr>
        <w:t xml:space="preserve"> that are </w:t>
      </w:r>
      <w:r w:rsidRPr="001E2C96">
        <w:rPr>
          <w:rStyle w:val="Emphasis"/>
          <w:highlight w:val="cyan"/>
        </w:rPr>
        <w:t>more legitimate</w:t>
      </w:r>
      <w:r w:rsidRPr="001E2C96">
        <w:rPr>
          <w:rStyle w:val="Emphasis"/>
        </w:rPr>
        <w:t xml:space="preserve"> and accepted by society, </w:t>
      </w:r>
      <w:r w:rsidRPr="001E2C96">
        <w:rPr>
          <w:rStyle w:val="Emphasis"/>
          <w:highlight w:val="cyan"/>
        </w:rPr>
        <w:t>and hence more durable</w:t>
      </w:r>
      <w:r w:rsidRPr="001E2C96">
        <w:rPr>
          <w:rStyle w:val="Emphasis"/>
        </w:rPr>
        <w:t>.</w:t>
      </w:r>
    </w:p>
    <w:p w14:paraId="6D508E41" w14:textId="77777777" w:rsidR="004B265A" w:rsidRPr="001E2C96" w:rsidRDefault="004B265A" w:rsidP="004B265A">
      <w:pPr>
        <w:rPr>
          <w:sz w:val="16"/>
        </w:rPr>
      </w:pPr>
      <w:r w:rsidRPr="001E2C96">
        <w:rPr>
          <w:rStyle w:val="StyleUnderline"/>
        </w:rPr>
        <w:t xml:space="preserve">This is vital for climate change. Decarbonisation is not something governments do by fiat, though act they must - it is something societies </w:t>
      </w:r>
      <w:proofErr w:type="gramStart"/>
      <w:r w:rsidRPr="001E2C96">
        <w:rPr>
          <w:rStyle w:val="StyleUnderline"/>
        </w:rPr>
        <w:t>as a whole must</w:t>
      </w:r>
      <w:proofErr w:type="gramEnd"/>
      <w:r w:rsidRPr="001E2C96">
        <w:rPr>
          <w:rStyle w:val="StyleUnderline"/>
        </w:rPr>
        <w:t xml:space="preserve"> do by conviction</w:t>
      </w:r>
      <w:r w:rsidRPr="001E2C96">
        <w:rPr>
          <w:sz w:val="16"/>
        </w:rPr>
        <w:t>. Consumer habits will need to change, from reducing air travel to adjusting diets. Trillions of dollars will have to be invested in transforming the sources of energy that fuel economies.</w:t>
      </w:r>
    </w:p>
    <w:p w14:paraId="466E5504" w14:textId="77777777" w:rsidR="004B265A" w:rsidRPr="001E2C96" w:rsidRDefault="004B265A" w:rsidP="004B265A"/>
    <w:p w14:paraId="7349768A" w14:textId="77777777" w:rsidR="004B265A" w:rsidRPr="001E2C96" w:rsidRDefault="004B265A" w:rsidP="004B265A"/>
    <w:p w14:paraId="2A53B560" w14:textId="77777777" w:rsidR="004B265A" w:rsidRPr="004B265A" w:rsidRDefault="004B265A" w:rsidP="004B265A"/>
    <w:sectPr w:rsidR="004B265A" w:rsidRPr="004B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B265A"/>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B265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948E"/>
  <w15:chartTrackingRefBased/>
  <w15:docId w15:val="{D171D9D1-33BB-4008-8846-7C27D054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265A"/>
    <w:rPr>
      <w:rFonts w:ascii="Calibri" w:hAnsi="Calibri" w:cs="Calibri"/>
    </w:rPr>
  </w:style>
  <w:style w:type="paragraph" w:styleId="Heading1">
    <w:name w:val="heading 1"/>
    <w:aliases w:val="Pocket"/>
    <w:basedOn w:val="Normal"/>
    <w:next w:val="Normal"/>
    <w:link w:val="Heading1Char"/>
    <w:qFormat/>
    <w:rsid w:val="004B26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Hat - Real"/>
    <w:basedOn w:val="Normal"/>
    <w:next w:val="Normal"/>
    <w:link w:val="Heading2Char"/>
    <w:uiPriority w:val="1"/>
    <w:unhideWhenUsed/>
    <w:qFormat/>
    <w:rsid w:val="004B26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4B26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4B265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B26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265A"/>
  </w:style>
  <w:style w:type="character" w:customStyle="1" w:styleId="Heading1Char">
    <w:name w:val="Heading 1 Char"/>
    <w:aliases w:val="Pocket Char"/>
    <w:basedOn w:val="DefaultParagraphFont"/>
    <w:link w:val="Heading1"/>
    <w:rsid w:val="004B265A"/>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4B265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4B265A"/>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4B265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B265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B265A"/>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S"/>
    <w:basedOn w:val="DefaultParagraphFont"/>
    <w:uiPriority w:val="6"/>
    <w:qFormat/>
    <w:rsid w:val="004B265A"/>
    <w:rPr>
      <w:b w:val="0"/>
      <w:sz w:val="22"/>
      <w:u w:val="single"/>
    </w:rPr>
  </w:style>
  <w:style w:type="character" w:styleId="Hyperlink">
    <w:name w:val="Hyperlink"/>
    <w:aliases w:val="heading 1 (block title),Card Text,Important,Read,Internet Link,Analytic Text,Internet link,Underline Char Char Char Char1,Heading 3 Char Char Char Char Char Char Char Char Char Char1,Char Char1,Block Char1,No Underline Char1,Tags v 2 Char1,C"/>
    <w:basedOn w:val="DefaultParagraphFont"/>
    <w:link w:val="Card"/>
    <w:uiPriority w:val="99"/>
    <w:unhideWhenUsed/>
    <w:rsid w:val="004B265A"/>
    <w:rPr>
      <w:color w:val="auto"/>
      <w:u w:val="none"/>
    </w:rPr>
  </w:style>
  <w:style w:type="character" w:styleId="FollowedHyperlink">
    <w:name w:val="FollowedHyperlink"/>
    <w:basedOn w:val="DefaultParagraphFont"/>
    <w:uiPriority w:val="99"/>
    <w:semiHidden/>
    <w:unhideWhenUsed/>
    <w:rsid w:val="004B265A"/>
    <w:rPr>
      <w:color w:val="auto"/>
      <w:u w:val="non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4B265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4B265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UnderlinePara">
    <w:name w:val="Underline Para"/>
    <w:basedOn w:val="Normal"/>
    <w:uiPriority w:val="6"/>
    <w:qFormat/>
    <w:rsid w:val="004B265A"/>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Ref('fn2-0003603X19898905')" TargetMode="External"/><Relationship Id="rId13" Type="http://schemas.openxmlformats.org/officeDocument/2006/relationships/hyperlink" Target="javascript:popRef('fn7-0003603X19898905')" TargetMode="External"/><Relationship Id="rId18" Type="http://schemas.openxmlformats.org/officeDocument/2006/relationships/hyperlink" Target="javascript:popRef('fn12-0003603X19898905')" TargetMode="External"/><Relationship Id="rId26" Type="http://schemas.openxmlformats.org/officeDocument/2006/relationships/hyperlink" Target="https://electrek.co/2021/08/02/heres-what-is-and-isnt-in-the-new-bipartisan-infrastructure-bill-for-evs/" TargetMode="External"/><Relationship Id="rId3" Type="http://schemas.openxmlformats.org/officeDocument/2006/relationships/styles" Target="styles.xml"/><Relationship Id="rId21" Type="http://schemas.openxmlformats.org/officeDocument/2006/relationships/hyperlink" Target="javascript:popRef('fn15-0003603X19898905')" TargetMode="External"/><Relationship Id="rId7" Type="http://schemas.openxmlformats.org/officeDocument/2006/relationships/hyperlink" Target="javascript:popRef('fn1-0003603X19898905')" TargetMode="External"/><Relationship Id="rId12" Type="http://schemas.openxmlformats.org/officeDocument/2006/relationships/hyperlink" Target="javascript:popRef('fn6-0003603X19898905')" TargetMode="External"/><Relationship Id="rId17" Type="http://schemas.openxmlformats.org/officeDocument/2006/relationships/hyperlink" Target="javascript:popRef('fn11-0003603X19898905')" TargetMode="External"/><Relationship Id="rId25" Type="http://schemas.openxmlformats.org/officeDocument/2006/relationships/hyperlink" Target="http://fortune.com/2015/03/05/forget-the-naysayers-robots-pose-no-threat-to-humanity-these-experts-say/" TargetMode="External"/><Relationship Id="rId2" Type="http://schemas.openxmlformats.org/officeDocument/2006/relationships/numbering" Target="numbering.xml"/><Relationship Id="rId16" Type="http://schemas.openxmlformats.org/officeDocument/2006/relationships/hyperlink" Target="javascript:popRef('fn10-0003603X19898905')" TargetMode="External"/><Relationship Id="rId20" Type="http://schemas.openxmlformats.org/officeDocument/2006/relationships/hyperlink" Target="javascript:popRef('fn14-0003603X1989890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uters.com/article/us-japan-tech-regulations/japan-must-toughen-regulation-if-joint-approach-e-commerce-law-falls-short-lawmaker-idUSKBN2AI0U6" TargetMode="External"/><Relationship Id="rId11" Type="http://schemas.openxmlformats.org/officeDocument/2006/relationships/hyperlink" Target="javascript:popRef('fn5-0003603X19898905')" TargetMode="External"/><Relationship Id="rId24" Type="http://schemas.openxmlformats.org/officeDocument/2006/relationships/hyperlink" Target="https://law.vanderbilt.edu/phd/students/The-Customer-Is-Not-Always-Right-Balancing-Worker-and-Customer-Welfare-in-Antitrust-Law.pdf" TargetMode="External"/><Relationship Id="rId5" Type="http://schemas.openxmlformats.org/officeDocument/2006/relationships/webSettings" Target="webSettings.xml"/><Relationship Id="rId15" Type="http://schemas.openxmlformats.org/officeDocument/2006/relationships/hyperlink" Target="javascript:popRef('fn9-0003603X19898905')" TargetMode="External"/><Relationship Id="rId23" Type="http://schemas.openxmlformats.org/officeDocument/2006/relationships/hyperlink" Target="javascript:popRef('fn17-0003603X19898905')" TargetMode="External"/><Relationship Id="rId28" Type="http://schemas.openxmlformats.org/officeDocument/2006/relationships/fontTable" Target="fontTable.xml"/><Relationship Id="rId10" Type="http://schemas.openxmlformats.org/officeDocument/2006/relationships/hyperlink" Target="javascript:popRef('fn4-0003603X19898905')" TargetMode="External"/><Relationship Id="rId19" Type="http://schemas.openxmlformats.org/officeDocument/2006/relationships/hyperlink" Target="javascript:popRef('fn13-0003603X19898905')" TargetMode="External"/><Relationship Id="rId4" Type="http://schemas.openxmlformats.org/officeDocument/2006/relationships/settings" Target="settings.xml"/><Relationship Id="rId9" Type="http://schemas.openxmlformats.org/officeDocument/2006/relationships/hyperlink" Target="javascript:popRef('fn3-0003603X19898905')" TargetMode="External"/><Relationship Id="rId14" Type="http://schemas.openxmlformats.org/officeDocument/2006/relationships/hyperlink" Target="javascript:popRef('fn8-0003603X19898905')" TargetMode="External"/><Relationship Id="rId22" Type="http://schemas.openxmlformats.org/officeDocument/2006/relationships/hyperlink" Target="javascript:popRef('fn16-0003603X19898905')" TargetMode="External"/><Relationship Id="rId27" Type="http://schemas.openxmlformats.org/officeDocument/2006/relationships/hyperlink" Target="https://www.euronews.com/green/2021/06/29/why-democracy-is-the-key-ingredient-to-battling-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28897</Words>
  <Characters>164717</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2021-10-16T17:59:00Z</dcterms:created>
  <dcterms:modified xsi:type="dcterms:W3CDTF">2021-10-16T18:02:00Z</dcterms:modified>
</cp:coreProperties>
</file>