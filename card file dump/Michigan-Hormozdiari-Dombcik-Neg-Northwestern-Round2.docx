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26DAB" w14:textId="77777777" w:rsidR="00A95652" w:rsidRDefault="006225EC" w:rsidP="006225EC">
      <w:pPr>
        <w:pStyle w:val="Heading1"/>
      </w:pPr>
      <w:r>
        <w:t>NU R2 Cards</w:t>
      </w:r>
    </w:p>
    <w:p w14:paraId="7855FFB3" w14:textId="77777777" w:rsidR="006225EC" w:rsidRDefault="006225EC" w:rsidP="006225EC">
      <w:pPr>
        <w:pStyle w:val="Heading1"/>
      </w:pPr>
      <w:r>
        <w:t>1NC</w:t>
      </w:r>
    </w:p>
    <w:p w14:paraId="163F7A47" w14:textId="77777777" w:rsidR="006225EC" w:rsidRDefault="006225EC" w:rsidP="006225EC">
      <w:pPr>
        <w:pStyle w:val="Heading2"/>
      </w:pPr>
      <w:r>
        <w:t>OFFs</w:t>
      </w:r>
    </w:p>
    <w:p w14:paraId="1C42C033" w14:textId="77777777" w:rsidR="006225EC" w:rsidRDefault="006225EC" w:rsidP="006225EC">
      <w:pPr>
        <w:pStyle w:val="Heading3"/>
      </w:pPr>
      <w:r>
        <w:t>CP - States</w:t>
      </w:r>
    </w:p>
    <w:p w14:paraId="47D4262A" w14:textId="77777777" w:rsidR="006225EC" w:rsidRPr="002E0807" w:rsidRDefault="006225EC" w:rsidP="006225EC">
      <w:pPr>
        <w:pStyle w:val="Heading4"/>
        <w:rPr>
          <w:rFonts w:asciiTheme="minorHAnsi" w:hAnsiTheme="minorHAnsi" w:cstheme="minorHAnsi"/>
        </w:rPr>
      </w:pPr>
      <w:bookmarkStart w:id="0" w:name="_Hlk75084715"/>
      <w:r>
        <w:t xml:space="preserve">The fifty states and relevant subnational entities should </w:t>
      </w:r>
      <w:r w:rsidRPr="002E0807">
        <w:rPr>
          <w:rFonts w:asciiTheme="minorHAnsi" w:hAnsiTheme="minorHAnsi" w:cstheme="minorHAnsi"/>
        </w:rPr>
        <w:t>substantially increase prohibitions on platform utilities</w:t>
      </w:r>
      <w:r>
        <w:rPr>
          <w:rFonts w:asciiTheme="minorHAnsi" w:hAnsiTheme="minorHAnsi" w:cstheme="minorHAnsi"/>
        </w:rPr>
        <w:t xml:space="preserve"> </w:t>
      </w:r>
      <w:r w:rsidRPr="002E0807">
        <w:rPr>
          <w:rFonts w:asciiTheme="minorHAnsi" w:hAnsiTheme="minorHAnsi" w:cstheme="minorHAnsi"/>
        </w:rPr>
        <w:t>by expanding the scope of its core antitrust laws to include standards against</w:t>
      </w:r>
      <w:r>
        <w:rPr>
          <w:rFonts w:asciiTheme="minorHAnsi" w:hAnsiTheme="minorHAnsi" w:cstheme="minorHAnsi"/>
        </w:rPr>
        <w:t xml:space="preserve"> owning and competing on the same platform</w:t>
      </w:r>
      <w:r w:rsidRPr="002E0807">
        <w:rPr>
          <w:rFonts w:asciiTheme="minorHAnsi" w:hAnsiTheme="minorHAnsi" w:cstheme="minorHAnsi"/>
        </w:rPr>
        <w:t xml:space="preserve"> and the acquisition of potential and/or nascent competitors</w:t>
      </w:r>
    </w:p>
    <w:p w14:paraId="30C8F798" w14:textId="77777777" w:rsidR="006225EC" w:rsidRDefault="006225EC" w:rsidP="006225EC">
      <w:pPr>
        <w:pStyle w:val="Heading4"/>
      </w:pPr>
    </w:p>
    <w:p w14:paraId="28CF4FFF" w14:textId="77777777" w:rsidR="006225EC" w:rsidRDefault="006225EC" w:rsidP="006225EC"/>
    <w:p w14:paraId="343CB1F2" w14:textId="77777777" w:rsidR="006225EC" w:rsidRPr="00FD0B14" w:rsidRDefault="006225EC" w:rsidP="006225EC">
      <w:pPr>
        <w:pStyle w:val="Heading4"/>
      </w:pPr>
      <w:r>
        <w:t>State coordination solves---</w:t>
      </w:r>
      <w:r>
        <w:rPr>
          <w:u w:val="single"/>
        </w:rPr>
        <w:t>multistate litigation</w:t>
      </w:r>
      <w:r>
        <w:t xml:space="preserve"> and </w:t>
      </w:r>
      <w:r>
        <w:rPr>
          <w:u w:val="single"/>
        </w:rPr>
        <w:t>enforcement bureaus</w:t>
      </w:r>
      <w:r>
        <w:t xml:space="preserve"> overcome deficits. </w:t>
      </w:r>
    </w:p>
    <w:p w14:paraId="17834F42" w14:textId="77777777" w:rsidR="006225EC" w:rsidRDefault="006225EC" w:rsidP="006225EC">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6" w:history="1">
        <w:r w:rsidRPr="00FA11A3">
          <w:rPr>
            <w:rStyle w:val="Hyperlink"/>
          </w:rPr>
          <w:t>https://globalcompetitionreview.com/guide/private-litigation-guide/second-edition/article/the-role-of-us-state-antitrust-enforcement</w:t>
        </w:r>
      </w:hyperlink>
      <w:r w:rsidRPr="00CF1925">
        <w:t>]</w:t>
      </w:r>
    </w:p>
    <w:p w14:paraId="23844F40" w14:textId="77777777" w:rsidR="006225EC" w:rsidRPr="00FD0B14" w:rsidRDefault="006225EC" w:rsidP="006225EC">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(FTC)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E46B9C">
        <w:rPr>
          <w:rStyle w:val="Emphasis"/>
          <w:highlight w:val="cyan"/>
        </w:rPr>
        <w:t>state</w:t>
      </w:r>
      <w:r w:rsidRPr="00B53F16">
        <w:rPr>
          <w:rStyle w:val="Emphasis"/>
        </w:rPr>
        <w:t xml:space="preserve"> attorney</w:t>
      </w:r>
      <w:r w:rsidRPr="00E46B9C">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E46B9C">
        <w:rPr>
          <w:rStyle w:val="StyleUnderline"/>
          <w:highlight w:val="cyan"/>
        </w:rPr>
        <w:t>have become</w:t>
      </w:r>
      <w:r w:rsidRPr="00B53F16">
        <w:rPr>
          <w:rStyle w:val="StyleUnderline"/>
        </w:rPr>
        <w:t xml:space="preserve"> </w:t>
      </w:r>
      <w:r w:rsidRPr="00B53F16">
        <w:rPr>
          <w:rStyle w:val="Emphasis"/>
        </w:rPr>
        <w:t xml:space="preserve">much more </w:t>
      </w:r>
      <w:r w:rsidRPr="00E46B9C">
        <w:rPr>
          <w:rStyle w:val="Emphasis"/>
          <w:highlight w:val="cyan"/>
        </w:rPr>
        <w:t>effective</w:t>
      </w:r>
      <w:r w:rsidRPr="00E46B9C">
        <w:rPr>
          <w:rStyle w:val="StyleUnderline"/>
          <w:highlight w:val="cyan"/>
        </w:rPr>
        <w:t xml:space="preserve"> at </w:t>
      </w:r>
      <w:r w:rsidRPr="00E46B9C">
        <w:rPr>
          <w:rStyle w:val="Emphasis"/>
          <w:highlight w:val="cyan"/>
        </w:rPr>
        <w:t>coordinating</w:t>
      </w:r>
      <w:r w:rsidRPr="00B53F16">
        <w:rPr>
          <w:rStyle w:val="StyleUnderline"/>
        </w:rPr>
        <w:t xml:space="preserve"> their </w:t>
      </w:r>
      <w:r w:rsidRPr="00E46B9C">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25E10D8A" w14:textId="77777777" w:rsidR="006225EC" w:rsidRPr="00FD0B14" w:rsidRDefault="006225EC" w:rsidP="006225EC">
      <w:pPr>
        <w:rPr>
          <w:sz w:val="16"/>
        </w:rPr>
      </w:pPr>
      <w:r w:rsidRPr="00FD0B14">
        <w:rPr>
          <w:sz w:val="16"/>
        </w:rPr>
        <w:t xml:space="preserve">Prior to the enactment of the first federal antitrust law – the Sherman Act – in 1890, </w:t>
      </w:r>
      <w:r w:rsidRPr="00B53F16">
        <w:rPr>
          <w:rStyle w:val="StyleUnderline"/>
        </w:rPr>
        <w:t xml:space="preserve">state antitrust </w:t>
      </w:r>
      <w:r w:rsidRPr="00E46B9C">
        <w:rPr>
          <w:rStyle w:val="StyleUnderline"/>
          <w:highlight w:val="cyan"/>
        </w:rPr>
        <w:t>enforcement was</w:t>
      </w:r>
      <w:r w:rsidRPr="00FD0B14">
        <w:rPr>
          <w:sz w:val="16"/>
        </w:rPr>
        <w:t xml:space="preserve"> quite </w:t>
      </w:r>
      <w:r w:rsidRPr="00E46B9C">
        <w:rPr>
          <w:rStyle w:val="Emphasis"/>
          <w:highlight w:val="cyan"/>
        </w:rPr>
        <w:t>robust</w:t>
      </w:r>
      <w:r w:rsidRPr="00B53F16">
        <w:rPr>
          <w:rStyle w:val="StyleUnderline"/>
        </w:rPr>
        <w:t xml:space="preserve"> in the </w:t>
      </w:r>
      <w:r w:rsidRPr="00B53F16">
        <w:rPr>
          <w:rStyle w:val="Emphasis"/>
        </w:rPr>
        <w:t>U</w:t>
      </w:r>
      <w:r w:rsidRPr="00B53F16">
        <w:rPr>
          <w:rStyle w:val="StyleUnderline"/>
        </w:rPr>
        <w:t xml:space="preserve">nited </w:t>
      </w:r>
      <w:r w:rsidRPr="00B53F16">
        <w:rPr>
          <w:rStyle w:val="Emphasis"/>
        </w:rPr>
        <w:t>S</w:t>
      </w:r>
      <w:r w:rsidRPr="00B53F16">
        <w:rPr>
          <w:rStyle w:val="StyleUnderline"/>
        </w:rPr>
        <w:t>tates because at least 26</w:t>
      </w:r>
      <w:r w:rsidRPr="00FD0B14">
        <w:rPr>
          <w:sz w:val="16"/>
        </w:rPr>
        <w:t xml:space="preserve"> states had already </w:t>
      </w:r>
      <w:r w:rsidRPr="00B53F16">
        <w:rPr>
          <w:rStyle w:val="StyleUnderline"/>
        </w:rPr>
        <w:t>enacted some</w:t>
      </w:r>
      <w:r w:rsidRPr="00FD0B14">
        <w:rPr>
          <w:sz w:val="16"/>
        </w:rPr>
        <w:t xml:space="preserve"> form of </w:t>
      </w:r>
      <w:r w:rsidRPr="00B53F16">
        <w:rPr>
          <w:rStyle w:val="Emphasis"/>
        </w:rPr>
        <w:t>antitrust prohibition</w:t>
      </w:r>
      <w:r w:rsidRPr="00FD0B14">
        <w:rPr>
          <w:sz w:val="16"/>
        </w:rPr>
        <w:t>.</w:t>
      </w:r>
      <w:hyperlink r:id="rId7" w:anchor="footnote-126" w:history="1">
        <w:r w:rsidRPr="00FD0B14">
          <w:rPr>
            <w:rStyle w:val="Hyperlink"/>
            <w:sz w:val="16"/>
          </w:rPr>
          <w:t>[2]</w:t>
        </w:r>
      </w:hyperlink>
      <w:r w:rsidRPr="00FD0B14">
        <w:rPr>
          <w:sz w:val="16"/>
        </w:rPr>
        <w:t xml:space="preserve"> In addition, </w:t>
      </w:r>
      <w:r w:rsidRPr="00B53F16">
        <w:rPr>
          <w:rStyle w:val="StyleUnderline"/>
        </w:rPr>
        <w:t>state enforcers</w:t>
      </w:r>
      <w:r w:rsidRPr="00FD0B14">
        <w:rPr>
          <w:sz w:val="16"/>
        </w:rPr>
        <w:t xml:space="preserve"> had often </w:t>
      </w:r>
      <w:r w:rsidRPr="00B53F16">
        <w:rPr>
          <w:rStyle w:val="StyleUnderline"/>
        </w:rPr>
        <w:t>used</w:t>
      </w:r>
      <w:r w:rsidRPr="00FD0B14">
        <w:rPr>
          <w:sz w:val="16"/>
        </w:rPr>
        <w:t xml:space="preserve"> general </w:t>
      </w:r>
      <w:r w:rsidRPr="00B53F16">
        <w:rPr>
          <w:rStyle w:val="StyleUnderline"/>
        </w:rPr>
        <w:t>corporation law and common</w:t>
      </w:r>
      <w:r w:rsidRPr="00FD0B14">
        <w:rPr>
          <w:sz w:val="16"/>
        </w:rPr>
        <w:t xml:space="preserve"> law restraint of trade principles to regulate anticompetitive business practices and transactions.</w:t>
      </w:r>
      <w:hyperlink r:id="rId8" w:anchor="footnote-125" w:history="1">
        <w:r w:rsidRPr="00FD0B14">
          <w:rPr>
            <w:rStyle w:val="Hyperlink"/>
            <w:sz w:val="16"/>
          </w:rPr>
          <w:t>[3]</w:t>
        </w:r>
      </w:hyperlink>
      <w:r w:rsidRPr="00FD0B14">
        <w:rPr>
          <w:sz w:val="16"/>
        </w:rPr>
        <w:t> </w:t>
      </w:r>
      <w:r w:rsidRPr="00B53F16">
        <w:rPr>
          <w:rStyle w:val="StyleUnderline"/>
        </w:rPr>
        <w:t xml:space="preserve">This </w:t>
      </w:r>
      <w:r w:rsidRPr="00B53F16">
        <w:rPr>
          <w:rStyle w:val="Emphasis"/>
        </w:rPr>
        <w:t>well-</w:t>
      </w:r>
      <w:r w:rsidRPr="00E46B9C">
        <w:rPr>
          <w:rStyle w:val="Emphasis"/>
          <w:highlight w:val="cyan"/>
        </w:rPr>
        <w:t>established</w:t>
      </w:r>
      <w:r w:rsidRPr="00B53F16">
        <w:rPr>
          <w:rStyle w:val="StyleUnderline"/>
        </w:rPr>
        <w:t xml:space="preserve"> state antitrust </w:t>
      </w:r>
      <w:r w:rsidRPr="00B53F16">
        <w:rPr>
          <w:rStyle w:val="Emphasis"/>
        </w:rPr>
        <w:t xml:space="preserve">enforcement </w:t>
      </w:r>
      <w:r w:rsidRPr="00E46B9C">
        <w:rPr>
          <w:rStyle w:val="Emphasis"/>
          <w:highlight w:val="cyan"/>
        </w:rPr>
        <w:t>infrastructure</w:t>
      </w:r>
      <w:r w:rsidRPr="00FD0B14">
        <w:rPr>
          <w:sz w:val="16"/>
        </w:rPr>
        <w:t xml:space="preserve"> – coupled with the fact that the Antitrust Division and FTC had only recently been created – </w:t>
      </w:r>
      <w:r w:rsidRPr="00E46B9C">
        <w:rPr>
          <w:rStyle w:val="StyleUnderline"/>
          <w:highlight w:val="cyan"/>
        </w:rPr>
        <w:t>permitted</w:t>
      </w:r>
      <w:r w:rsidRPr="00B53F16">
        <w:rPr>
          <w:rStyle w:val="StyleUnderline"/>
        </w:rPr>
        <w:t xml:space="preserve"> state attorneys</w:t>
      </w:r>
      <w:r w:rsidRPr="00FD0B14">
        <w:rPr>
          <w:sz w:val="16"/>
        </w:rPr>
        <w:t xml:space="preserve"> general </w:t>
      </w:r>
      <w:r w:rsidRPr="00B53F16">
        <w:rPr>
          <w:rStyle w:val="StyleUnderline"/>
        </w:rPr>
        <w:t xml:space="preserve">to continue playing </w:t>
      </w:r>
      <w:r w:rsidRPr="00E46B9C">
        <w:rPr>
          <w:rStyle w:val="StyleUnderline"/>
          <w:highlight w:val="cyan"/>
        </w:rPr>
        <w:t xml:space="preserve">a </w:t>
      </w:r>
      <w:r w:rsidRPr="00E46B9C">
        <w:rPr>
          <w:rStyle w:val="Emphasis"/>
          <w:highlight w:val="cyan"/>
        </w:rPr>
        <w:t>leading</w:t>
      </w:r>
      <w:r w:rsidRPr="00B53F16">
        <w:rPr>
          <w:rStyle w:val="Emphasis"/>
        </w:rPr>
        <w:t xml:space="preserve"> enforcement </w:t>
      </w:r>
      <w:r w:rsidRPr="00E46B9C">
        <w:rPr>
          <w:rStyle w:val="Emphasis"/>
          <w:highlight w:val="cyan"/>
        </w:rPr>
        <w:t>role</w:t>
      </w:r>
      <w:r w:rsidRPr="00B53F16">
        <w:rPr>
          <w:rStyle w:val="StyleUnderline"/>
        </w:rPr>
        <w:t xml:space="preserve"> for</w:t>
      </w:r>
      <w:r w:rsidRPr="00FD0B14">
        <w:rPr>
          <w:sz w:val="16"/>
        </w:rPr>
        <w:t xml:space="preserve"> the first </w:t>
      </w:r>
      <w:r w:rsidRPr="00B53F16">
        <w:rPr>
          <w:rStyle w:val="StyleUnderline"/>
        </w:rPr>
        <w:t>30 years after the Sherman Act’s passage</w:t>
      </w:r>
      <w:r w:rsidRPr="00FD0B14">
        <w:rPr>
          <w:sz w:val="16"/>
        </w:rPr>
        <w:t>.</w:t>
      </w:r>
      <w:hyperlink r:id="rId9" w:anchor="footnote-124" w:history="1">
        <w:r w:rsidRPr="00FD0B14">
          <w:rPr>
            <w:rStyle w:val="Hyperlink"/>
            <w:sz w:val="16"/>
          </w:rPr>
          <w:t>[4]</w:t>
        </w:r>
      </w:hyperlink>
      <w:r w:rsidRPr="00FD0B14">
        <w:rPr>
          <w:sz w:val="16"/>
        </w:rPr>
        <w:t xml:space="preserve"> Indeed, </w:t>
      </w:r>
      <w:r w:rsidRPr="00B53F16">
        <w:rPr>
          <w:rStyle w:val="StyleUnderline"/>
        </w:rPr>
        <w:t>state attorneys</w:t>
      </w:r>
      <w:r w:rsidRPr="00FD0B14">
        <w:rPr>
          <w:sz w:val="16"/>
        </w:rPr>
        <w:t xml:space="preserve"> general </w:t>
      </w:r>
      <w:r w:rsidRPr="00B53F16">
        <w:rPr>
          <w:rStyle w:val="Emphasis"/>
        </w:rPr>
        <w:t>successfully prosecuted</w:t>
      </w:r>
      <w:r w:rsidRPr="00B53F16">
        <w:rPr>
          <w:rStyle w:val="StyleUnderline"/>
        </w:rPr>
        <w:t xml:space="preserve"> a number of the </w:t>
      </w:r>
      <w:r w:rsidRPr="00B53F16">
        <w:rPr>
          <w:rStyle w:val="Emphasis"/>
        </w:rPr>
        <w:t>most consequential</w:t>
      </w:r>
      <w:r w:rsidRPr="00B53F16">
        <w:rPr>
          <w:rStyle w:val="StyleUnderline"/>
        </w:rPr>
        <w:t xml:space="preserve"> antitrust enforcement actions</w:t>
      </w:r>
      <w:r w:rsidRPr="00FD0B14">
        <w:rPr>
          <w:sz w:val="16"/>
        </w:rPr>
        <w:t xml:space="preserve"> during this period.</w:t>
      </w:r>
      <w:hyperlink r:id="rId10" w:anchor="footnote-123" w:history="1">
        <w:r w:rsidRPr="00FD0B14">
          <w:rPr>
            <w:rStyle w:val="Hyperlink"/>
            <w:sz w:val="16"/>
          </w:rPr>
          <w:t>[5]</w:t>
        </w:r>
      </w:hyperlink>
    </w:p>
    <w:p w14:paraId="45D11EF4" w14:textId="77777777" w:rsidR="006225EC" w:rsidRPr="00FD0B14" w:rsidRDefault="006225EC" w:rsidP="006225EC">
      <w:pPr>
        <w:rPr>
          <w:sz w:val="16"/>
        </w:rPr>
      </w:pPr>
      <w:r w:rsidRPr="00FD0B14">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1"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2" w:anchor="footnote-121" w:history="1">
        <w:r w:rsidRPr="00FD0B14">
          <w:rPr>
            <w:rStyle w:val="Hyperlink"/>
            <w:sz w:val="16"/>
          </w:rPr>
          <w:t>[7]</w:t>
        </w:r>
      </w:hyperlink>
      <w:r w:rsidRPr="00FD0B14">
        <w:rPr>
          <w:sz w:val="16"/>
        </w:rPr>
        <w:t xml:space="preserve"> This largely remained true until the mid-1970s when </w:t>
      </w:r>
      <w:r w:rsidRPr="00DA76FD">
        <w:rPr>
          <w:rStyle w:val="StyleUnderline"/>
          <w:highlight w:val="cyan"/>
        </w:rPr>
        <w:t xml:space="preserve">Congress, </w:t>
      </w:r>
      <w:r w:rsidRPr="00DA76FD">
        <w:rPr>
          <w:rStyle w:val="Emphasis"/>
          <w:highlight w:val="cyan"/>
        </w:rPr>
        <w:t>in response</w:t>
      </w:r>
      <w:r w:rsidRPr="00DA76FD">
        <w:rPr>
          <w:rStyle w:val="StyleUnderline"/>
          <w:highlight w:val="cyan"/>
        </w:rPr>
        <w:t xml:space="preserve"> to</w:t>
      </w:r>
      <w:r w:rsidRPr="00B53F16">
        <w:rPr>
          <w:rStyle w:val="StyleUnderline"/>
        </w:rPr>
        <w:t xml:space="preserve"> the DOJ and FTC’s </w:t>
      </w:r>
      <w:r w:rsidRPr="00B53F16">
        <w:rPr>
          <w:rStyle w:val="Emphasis"/>
        </w:rPr>
        <w:t xml:space="preserve">perceived </w:t>
      </w:r>
      <w:r w:rsidRPr="00DA76FD">
        <w:rPr>
          <w:rStyle w:val="Emphasis"/>
          <w:highlight w:val="cyan"/>
        </w:rPr>
        <w:t>inactivity</w:t>
      </w:r>
      <w:r w:rsidRPr="00B53F16">
        <w:rPr>
          <w:rStyle w:val="StyleUnderline"/>
        </w:rPr>
        <w:t>, passed</w:t>
      </w:r>
      <w:r w:rsidRPr="00FD0B14">
        <w:rPr>
          <w:sz w:val="16"/>
        </w:rPr>
        <w:t xml:space="preserve"> two </w:t>
      </w:r>
      <w:r w:rsidRPr="00B53F16">
        <w:rPr>
          <w:rStyle w:val="StyleUnderline"/>
        </w:rPr>
        <w:t xml:space="preserve">laws that </w:t>
      </w:r>
      <w:r w:rsidRPr="00DA76FD">
        <w:rPr>
          <w:rStyle w:val="Emphasis"/>
          <w:highlight w:val="cyan"/>
        </w:rPr>
        <w:t>expanded</w:t>
      </w:r>
      <w:r w:rsidRPr="00B53F16">
        <w:rPr>
          <w:rStyle w:val="Emphasis"/>
        </w:rPr>
        <w:t xml:space="preserve"> the </w:t>
      </w:r>
      <w:r w:rsidRPr="00DA76FD">
        <w:rPr>
          <w:rStyle w:val="Emphasis"/>
          <w:highlight w:val="cyan"/>
        </w:rPr>
        <w:t>authority</w:t>
      </w:r>
      <w:r w:rsidRPr="00DA76FD">
        <w:rPr>
          <w:rStyle w:val="StyleUnderline"/>
          <w:highlight w:val="cyan"/>
        </w:rPr>
        <w:t xml:space="preserve"> of state</w:t>
      </w:r>
      <w:r w:rsidRPr="00B53F16">
        <w:rPr>
          <w:rStyle w:val="StyleUnderline"/>
        </w:rPr>
        <w:t xml:space="preserve"> attorney</w:t>
      </w:r>
      <w:r w:rsidRPr="00DA76FD">
        <w:rPr>
          <w:rStyle w:val="StyleUnderline"/>
          <w:highlight w:val="cyan"/>
        </w:rPr>
        <w:t>s</w:t>
      </w:r>
      <w:r w:rsidRPr="00FD0B14">
        <w:rPr>
          <w:sz w:val="16"/>
        </w:rPr>
        <w:t xml:space="preserve"> general </w:t>
      </w:r>
      <w:r w:rsidRPr="00DA76FD">
        <w:rPr>
          <w:rStyle w:val="StyleUnderline"/>
          <w:highlight w:val="cyan"/>
        </w:rPr>
        <w:t xml:space="preserve">to </w:t>
      </w:r>
      <w:r w:rsidRPr="00DA76FD">
        <w:rPr>
          <w:rStyle w:val="Emphasis"/>
          <w:highlight w:val="cyan"/>
        </w:rPr>
        <w:t>enforce</w:t>
      </w:r>
      <w:r w:rsidRPr="00B53F16">
        <w:rPr>
          <w:rStyle w:val="StyleUnderline"/>
        </w:rPr>
        <w:t xml:space="preserve"> the </w:t>
      </w:r>
      <w:r w:rsidRPr="002D109F">
        <w:rPr>
          <w:rStyle w:val="Emphasis"/>
        </w:rPr>
        <w:t xml:space="preserve">federal </w:t>
      </w:r>
      <w:r w:rsidRPr="002D109F">
        <w:rPr>
          <w:rStyle w:val="Emphasis"/>
          <w:highlight w:val="cyan"/>
        </w:rPr>
        <w:t>antitrust</w:t>
      </w:r>
      <w:r w:rsidRPr="00B53F16">
        <w:rPr>
          <w:rStyle w:val="Emphasis"/>
        </w:rPr>
        <w:t xml:space="preserve"> laws</w:t>
      </w:r>
      <w:r w:rsidRPr="00B53F16">
        <w:rPr>
          <w:rStyle w:val="StyleUnderline"/>
        </w:rPr>
        <w:t xml:space="preserve"> </w:t>
      </w:r>
      <w:r w:rsidRPr="00DA76FD">
        <w:rPr>
          <w:rStyle w:val="StyleUnderline"/>
          <w:highlight w:val="cyan"/>
        </w:rPr>
        <w:t>and provided</w:t>
      </w:r>
      <w:r w:rsidRPr="00B53F16">
        <w:rPr>
          <w:rStyle w:val="StyleUnderline"/>
        </w:rPr>
        <w:t xml:space="preserve"> them with </w:t>
      </w:r>
      <w:r w:rsidRPr="00B53F16">
        <w:rPr>
          <w:rStyle w:val="Emphasis"/>
        </w:rPr>
        <w:t xml:space="preserve">financial </w:t>
      </w:r>
      <w:r w:rsidRPr="00DA76FD">
        <w:rPr>
          <w:rStyle w:val="Emphasis"/>
          <w:highlight w:val="cyan"/>
        </w:rPr>
        <w:t>resources</w:t>
      </w:r>
      <w:r w:rsidRPr="00FD0B14">
        <w:rPr>
          <w:sz w:val="16"/>
        </w:rPr>
        <w:t xml:space="preserve"> to do so.</w:t>
      </w:r>
      <w:hyperlink r:id="rId13" w:anchor="footnote-120" w:history="1">
        <w:r w:rsidRPr="00FD0B14">
          <w:rPr>
            <w:rStyle w:val="Hyperlink"/>
            <w:sz w:val="16"/>
          </w:rPr>
          <w:t>[8]</w:t>
        </w:r>
      </w:hyperlink>
    </w:p>
    <w:p w14:paraId="029D5CD9" w14:textId="77777777" w:rsidR="006225EC" w:rsidRPr="00FD0B14" w:rsidRDefault="006225EC" w:rsidP="006225EC">
      <w:pPr>
        <w:rPr>
          <w:sz w:val="16"/>
        </w:rPr>
      </w:pPr>
      <w:r w:rsidRPr="00FD0B14">
        <w:rPr>
          <w:sz w:val="16"/>
        </w:rPr>
        <w:t xml:space="preserve">In 1976, </w:t>
      </w:r>
      <w:r w:rsidRPr="00756458">
        <w:rPr>
          <w:rStyle w:val="StyleUnderline"/>
        </w:rPr>
        <w:t>Congress</w:t>
      </w:r>
      <w:r w:rsidRPr="00FD0B14">
        <w:rPr>
          <w:sz w:val="16"/>
        </w:rPr>
        <w:t xml:space="preserve"> passed the Hart-Scott-Rodino Antitrust Improvement Act, which, among other things, </w:t>
      </w:r>
      <w:r w:rsidRPr="00756458">
        <w:rPr>
          <w:rStyle w:val="StyleUnderline"/>
        </w:rPr>
        <w:t xml:space="preserve">authorised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w:t>
      </w:r>
      <w:r w:rsidRPr="00756458">
        <w:rPr>
          <w:rStyle w:val="StyleUnderline"/>
        </w:rPr>
        <w:t xml:space="preserve">to </w:t>
      </w:r>
      <w:r w:rsidRPr="00DA76FD">
        <w:rPr>
          <w:rStyle w:val="StyleUnderline"/>
          <w:highlight w:val="cyan"/>
        </w:rPr>
        <w:t>bring</w:t>
      </w:r>
      <w:r w:rsidRPr="00756458">
        <w:rPr>
          <w:rStyle w:val="StyleUnderline"/>
        </w:rPr>
        <w:t> </w:t>
      </w:r>
      <w:r w:rsidRPr="00756458">
        <w:rPr>
          <w:rStyle w:val="Emphasis"/>
        </w:rPr>
        <w:t>parens patriae </w:t>
      </w:r>
      <w:r w:rsidRPr="00DA76FD">
        <w:rPr>
          <w:rStyle w:val="Emphasis"/>
          <w:highlight w:val="cyan"/>
        </w:rPr>
        <w:t>suits</w:t>
      </w:r>
      <w:r w:rsidRPr="00FD0B14">
        <w:rPr>
          <w:sz w:val="16"/>
        </w:rPr>
        <w:t xml:space="preserve"> (i.e., legal actions brought on behalf of natural persons residing within their states) </w:t>
      </w:r>
      <w:r w:rsidRPr="00756458">
        <w:rPr>
          <w:rStyle w:val="StyleUnderline"/>
        </w:rPr>
        <w:t>seeking monetary</w:t>
      </w:r>
      <w:r w:rsidRPr="00FD0B14">
        <w:rPr>
          <w:sz w:val="16"/>
        </w:rPr>
        <w:t xml:space="preserve"> (treble damages) </w:t>
      </w:r>
      <w:r w:rsidRPr="00756458">
        <w:rPr>
          <w:rStyle w:val="StyleUnderline"/>
        </w:rPr>
        <w:t>and injunctive relief for Sherman Act violations</w:t>
      </w:r>
      <w:r w:rsidRPr="00FD0B14">
        <w:rPr>
          <w:sz w:val="16"/>
        </w:rPr>
        <w:t>.</w:t>
      </w:r>
      <w:hyperlink r:id="rId14" w:anchor="footnote-119" w:history="1">
        <w:r w:rsidRPr="00FD0B14">
          <w:rPr>
            <w:rStyle w:val="Hyperlink"/>
            <w:sz w:val="16"/>
          </w:rPr>
          <w:t>[9]</w:t>
        </w:r>
      </w:hyperlink>
      <w:r w:rsidRPr="00FD0B14">
        <w:rPr>
          <w:sz w:val="16"/>
        </w:rPr>
        <w:t> </w:t>
      </w:r>
      <w:r w:rsidRPr="00756458">
        <w:rPr>
          <w:rStyle w:val="StyleUnderline"/>
        </w:rPr>
        <w:t>Congress</w:t>
      </w:r>
      <w:r w:rsidRPr="00FD0B14">
        <w:rPr>
          <w:sz w:val="16"/>
        </w:rPr>
        <w:t xml:space="preserve"> also passed the Crime Control Act of 1976, which, among other things, </w:t>
      </w:r>
      <w:r w:rsidRPr="00756458">
        <w:rPr>
          <w:rStyle w:val="StyleUnderline"/>
        </w:rPr>
        <w:t>provided state attorneys</w:t>
      </w:r>
      <w:r w:rsidRPr="00FD0B14">
        <w:rPr>
          <w:sz w:val="16"/>
        </w:rPr>
        <w:t xml:space="preserve"> general </w:t>
      </w:r>
      <w:r w:rsidRPr="00DA76FD">
        <w:rPr>
          <w:rStyle w:val="StyleUnderline"/>
          <w:highlight w:val="cyan"/>
        </w:rPr>
        <w:t>with</w:t>
      </w:r>
      <w:r w:rsidRPr="00756458">
        <w:rPr>
          <w:rStyle w:val="StyleUnderline"/>
        </w:rPr>
        <w:t xml:space="preserve"> </w:t>
      </w:r>
      <w:r w:rsidRPr="00756458">
        <w:rPr>
          <w:rStyle w:val="Emphasis"/>
        </w:rPr>
        <w:t xml:space="preserve">tens of </w:t>
      </w:r>
      <w:r w:rsidRPr="00DA76FD">
        <w:rPr>
          <w:rStyle w:val="Emphasis"/>
          <w:highlight w:val="cyan"/>
        </w:rPr>
        <w:t>mi</w:t>
      </w:r>
      <w:r w:rsidRPr="001605D9">
        <w:rPr>
          <w:rStyle w:val="Emphasis"/>
          <w:highlight w:val="cyan"/>
        </w:rPr>
        <w:t>llions</w:t>
      </w:r>
      <w:r w:rsidRPr="001605D9">
        <w:rPr>
          <w:rStyle w:val="StyleUnderline"/>
          <w:highlight w:val="cyan"/>
        </w:rPr>
        <w:t xml:space="preserve"> i</w:t>
      </w:r>
      <w:r w:rsidRPr="00DA76FD">
        <w:rPr>
          <w:rStyle w:val="StyleUnderline"/>
          <w:highlight w:val="cyan"/>
        </w:rPr>
        <w:t>n</w:t>
      </w:r>
      <w:r w:rsidRPr="00756458">
        <w:rPr>
          <w:rStyle w:val="StyleUnderline"/>
        </w:rPr>
        <w:t xml:space="preserve"> </w:t>
      </w:r>
      <w:r w:rsidRPr="00756458">
        <w:rPr>
          <w:rStyle w:val="Emphasis"/>
        </w:rPr>
        <w:t xml:space="preserve">federal </w:t>
      </w:r>
      <w:r w:rsidRPr="00DA76FD">
        <w:rPr>
          <w:rStyle w:val="Emphasis"/>
          <w:highlight w:val="cyan"/>
        </w:rPr>
        <w:t>grants</w:t>
      </w:r>
      <w:r w:rsidRPr="00756458">
        <w:rPr>
          <w:rStyle w:val="StyleUnderline"/>
        </w:rPr>
        <w:t xml:space="preserve"> as ‘seed money’ </w:t>
      </w:r>
      <w:r w:rsidRPr="00DA76FD">
        <w:rPr>
          <w:rStyle w:val="StyleUnderline"/>
          <w:highlight w:val="cyan"/>
        </w:rPr>
        <w:t>for</w:t>
      </w:r>
      <w:r w:rsidRPr="00FD0B14">
        <w:rPr>
          <w:sz w:val="16"/>
        </w:rPr>
        <w:t xml:space="preserve"> the </w:t>
      </w:r>
      <w:r w:rsidRPr="00756458">
        <w:rPr>
          <w:rStyle w:val="StyleUnderline"/>
        </w:rPr>
        <w:t xml:space="preserve">creation of </w:t>
      </w:r>
      <w:r w:rsidRPr="00DA76FD">
        <w:rPr>
          <w:rStyle w:val="Emphasis"/>
          <w:highlight w:val="cyan"/>
        </w:rPr>
        <w:t>antitrust</w:t>
      </w:r>
      <w:r w:rsidRPr="00756458">
        <w:rPr>
          <w:rStyle w:val="Emphasis"/>
        </w:rPr>
        <w:t xml:space="preserve"> bureaus</w:t>
      </w:r>
      <w:r w:rsidRPr="00756458">
        <w:rPr>
          <w:rStyle w:val="StyleUnderline"/>
        </w:rPr>
        <w:t xml:space="preserve"> within their offices</w:t>
      </w:r>
      <w:r w:rsidRPr="00FD0B14">
        <w:rPr>
          <w:sz w:val="16"/>
        </w:rPr>
        <w:t>.</w:t>
      </w:r>
      <w:hyperlink r:id="rId15" w:anchor="footnote-118" w:history="1">
        <w:r w:rsidRPr="00FD0B14">
          <w:rPr>
            <w:rStyle w:val="Hyperlink"/>
            <w:sz w:val="16"/>
          </w:rPr>
          <w:t>[10]</w:t>
        </w:r>
      </w:hyperlink>
      <w:r w:rsidRPr="00FD0B14">
        <w:rPr>
          <w:sz w:val="16"/>
        </w:rPr>
        <w:t> </w:t>
      </w:r>
      <w:r w:rsidRPr="00DA76FD">
        <w:rPr>
          <w:rStyle w:val="StyleUnderline"/>
          <w:highlight w:val="cyan"/>
        </w:rPr>
        <w:t>These</w:t>
      </w:r>
      <w:r w:rsidRPr="00756458">
        <w:rPr>
          <w:rStyle w:val="StyleUnderline"/>
        </w:rPr>
        <w:t xml:space="preserve"> laws had their</w:t>
      </w:r>
      <w:r w:rsidRPr="00FD0B14">
        <w:rPr>
          <w:sz w:val="16"/>
        </w:rPr>
        <w:t xml:space="preserve"> intended </w:t>
      </w:r>
      <w:r w:rsidRPr="00756458">
        <w:rPr>
          <w:rStyle w:val="StyleUnderline"/>
        </w:rPr>
        <w:t xml:space="preserve">effect of </w:t>
      </w:r>
      <w:r w:rsidRPr="00DA76FD">
        <w:rPr>
          <w:rStyle w:val="Emphasis"/>
          <w:highlight w:val="cyan"/>
        </w:rPr>
        <w:t>reinvigorat</w:t>
      </w:r>
      <w:r w:rsidRPr="00756458">
        <w:rPr>
          <w:rStyle w:val="Emphasis"/>
        </w:rPr>
        <w:t>ing</w:t>
      </w:r>
      <w:r w:rsidRPr="00756458">
        <w:rPr>
          <w:rStyle w:val="StyleUnderline"/>
        </w:rPr>
        <w:t xml:space="preserve"> state antitrust </w:t>
      </w:r>
      <w:r w:rsidRPr="00DA76FD">
        <w:rPr>
          <w:rStyle w:val="StyleUnderline"/>
          <w:highlight w:val="cyan"/>
        </w:rPr>
        <w:t>enforcement</w:t>
      </w:r>
      <w:r w:rsidRPr="00FD0B14">
        <w:rPr>
          <w:sz w:val="16"/>
        </w:rPr>
        <w:t>.</w:t>
      </w:r>
    </w:p>
    <w:p w14:paraId="69FF9B04" w14:textId="77777777" w:rsidR="006225EC" w:rsidRDefault="006225EC" w:rsidP="006225EC">
      <w:pPr>
        <w:rPr>
          <w:rStyle w:val="Hyperlink"/>
          <w:sz w:val="16"/>
        </w:rPr>
      </w:pPr>
      <w:r w:rsidRPr="00FD0B14">
        <w:rPr>
          <w:sz w:val="16"/>
        </w:rPr>
        <w:t xml:space="preserve">During the 1980s, for example,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once again </w:t>
      </w:r>
      <w:r w:rsidRPr="00DA76FD">
        <w:rPr>
          <w:rStyle w:val="StyleUnderline"/>
          <w:highlight w:val="cyan"/>
        </w:rPr>
        <w:t xml:space="preserve">emerged as </w:t>
      </w:r>
      <w:r w:rsidRPr="00DA76FD">
        <w:rPr>
          <w:rStyle w:val="Emphasis"/>
          <w:highlight w:val="cyan"/>
        </w:rPr>
        <w:t>vigorous</w:t>
      </w:r>
      <w:r w:rsidRPr="00756458">
        <w:rPr>
          <w:rStyle w:val="Emphasis"/>
        </w:rPr>
        <w:t xml:space="preserve"> antitrust </w:t>
      </w:r>
      <w:r w:rsidRPr="00DA76FD">
        <w:rPr>
          <w:rStyle w:val="Emphasis"/>
          <w:highlight w:val="cyan"/>
        </w:rPr>
        <w:t>enforcers</w:t>
      </w:r>
      <w:r w:rsidRPr="00FD0B14">
        <w:rPr>
          <w:sz w:val="16"/>
        </w:rPr>
        <w:t>, especially with respect to the prosecution of resale price maintenance practices and other vertical restraints.</w:t>
      </w:r>
      <w:hyperlink r:id="rId16" w:anchor="footnote-117" w:history="1">
        <w:r w:rsidRPr="00FD0B14">
          <w:rPr>
            <w:rStyle w:val="Hyperlink"/>
            <w:sz w:val="16"/>
          </w:rPr>
          <w:t>[11]</w:t>
        </w:r>
      </w:hyperlink>
      <w:r w:rsidRPr="00FD0B14">
        <w:rPr>
          <w:sz w:val="16"/>
        </w:rPr>
        <w:t> </w:t>
      </w:r>
      <w:r w:rsidRPr="00DA76FD">
        <w:rPr>
          <w:rStyle w:val="StyleUnderline"/>
          <w:highlight w:val="cyan"/>
        </w:rPr>
        <w:t>The rise in</w:t>
      </w:r>
      <w:r w:rsidRPr="0011461A">
        <w:rPr>
          <w:rStyle w:val="StyleUnderline"/>
        </w:rPr>
        <w:t xml:space="preserve"> the </w:t>
      </w:r>
      <w:r w:rsidRPr="00DA76FD">
        <w:rPr>
          <w:rStyle w:val="Emphasis"/>
          <w:highlight w:val="cyan"/>
        </w:rPr>
        <w:t>level</w:t>
      </w:r>
      <w:r w:rsidRPr="0011461A">
        <w:rPr>
          <w:rStyle w:val="StyleUnderline"/>
        </w:rPr>
        <w:t xml:space="preserve"> and </w:t>
      </w:r>
      <w:r w:rsidRPr="0011461A">
        <w:rPr>
          <w:rStyle w:val="Emphasis"/>
        </w:rPr>
        <w:t>prominence</w:t>
      </w:r>
      <w:r w:rsidRPr="0011461A">
        <w:rPr>
          <w:rStyle w:val="StyleUnderline"/>
        </w:rPr>
        <w:t xml:space="preserve"> of state antitrust enforcement</w:t>
      </w:r>
      <w:r w:rsidRPr="00FD0B14">
        <w:rPr>
          <w:sz w:val="16"/>
        </w:rPr>
        <w:t xml:space="preserve"> during this period </w:t>
      </w:r>
      <w:r w:rsidRPr="00DA76FD">
        <w:rPr>
          <w:rStyle w:val="StyleUnderline"/>
          <w:highlight w:val="cyan"/>
        </w:rPr>
        <w:t>was</w:t>
      </w:r>
      <w:r w:rsidRPr="00FD0B14">
        <w:rPr>
          <w:sz w:val="16"/>
        </w:rPr>
        <w:t xml:space="preserve"> largely </w:t>
      </w:r>
      <w:r w:rsidRPr="00DA76FD">
        <w:rPr>
          <w:rStyle w:val="StyleUnderline"/>
          <w:highlight w:val="cyan"/>
        </w:rPr>
        <w:t>due to a</w:t>
      </w:r>
      <w:r w:rsidRPr="0011461A">
        <w:rPr>
          <w:rStyle w:val="StyleUnderline"/>
        </w:rPr>
        <w:t xml:space="preserve"> </w:t>
      </w:r>
      <w:r w:rsidRPr="0011461A">
        <w:rPr>
          <w:rStyle w:val="Emphasis"/>
        </w:rPr>
        <w:t xml:space="preserve">perceived enforcement </w:t>
      </w:r>
      <w:r w:rsidRPr="00DA76FD">
        <w:rPr>
          <w:rStyle w:val="Emphasis"/>
          <w:highlight w:val="cyan"/>
        </w:rPr>
        <w:t>void</w:t>
      </w:r>
      <w:r w:rsidRPr="00DA76FD">
        <w:rPr>
          <w:rStyle w:val="StyleUnderline"/>
          <w:highlight w:val="cyan"/>
        </w:rPr>
        <w:t xml:space="preserve"> at the </w:t>
      </w:r>
      <w:r w:rsidRPr="00DA76FD">
        <w:rPr>
          <w:rStyle w:val="Emphasis"/>
          <w:highlight w:val="cyan"/>
        </w:rPr>
        <w:t>fed</w:t>
      </w:r>
      <w:r w:rsidRPr="0011461A">
        <w:rPr>
          <w:rStyle w:val="Emphasis"/>
        </w:rPr>
        <w:t>eral level</w:t>
      </w:r>
      <w:r w:rsidRPr="0011461A">
        <w:rPr>
          <w:rStyle w:val="StyleUnderline"/>
        </w:rPr>
        <w:t>, where the DOJ and FTC had</w:t>
      </w:r>
      <w:r w:rsidRPr="00FD0B14">
        <w:rPr>
          <w:sz w:val="16"/>
        </w:rPr>
        <w:t xml:space="preserve"> mostly </w:t>
      </w:r>
      <w:r w:rsidRPr="0011461A">
        <w:rPr>
          <w:rStyle w:val="StyleUnderline"/>
        </w:rPr>
        <w:t>limited their focus</w:t>
      </w:r>
      <w:r w:rsidRPr="00FD0B14">
        <w:rPr>
          <w:sz w:val="16"/>
        </w:rPr>
        <w:t xml:space="preserve"> to ‘prohibiting cartels and large horizontal mergers’.</w:t>
      </w:r>
      <w:hyperlink r:id="rId17" w:anchor="footnote-116" w:history="1">
        <w:r w:rsidRPr="00FD0B14">
          <w:rPr>
            <w:rStyle w:val="Hyperlink"/>
            <w:sz w:val="16"/>
          </w:rPr>
          <w:t>[12]</w:t>
        </w:r>
      </w:hyperlink>
      <w:r w:rsidRPr="00FD0B14">
        <w:rPr>
          <w:sz w:val="16"/>
        </w:rPr>
        <w:t> </w:t>
      </w:r>
      <w:r w:rsidRPr="0011461A">
        <w:rPr>
          <w:rStyle w:val="StyleUnderline"/>
        </w:rPr>
        <w:t xml:space="preserve">No longer content with </w:t>
      </w:r>
      <w:r w:rsidRPr="00C64123">
        <w:rPr>
          <w:rStyle w:val="StyleUnderline"/>
        </w:rPr>
        <w:t>ceding antitrust</w:t>
      </w:r>
      <w:r w:rsidRPr="00FD0B14">
        <w:rPr>
          <w:sz w:val="16"/>
        </w:rPr>
        <w:t xml:space="preserve"> enforcement </w:t>
      </w:r>
      <w:r w:rsidRPr="00C64123">
        <w:rPr>
          <w:rStyle w:val="StyleUnderline"/>
        </w:rPr>
        <w:t xml:space="preserve">to federal enforcers, </w:t>
      </w:r>
      <w:r w:rsidRPr="00DA76FD">
        <w:rPr>
          <w:rStyle w:val="StyleUnderline"/>
          <w:highlight w:val="cyan"/>
        </w:rPr>
        <w:t>state</w:t>
      </w:r>
      <w:r w:rsidRPr="0011461A">
        <w:rPr>
          <w:rStyle w:val="StyleUnderline"/>
        </w:rPr>
        <w:t xml:space="preserve"> attorney</w:t>
      </w:r>
      <w:r w:rsidRPr="00DA76FD">
        <w:rPr>
          <w:rStyle w:val="StyleUnderline"/>
          <w:highlight w:val="cyan"/>
        </w:rPr>
        <w:t>s</w:t>
      </w:r>
      <w:r w:rsidRPr="00FD0B14">
        <w:rPr>
          <w:sz w:val="16"/>
        </w:rPr>
        <w:t xml:space="preserve"> general </w:t>
      </w:r>
      <w:r w:rsidRPr="00DA76FD">
        <w:rPr>
          <w:rStyle w:val="Emphasis"/>
          <w:highlight w:val="cyan"/>
        </w:rPr>
        <w:t>expanded their</w:t>
      </w:r>
      <w:r w:rsidRPr="0011461A">
        <w:rPr>
          <w:rStyle w:val="Emphasis"/>
        </w:rPr>
        <w:t xml:space="preserve"> antitrust </w:t>
      </w:r>
      <w:r w:rsidRPr="00DA76FD">
        <w:rPr>
          <w:rStyle w:val="Emphasis"/>
          <w:highlight w:val="cyan"/>
        </w:rPr>
        <w:t>dockets</w:t>
      </w:r>
      <w:r w:rsidRPr="0011461A">
        <w:rPr>
          <w:rStyle w:val="StyleUnderline"/>
        </w:rPr>
        <w:t xml:space="preserve"> </w:t>
      </w:r>
      <w:r w:rsidRPr="00C64123">
        <w:rPr>
          <w:rStyle w:val="StyleUnderline"/>
        </w:rPr>
        <w:t>from prosecuting</w:t>
      </w:r>
      <w:r w:rsidRPr="00FD0B14">
        <w:rPr>
          <w:sz w:val="16"/>
        </w:rPr>
        <w:t xml:space="preserve"> purely ‘</w:t>
      </w:r>
      <w:r w:rsidRPr="00C64123">
        <w:rPr>
          <w:rStyle w:val="StyleUnderline"/>
        </w:rPr>
        <w:t>local matters</w:t>
      </w:r>
      <w:r w:rsidRPr="00FD0B14">
        <w:rPr>
          <w:sz w:val="16"/>
        </w:rPr>
        <w:t xml:space="preserve">, such as bid-rigging on state contracts’, </w:t>
      </w:r>
      <w:r w:rsidRPr="00DA76FD">
        <w:rPr>
          <w:rStyle w:val="StyleUnderline"/>
          <w:highlight w:val="cyan"/>
        </w:rPr>
        <w:t>to</w:t>
      </w:r>
      <w:r w:rsidRPr="00C64123">
        <w:rPr>
          <w:rStyle w:val="StyleUnderline"/>
        </w:rPr>
        <w:t xml:space="preserve"> actively </w:t>
      </w:r>
      <w:r w:rsidRPr="00C64123">
        <w:rPr>
          <w:rStyle w:val="Emphasis"/>
        </w:rPr>
        <w:t>investigating</w:t>
      </w:r>
      <w:r w:rsidRPr="00C64123">
        <w:rPr>
          <w:rStyle w:val="StyleUnderline"/>
        </w:rPr>
        <w:t xml:space="preserve"> and </w:t>
      </w:r>
      <w:r w:rsidRPr="00DA76FD">
        <w:rPr>
          <w:rStyle w:val="Emphasis"/>
          <w:highlight w:val="cyan"/>
        </w:rPr>
        <w:t>litigat</w:t>
      </w:r>
      <w:r w:rsidRPr="00DA76FD">
        <w:rPr>
          <w:rStyle w:val="Emphasis"/>
        </w:rPr>
        <w:t>i</w:t>
      </w:r>
      <w:r w:rsidRPr="00C64123">
        <w:rPr>
          <w:rStyle w:val="Emphasis"/>
        </w:rPr>
        <w:t>ng</w:t>
      </w:r>
      <w:r w:rsidRPr="00C64123">
        <w:rPr>
          <w:rStyle w:val="StyleUnderline"/>
        </w:rPr>
        <w:t xml:space="preserve"> matters with </w:t>
      </w:r>
      <w:r w:rsidRPr="00C64123">
        <w:rPr>
          <w:rStyle w:val="Emphasis"/>
        </w:rPr>
        <w:t>multistate</w:t>
      </w:r>
      <w:r w:rsidRPr="00C64123">
        <w:rPr>
          <w:rStyle w:val="StyleUnderline"/>
        </w:rPr>
        <w:t xml:space="preserve"> and </w:t>
      </w:r>
      <w:r w:rsidRPr="00914BCD">
        <w:rPr>
          <w:rStyle w:val="Emphasis"/>
          <w:highlight w:val="cyan"/>
        </w:rPr>
        <w:t>national implications</w:t>
      </w:r>
      <w:r w:rsidRPr="00FD0B14">
        <w:rPr>
          <w:sz w:val="16"/>
        </w:rPr>
        <w:t>.</w:t>
      </w:r>
      <w:hyperlink r:id="rId18" w:anchor="footnote-115" w:history="1">
        <w:r w:rsidRPr="00FD0B14">
          <w:rPr>
            <w:rStyle w:val="Hyperlink"/>
            <w:sz w:val="16"/>
          </w:rPr>
          <w:t>[13]</w:t>
        </w:r>
      </w:hyperlink>
      <w:r w:rsidRPr="00FD0B14">
        <w:rPr>
          <w:sz w:val="16"/>
        </w:rPr>
        <w:t> </w:t>
      </w:r>
      <w:r w:rsidRPr="00C64123">
        <w:rPr>
          <w:rStyle w:val="StyleUnderline"/>
        </w:rPr>
        <w:t>To</w:t>
      </w:r>
      <w:r w:rsidRPr="00FD0B14">
        <w:rPr>
          <w:sz w:val="16"/>
        </w:rPr>
        <w:t xml:space="preserve"> help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914BCD">
        <w:rPr>
          <w:rStyle w:val="StyleUnderline"/>
          <w:highlight w:val="cyan"/>
        </w:rPr>
        <w:t>state</w:t>
      </w:r>
      <w:r w:rsidRPr="00C64123">
        <w:rPr>
          <w:rStyle w:val="StyleUnderline"/>
        </w:rPr>
        <w:t xml:space="preserve"> attorney</w:t>
      </w:r>
      <w:r w:rsidRPr="00914BCD">
        <w:rPr>
          <w:rStyle w:val="StyleUnderline"/>
          <w:highlight w:val="cyan"/>
        </w:rPr>
        <w:t>s</w:t>
      </w:r>
      <w:r w:rsidRPr="00FD0B14">
        <w:rPr>
          <w:sz w:val="16"/>
        </w:rPr>
        <w:t xml:space="preserve"> general also </w:t>
      </w:r>
      <w:r w:rsidRPr="00914BCD">
        <w:rPr>
          <w:rStyle w:val="StyleUnderline"/>
          <w:highlight w:val="cyan"/>
        </w:rPr>
        <w:t>increased</w:t>
      </w:r>
      <w:r w:rsidRPr="00C64123">
        <w:rPr>
          <w:rStyle w:val="StyleUnderline"/>
        </w:rPr>
        <w:t xml:space="preserve"> the </w:t>
      </w:r>
      <w:r w:rsidRPr="00914BCD">
        <w:rPr>
          <w:rStyle w:val="Emphasis"/>
          <w:highlight w:val="cyan"/>
        </w:rPr>
        <w:t>coordination</w:t>
      </w:r>
      <w:r w:rsidRPr="00914BCD">
        <w:rPr>
          <w:rStyle w:val="StyleUnderline"/>
          <w:highlight w:val="cyan"/>
        </w:rPr>
        <w:t xml:space="preserve"> of</w:t>
      </w:r>
      <w:r w:rsidRPr="00C64123">
        <w:rPr>
          <w:rStyle w:val="StyleUnderline"/>
        </w:rPr>
        <w:t xml:space="preserve"> their </w:t>
      </w:r>
      <w:r w:rsidRPr="00914BCD">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914BCD">
        <w:rPr>
          <w:rStyle w:val="StyleUnderline"/>
          <w:highlight w:val="cyan"/>
        </w:rPr>
        <w:t>through</w:t>
      </w:r>
      <w:r w:rsidRPr="00C64123">
        <w:rPr>
          <w:rStyle w:val="StyleUnderline"/>
        </w:rPr>
        <w:t xml:space="preserve"> organisations such as </w:t>
      </w:r>
      <w:r w:rsidRPr="00914BCD">
        <w:rPr>
          <w:rStyle w:val="StyleUnderline"/>
          <w:highlight w:val="cyan"/>
        </w:rPr>
        <w:t xml:space="preserve">the </w:t>
      </w:r>
      <w:r w:rsidRPr="00914BCD">
        <w:rPr>
          <w:rStyle w:val="Emphasis"/>
          <w:highlight w:val="cyan"/>
        </w:rPr>
        <w:t>N</w:t>
      </w:r>
      <w:r w:rsidRPr="00C64123">
        <w:rPr>
          <w:rStyle w:val="StyleUnderline"/>
        </w:rPr>
        <w:t xml:space="preserve">ational </w:t>
      </w:r>
      <w:r w:rsidRPr="00914BCD">
        <w:rPr>
          <w:rStyle w:val="Emphasis"/>
          <w:highlight w:val="cyan"/>
        </w:rPr>
        <w:t>A</w:t>
      </w:r>
      <w:r w:rsidRPr="00C64123">
        <w:rPr>
          <w:rStyle w:val="StyleUnderline"/>
        </w:rPr>
        <w:t xml:space="preserve">ssociation of </w:t>
      </w:r>
      <w:r w:rsidRPr="00914BCD">
        <w:rPr>
          <w:rStyle w:val="Emphasis"/>
          <w:highlight w:val="cyan"/>
        </w:rPr>
        <w:t>A</w:t>
      </w:r>
      <w:r w:rsidRPr="00C64123">
        <w:rPr>
          <w:rStyle w:val="StyleUnderline"/>
        </w:rPr>
        <w:t xml:space="preserve">ttorneys </w:t>
      </w:r>
      <w:r w:rsidRPr="00914BCD">
        <w:rPr>
          <w:rStyle w:val="Emphasis"/>
          <w:highlight w:val="cyan"/>
        </w:rPr>
        <w:t>G</w:t>
      </w:r>
      <w:r w:rsidRPr="00C64123">
        <w:rPr>
          <w:rStyle w:val="StyleUnderline"/>
        </w:rPr>
        <w:t>eneral</w:t>
      </w:r>
      <w:r w:rsidRPr="00FD0B14">
        <w:rPr>
          <w:sz w:val="16"/>
        </w:rPr>
        <w:t xml:space="preserve"> (NAAG), </w:t>
      </w:r>
      <w:r w:rsidRPr="00C64123">
        <w:rPr>
          <w:rStyle w:val="StyleUnderline"/>
        </w:rPr>
        <w:t xml:space="preserve">which created a </w:t>
      </w:r>
      <w:r w:rsidRPr="00914BCD">
        <w:rPr>
          <w:rStyle w:val="Emphasis"/>
          <w:highlight w:val="cyan"/>
        </w:rPr>
        <w:t>Multistate</w:t>
      </w:r>
      <w:r w:rsidRPr="00C64123">
        <w:rPr>
          <w:rStyle w:val="StyleUnderline"/>
        </w:rPr>
        <w:t xml:space="preserve"> Antitrust </w:t>
      </w:r>
      <w:r w:rsidRPr="00914BCD">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19" w:anchor="footnote-114" w:history="1">
        <w:r w:rsidRPr="00FD0B14">
          <w:rPr>
            <w:rStyle w:val="Hyperlink"/>
            <w:sz w:val="16"/>
          </w:rPr>
          <w:t>[14]</w:t>
        </w:r>
      </w:hyperlink>
      <w:bookmarkEnd w:id="0"/>
    </w:p>
    <w:p w14:paraId="0DEACC6A" w14:textId="77777777" w:rsidR="006225EC" w:rsidRPr="005365B9" w:rsidRDefault="006225EC" w:rsidP="006225EC"/>
    <w:p w14:paraId="03B0AE77" w14:textId="77777777" w:rsidR="006225EC" w:rsidRDefault="006225EC" w:rsidP="006225EC">
      <w:pPr>
        <w:pStyle w:val="Heading3"/>
      </w:pPr>
      <w:r>
        <w:t>CP - Core PIC</w:t>
      </w:r>
    </w:p>
    <w:p w14:paraId="2C21C84C" w14:textId="77777777" w:rsidR="006225EC" w:rsidRPr="002E0807" w:rsidRDefault="006225EC" w:rsidP="006225EC">
      <w:pPr>
        <w:pStyle w:val="Heading4"/>
        <w:rPr>
          <w:rFonts w:asciiTheme="minorHAnsi" w:hAnsiTheme="minorHAnsi" w:cstheme="minorHAnsi"/>
        </w:rPr>
      </w:pPr>
      <w:r>
        <w:t xml:space="preserve">The United States Federal Government should create a new antitrust law, delineated by industry, that </w:t>
      </w:r>
      <w:r>
        <w:rPr>
          <w:rFonts w:asciiTheme="minorHAnsi" w:hAnsiTheme="minorHAnsi" w:cstheme="minorHAnsi"/>
        </w:rPr>
        <w:t>increase</w:t>
      </w:r>
      <w:r w:rsidRPr="002E0807">
        <w:rPr>
          <w:rFonts w:asciiTheme="minorHAnsi" w:hAnsiTheme="minorHAnsi" w:cstheme="minorHAnsi"/>
        </w:rPr>
        <w:t xml:space="preserve"> prohibitions on platform utilities</w:t>
      </w:r>
      <w:r>
        <w:rPr>
          <w:rFonts w:asciiTheme="minorHAnsi" w:hAnsiTheme="minorHAnsi" w:cstheme="minorHAnsi"/>
        </w:rPr>
        <w:t xml:space="preserve"> including</w:t>
      </w:r>
      <w:r w:rsidRPr="002E0807">
        <w:rPr>
          <w:rFonts w:asciiTheme="minorHAnsi" w:hAnsiTheme="minorHAnsi" w:cstheme="minorHAnsi"/>
        </w:rPr>
        <w:t xml:space="preserve"> standards against</w:t>
      </w:r>
      <w:r>
        <w:rPr>
          <w:rFonts w:asciiTheme="minorHAnsi" w:hAnsiTheme="minorHAnsi" w:cstheme="minorHAnsi"/>
        </w:rPr>
        <w:t xml:space="preserve"> owning and competing on the same platform</w:t>
      </w:r>
      <w:r w:rsidRPr="002E0807">
        <w:rPr>
          <w:rFonts w:asciiTheme="minorHAnsi" w:hAnsiTheme="minorHAnsi" w:cstheme="minorHAnsi"/>
        </w:rPr>
        <w:t xml:space="preserve"> and the acquisition of potential and/or nascent competitors</w:t>
      </w:r>
      <w:r>
        <w:rPr>
          <w:rFonts w:asciiTheme="minorHAnsi" w:hAnsiTheme="minorHAnsi" w:cstheme="minorHAnsi"/>
        </w:rPr>
        <w:t>.</w:t>
      </w:r>
    </w:p>
    <w:p w14:paraId="270DE6E0" w14:textId="77777777" w:rsidR="006225EC" w:rsidRDefault="006225EC" w:rsidP="006225EC">
      <w:pPr>
        <w:pStyle w:val="Heading4"/>
      </w:pPr>
    </w:p>
    <w:p w14:paraId="5B5EDBFE" w14:textId="77777777" w:rsidR="006225EC" w:rsidRPr="001C4AE2" w:rsidRDefault="006225EC" w:rsidP="006225EC"/>
    <w:p w14:paraId="612A7716" w14:textId="77777777" w:rsidR="006225EC" w:rsidRDefault="006225EC" w:rsidP="006225EC">
      <w:pPr>
        <w:pStyle w:val="Heading4"/>
      </w:pPr>
      <w:r>
        <w:t xml:space="preserve">Creating new antitrust statutes solves --- the aff lacks a “core”-key warrant </w:t>
      </w:r>
    </w:p>
    <w:p w14:paraId="352782B3" w14:textId="77777777" w:rsidR="006225EC" w:rsidRDefault="006225EC" w:rsidP="006225EC">
      <w:r w:rsidRPr="009A5930">
        <w:rPr>
          <w:b/>
          <w:bCs/>
        </w:rPr>
        <w:t>Paquette 17</w:t>
      </w:r>
      <w:r w:rsidRPr="009A5930">
        <w:t xml:space="preserve"> [Jenny Paquette, J.D. from Temple University, 2017, “ARTICLE: OLD IS NOT ALWAYS WISE: THE INAPPLICABILITY OF THE SHERMAN ACT IN THE AGE OF THE INTERNET,”, 89 Temp. L. Rev. Online 2, lexis]</w:t>
      </w:r>
    </w:p>
    <w:p w14:paraId="47CDE298" w14:textId="77777777" w:rsidR="006225EC" w:rsidRPr="009A5930" w:rsidRDefault="006225EC" w:rsidP="006225EC">
      <w:pPr>
        <w:rPr>
          <w:sz w:val="16"/>
        </w:rPr>
      </w:pPr>
      <w:r w:rsidRPr="009A5930">
        <w:rPr>
          <w:sz w:val="16"/>
        </w:rPr>
        <w:t>B. Divide and Conquer: An Industry-Specific Approach to Antitrust</w:t>
      </w:r>
    </w:p>
    <w:p w14:paraId="407ACBB1" w14:textId="77777777" w:rsidR="006225EC" w:rsidRPr="009A5930" w:rsidRDefault="006225EC" w:rsidP="006225EC">
      <w:pPr>
        <w:rPr>
          <w:sz w:val="16"/>
        </w:rPr>
      </w:pPr>
      <w:r w:rsidRPr="00893AC6">
        <w:rPr>
          <w:rStyle w:val="Emphasis"/>
          <w:highlight w:val="cyan"/>
        </w:rPr>
        <w:t>To create</w:t>
      </w:r>
      <w:r w:rsidRPr="00931621">
        <w:rPr>
          <w:rStyle w:val="Emphasis"/>
        </w:rPr>
        <w:t xml:space="preserve"> an </w:t>
      </w:r>
      <w:r w:rsidRPr="00893AC6">
        <w:rPr>
          <w:rStyle w:val="Emphasis"/>
          <w:highlight w:val="cyan"/>
        </w:rPr>
        <w:t>antitrust</w:t>
      </w:r>
      <w:r w:rsidRPr="00931621">
        <w:rPr>
          <w:rStyle w:val="Emphasis"/>
        </w:rPr>
        <w:t xml:space="preserve"> system that is </w:t>
      </w:r>
      <w:r w:rsidRPr="00893AC6">
        <w:rPr>
          <w:rStyle w:val="Emphasis"/>
          <w:highlight w:val="cyan"/>
        </w:rPr>
        <w:t>applicable to a vast array of businesses</w:t>
      </w:r>
      <w:r w:rsidRPr="00931621">
        <w:rPr>
          <w:rStyle w:val="Emphasis"/>
        </w:rPr>
        <w:t xml:space="preserve">, </w:t>
      </w:r>
      <w:r w:rsidRPr="00893AC6">
        <w:rPr>
          <w:rStyle w:val="Emphasis"/>
          <w:highlight w:val="cyan"/>
        </w:rPr>
        <w:t>it is necessary to</w:t>
      </w:r>
      <w:r w:rsidRPr="00931621">
        <w:rPr>
          <w:rStyle w:val="Emphasis"/>
        </w:rPr>
        <w:t xml:space="preserve"> </w:t>
      </w:r>
      <w:r w:rsidRPr="00893AC6">
        <w:rPr>
          <w:rStyle w:val="Emphasis"/>
          <w:highlight w:val="cyan"/>
        </w:rPr>
        <w:t>create several doctrines</w:t>
      </w:r>
      <w:r w:rsidRPr="00931621">
        <w:rPr>
          <w:rStyle w:val="Emphasis"/>
        </w:rPr>
        <w:t xml:space="preserve"> that are </w:t>
      </w:r>
      <w:r w:rsidRPr="00893AC6">
        <w:rPr>
          <w:rStyle w:val="Emphasis"/>
          <w:highlight w:val="cyan"/>
        </w:rPr>
        <w:t>able to evolve independently</w:t>
      </w:r>
      <w:r w:rsidRPr="00931621">
        <w:rPr>
          <w:rStyle w:val="Emphasis"/>
        </w:rPr>
        <w:t xml:space="preserve"> of one another</w:t>
      </w:r>
      <w:r w:rsidRPr="00893AC6">
        <w:rPr>
          <w:sz w:val="16"/>
          <w:highlight w:val="cyan"/>
        </w:rPr>
        <w:t xml:space="preserve">. </w:t>
      </w:r>
      <w:r w:rsidRPr="00893AC6">
        <w:rPr>
          <w:rStyle w:val="Emphasis"/>
          <w:highlight w:val="cyan"/>
        </w:rPr>
        <w:t>This will</w:t>
      </w:r>
      <w:r w:rsidRPr="00931621">
        <w:rPr>
          <w:rStyle w:val="StyleUnderline"/>
        </w:rPr>
        <w:t xml:space="preserve"> </w:t>
      </w:r>
      <w:r w:rsidRPr="00893AC6">
        <w:rPr>
          <w:rStyle w:val="Emphasis"/>
          <w:highlight w:val="cyan"/>
        </w:rPr>
        <w:t>accommodate</w:t>
      </w:r>
      <w:r w:rsidRPr="00931621">
        <w:rPr>
          <w:rStyle w:val="StyleUnderline"/>
        </w:rPr>
        <w:t xml:space="preserve"> the </w:t>
      </w:r>
      <w:r w:rsidRPr="00893AC6">
        <w:rPr>
          <w:rStyle w:val="Emphasis"/>
          <w:highlight w:val="cyan"/>
        </w:rPr>
        <w:t>great variations</w:t>
      </w:r>
      <w:r w:rsidRPr="00931621">
        <w:rPr>
          <w:rStyle w:val="Emphasis"/>
        </w:rPr>
        <w:t xml:space="preserve"> between industries</w:t>
      </w:r>
      <w:r w:rsidRPr="009A5930">
        <w:rPr>
          <w:sz w:val="16"/>
        </w:rPr>
        <w:t xml:space="preserve">. A multipart framework should be created for antitrust analysis of modern businesses. </w:t>
      </w:r>
      <w:r w:rsidRPr="009420C8">
        <w:rPr>
          <w:rStyle w:val="StyleUnderline"/>
        </w:rPr>
        <w:t>This</w:t>
      </w:r>
      <w:r w:rsidRPr="009A5930">
        <w:rPr>
          <w:sz w:val="16"/>
        </w:rPr>
        <w:t xml:space="preserve"> framework </w:t>
      </w:r>
      <w:r w:rsidRPr="009420C8">
        <w:rPr>
          <w:rStyle w:val="StyleUnderline"/>
        </w:rPr>
        <w:t>should also permit the creation of additional categories</w:t>
      </w:r>
      <w:r w:rsidRPr="009A5930">
        <w:rPr>
          <w:sz w:val="16"/>
        </w:rPr>
        <w:t xml:space="preserve"> </w:t>
      </w:r>
      <w:r w:rsidRPr="009420C8">
        <w:rPr>
          <w:rStyle w:val="StyleUnderline"/>
        </w:rPr>
        <w:t>as needed for unforeseen developments in technology</w:t>
      </w:r>
      <w:r w:rsidRPr="009A5930">
        <w:rPr>
          <w:sz w:val="16"/>
        </w:rPr>
        <w:t>.</w:t>
      </w:r>
    </w:p>
    <w:p w14:paraId="41E52369" w14:textId="77777777" w:rsidR="006225EC" w:rsidRPr="009A5930" w:rsidRDefault="006225EC" w:rsidP="006225EC">
      <w:pPr>
        <w:rPr>
          <w:sz w:val="16"/>
        </w:rPr>
      </w:pPr>
      <w:r w:rsidRPr="00893AC6">
        <w:rPr>
          <w:rStyle w:val="Emphasis"/>
          <w:highlight w:val="cyan"/>
        </w:rPr>
        <w:t>Most businesses can be lumped into industry categories</w:t>
      </w:r>
      <w:r w:rsidRPr="009A5930">
        <w:rPr>
          <w:sz w:val="16"/>
        </w:rPr>
        <w:t xml:space="preserve">. </w:t>
      </w:r>
      <w:r w:rsidRPr="00554884">
        <w:rPr>
          <w:rStyle w:val="Emphasis"/>
        </w:rPr>
        <w:t xml:space="preserve">Examples include </w:t>
      </w:r>
      <w:r w:rsidRPr="00893AC6">
        <w:rPr>
          <w:rStyle w:val="Emphasis"/>
          <w:highlight w:val="cyan"/>
        </w:rPr>
        <w:t>energy</w:t>
      </w:r>
      <w:r w:rsidRPr="009A5930">
        <w:rPr>
          <w:sz w:val="16"/>
        </w:rPr>
        <w:t xml:space="preserve"> (including oil and gas), </w:t>
      </w:r>
      <w:r w:rsidRPr="00893AC6">
        <w:rPr>
          <w:rStyle w:val="Emphasis"/>
          <w:highlight w:val="cyan"/>
        </w:rPr>
        <w:t>industrial goods</w:t>
      </w:r>
      <w:r w:rsidRPr="00554884">
        <w:rPr>
          <w:rStyle w:val="Emphasis"/>
        </w:rPr>
        <w:t xml:space="preserve"> and services, consumer goods,</w:t>
      </w:r>
      <w:r w:rsidRPr="009A5930">
        <w:rPr>
          <w:sz w:val="16"/>
        </w:rPr>
        <w:t xml:space="preserve"> [*34] </w:t>
      </w:r>
      <w:r w:rsidRPr="00554884">
        <w:rPr>
          <w:rStyle w:val="Emphasis"/>
        </w:rPr>
        <w:t>consumer services</w:t>
      </w:r>
      <w:r w:rsidRPr="009A5930">
        <w:rPr>
          <w:sz w:val="16"/>
        </w:rPr>
        <w:t xml:space="preserve"> (such as media, food service, and travel), </w:t>
      </w:r>
      <w:r w:rsidRPr="00893AC6">
        <w:rPr>
          <w:rStyle w:val="Emphasis"/>
          <w:highlight w:val="cyan"/>
        </w:rPr>
        <w:t>health care</w:t>
      </w:r>
      <w:r w:rsidRPr="00554884">
        <w:rPr>
          <w:rStyle w:val="Emphasis"/>
        </w:rPr>
        <w:t xml:space="preserve">, </w:t>
      </w:r>
      <w:r w:rsidRPr="00893AC6">
        <w:rPr>
          <w:rStyle w:val="Emphasis"/>
          <w:highlight w:val="cyan"/>
        </w:rPr>
        <w:t>financial services, info</w:t>
      </w:r>
      <w:r w:rsidRPr="00554884">
        <w:rPr>
          <w:rStyle w:val="Emphasis"/>
        </w:rPr>
        <w:t xml:space="preserve">rmation services, </w:t>
      </w:r>
      <w:r w:rsidRPr="00893AC6">
        <w:rPr>
          <w:rStyle w:val="Emphasis"/>
          <w:highlight w:val="cyan"/>
        </w:rPr>
        <w:t>telecom</w:t>
      </w:r>
      <w:r w:rsidRPr="00554884">
        <w:rPr>
          <w:rStyle w:val="Emphasis"/>
        </w:rPr>
        <w:t>munication services, and the Internet.</w:t>
      </w:r>
      <w:r w:rsidRPr="009A5930">
        <w:rPr>
          <w:sz w:val="16"/>
        </w:rPr>
        <w:t xml:space="preserve"> An exact list of industries that should be considered in an antitrust framework is beyond the scope of this paper. However, it is necessary to </w:t>
      </w:r>
      <w:r w:rsidRPr="00893AC6">
        <w:rPr>
          <w:rStyle w:val="Emphasis"/>
          <w:highlight w:val="cyan"/>
        </w:rPr>
        <w:t xml:space="preserve">consider a split </w:t>
      </w:r>
      <w:r w:rsidRPr="00DD3E7C">
        <w:rPr>
          <w:rStyle w:val="Emphasis"/>
        </w:rPr>
        <w:t xml:space="preserve">that looks something </w:t>
      </w:r>
      <w:r w:rsidRPr="00893AC6">
        <w:rPr>
          <w:rStyle w:val="Emphasis"/>
          <w:highlight w:val="cyan"/>
        </w:rPr>
        <w:t>like this to solve the shortcomings of a regime based on the Sherman Act.</w:t>
      </w:r>
      <w:r w:rsidRPr="009A5930">
        <w:rPr>
          <w:sz w:val="16"/>
        </w:rPr>
        <w:t xml:space="preserve"> Congress should determine the appropriate industry list, since it is able to employ the assistance of various experts from different fields.</w:t>
      </w:r>
    </w:p>
    <w:p w14:paraId="0E8C5262" w14:textId="77777777" w:rsidR="006225EC" w:rsidRPr="009A5930" w:rsidRDefault="006225EC" w:rsidP="006225EC">
      <w:pPr>
        <w:rPr>
          <w:sz w:val="16"/>
        </w:rPr>
      </w:pPr>
      <w:r w:rsidRPr="00554884">
        <w:rPr>
          <w:rStyle w:val="StyleUnderline"/>
        </w:rPr>
        <w:t xml:space="preserve">Perhaps </w:t>
      </w:r>
      <w:r w:rsidRPr="00893AC6">
        <w:rPr>
          <w:rStyle w:val="StyleUnderline"/>
          <w:highlight w:val="cyan"/>
        </w:rPr>
        <w:t>the most suitable model for a</w:t>
      </w:r>
      <w:r w:rsidRPr="00554884">
        <w:rPr>
          <w:rStyle w:val="StyleUnderline"/>
        </w:rPr>
        <w:t xml:space="preserve"> </w:t>
      </w:r>
      <w:r w:rsidRPr="00554884">
        <w:rPr>
          <w:rStyle w:val="Emphasis"/>
        </w:rPr>
        <w:t xml:space="preserve">new antitrust statutory </w:t>
      </w:r>
      <w:r w:rsidRPr="00893AC6">
        <w:rPr>
          <w:rStyle w:val="Emphasis"/>
          <w:highlight w:val="cyan"/>
        </w:rPr>
        <w:t>framework</w:t>
      </w:r>
      <w:r w:rsidRPr="00893AC6">
        <w:rPr>
          <w:rStyle w:val="StyleUnderline"/>
          <w:highlight w:val="cyan"/>
        </w:rPr>
        <w:t xml:space="preserve"> can be found in </w:t>
      </w:r>
      <w:r w:rsidRPr="00893AC6">
        <w:rPr>
          <w:rStyle w:val="Emphasis"/>
          <w:highlight w:val="cyan"/>
        </w:rPr>
        <w:t>i</w:t>
      </w:r>
      <w:r w:rsidRPr="00554884">
        <w:rPr>
          <w:rStyle w:val="Emphasis"/>
        </w:rPr>
        <w:t xml:space="preserve">ntellectual </w:t>
      </w:r>
      <w:r w:rsidRPr="00893AC6">
        <w:rPr>
          <w:rStyle w:val="Emphasis"/>
          <w:highlight w:val="cyan"/>
        </w:rPr>
        <w:t>p</w:t>
      </w:r>
      <w:r w:rsidRPr="00554884">
        <w:rPr>
          <w:rStyle w:val="Emphasis"/>
        </w:rPr>
        <w:t>roperty</w:t>
      </w:r>
      <w:r w:rsidRPr="00554884">
        <w:rPr>
          <w:rStyle w:val="StyleUnderline"/>
        </w:rPr>
        <w:t>. Similar to antitrust, intellectual property necessarily seeks to strike a balance between consumer protection and incentives to promote a healthy marketplace</w:t>
      </w:r>
      <w:r w:rsidRPr="009A5930">
        <w:rPr>
          <w:sz w:val="16"/>
        </w:rPr>
        <w:t xml:space="preserve">. However, </w:t>
      </w:r>
      <w:r w:rsidRPr="000164FC">
        <w:rPr>
          <w:rStyle w:val="StyleUnderline"/>
        </w:rPr>
        <w:t>while intellectual property has a fairly uniform set of policy goals focused on encouraging investment and innovation</w:t>
      </w:r>
      <w:r w:rsidRPr="009A5930">
        <w:rPr>
          <w:sz w:val="16"/>
        </w:rPr>
        <w:t>, the various areas covered within it require different, though partially overlapping doctrines to achieve these objectives. As a result</w:t>
      </w:r>
      <w:r w:rsidRPr="00554884">
        <w:rPr>
          <w:rStyle w:val="StyleUnderline"/>
        </w:rPr>
        <w:t xml:space="preserve">, intellectual property exists in the separate, but related, areas of </w:t>
      </w:r>
      <w:r w:rsidRPr="00893AC6">
        <w:rPr>
          <w:rStyle w:val="Emphasis"/>
          <w:highlight w:val="cyan"/>
        </w:rPr>
        <w:t>patents</w:t>
      </w:r>
      <w:r w:rsidRPr="00893AC6">
        <w:rPr>
          <w:rStyle w:val="StyleUnderline"/>
          <w:highlight w:val="cyan"/>
        </w:rPr>
        <w:t xml:space="preserve">, </w:t>
      </w:r>
      <w:r w:rsidRPr="00893AC6">
        <w:rPr>
          <w:rStyle w:val="Emphasis"/>
          <w:highlight w:val="cyan"/>
        </w:rPr>
        <w:t>copyrights</w:t>
      </w:r>
      <w:r w:rsidRPr="00893AC6">
        <w:rPr>
          <w:rStyle w:val="StyleUnderline"/>
          <w:highlight w:val="cyan"/>
        </w:rPr>
        <w:t xml:space="preserve">, and </w:t>
      </w:r>
      <w:r w:rsidRPr="00893AC6">
        <w:rPr>
          <w:rStyle w:val="Emphasis"/>
          <w:highlight w:val="cyan"/>
        </w:rPr>
        <w:t>trademarks</w:t>
      </w:r>
      <w:r w:rsidRPr="009A5930">
        <w:rPr>
          <w:sz w:val="16"/>
        </w:rPr>
        <w:t xml:space="preserve">, as well as a few others. </w:t>
      </w:r>
      <w:r w:rsidRPr="000164FC">
        <w:rPr>
          <w:rStyle w:val="Emphasis"/>
        </w:rPr>
        <w:t xml:space="preserve">Each of these areas </w:t>
      </w:r>
      <w:r w:rsidRPr="00893AC6">
        <w:rPr>
          <w:rStyle w:val="Emphasis"/>
          <w:highlight w:val="cyan"/>
        </w:rPr>
        <w:t>requires a different legal approach</w:t>
      </w:r>
      <w:r w:rsidRPr="00554884">
        <w:rPr>
          <w:rStyle w:val="StyleUnderline"/>
        </w:rPr>
        <w:t xml:space="preserve"> to best achieve the common goals of intellectual property</w:t>
      </w:r>
      <w:r w:rsidRPr="009A5930">
        <w:rPr>
          <w:sz w:val="16"/>
        </w:rPr>
        <w:t xml:space="preserve">. </w:t>
      </w:r>
      <w:r w:rsidRPr="00893AC6">
        <w:rPr>
          <w:rStyle w:val="StyleUnderline"/>
          <w:highlight w:val="cyan"/>
        </w:rPr>
        <w:t>Each area has its own statutory framework that has been updated periodically to expand and keep pace with changes in tech</w:t>
      </w:r>
      <w:r w:rsidRPr="000164FC">
        <w:rPr>
          <w:rStyle w:val="StyleUnderline"/>
        </w:rPr>
        <w:t>nology and society</w:t>
      </w:r>
      <w:r w:rsidRPr="009A5930">
        <w:rPr>
          <w:sz w:val="16"/>
        </w:rPr>
        <w:t>.</w:t>
      </w:r>
    </w:p>
    <w:p w14:paraId="384127E8" w14:textId="77777777" w:rsidR="006225EC" w:rsidRPr="00FC2B0E" w:rsidRDefault="006225EC" w:rsidP="006225EC">
      <w:pPr>
        <w:rPr>
          <w:sz w:val="8"/>
          <w:szCs w:val="8"/>
        </w:rPr>
      </w:pPr>
      <w:r w:rsidRPr="00FC2B0E">
        <w:rPr>
          <w:sz w:val="8"/>
          <w:szCs w:val="8"/>
        </w:rPr>
        <w:t xml:space="preserve">[*35] </w:t>
      </w:r>
      <w:r w:rsidRPr="00FC2B0E">
        <w:rPr>
          <w:rStyle w:val="StyleUnderline"/>
          <w:sz w:val="8"/>
          <w:szCs w:val="8"/>
          <w:u w:val="none"/>
        </w:rPr>
        <w:t>Patent law</w:t>
      </w:r>
      <w:r w:rsidRPr="00FC2B0E">
        <w:rPr>
          <w:sz w:val="8"/>
          <w:szCs w:val="8"/>
        </w:rPr>
        <w:t>, while also part of intellectual property law as a whole, focuses on protecting inventions. It is based in the United States Patent Act (Patent Act). Congress enacted the first iteration of the Patent Act in 1790 under the power granted in Article I, Section 8 of the Constitution. Throughout the nineteenth and twentieth centuries, as the types of inventions being produced expanded and changed, patent law expanded accordingly. For example, patent law was expanded to include industrial designs in 1842, plants in 1930, and surgical procedures in the 1950s. The Supreme Court first held that computer software was patentable in its 1981 decision, Diamond v. Diehr.</w:t>
      </w:r>
      <w:r w:rsidRPr="00FC2B0E">
        <w:rPr>
          <w:rStyle w:val="StyleUnderline"/>
          <w:sz w:val="8"/>
          <w:szCs w:val="8"/>
          <w:u w:val="none"/>
        </w:rPr>
        <w:t xml:space="preserve"> Over time, the courts have adjusted their interpretations of patent laws to allow or deny patents as needed to compensate for changes in technology and the needs of society</w:t>
      </w:r>
      <w:r w:rsidRPr="00FC2B0E">
        <w:rPr>
          <w:sz w:val="8"/>
          <w:szCs w:val="8"/>
        </w:rPr>
        <w:t>.</w:t>
      </w:r>
    </w:p>
    <w:p w14:paraId="36A4D2DD" w14:textId="77777777" w:rsidR="006225EC" w:rsidRPr="00FC2B0E" w:rsidRDefault="006225EC" w:rsidP="006225EC">
      <w:pPr>
        <w:rPr>
          <w:sz w:val="8"/>
          <w:szCs w:val="8"/>
        </w:rPr>
      </w:pPr>
      <w:r w:rsidRPr="00FC2B0E">
        <w:rPr>
          <w:sz w:val="8"/>
          <w:szCs w:val="8"/>
        </w:rPr>
        <w:t>Copyright law provides protection for "original forms of expression," and is governed by the United States Copyright Act (Copyright Act). Like the Patent Act, the Copyright Act has gone through several versions. Congress adopted the original Copyright Act in 1790. Since that time, there have been changes in copyright law which have altered the duration of protection afforded to authors, expanded the types of works covered, and improved the rights of copyright holders. For example, musical recordings and photographs, neither of which existed at the time the first Copyright Act was enacted, are both afforded protection under its current iteration. Computer software is also protected under the Copyright Act. As technology has evolved to allow for the creation of new types of work, copyright doctrine has expanded accordingly.</w:t>
      </w:r>
    </w:p>
    <w:p w14:paraId="6C3A2B1E" w14:textId="77777777" w:rsidR="006225EC" w:rsidRPr="00FC2B0E" w:rsidRDefault="006225EC" w:rsidP="006225EC">
      <w:pPr>
        <w:rPr>
          <w:sz w:val="8"/>
          <w:szCs w:val="8"/>
        </w:rPr>
      </w:pPr>
      <w:r w:rsidRPr="00FC2B0E">
        <w:rPr>
          <w:sz w:val="8"/>
          <w:szCs w:val="8"/>
        </w:rPr>
        <w:t>[*36] Trademark law protects the symbols and words used to identify the source of goods and services. Trademark protection initially appeared in the United States as a common law development in the mid-nineteenth century. In 1946, Congress enacted the Lanham Act, which allows for federal statutory protection of trademarks and provides for remedies against infringement. In its early existence, trademark protection was only available for trademarks that included the name of the manufacturer. Over time, the protection has expanded to include a vast array of terms and product designs, and has even evolved to include protection against the trademark being diluted or tarnished.</w:t>
      </w:r>
    </w:p>
    <w:p w14:paraId="0E951F01" w14:textId="77777777" w:rsidR="006225EC" w:rsidRPr="00FC2B0E" w:rsidRDefault="006225EC" w:rsidP="006225EC">
      <w:pPr>
        <w:rPr>
          <w:sz w:val="8"/>
          <w:szCs w:val="8"/>
        </w:rPr>
      </w:pPr>
      <w:r w:rsidRPr="00FC2B0E">
        <w:rPr>
          <w:sz w:val="8"/>
          <w:szCs w:val="8"/>
        </w:rPr>
        <w:t>Intellectual property law is most instructive to engineering a new antitrust framework because of the way its doctrines have adjusted in reaction to society. Through the nineteenth century, the economy in the United States evolved from one that was heavily dependent upon agriculture to one increasingly dependent upon industry. In the twentieth century, the economy again shifted with the emergence of information technology. As the economy has evolved, the need for intellectual property rights has evolved with it. As a result, the doctrines of intellectual property have remained useful and relevant in a way that antitrust has not.</w:t>
      </w:r>
    </w:p>
    <w:p w14:paraId="09D31BA5" w14:textId="77777777" w:rsidR="006225EC" w:rsidRPr="009A5930" w:rsidRDefault="006225EC" w:rsidP="006225EC">
      <w:pPr>
        <w:rPr>
          <w:sz w:val="16"/>
        </w:rPr>
      </w:pPr>
      <w:r w:rsidRPr="00FC2B0E">
        <w:rPr>
          <w:sz w:val="8"/>
          <w:szCs w:val="8"/>
        </w:rPr>
        <w:t xml:space="preserve">Courts and lawmakers can increase the flexibility and efficacy of antitrust law by dividing it in a fashion similar to intellectual property. </w:t>
      </w:r>
      <w:r w:rsidRPr="00FC2B0E">
        <w:rPr>
          <w:rStyle w:val="StyleUnderline"/>
          <w:sz w:val="8"/>
          <w:szCs w:val="8"/>
          <w:u w:val="none"/>
        </w:rPr>
        <w:t xml:space="preserve">In applying the Sherman Act to evolving industries </w:t>
      </w:r>
      <w:r w:rsidRPr="00FC2B0E">
        <w:rPr>
          <w:sz w:val="8"/>
          <w:szCs w:val="8"/>
        </w:rPr>
        <w:t xml:space="preserve">and society over time, </w:t>
      </w:r>
      <w:r w:rsidRPr="00FC2B0E">
        <w:rPr>
          <w:rStyle w:val="StyleUnderline"/>
          <w:sz w:val="8"/>
          <w:szCs w:val="8"/>
          <w:u w:val="none"/>
        </w:rPr>
        <w:t>the courts have necessarily jumped through analytical hurdles and created numerous exemptions</w:t>
      </w:r>
      <w:r w:rsidRPr="00FC2B0E">
        <w:rPr>
          <w:sz w:val="8"/>
          <w:szCs w:val="8"/>
        </w:rPr>
        <w:t xml:space="preserve">. As such, an analysis under the </w:t>
      </w:r>
      <w:r w:rsidRPr="00FC2B0E">
        <w:rPr>
          <w:rStyle w:val="StyleUnderline"/>
          <w:sz w:val="8"/>
          <w:szCs w:val="8"/>
          <w:u w:val="none"/>
        </w:rPr>
        <w:t>Sherman</w:t>
      </w:r>
      <w:r w:rsidRPr="00FC2B0E">
        <w:rPr>
          <w:sz w:val="8"/>
          <w:szCs w:val="8"/>
        </w:rPr>
        <w:t xml:space="preserve"> Act </w:t>
      </w:r>
      <w:r w:rsidRPr="00FC2B0E">
        <w:rPr>
          <w:rStyle w:val="StyleUnderline"/>
          <w:sz w:val="8"/>
          <w:szCs w:val="8"/>
          <w:u w:val="none"/>
        </w:rPr>
        <w:t>requires a number of steps</w:t>
      </w:r>
      <w:r w:rsidRPr="00FC2B0E">
        <w:rPr>
          <w:sz w:val="8"/>
          <w:szCs w:val="8"/>
        </w:rPr>
        <w:t>--and added steps mean added opportunities for error and oversight.</w:t>
      </w:r>
      <w:r w:rsidRPr="009A5930">
        <w:rPr>
          <w:sz w:val="16"/>
        </w:rPr>
        <w:t xml:space="preserve"> </w:t>
      </w:r>
      <w:r w:rsidRPr="00893AC6">
        <w:rPr>
          <w:rStyle w:val="Emphasis"/>
          <w:highlight w:val="cyan"/>
        </w:rPr>
        <w:t>Under a divided antitrust scheme, Congress could correct court errors through updated legislation for specific affected industries,</w:t>
      </w:r>
      <w:r w:rsidRPr="002D28F2">
        <w:rPr>
          <w:rStyle w:val="Emphasis"/>
        </w:rPr>
        <w:t xml:space="preserve"> similar to updates to the Patent and Copyright Acts</w:t>
      </w:r>
      <w:r w:rsidRPr="00F31C36">
        <w:rPr>
          <w:rStyle w:val="StyleUnderline"/>
        </w:rPr>
        <w:t xml:space="preserve">. As it currently </w:t>
      </w:r>
      <w:r w:rsidRPr="002D28F2">
        <w:rPr>
          <w:rStyle w:val="StyleUnderline"/>
        </w:rPr>
        <w:t>exists, correcting an error through legislation would require a complex analysis of how the full antitrust framework may be impacted.</w:t>
      </w:r>
    </w:p>
    <w:p w14:paraId="02D837DA" w14:textId="77777777" w:rsidR="006225EC" w:rsidRDefault="006225EC" w:rsidP="006225EC">
      <w:pPr>
        <w:rPr>
          <w:rStyle w:val="StyleUnderline"/>
        </w:rPr>
      </w:pPr>
      <w:r w:rsidRPr="009A5930">
        <w:rPr>
          <w:sz w:val="16"/>
        </w:rPr>
        <w:t xml:space="preserve">[*37] Dividing antitrust into more closely tailored frameworks for various industries may not fully eliminate the need for judicially created exemptions. However, it is likely that fewer exemptions would be needed, as the </w:t>
      </w:r>
      <w:r w:rsidRPr="00893AC6">
        <w:rPr>
          <w:rStyle w:val="Emphasis"/>
          <w:highlight w:val="cyan"/>
        </w:rPr>
        <w:t>frameworks would be more closely tailored to fit each industry</w:t>
      </w:r>
      <w:r w:rsidRPr="009A5930">
        <w:rPr>
          <w:sz w:val="16"/>
        </w:rPr>
        <w:t xml:space="preserve">. As a result, </w:t>
      </w:r>
      <w:r w:rsidRPr="00893AC6">
        <w:rPr>
          <w:rStyle w:val="Emphasis"/>
          <w:highlight w:val="cyan"/>
        </w:rPr>
        <w:t>antitrust would be</w:t>
      </w:r>
      <w:r w:rsidRPr="002D28F2">
        <w:rPr>
          <w:rStyle w:val="Emphasis"/>
        </w:rPr>
        <w:t xml:space="preserve"> </w:t>
      </w:r>
      <w:r w:rsidRPr="00893AC6">
        <w:rPr>
          <w:rStyle w:val="Emphasis"/>
          <w:highlight w:val="cyan"/>
        </w:rPr>
        <w:t>simplified</w:t>
      </w:r>
      <w:r w:rsidRPr="009A5930">
        <w:rPr>
          <w:sz w:val="16"/>
        </w:rPr>
        <w:t xml:space="preserve"> </w:t>
      </w:r>
      <w:r w:rsidRPr="002D28F2">
        <w:rPr>
          <w:rStyle w:val="StyleUnderline"/>
        </w:rPr>
        <w:t>and</w:t>
      </w:r>
      <w:r w:rsidRPr="009A5930">
        <w:rPr>
          <w:sz w:val="16"/>
        </w:rPr>
        <w:t xml:space="preserve"> the </w:t>
      </w:r>
      <w:r w:rsidRPr="00893AC6">
        <w:rPr>
          <w:rStyle w:val="Emphasis"/>
          <w:highlight w:val="cyan"/>
        </w:rPr>
        <w:t>application</w:t>
      </w:r>
      <w:r w:rsidRPr="009A5930">
        <w:rPr>
          <w:sz w:val="16"/>
        </w:rPr>
        <w:t xml:space="preserve"> of it </w:t>
      </w:r>
      <w:r w:rsidRPr="00893AC6">
        <w:rPr>
          <w:rStyle w:val="Emphasis"/>
          <w:highlight w:val="cyan"/>
        </w:rPr>
        <w:t>would be more straightforward.</w:t>
      </w:r>
      <w:r w:rsidRPr="00893AC6">
        <w:rPr>
          <w:sz w:val="16"/>
          <w:highlight w:val="cyan"/>
        </w:rPr>
        <w:t xml:space="preserve"> </w:t>
      </w:r>
      <w:r w:rsidRPr="00893AC6">
        <w:rPr>
          <w:rStyle w:val="Emphasis"/>
          <w:highlight w:val="cyan"/>
        </w:rPr>
        <w:t>More bright-line rules could</w:t>
      </w:r>
      <w:r w:rsidRPr="002D28F2">
        <w:rPr>
          <w:rStyle w:val="Emphasis"/>
        </w:rPr>
        <w:t xml:space="preserve"> </w:t>
      </w:r>
      <w:r w:rsidRPr="00893AC6">
        <w:rPr>
          <w:rStyle w:val="Emphasis"/>
          <w:highlight w:val="cyan"/>
        </w:rPr>
        <w:t>be created</w:t>
      </w:r>
      <w:r w:rsidRPr="002D28F2">
        <w:rPr>
          <w:rStyle w:val="Emphasis"/>
        </w:rPr>
        <w:t>, rather than the vague standards that exist under</w:t>
      </w:r>
      <w:r w:rsidRPr="009A5930">
        <w:rPr>
          <w:sz w:val="16"/>
        </w:rPr>
        <w:t xml:space="preserve"> the </w:t>
      </w:r>
      <w:r w:rsidRPr="002D28F2">
        <w:rPr>
          <w:rStyle w:val="Emphasis"/>
        </w:rPr>
        <w:t>Sherman</w:t>
      </w:r>
      <w:r w:rsidRPr="009A5930">
        <w:rPr>
          <w:sz w:val="16"/>
        </w:rPr>
        <w:t xml:space="preserve"> Act. </w:t>
      </w:r>
      <w:r w:rsidRPr="002D28F2">
        <w:rPr>
          <w:rStyle w:val="StyleUnderline"/>
        </w:rPr>
        <w:t>Any</w:t>
      </w:r>
      <w:r w:rsidRPr="009A5930">
        <w:rPr>
          <w:sz w:val="16"/>
        </w:rPr>
        <w:t xml:space="preserve"> necessary </w:t>
      </w:r>
      <w:r w:rsidRPr="002D28F2">
        <w:rPr>
          <w:rStyle w:val="StyleUnderline"/>
        </w:rPr>
        <w:t xml:space="preserve">exemptions could </w:t>
      </w:r>
      <w:r w:rsidRPr="009A5930">
        <w:rPr>
          <w:sz w:val="16"/>
        </w:rPr>
        <w:t xml:space="preserve">additionally </w:t>
      </w:r>
      <w:r w:rsidRPr="002D28F2">
        <w:rPr>
          <w:rStyle w:val="StyleUnderline"/>
        </w:rPr>
        <w:t>be broad enough to apply throughout an industry without the risk of affecting future cases in other industries.</w:t>
      </w:r>
    </w:p>
    <w:p w14:paraId="3BE34E6F" w14:textId="77777777" w:rsidR="006225EC" w:rsidRDefault="006225EC" w:rsidP="006225EC">
      <w:r w:rsidRPr="000164FC">
        <w:rPr>
          <w:rStyle w:val="StyleUnderline"/>
        </w:rPr>
        <w:t>To emulate the split framework of intellectual property for use in antitrust,</w:t>
      </w:r>
      <w:r w:rsidRPr="009A5930">
        <w:rPr>
          <w:sz w:val="16"/>
        </w:rPr>
        <w:t xml:space="preserve"> </w:t>
      </w:r>
      <w:r w:rsidRPr="00893AC6">
        <w:rPr>
          <w:rStyle w:val="Emphasis"/>
          <w:highlight w:val="cyan"/>
        </w:rPr>
        <w:t>Congress should enact separate statutes for each industry category</w:t>
      </w:r>
      <w:r w:rsidRPr="00893AC6">
        <w:rPr>
          <w:sz w:val="16"/>
          <w:highlight w:val="cyan"/>
        </w:rPr>
        <w:t>,</w:t>
      </w:r>
      <w:r w:rsidRPr="009A5930">
        <w:rPr>
          <w:sz w:val="16"/>
        </w:rPr>
        <w:t xml:space="preserve"> </w:t>
      </w:r>
      <w:r w:rsidRPr="000164FC">
        <w:rPr>
          <w:rStyle w:val="Emphasis"/>
        </w:rPr>
        <w:t>similar to the Patent Act, Copyright Act, and Lanham Act.</w:t>
      </w:r>
      <w:r w:rsidRPr="009A5930">
        <w:rPr>
          <w:sz w:val="16"/>
        </w:rPr>
        <w:t xml:space="preserve"> </w:t>
      </w:r>
      <w:r w:rsidRPr="00893AC6">
        <w:rPr>
          <w:rStyle w:val="StyleUnderline"/>
          <w:highlight w:val="cyan"/>
        </w:rPr>
        <w:t xml:space="preserve">These statutes should include </w:t>
      </w:r>
      <w:r w:rsidRPr="00893AC6">
        <w:rPr>
          <w:rStyle w:val="Emphasis"/>
          <w:highlight w:val="cyan"/>
        </w:rPr>
        <w:t>similar provisions</w:t>
      </w:r>
      <w:r w:rsidRPr="000164FC">
        <w:rPr>
          <w:rStyle w:val="StyleUnderline"/>
        </w:rPr>
        <w:t xml:space="preserve"> to the Sherman Act</w:t>
      </w:r>
      <w:r w:rsidRPr="009A5930">
        <w:rPr>
          <w:sz w:val="16"/>
        </w:rPr>
        <w:t xml:space="preserve">, </w:t>
      </w:r>
      <w:r w:rsidRPr="00893AC6">
        <w:rPr>
          <w:rStyle w:val="Emphasis"/>
          <w:highlight w:val="cyan"/>
        </w:rPr>
        <w:t>stating the general</w:t>
      </w:r>
      <w:r w:rsidRPr="000164FC">
        <w:rPr>
          <w:rStyle w:val="Emphasis"/>
        </w:rPr>
        <w:t xml:space="preserve"> </w:t>
      </w:r>
      <w:r w:rsidRPr="00893AC6">
        <w:rPr>
          <w:rStyle w:val="Emphasis"/>
          <w:highlight w:val="cyan"/>
        </w:rPr>
        <w:t>types of behaviors that are anticompetitive</w:t>
      </w:r>
      <w:r w:rsidRPr="000164FC">
        <w:rPr>
          <w:rStyle w:val="Emphasis"/>
        </w:rPr>
        <w:t>.</w:t>
      </w:r>
      <w:r w:rsidRPr="009A5930">
        <w:rPr>
          <w:sz w:val="16"/>
        </w:rPr>
        <w:t xml:space="preserve"> </w:t>
      </w:r>
      <w:r w:rsidRPr="00893AC6">
        <w:rPr>
          <w:rStyle w:val="Emphasis"/>
          <w:highlight w:val="cyan"/>
        </w:rPr>
        <w:t>Unlike</w:t>
      </w:r>
      <w:r w:rsidRPr="000164FC">
        <w:rPr>
          <w:rStyle w:val="StyleUnderline"/>
        </w:rPr>
        <w:t xml:space="preserve"> the </w:t>
      </w:r>
      <w:r w:rsidRPr="00893AC6">
        <w:rPr>
          <w:rStyle w:val="Emphasis"/>
          <w:highlight w:val="cyan"/>
        </w:rPr>
        <w:t>Sherman</w:t>
      </w:r>
      <w:r w:rsidRPr="000164FC">
        <w:rPr>
          <w:rStyle w:val="StyleUnderline"/>
        </w:rPr>
        <w:t xml:space="preserve"> Act, </w:t>
      </w:r>
      <w:r w:rsidRPr="00893AC6">
        <w:rPr>
          <w:rStyle w:val="StyleUnderline"/>
          <w:highlight w:val="cyan"/>
        </w:rPr>
        <w:t>the specific purpose of the</w:t>
      </w:r>
      <w:r w:rsidRPr="000164FC">
        <w:rPr>
          <w:rStyle w:val="StyleUnderline"/>
        </w:rPr>
        <w:t xml:space="preserve"> </w:t>
      </w:r>
      <w:r w:rsidRPr="00893AC6">
        <w:rPr>
          <w:rStyle w:val="StyleUnderline"/>
          <w:highlight w:val="cyan"/>
        </w:rPr>
        <w:t>statutes</w:t>
      </w:r>
      <w:r w:rsidRPr="009A5930">
        <w:rPr>
          <w:sz w:val="16"/>
        </w:rPr>
        <w:t>--consumer protection--</w:t>
      </w:r>
      <w:r w:rsidRPr="00893AC6">
        <w:rPr>
          <w:rStyle w:val="StyleUnderline"/>
          <w:highlight w:val="cyan"/>
        </w:rPr>
        <w:t>should be made clear</w:t>
      </w:r>
      <w:r w:rsidRPr="009A5930">
        <w:rPr>
          <w:sz w:val="16"/>
        </w:rPr>
        <w:t xml:space="preserve">. </w:t>
      </w:r>
      <w:r w:rsidRPr="000164FC">
        <w:rPr>
          <w:rStyle w:val="StyleUnderline"/>
        </w:rPr>
        <w:t>Each statute should also be made more specific</w:t>
      </w:r>
      <w:r w:rsidRPr="009A5930">
        <w:rPr>
          <w:sz w:val="16"/>
        </w:rPr>
        <w:t xml:space="preserve">, </w:t>
      </w:r>
      <w:r w:rsidRPr="000164FC">
        <w:rPr>
          <w:rStyle w:val="StyleUnderline"/>
        </w:rPr>
        <w:t>including in its text behaviors by firms that are known in that industry to result in consumer harms</w:t>
      </w:r>
      <w:r w:rsidRPr="009A5930">
        <w:rPr>
          <w:sz w:val="16"/>
        </w:rPr>
        <w:t xml:space="preserve">. Over time, </w:t>
      </w:r>
      <w:r w:rsidRPr="002D28F2">
        <w:rPr>
          <w:rStyle w:val="StyleUnderline"/>
        </w:rPr>
        <w:t>the statutes should be updated as necessary, which will ideally result in frameworks that work separately by industry</w:t>
      </w:r>
      <w:r w:rsidRPr="009A5930">
        <w:rPr>
          <w:sz w:val="16"/>
        </w:rPr>
        <w:t xml:space="preserve">, </w:t>
      </w:r>
      <w:r w:rsidRPr="002D28F2">
        <w:rPr>
          <w:rStyle w:val="StyleUnderline"/>
        </w:rPr>
        <w:t xml:space="preserve">but still achieve a </w:t>
      </w:r>
      <w:r w:rsidRPr="002D28F2">
        <w:rPr>
          <w:rStyle w:val="Emphasis"/>
        </w:rPr>
        <w:t>unified goal of consumer protection</w:t>
      </w:r>
      <w:r w:rsidRPr="009A5930">
        <w:rPr>
          <w:sz w:val="16"/>
        </w:rPr>
        <w:t>.</w:t>
      </w:r>
    </w:p>
    <w:p w14:paraId="1A44C08F" w14:textId="77777777" w:rsidR="006225EC" w:rsidRDefault="006225EC" w:rsidP="006225EC"/>
    <w:p w14:paraId="5A9BFC53" w14:textId="77777777" w:rsidR="006225EC" w:rsidRDefault="006225EC" w:rsidP="006225EC"/>
    <w:p w14:paraId="2D2BD5D8" w14:textId="77777777" w:rsidR="006225EC" w:rsidRDefault="006225EC" w:rsidP="006225EC">
      <w:pPr>
        <w:pStyle w:val="Heading4"/>
      </w:pPr>
      <w:r>
        <w:t>But only the CP preserves the effective enforcement of antitrust in traditional industries</w:t>
      </w:r>
    </w:p>
    <w:p w14:paraId="05B78335" w14:textId="77777777" w:rsidR="006225EC" w:rsidRPr="009A5930" w:rsidRDefault="006225EC" w:rsidP="006225EC">
      <w:r w:rsidRPr="009A5930">
        <w:rPr>
          <w:b/>
          <w:bCs/>
        </w:rPr>
        <w:t>Paquette 17</w:t>
      </w:r>
      <w:r w:rsidRPr="009A5930">
        <w:t xml:space="preserve"> [Jenny Paquette, J.D. from Temple University, 2017, “ARTICLE: OLD IS NOT ALWAYS WISE: THE INAPPLICABILITY OF THE SHERMAN ACT IN THE AGE OF THE INTERNET,”, 89 Temp. L. Rev. Online 2, lexis]</w:t>
      </w:r>
    </w:p>
    <w:p w14:paraId="6C314385" w14:textId="77777777" w:rsidR="006225EC" w:rsidRPr="00DD3E7C" w:rsidRDefault="006225EC" w:rsidP="006225EC">
      <w:pPr>
        <w:rPr>
          <w:sz w:val="16"/>
        </w:rPr>
      </w:pPr>
      <w:r w:rsidRPr="00DD3E7C">
        <w:rPr>
          <w:sz w:val="16"/>
        </w:rPr>
        <w:t xml:space="preserve">Though the </w:t>
      </w:r>
      <w:r w:rsidRPr="00893AC6">
        <w:rPr>
          <w:rStyle w:val="Emphasis"/>
          <w:highlight w:val="cyan"/>
        </w:rPr>
        <w:t>Sherman</w:t>
      </w:r>
      <w:r w:rsidRPr="00DD3E7C">
        <w:rPr>
          <w:sz w:val="16"/>
        </w:rPr>
        <w:t xml:space="preserve"> Act may not be a workable option for combatting anticompetitive actions in Internet companies, it </w:t>
      </w:r>
      <w:r w:rsidRPr="00893AC6">
        <w:rPr>
          <w:rStyle w:val="Emphasis"/>
          <w:highlight w:val="cyan"/>
        </w:rPr>
        <w:t>is still applicable for traditional industries</w:t>
      </w:r>
      <w:r w:rsidRPr="00893AC6">
        <w:rPr>
          <w:sz w:val="16"/>
          <w:highlight w:val="cyan"/>
        </w:rPr>
        <w:t>.</w:t>
      </w:r>
      <w:r w:rsidRPr="00DD3E7C">
        <w:rPr>
          <w:sz w:val="16"/>
        </w:rPr>
        <w:t xml:space="preserve"> Additionally, </w:t>
      </w:r>
      <w:r w:rsidRPr="00931621">
        <w:rPr>
          <w:rStyle w:val="StyleUnderline"/>
        </w:rPr>
        <w:t>the general purpose</w:t>
      </w:r>
      <w:r w:rsidRPr="00DD3E7C">
        <w:rPr>
          <w:sz w:val="16"/>
        </w:rPr>
        <w:t xml:space="preserve"> </w:t>
      </w:r>
      <w:r w:rsidRPr="00931621">
        <w:rPr>
          <w:rStyle w:val="StyleUnderline"/>
        </w:rPr>
        <w:t xml:space="preserve">of antitrust law is </w:t>
      </w:r>
      <w:r w:rsidRPr="00931621">
        <w:rPr>
          <w:rStyle w:val="Emphasis"/>
        </w:rPr>
        <w:t>still applicable for all industries</w:t>
      </w:r>
      <w:r w:rsidRPr="00DD3E7C">
        <w:rPr>
          <w:sz w:val="16"/>
        </w:rPr>
        <w:t xml:space="preserve">. </w:t>
      </w:r>
      <w:r w:rsidRPr="00893AC6">
        <w:rPr>
          <w:rStyle w:val="Emphasis"/>
          <w:highlight w:val="cyan"/>
        </w:rPr>
        <w:t>Consumers are</w:t>
      </w:r>
      <w:r w:rsidRPr="00DD3E7C">
        <w:rPr>
          <w:sz w:val="16"/>
        </w:rPr>
        <w:t xml:space="preserve"> still </w:t>
      </w:r>
      <w:r w:rsidRPr="00893AC6">
        <w:rPr>
          <w:rStyle w:val="Emphasis"/>
          <w:highlight w:val="cyan"/>
        </w:rPr>
        <w:t>consuming, so there is</w:t>
      </w:r>
      <w:r w:rsidRPr="009420C8">
        <w:rPr>
          <w:rStyle w:val="Emphasis"/>
        </w:rPr>
        <w:t xml:space="preserve"> still a </w:t>
      </w:r>
      <w:r w:rsidRPr="00893AC6">
        <w:rPr>
          <w:rStyle w:val="Emphasis"/>
          <w:highlight w:val="cyan"/>
        </w:rPr>
        <w:t>need for</w:t>
      </w:r>
      <w:r w:rsidRPr="009420C8">
        <w:rPr>
          <w:rStyle w:val="Emphasis"/>
        </w:rPr>
        <w:t xml:space="preserve"> their </w:t>
      </w:r>
      <w:r w:rsidRPr="00893AC6">
        <w:rPr>
          <w:rStyle w:val="Emphasis"/>
          <w:highlight w:val="cyan"/>
        </w:rPr>
        <w:t>protection</w:t>
      </w:r>
      <w:r w:rsidRPr="00DD3E7C">
        <w:rPr>
          <w:sz w:val="16"/>
        </w:rPr>
        <w:t xml:space="preserve"> as they do so. While antitrust generally is still needed, the Sherman Act as a specific framework is outdated.</w:t>
      </w:r>
    </w:p>
    <w:p w14:paraId="38F83928" w14:textId="77777777" w:rsidR="006225EC" w:rsidRPr="00DD3E7C" w:rsidRDefault="006225EC" w:rsidP="006225EC">
      <w:pPr>
        <w:rPr>
          <w:sz w:val="16"/>
        </w:rPr>
      </w:pPr>
      <w:r w:rsidRPr="00931621">
        <w:rPr>
          <w:rStyle w:val="Emphasis"/>
        </w:rPr>
        <w:t>The Act predates much of the current tech</w:t>
      </w:r>
      <w:r w:rsidRPr="00DD3E7C">
        <w:rPr>
          <w:sz w:val="16"/>
        </w:rPr>
        <w:t xml:space="preserve">nology, </w:t>
      </w:r>
      <w:r w:rsidRPr="00931621">
        <w:rPr>
          <w:rStyle w:val="StyleUnderline"/>
        </w:rPr>
        <w:t>and thus many of the related industries, that operate</w:t>
      </w:r>
      <w:r w:rsidRPr="00DD3E7C">
        <w:rPr>
          <w:sz w:val="16"/>
        </w:rPr>
        <w:t xml:space="preserve"> in </w:t>
      </w:r>
      <w:r w:rsidRPr="00931621">
        <w:rPr>
          <w:rStyle w:val="StyleUnderline"/>
        </w:rPr>
        <w:t>the world today.</w:t>
      </w:r>
      <w:r w:rsidRPr="00DD3E7C">
        <w:rPr>
          <w:sz w:val="16"/>
        </w:rPr>
        <w:t xml:space="preserve"> When the Act was enacted in 1890, the United States was in the midst of a massive expansion of its industries, [*31] which were primarily manufacturing, agriculture, and railroads. Since the Sherman Act's enactment, the advent of airplanes has drastically increased the globalization of commerce. Changes in communication technology have also altered the development of commerce as we increasingly rely on computers and the Internet. As the first home Internet connection came a century after the Sherman Act was enacted, it's impossible to fathom that the drafters imagined the state of commerce as it exists today.</w:t>
      </w:r>
    </w:p>
    <w:p w14:paraId="25B5867B" w14:textId="77777777" w:rsidR="006225EC" w:rsidRPr="00DD3E7C" w:rsidRDefault="006225EC" w:rsidP="006225EC">
      <w:pPr>
        <w:rPr>
          <w:sz w:val="16"/>
        </w:rPr>
      </w:pPr>
      <w:r w:rsidRPr="00DD3E7C">
        <w:rPr>
          <w:sz w:val="16"/>
        </w:rPr>
        <w:t xml:space="preserve">Regardless of the possible legislative intent that existed at the time of its enactment, the </w:t>
      </w:r>
      <w:r w:rsidRPr="00893AC6">
        <w:rPr>
          <w:rStyle w:val="Emphasis"/>
          <w:highlight w:val="cyan"/>
        </w:rPr>
        <w:t>Sherman</w:t>
      </w:r>
      <w:r w:rsidRPr="00DD3E7C">
        <w:rPr>
          <w:sz w:val="16"/>
        </w:rPr>
        <w:t xml:space="preserve"> Act </w:t>
      </w:r>
      <w:r w:rsidRPr="00893AC6">
        <w:rPr>
          <w:rStyle w:val="StyleUnderline"/>
          <w:highlight w:val="cyan"/>
        </w:rPr>
        <w:t>has</w:t>
      </w:r>
      <w:r w:rsidRPr="0034772F">
        <w:rPr>
          <w:rStyle w:val="StyleUnderline"/>
        </w:rPr>
        <w:t xml:space="preserve"> since</w:t>
      </w:r>
      <w:r w:rsidRPr="00DD3E7C">
        <w:rPr>
          <w:sz w:val="16"/>
        </w:rPr>
        <w:t xml:space="preserve"> </w:t>
      </w:r>
      <w:r w:rsidRPr="00893AC6">
        <w:rPr>
          <w:rStyle w:val="StyleUnderline"/>
          <w:highlight w:val="cyan"/>
        </w:rPr>
        <w:t xml:space="preserve">been used as a </w:t>
      </w:r>
      <w:r w:rsidRPr="00893AC6">
        <w:rPr>
          <w:rStyle w:val="Emphasis"/>
          <w:highlight w:val="cyan"/>
        </w:rPr>
        <w:t>consumer protection statute</w:t>
      </w:r>
      <w:r w:rsidRPr="0034772F">
        <w:rPr>
          <w:rStyle w:val="StyleUnderline"/>
        </w:rPr>
        <w:t xml:space="preserve">. </w:t>
      </w:r>
      <w:r w:rsidRPr="0034772F">
        <w:rPr>
          <w:rStyle w:val="Emphasis"/>
        </w:rPr>
        <w:t xml:space="preserve">Although commerce has evolved, </w:t>
      </w:r>
      <w:r w:rsidRPr="00893AC6">
        <w:rPr>
          <w:rStyle w:val="Emphasis"/>
          <w:highlight w:val="cyan"/>
        </w:rPr>
        <w:t>many of the same concerns</w:t>
      </w:r>
      <w:r w:rsidRPr="0034772F">
        <w:rPr>
          <w:rStyle w:val="Emphasis"/>
        </w:rPr>
        <w:t xml:space="preserve"> regarding consumer protection </w:t>
      </w:r>
      <w:r w:rsidRPr="00893AC6">
        <w:rPr>
          <w:rStyle w:val="Emphasis"/>
          <w:highlight w:val="cyan"/>
        </w:rPr>
        <w:t>remain</w:t>
      </w:r>
      <w:r w:rsidRPr="00DD3E7C">
        <w:rPr>
          <w:sz w:val="16"/>
        </w:rPr>
        <w:t xml:space="preserve">. </w:t>
      </w:r>
      <w:r w:rsidRPr="00893AC6">
        <w:rPr>
          <w:rStyle w:val="Emphasis"/>
          <w:highlight w:val="cyan"/>
        </w:rPr>
        <w:t>Cartel</w:t>
      </w:r>
      <w:r w:rsidRPr="00DD3E7C">
        <w:rPr>
          <w:rStyle w:val="Emphasis"/>
        </w:rPr>
        <w:t>ization</w:t>
      </w:r>
      <w:r w:rsidRPr="00DD3E7C">
        <w:rPr>
          <w:sz w:val="16"/>
        </w:rPr>
        <w:t xml:space="preserve">, </w:t>
      </w:r>
      <w:r w:rsidRPr="00893AC6">
        <w:rPr>
          <w:rStyle w:val="Emphasis"/>
          <w:highlight w:val="cyan"/>
        </w:rPr>
        <w:t>price fixing</w:t>
      </w:r>
      <w:r w:rsidRPr="00DD3E7C">
        <w:rPr>
          <w:sz w:val="16"/>
        </w:rPr>
        <w:t xml:space="preserve">, </w:t>
      </w:r>
      <w:r w:rsidRPr="00893AC6">
        <w:rPr>
          <w:rStyle w:val="Emphasis"/>
          <w:highlight w:val="cyan"/>
        </w:rPr>
        <w:t>horizontal agreements</w:t>
      </w:r>
      <w:r w:rsidRPr="00DD3E7C">
        <w:rPr>
          <w:sz w:val="16"/>
        </w:rPr>
        <w:t xml:space="preserve">, </w:t>
      </w:r>
      <w:r w:rsidRPr="0034772F">
        <w:rPr>
          <w:rStyle w:val="Emphasis"/>
        </w:rPr>
        <w:t>and other anticompetitive behaviors are still possible</w:t>
      </w:r>
      <w:r w:rsidRPr="00DD3E7C">
        <w:rPr>
          <w:sz w:val="16"/>
        </w:rPr>
        <w:t xml:space="preserve">, </w:t>
      </w:r>
      <w:r w:rsidRPr="0034772F">
        <w:rPr>
          <w:rStyle w:val="Emphasis"/>
        </w:rPr>
        <w:t xml:space="preserve">and the </w:t>
      </w:r>
      <w:r w:rsidRPr="00893AC6">
        <w:rPr>
          <w:rStyle w:val="Emphasis"/>
          <w:highlight w:val="cyan"/>
        </w:rPr>
        <w:t>Sherman</w:t>
      </w:r>
      <w:r w:rsidRPr="0034772F">
        <w:rPr>
          <w:rStyle w:val="Emphasis"/>
        </w:rPr>
        <w:t xml:space="preserve"> Act </w:t>
      </w:r>
      <w:r w:rsidRPr="00893AC6">
        <w:rPr>
          <w:rStyle w:val="Emphasis"/>
          <w:highlight w:val="cyan"/>
        </w:rPr>
        <w:t>is</w:t>
      </w:r>
      <w:r w:rsidRPr="0034772F">
        <w:rPr>
          <w:rStyle w:val="Emphasis"/>
        </w:rPr>
        <w:t xml:space="preserve"> still </w:t>
      </w:r>
      <w:r w:rsidRPr="00893AC6">
        <w:rPr>
          <w:rStyle w:val="Emphasis"/>
          <w:highlight w:val="cyan"/>
        </w:rPr>
        <w:t>competent to address these</w:t>
      </w:r>
      <w:r w:rsidRPr="0034772F">
        <w:rPr>
          <w:rStyle w:val="Emphasis"/>
        </w:rPr>
        <w:t xml:space="preserve"> issues </w:t>
      </w:r>
      <w:r w:rsidRPr="00893AC6">
        <w:rPr>
          <w:rStyle w:val="Emphasis"/>
          <w:highlight w:val="cyan"/>
        </w:rPr>
        <w:t>in traditional industries</w:t>
      </w:r>
      <w:r w:rsidRPr="00DD3E7C">
        <w:rPr>
          <w:sz w:val="16"/>
        </w:rPr>
        <w:t xml:space="preserve">. </w:t>
      </w:r>
      <w:r w:rsidRPr="00893AC6">
        <w:rPr>
          <w:rStyle w:val="Emphasis"/>
          <w:highlight w:val="cyan"/>
        </w:rPr>
        <w:t>Even some</w:t>
      </w:r>
      <w:r w:rsidRPr="0034772F">
        <w:rPr>
          <w:rStyle w:val="Emphasis"/>
        </w:rPr>
        <w:t xml:space="preserve"> industries</w:t>
      </w:r>
      <w:r w:rsidRPr="00DD3E7C">
        <w:rPr>
          <w:sz w:val="16"/>
        </w:rPr>
        <w:t xml:space="preserve"> [*32] </w:t>
      </w:r>
      <w:r w:rsidRPr="00893AC6">
        <w:rPr>
          <w:rStyle w:val="Emphasis"/>
          <w:highlight w:val="cyan"/>
        </w:rPr>
        <w:t>relying</w:t>
      </w:r>
      <w:r w:rsidRPr="0034772F">
        <w:rPr>
          <w:rStyle w:val="Emphasis"/>
        </w:rPr>
        <w:t xml:space="preserve"> </w:t>
      </w:r>
      <w:r w:rsidRPr="00893AC6">
        <w:rPr>
          <w:rStyle w:val="Emphasis"/>
          <w:highlight w:val="cyan"/>
        </w:rPr>
        <w:t>on newer tech</w:t>
      </w:r>
      <w:r w:rsidRPr="00DD3E7C">
        <w:rPr>
          <w:sz w:val="16"/>
        </w:rPr>
        <w:t xml:space="preserve">nology </w:t>
      </w:r>
      <w:r w:rsidRPr="00893AC6">
        <w:rPr>
          <w:rStyle w:val="StyleUnderline"/>
          <w:highlight w:val="cyan"/>
        </w:rPr>
        <w:t>are suitable</w:t>
      </w:r>
      <w:r w:rsidRPr="0034772F">
        <w:rPr>
          <w:rStyle w:val="StyleUnderline"/>
        </w:rPr>
        <w:t xml:space="preserve"> for analysis under the Sherman Act as the business models remain largely similar to those that existed in 1890</w:t>
      </w:r>
      <w:r w:rsidRPr="00DD3E7C">
        <w:rPr>
          <w:sz w:val="16"/>
        </w:rPr>
        <w:t>.</w:t>
      </w:r>
    </w:p>
    <w:p w14:paraId="3FF4D315" w14:textId="77777777" w:rsidR="006225EC" w:rsidRPr="00DD3E7C" w:rsidRDefault="006225EC" w:rsidP="006225EC">
      <w:pPr>
        <w:rPr>
          <w:sz w:val="16"/>
        </w:rPr>
      </w:pPr>
      <w:r w:rsidRPr="00893AC6">
        <w:rPr>
          <w:rStyle w:val="StyleUnderline"/>
          <w:highlight w:val="cyan"/>
        </w:rPr>
        <w:t>Antitrust law must be changed</w:t>
      </w:r>
      <w:r w:rsidRPr="00931621">
        <w:rPr>
          <w:rStyle w:val="StyleUnderline"/>
        </w:rPr>
        <w:t xml:space="preserve"> in order for it </w:t>
      </w:r>
      <w:r w:rsidRPr="00893AC6">
        <w:rPr>
          <w:rStyle w:val="StyleUnderline"/>
          <w:highlight w:val="cyan"/>
        </w:rPr>
        <w:t>to apply to</w:t>
      </w:r>
      <w:r w:rsidRPr="00931621">
        <w:rPr>
          <w:rStyle w:val="StyleUnderline"/>
        </w:rPr>
        <w:t xml:space="preserve"> nontraditional </w:t>
      </w:r>
      <w:r w:rsidRPr="00893AC6">
        <w:rPr>
          <w:rStyle w:val="StyleUnderline"/>
          <w:highlight w:val="cyan"/>
        </w:rPr>
        <w:t>industries</w:t>
      </w:r>
      <w:r w:rsidRPr="00931621">
        <w:rPr>
          <w:rStyle w:val="StyleUnderline"/>
        </w:rPr>
        <w:t xml:space="preserve"> </w:t>
      </w:r>
      <w:r w:rsidRPr="00893AC6">
        <w:rPr>
          <w:rStyle w:val="StyleUnderline"/>
          <w:highlight w:val="cyan"/>
        </w:rPr>
        <w:t>that use business models</w:t>
      </w:r>
      <w:r w:rsidRPr="00931621">
        <w:rPr>
          <w:rStyle w:val="StyleUnderline"/>
        </w:rPr>
        <w:t xml:space="preserve"> </w:t>
      </w:r>
      <w:r w:rsidRPr="00893AC6">
        <w:rPr>
          <w:rStyle w:val="Emphasis"/>
          <w:highlight w:val="cyan"/>
        </w:rPr>
        <w:t>unsuitable</w:t>
      </w:r>
      <w:r w:rsidRPr="00893AC6">
        <w:rPr>
          <w:rStyle w:val="StyleUnderline"/>
          <w:highlight w:val="cyan"/>
        </w:rPr>
        <w:t xml:space="preserve"> for</w:t>
      </w:r>
      <w:r w:rsidRPr="00931621">
        <w:rPr>
          <w:rStyle w:val="StyleUnderline"/>
        </w:rPr>
        <w:t xml:space="preserve"> a </w:t>
      </w:r>
      <w:r w:rsidRPr="00893AC6">
        <w:rPr>
          <w:rStyle w:val="StyleUnderline"/>
          <w:highlight w:val="cyan"/>
        </w:rPr>
        <w:t>Sherman Act analysis.</w:t>
      </w:r>
      <w:r w:rsidRPr="00893AC6">
        <w:rPr>
          <w:sz w:val="16"/>
          <w:highlight w:val="cyan"/>
        </w:rPr>
        <w:t xml:space="preserve"> </w:t>
      </w:r>
      <w:r w:rsidRPr="00893AC6">
        <w:rPr>
          <w:rStyle w:val="Emphasis"/>
          <w:highlight w:val="cyan"/>
        </w:rPr>
        <w:t>This area</w:t>
      </w:r>
      <w:r w:rsidRPr="0034772F">
        <w:rPr>
          <w:rStyle w:val="Emphasis"/>
        </w:rPr>
        <w:t xml:space="preserve"> of law </w:t>
      </w:r>
      <w:r w:rsidRPr="00893AC6">
        <w:rPr>
          <w:rStyle w:val="Emphasis"/>
          <w:highlight w:val="cyan"/>
        </w:rPr>
        <w:t>cannot be abandoned altogether</w:t>
      </w:r>
      <w:r w:rsidRPr="00DD3E7C">
        <w:rPr>
          <w:sz w:val="16"/>
        </w:rPr>
        <w:t xml:space="preserve">, as some scholars have suggested. Some of today's most profitable industries, such as Internet search engines, did not even exist in the most fledgling fashion when the Sherman Act was enacted. As the business models of some new industries are vastly different from what existed in 1890, the potential for consumer harms also differs. </w:t>
      </w:r>
      <w:r w:rsidRPr="00893AC6">
        <w:rPr>
          <w:rStyle w:val="StyleUnderline"/>
          <w:highlight w:val="cyan"/>
        </w:rPr>
        <w:t>The scope of markets and</w:t>
      </w:r>
      <w:r w:rsidRPr="00DD3E7C">
        <w:rPr>
          <w:sz w:val="16"/>
        </w:rPr>
        <w:t xml:space="preserve"> what constitutes </w:t>
      </w:r>
      <w:r w:rsidRPr="00893AC6">
        <w:rPr>
          <w:rStyle w:val="Emphasis"/>
          <w:highlight w:val="cyan"/>
        </w:rPr>
        <w:t>an "anticompetitive act" in</w:t>
      </w:r>
      <w:r w:rsidRPr="00DD3E7C">
        <w:rPr>
          <w:sz w:val="16"/>
        </w:rPr>
        <w:t xml:space="preserve"> such </w:t>
      </w:r>
      <w:r w:rsidRPr="00893AC6">
        <w:rPr>
          <w:rStyle w:val="StyleUnderline"/>
          <w:highlight w:val="cyan"/>
        </w:rPr>
        <w:t>nontraditional industries</w:t>
      </w:r>
      <w:r w:rsidRPr="00DD3E7C">
        <w:rPr>
          <w:sz w:val="16"/>
        </w:rPr>
        <w:t xml:space="preserve"> </w:t>
      </w:r>
      <w:r w:rsidRPr="00893AC6">
        <w:rPr>
          <w:rStyle w:val="StyleUnderline"/>
          <w:highlight w:val="cyan"/>
        </w:rPr>
        <w:t>can</w:t>
      </w:r>
      <w:r w:rsidRPr="00DD3E7C">
        <w:rPr>
          <w:sz w:val="16"/>
        </w:rPr>
        <w:t xml:space="preserve"> </w:t>
      </w:r>
      <w:r w:rsidRPr="00893AC6">
        <w:rPr>
          <w:rStyle w:val="StyleUnderline"/>
          <w:highlight w:val="cyan"/>
        </w:rPr>
        <w:t>vary greatly</w:t>
      </w:r>
      <w:r w:rsidRPr="00DD3E7C">
        <w:rPr>
          <w:sz w:val="16"/>
        </w:rPr>
        <w:t xml:space="preserve"> from what is seen in traditional industries.</w:t>
      </w:r>
    </w:p>
    <w:p w14:paraId="2E52A186" w14:textId="77777777" w:rsidR="006225EC" w:rsidRPr="00DD3E7C" w:rsidRDefault="006225EC" w:rsidP="006225EC">
      <w:pPr>
        <w:rPr>
          <w:sz w:val="16"/>
        </w:rPr>
      </w:pPr>
      <w:r w:rsidRPr="00DD3E7C">
        <w:rPr>
          <w:rStyle w:val="Emphasis"/>
        </w:rPr>
        <w:t xml:space="preserve">Attempting to apply </w:t>
      </w:r>
      <w:r w:rsidRPr="00893AC6">
        <w:rPr>
          <w:rStyle w:val="Emphasis"/>
          <w:highlight w:val="cyan"/>
        </w:rPr>
        <w:t>an outdated</w:t>
      </w:r>
      <w:r w:rsidRPr="00931621">
        <w:rPr>
          <w:rStyle w:val="Emphasis"/>
        </w:rPr>
        <w:t xml:space="preserve"> statutory </w:t>
      </w:r>
      <w:r w:rsidRPr="00893AC6">
        <w:rPr>
          <w:rStyle w:val="Emphasis"/>
          <w:highlight w:val="cyan"/>
        </w:rPr>
        <w:t>framework</w:t>
      </w:r>
      <w:r w:rsidRPr="00931621">
        <w:rPr>
          <w:rStyle w:val="Emphasis"/>
        </w:rPr>
        <w:t xml:space="preserve"> </w:t>
      </w:r>
      <w:r w:rsidRPr="00893AC6">
        <w:rPr>
          <w:rStyle w:val="Emphasis"/>
          <w:highlight w:val="cyan"/>
        </w:rPr>
        <w:t>comes with</w:t>
      </w:r>
      <w:r w:rsidRPr="00931621">
        <w:rPr>
          <w:rStyle w:val="Emphasis"/>
        </w:rPr>
        <w:t xml:space="preserve"> a </w:t>
      </w:r>
      <w:r w:rsidRPr="00893AC6">
        <w:rPr>
          <w:rStyle w:val="Emphasis"/>
          <w:highlight w:val="cyan"/>
        </w:rPr>
        <w:t>risk</w:t>
      </w:r>
      <w:r w:rsidRPr="00931621">
        <w:rPr>
          <w:rStyle w:val="Emphasis"/>
        </w:rPr>
        <w:t xml:space="preserve"> of </w:t>
      </w:r>
      <w:r w:rsidRPr="00DD3E7C">
        <w:rPr>
          <w:rStyle w:val="Emphasis"/>
        </w:rPr>
        <w:t>inapplicability</w:t>
      </w:r>
      <w:r w:rsidRPr="00DD3E7C">
        <w:rPr>
          <w:sz w:val="16"/>
        </w:rPr>
        <w:t xml:space="preserve">. </w:t>
      </w:r>
      <w:r w:rsidRPr="00DD3E7C">
        <w:rPr>
          <w:rStyle w:val="Emphasis"/>
        </w:rPr>
        <w:t>The FTC's</w:t>
      </w:r>
      <w:r w:rsidRPr="00DD3E7C">
        <w:rPr>
          <w:sz w:val="16"/>
        </w:rPr>
        <w:t xml:space="preserve"> 2012 </w:t>
      </w:r>
      <w:r w:rsidRPr="00DD3E7C">
        <w:rPr>
          <w:rStyle w:val="StyleUnderline"/>
        </w:rPr>
        <w:t>investigation of Google did not culminate</w:t>
      </w:r>
      <w:r w:rsidRPr="00931621">
        <w:rPr>
          <w:rStyle w:val="StyleUnderline"/>
        </w:rPr>
        <w:t xml:space="preserve"> in a lawsuit because </w:t>
      </w:r>
      <w:r w:rsidRPr="00893AC6">
        <w:rPr>
          <w:rStyle w:val="StyleUnderline"/>
          <w:highlight w:val="cyan"/>
        </w:rPr>
        <w:t>the FTC found</w:t>
      </w:r>
      <w:r w:rsidRPr="00931621">
        <w:rPr>
          <w:rStyle w:val="StyleUnderline"/>
        </w:rPr>
        <w:t xml:space="preserve"> that </w:t>
      </w:r>
      <w:r w:rsidRPr="00DD3E7C">
        <w:rPr>
          <w:rStyle w:val="StyleUnderline"/>
        </w:rPr>
        <w:t>Google</w:t>
      </w:r>
      <w:r w:rsidRPr="00931621">
        <w:rPr>
          <w:rStyle w:val="StyleUnderline"/>
        </w:rPr>
        <w:t xml:space="preserve"> only disadvantaged its competitors</w:t>
      </w:r>
      <w:r w:rsidRPr="00DD3E7C">
        <w:rPr>
          <w:sz w:val="16"/>
        </w:rPr>
        <w:t xml:space="preserve">, [*33] </w:t>
      </w:r>
      <w:r w:rsidRPr="00931621">
        <w:rPr>
          <w:rStyle w:val="StyleUnderline"/>
        </w:rPr>
        <w:t>not competition</w:t>
      </w:r>
      <w:r w:rsidRPr="00DD3E7C">
        <w:rPr>
          <w:sz w:val="16"/>
        </w:rPr>
        <w:t xml:space="preserve">. While this was the correct outcome, even if it were not, </w:t>
      </w:r>
      <w:r w:rsidRPr="0034772F">
        <w:rPr>
          <w:rStyle w:val="Emphasis"/>
        </w:rPr>
        <w:t xml:space="preserve">there was </w:t>
      </w:r>
      <w:r w:rsidRPr="00893AC6">
        <w:rPr>
          <w:rStyle w:val="Emphasis"/>
          <w:highlight w:val="cyan"/>
        </w:rPr>
        <w:t>no</w:t>
      </w:r>
      <w:r w:rsidRPr="0034772F">
        <w:rPr>
          <w:rStyle w:val="Emphasis"/>
        </w:rPr>
        <w:t xml:space="preserve"> appropriate </w:t>
      </w:r>
      <w:r w:rsidRPr="00893AC6">
        <w:rPr>
          <w:rStyle w:val="Emphasis"/>
          <w:highlight w:val="cyan"/>
        </w:rPr>
        <w:t>alt</w:t>
      </w:r>
      <w:r w:rsidRPr="0034772F">
        <w:rPr>
          <w:rStyle w:val="Emphasis"/>
        </w:rPr>
        <w:t>ernative</w:t>
      </w:r>
      <w:r w:rsidRPr="00DD3E7C">
        <w:rPr>
          <w:sz w:val="16"/>
        </w:rPr>
        <w:t xml:space="preserve">. Even if the FTC found that Google was acting in an anticompetitive manner, it is unlikely that a lawsuit against Google would have prevailed due to a lack of evidence of consumer harm. If a court found that Google was intentionally disadvantaging its rivals, it would be appropriate to hold Google liable under a traditional antitrust analysis. However, </w:t>
      </w:r>
      <w:r w:rsidRPr="00893AC6">
        <w:rPr>
          <w:rStyle w:val="StyleUnderline"/>
          <w:highlight w:val="cyan"/>
        </w:rPr>
        <w:t>because Google</w:t>
      </w:r>
      <w:r w:rsidRPr="0034772F">
        <w:rPr>
          <w:rStyle w:val="StyleUnderline"/>
        </w:rPr>
        <w:t xml:space="preserve"> </w:t>
      </w:r>
      <w:r w:rsidRPr="00893AC6">
        <w:rPr>
          <w:rStyle w:val="StyleUnderline"/>
          <w:highlight w:val="cyan"/>
        </w:rPr>
        <w:t>was</w:t>
      </w:r>
      <w:r w:rsidRPr="0034772F">
        <w:rPr>
          <w:rStyle w:val="StyleUnderline"/>
        </w:rPr>
        <w:t xml:space="preserve"> acting with </w:t>
      </w:r>
      <w:r w:rsidRPr="00893AC6">
        <w:rPr>
          <w:rStyle w:val="StyleUnderline"/>
          <w:highlight w:val="cyan"/>
        </w:rPr>
        <w:t>the pro-consumer</w:t>
      </w:r>
      <w:r w:rsidRPr="0034772F">
        <w:rPr>
          <w:rStyle w:val="StyleUnderline"/>
        </w:rPr>
        <w:t xml:space="preserve"> purpose to improve its search engine, such a holding would have been contrary to the goals of promoting consumer welfare</w:t>
      </w:r>
      <w:r w:rsidRPr="00DD3E7C">
        <w:rPr>
          <w:sz w:val="16"/>
        </w:rPr>
        <w:t>.</w:t>
      </w:r>
    </w:p>
    <w:p w14:paraId="330B63CD" w14:textId="77777777" w:rsidR="006225EC" w:rsidRDefault="006225EC" w:rsidP="006225EC">
      <w:pPr>
        <w:rPr>
          <w:sz w:val="16"/>
        </w:rPr>
      </w:pPr>
      <w:r w:rsidRPr="00DD3E7C">
        <w:rPr>
          <w:sz w:val="16"/>
        </w:rPr>
        <w:t xml:space="preserve">Due to the multisided structure of a search business model, any action taken by Google potentially impacts users, advertisers, and Google's competitors simultaneously. As such, Google may help one of these groups while also harming another without incurring liability. </w:t>
      </w:r>
      <w:r w:rsidRPr="00893AC6">
        <w:rPr>
          <w:rStyle w:val="StyleUnderline"/>
          <w:highlight w:val="cyan"/>
        </w:rPr>
        <w:t>Ignoring</w:t>
      </w:r>
      <w:r w:rsidRPr="0034772F">
        <w:rPr>
          <w:rStyle w:val="StyleUnderline"/>
        </w:rPr>
        <w:t xml:space="preserve"> potential </w:t>
      </w:r>
      <w:r w:rsidRPr="00893AC6">
        <w:rPr>
          <w:rStyle w:val="StyleUnderline"/>
          <w:highlight w:val="cyan"/>
        </w:rPr>
        <w:t>harms to competition</w:t>
      </w:r>
      <w:r w:rsidRPr="0034772F">
        <w:rPr>
          <w:rStyle w:val="StyleUnderline"/>
        </w:rPr>
        <w:t xml:space="preserve"> </w:t>
      </w:r>
      <w:r w:rsidRPr="00893AC6">
        <w:rPr>
          <w:rStyle w:val="StyleUnderline"/>
          <w:highlight w:val="cyan"/>
        </w:rPr>
        <w:t>renders</w:t>
      </w:r>
      <w:r w:rsidRPr="0034772F">
        <w:rPr>
          <w:rStyle w:val="StyleUnderline"/>
        </w:rPr>
        <w:t xml:space="preserve"> an </w:t>
      </w:r>
      <w:r w:rsidRPr="00893AC6">
        <w:rPr>
          <w:rStyle w:val="StyleUnderline"/>
          <w:highlight w:val="cyan"/>
        </w:rPr>
        <w:t>antitrust</w:t>
      </w:r>
      <w:r w:rsidRPr="00DD3E7C">
        <w:rPr>
          <w:sz w:val="16"/>
        </w:rPr>
        <w:t xml:space="preserve"> </w:t>
      </w:r>
      <w:r w:rsidRPr="0034772F">
        <w:rPr>
          <w:rStyle w:val="StyleUnderline"/>
        </w:rPr>
        <w:t xml:space="preserve">framework </w:t>
      </w:r>
      <w:r w:rsidRPr="00893AC6">
        <w:rPr>
          <w:rStyle w:val="Emphasis"/>
          <w:highlight w:val="cyan"/>
        </w:rPr>
        <w:t>underinclusive and inapplicable</w:t>
      </w:r>
      <w:r w:rsidRPr="0034772F">
        <w:rPr>
          <w:rStyle w:val="StyleUnderline"/>
        </w:rPr>
        <w:t xml:space="preserve"> to a goal of promoting competition</w:t>
      </w:r>
      <w:r w:rsidRPr="00DD3E7C">
        <w:rPr>
          <w:sz w:val="16"/>
        </w:rPr>
        <w:t xml:space="preserve">. However, </w:t>
      </w:r>
      <w:r w:rsidRPr="00893AC6">
        <w:rPr>
          <w:rStyle w:val="StyleUnderline"/>
          <w:highlight w:val="cyan"/>
        </w:rPr>
        <w:t>holding</w:t>
      </w:r>
      <w:r w:rsidRPr="0034772F">
        <w:rPr>
          <w:rStyle w:val="StyleUnderline"/>
        </w:rPr>
        <w:t xml:space="preserve"> </w:t>
      </w:r>
      <w:r w:rsidRPr="00893AC6">
        <w:rPr>
          <w:rStyle w:val="StyleUnderline"/>
          <w:highlight w:val="cyan"/>
        </w:rPr>
        <w:t>against</w:t>
      </w:r>
      <w:r w:rsidRPr="0034772F">
        <w:rPr>
          <w:rStyle w:val="StyleUnderline"/>
        </w:rPr>
        <w:t xml:space="preserve"> Google for </w:t>
      </w:r>
      <w:r w:rsidRPr="00DD3E7C">
        <w:rPr>
          <w:rStyle w:val="StyleUnderline"/>
        </w:rPr>
        <w:t>actions</w:t>
      </w:r>
      <w:r w:rsidRPr="0034772F">
        <w:rPr>
          <w:rStyle w:val="StyleUnderline"/>
        </w:rPr>
        <w:t xml:space="preserve"> harming competitors would be </w:t>
      </w:r>
      <w:r w:rsidRPr="009420C8">
        <w:rPr>
          <w:rStyle w:val="Emphasis"/>
        </w:rPr>
        <w:t>overinclusive</w:t>
      </w:r>
      <w:r w:rsidRPr="0034772F">
        <w:rPr>
          <w:rStyle w:val="StyleUnderline"/>
        </w:rPr>
        <w:t xml:space="preserve"> as it </w:t>
      </w:r>
      <w:r w:rsidRPr="00893AC6">
        <w:rPr>
          <w:rStyle w:val="StyleUnderline"/>
          <w:highlight w:val="cyan"/>
        </w:rPr>
        <w:t xml:space="preserve">would </w:t>
      </w:r>
      <w:r w:rsidRPr="00893AC6">
        <w:rPr>
          <w:rStyle w:val="Emphasis"/>
          <w:highlight w:val="cyan"/>
        </w:rPr>
        <w:t>thwart actions</w:t>
      </w:r>
      <w:r w:rsidRPr="0034772F">
        <w:rPr>
          <w:rStyle w:val="Emphasis"/>
        </w:rPr>
        <w:t xml:space="preserve"> </w:t>
      </w:r>
      <w:r w:rsidRPr="00893AC6">
        <w:rPr>
          <w:rStyle w:val="Emphasis"/>
          <w:highlight w:val="cyan"/>
        </w:rPr>
        <w:t>that benefit consumers</w:t>
      </w:r>
      <w:r w:rsidRPr="00DD3E7C">
        <w:rPr>
          <w:sz w:val="16"/>
        </w:rPr>
        <w:t xml:space="preserve">. </w:t>
      </w:r>
      <w:r w:rsidRPr="0034772F">
        <w:rPr>
          <w:rStyle w:val="Emphasis"/>
        </w:rPr>
        <w:t>For antitrust to apply to</w:t>
      </w:r>
      <w:r w:rsidRPr="00DD3E7C">
        <w:rPr>
          <w:sz w:val="16"/>
        </w:rPr>
        <w:t xml:space="preserve"> search engines and other </w:t>
      </w:r>
      <w:r w:rsidRPr="0034772F">
        <w:rPr>
          <w:rStyle w:val="Emphasis"/>
        </w:rPr>
        <w:t>nontraditional industries</w:t>
      </w:r>
      <w:r w:rsidRPr="00DD3E7C">
        <w:rPr>
          <w:sz w:val="16"/>
        </w:rPr>
        <w:t xml:space="preserve">, </w:t>
      </w:r>
      <w:r w:rsidRPr="00893AC6">
        <w:rPr>
          <w:rStyle w:val="Emphasis"/>
          <w:highlight w:val="cyan"/>
        </w:rPr>
        <w:t>a more flexible</w:t>
      </w:r>
      <w:r w:rsidRPr="0034772F">
        <w:rPr>
          <w:rStyle w:val="Emphasis"/>
        </w:rPr>
        <w:t xml:space="preserve"> antitrust </w:t>
      </w:r>
      <w:r w:rsidRPr="00893AC6">
        <w:rPr>
          <w:rStyle w:val="Emphasis"/>
          <w:highlight w:val="cyan"/>
        </w:rPr>
        <w:t>framework is needed</w:t>
      </w:r>
      <w:r w:rsidRPr="0034772F">
        <w:rPr>
          <w:rStyle w:val="Emphasis"/>
        </w:rPr>
        <w:t xml:space="preserve"> to avoid such issues of overinclusiveness and underinclusiveness</w:t>
      </w:r>
      <w:r w:rsidRPr="00DD3E7C">
        <w:rPr>
          <w:sz w:val="16"/>
        </w:rPr>
        <w:t>.</w:t>
      </w:r>
    </w:p>
    <w:p w14:paraId="57008C4F" w14:textId="77777777" w:rsidR="006225EC" w:rsidRDefault="006225EC" w:rsidP="006225EC">
      <w:pPr>
        <w:rPr>
          <w:sz w:val="16"/>
        </w:rPr>
      </w:pPr>
    </w:p>
    <w:p w14:paraId="4B138E90" w14:textId="77777777" w:rsidR="006225EC" w:rsidRPr="00B07FA5" w:rsidRDefault="006225EC" w:rsidP="006225EC">
      <w:pPr>
        <w:pStyle w:val="Heading4"/>
      </w:pPr>
      <w:r>
        <w:t>Traditional antitrust jurisprudence key to US energy dominance</w:t>
      </w:r>
    </w:p>
    <w:p w14:paraId="4850F850" w14:textId="77777777" w:rsidR="006225EC" w:rsidRPr="00A6745D" w:rsidRDefault="006225EC" w:rsidP="006225EC">
      <w:r w:rsidRPr="00756BA4">
        <w:rPr>
          <w:b/>
          <w:bCs/>
        </w:rPr>
        <w:t xml:space="preserve">Gray 20 </w:t>
      </w:r>
      <w:r>
        <w:t xml:space="preserve">[Mr. Gray has served as White House counsel, U.S. ambassador to the European Union, and as U.S. special envoy to Europe for Eurasian energy, “Banks' Energy Boycott Is an Antitrust Problem,” 15 July 2020, The Wall Street Journal, </w:t>
      </w:r>
      <w:r w:rsidRPr="00A6745D">
        <w:t>Factiva]</w:t>
      </w:r>
    </w:p>
    <w:p w14:paraId="6552F245" w14:textId="77777777" w:rsidR="006225EC" w:rsidRPr="00A6745D" w:rsidRDefault="006225EC" w:rsidP="006225EC">
      <w:pPr>
        <w:rPr>
          <w:sz w:val="16"/>
        </w:rPr>
      </w:pPr>
      <w:r w:rsidRPr="00A6745D">
        <w:rPr>
          <w:rStyle w:val="Emphasis"/>
        </w:rPr>
        <w:t>America's largest financial institutions are picking winners and losers in the energy sector</w:t>
      </w:r>
      <w:r w:rsidRPr="00A6745D">
        <w:rPr>
          <w:sz w:val="16"/>
        </w:rPr>
        <w:t xml:space="preserve"> for political reasons -- even while the Covid-19 crisis has reduced global oil demand and a price war between Russia and Saudi Arabia has flooded global markets with crude. </w:t>
      </w:r>
      <w:r w:rsidRPr="00A6745D">
        <w:rPr>
          <w:rStyle w:val="StyleUnderline"/>
        </w:rPr>
        <w:t xml:space="preserve">Under pressure from environmental activists, </w:t>
      </w:r>
      <w:r w:rsidRPr="00893AC6">
        <w:rPr>
          <w:rStyle w:val="Emphasis"/>
          <w:highlight w:val="cyan"/>
        </w:rPr>
        <w:t>banks are withholding desperately needed capital from oil and gas</w:t>
      </w:r>
      <w:r w:rsidRPr="00A6745D">
        <w:rPr>
          <w:rStyle w:val="Emphasis"/>
        </w:rPr>
        <w:t xml:space="preserve"> companies</w:t>
      </w:r>
      <w:r w:rsidRPr="00A6745D">
        <w:rPr>
          <w:sz w:val="16"/>
        </w:rPr>
        <w:t xml:space="preserve">. </w:t>
      </w:r>
      <w:r w:rsidRPr="00A6745D">
        <w:rPr>
          <w:rStyle w:val="Emphasis"/>
        </w:rPr>
        <w:t xml:space="preserve">In doing so, </w:t>
      </w:r>
      <w:r w:rsidRPr="00893AC6">
        <w:rPr>
          <w:rStyle w:val="Emphasis"/>
          <w:highlight w:val="cyan"/>
        </w:rPr>
        <w:t>they</w:t>
      </w:r>
      <w:r w:rsidRPr="00A6745D">
        <w:rPr>
          <w:rStyle w:val="Emphasis"/>
        </w:rPr>
        <w:t xml:space="preserve"> </w:t>
      </w:r>
      <w:r w:rsidRPr="00893AC6">
        <w:rPr>
          <w:rStyle w:val="Emphasis"/>
          <w:highlight w:val="cyan"/>
        </w:rPr>
        <w:t>put millions of jobs at risk and may</w:t>
      </w:r>
      <w:r w:rsidRPr="00A6745D">
        <w:rPr>
          <w:sz w:val="16"/>
        </w:rPr>
        <w:t xml:space="preserve"> even </w:t>
      </w:r>
      <w:r w:rsidRPr="00893AC6">
        <w:rPr>
          <w:rStyle w:val="Emphasis"/>
          <w:highlight w:val="cyan"/>
        </w:rPr>
        <w:t>be violating</w:t>
      </w:r>
      <w:r w:rsidRPr="00A6745D">
        <w:rPr>
          <w:rStyle w:val="Emphasis"/>
        </w:rPr>
        <w:t xml:space="preserve"> federal </w:t>
      </w:r>
      <w:r w:rsidRPr="00893AC6">
        <w:rPr>
          <w:rStyle w:val="Emphasis"/>
          <w:highlight w:val="cyan"/>
        </w:rPr>
        <w:t>antitrust law.</w:t>
      </w:r>
    </w:p>
    <w:p w14:paraId="3A253FC5" w14:textId="77777777" w:rsidR="006225EC" w:rsidRDefault="006225EC" w:rsidP="006225EC">
      <w:pPr>
        <w:rPr>
          <w:rStyle w:val="StyleUnderline"/>
        </w:rPr>
      </w:pPr>
      <w:r w:rsidRPr="00A6745D">
        <w:rPr>
          <w:sz w:val="16"/>
        </w:rPr>
        <w:t xml:space="preserve">To protect consumers, </w:t>
      </w:r>
      <w:r w:rsidRPr="00A6745D">
        <w:rPr>
          <w:rStyle w:val="StyleUnderline"/>
        </w:rPr>
        <w:t>antitrust laws prohibit unreasonable agreements in restraint of trade. Anticompetitive conduct enriches the few</w:t>
      </w:r>
      <w:r w:rsidRPr="00A6745D">
        <w:rPr>
          <w:sz w:val="16"/>
        </w:rPr>
        <w:t xml:space="preserve"> -- members of the cartel -- </w:t>
      </w:r>
      <w:r w:rsidRPr="00A6745D">
        <w:rPr>
          <w:rStyle w:val="StyleUnderline"/>
        </w:rPr>
        <w:t>at the expense of everyone else, especially the consumers who end up paying higher prices</w:t>
      </w:r>
      <w:r w:rsidRPr="00A6745D">
        <w:rPr>
          <w:sz w:val="16"/>
        </w:rPr>
        <w:t xml:space="preserve">. </w:t>
      </w:r>
      <w:r w:rsidRPr="00A6745D">
        <w:rPr>
          <w:rStyle w:val="StyleUnderline"/>
        </w:rPr>
        <w:t>Agreements among competitors to fix prices, divide markets or engage in certain forms of group boycott prevent competition and are therefore illegal.</w:t>
      </w:r>
    </w:p>
    <w:p w14:paraId="420C4853" w14:textId="77777777" w:rsidR="006225EC" w:rsidRPr="00A6745D" w:rsidRDefault="006225EC" w:rsidP="006225EC">
      <w:pPr>
        <w:rPr>
          <w:sz w:val="16"/>
        </w:rPr>
      </w:pPr>
      <w:r w:rsidRPr="00A6745D">
        <w:rPr>
          <w:sz w:val="16"/>
        </w:rPr>
        <w:t xml:space="preserve">Normally, </w:t>
      </w:r>
      <w:r w:rsidRPr="00893AC6">
        <w:rPr>
          <w:rStyle w:val="Emphasis"/>
          <w:highlight w:val="cyan"/>
        </w:rPr>
        <w:t>banks compete to lend</w:t>
      </w:r>
      <w:r w:rsidRPr="00A6745D">
        <w:rPr>
          <w:rStyle w:val="Emphasis"/>
        </w:rPr>
        <w:t xml:space="preserve"> to corporate customers</w:t>
      </w:r>
      <w:r w:rsidRPr="00A6745D">
        <w:rPr>
          <w:sz w:val="16"/>
        </w:rPr>
        <w:t xml:space="preserve">. </w:t>
      </w:r>
      <w:r w:rsidRPr="00893AC6">
        <w:rPr>
          <w:rStyle w:val="StyleUnderline"/>
          <w:highlight w:val="cyan"/>
        </w:rPr>
        <w:t>That</w:t>
      </w:r>
      <w:r w:rsidRPr="00A6745D">
        <w:rPr>
          <w:rStyle w:val="StyleUnderline"/>
        </w:rPr>
        <w:t xml:space="preserve"> competition </w:t>
      </w:r>
      <w:r w:rsidRPr="00893AC6">
        <w:rPr>
          <w:rStyle w:val="StyleUnderline"/>
          <w:highlight w:val="cyan"/>
        </w:rPr>
        <w:t>ensures</w:t>
      </w:r>
      <w:r w:rsidRPr="00A6745D">
        <w:rPr>
          <w:rStyle w:val="StyleUnderline"/>
        </w:rPr>
        <w:t xml:space="preserve"> that </w:t>
      </w:r>
      <w:r w:rsidRPr="00893AC6">
        <w:rPr>
          <w:rStyle w:val="StyleUnderline"/>
          <w:highlight w:val="cyan"/>
        </w:rPr>
        <w:t xml:space="preserve">worthwhile projects </w:t>
      </w:r>
      <w:r w:rsidRPr="00A6745D">
        <w:rPr>
          <w:rStyle w:val="StyleUnderline"/>
        </w:rPr>
        <w:t xml:space="preserve">can </w:t>
      </w:r>
      <w:r w:rsidRPr="00893AC6">
        <w:rPr>
          <w:rStyle w:val="StyleUnderline"/>
          <w:highlight w:val="cyan"/>
        </w:rPr>
        <w:t xml:space="preserve">gain </w:t>
      </w:r>
      <w:r w:rsidRPr="00A6745D">
        <w:rPr>
          <w:rStyle w:val="StyleUnderline"/>
        </w:rPr>
        <w:t xml:space="preserve">access to </w:t>
      </w:r>
      <w:r w:rsidRPr="00893AC6">
        <w:rPr>
          <w:rStyle w:val="StyleUnderline"/>
          <w:highlight w:val="cyan"/>
        </w:rPr>
        <w:t>capital</w:t>
      </w:r>
      <w:r w:rsidRPr="00A6745D">
        <w:rPr>
          <w:rStyle w:val="StyleUnderline"/>
        </w:rPr>
        <w:t xml:space="preserve"> and use it to bring products to consumers at affordable prices.</w:t>
      </w:r>
      <w:r w:rsidRPr="00A6745D">
        <w:rPr>
          <w:sz w:val="16"/>
        </w:rPr>
        <w:t xml:space="preserve"> But Citibank, Goldman Sachs, JPMorgan Chase, Morgan Stanley and Wells Fargo have started </w:t>
      </w:r>
      <w:r w:rsidRPr="00893AC6">
        <w:rPr>
          <w:rStyle w:val="Emphasis"/>
          <w:highlight w:val="cyan"/>
        </w:rPr>
        <w:t>moving in parallel to cut</w:t>
      </w:r>
      <w:r w:rsidRPr="00A6745D">
        <w:rPr>
          <w:sz w:val="16"/>
        </w:rPr>
        <w:t xml:space="preserve"> off liquidity and </w:t>
      </w:r>
      <w:r w:rsidRPr="00893AC6">
        <w:rPr>
          <w:rStyle w:val="Emphasis"/>
          <w:highlight w:val="cyan"/>
        </w:rPr>
        <w:t>capital to America's energy sector</w:t>
      </w:r>
      <w:r w:rsidRPr="00A6745D">
        <w:rPr>
          <w:sz w:val="16"/>
        </w:rPr>
        <w:t xml:space="preserve">. More specifically, these ostensible competitors have announced promises </w:t>
      </w:r>
      <w:r w:rsidRPr="00893AC6">
        <w:rPr>
          <w:rStyle w:val="StyleUnderline"/>
          <w:highlight w:val="cyan"/>
        </w:rPr>
        <w:t>to stop lending money in support of</w:t>
      </w:r>
      <w:r w:rsidRPr="00A6745D">
        <w:rPr>
          <w:sz w:val="16"/>
        </w:rPr>
        <w:t xml:space="preserve"> Arctic oil </w:t>
      </w:r>
      <w:r w:rsidRPr="00893AC6">
        <w:rPr>
          <w:rStyle w:val="StyleUnderline"/>
          <w:highlight w:val="cyan"/>
        </w:rPr>
        <w:t>drilling</w:t>
      </w:r>
      <w:r w:rsidRPr="00A6745D">
        <w:rPr>
          <w:sz w:val="16"/>
        </w:rPr>
        <w:t xml:space="preserve"> and coal mining.</w:t>
      </w:r>
    </w:p>
    <w:p w14:paraId="6C3F773C" w14:textId="77777777" w:rsidR="006225EC" w:rsidRPr="00A6745D" w:rsidRDefault="006225EC" w:rsidP="006225EC">
      <w:pPr>
        <w:rPr>
          <w:sz w:val="16"/>
        </w:rPr>
      </w:pPr>
      <w:r w:rsidRPr="00A6745D">
        <w:rPr>
          <w:sz w:val="16"/>
        </w:rPr>
        <w:t>BlackRock, the world's largest investment firm, announced in January that it would divest from companies deriving more than 25% of their revenue from thermal coal and has joined a pact called "Climate Action 100+" with more than 450 global investors. "</w:t>
      </w:r>
      <w:r w:rsidRPr="00A6745D">
        <w:rPr>
          <w:rStyle w:val="StyleUnderline"/>
        </w:rPr>
        <w:t>Banks are increasingly using environmental, social and governance factors when underwriting corporate borrowing," B</w:t>
      </w:r>
      <w:r w:rsidRPr="00A6745D">
        <w:rPr>
          <w:sz w:val="16"/>
        </w:rPr>
        <w:t>arron's reports, such that according to one survey, "half the lending assets covered by 182 banks" were screened for ESG risks.</w:t>
      </w:r>
    </w:p>
    <w:p w14:paraId="59CE25E4" w14:textId="77777777" w:rsidR="006225EC" w:rsidRPr="00A6745D" w:rsidRDefault="006225EC" w:rsidP="006225EC">
      <w:pPr>
        <w:rPr>
          <w:sz w:val="16"/>
        </w:rPr>
      </w:pPr>
      <w:r w:rsidRPr="00893AC6">
        <w:rPr>
          <w:rStyle w:val="StyleUnderline"/>
          <w:highlight w:val="cyan"/>
        </w:rPr>
        <w:t>These</w:t>
      </w:r>
      <w:r w:rsidRPr="00A6745D">
        <w:rPr>
          <w:sz w:val="16"/>
        </w:rPr>
        <w:t xml:space="preserve"> announcements </w:t>
      </w:r>
      <w:r w:rsidRPr="00893AC6">
        <w:rPr>
          <w:rStyle w:val="StyleUnderline"/>
          <w:highlight w:val="cyan"/>
        </w:rPr>
        <w:t>look</w:t>
      </w:r>
      <w:r w:rsidRPr="00A6745D">
        <w:rPr>
          <w:sz w:val="16"/>
        </w:rPr>
        <w:t xml:space="preserve"> a lot </w:t>
      </w:r>
      <w:r w:rsidRPr="00893AC6">
        <w:rPr>
          <w:rStyle w:val="StyleUnderline"/>
          <w:highlight w:val="cyan"/>
        </w:rPr>
        <w:t>like invitations to collude on a boycott of</w:t>
      </w:r>
      <w:r w:rsidRPr="00A6745D">
        <w:rPr>
          <w:sz w:val="16"/>
        </w:rPr>
        <w:t xml:space="preserve"> a critical segment of </w:t>
      </w:r>
      <w:r w:rsidRPr="00893AC6">
        <w:rPr>
          <w:rStyle w:val="Emphasis"/>
          <w:highlight w:val="cyan"/>
        </w:rPr>
        <w:t>the U.S. economy</w:t>
      </w:r>
      <w:r w:rsidRPr="00A6745D">
        <w:rPr>
          <w:sz w:val="16"/>
        </w:rPr>
        <w:t xml:space="preserve">. </w:t>
      </w:r>
      <w:r w:rsidRPr="00893AC6">
        <w:rPr>
          <w:rStyle w:val="StyleUnderline"/>
          <w:highlight w:val="cyan"/>
        </w:rPr>
        <w:t>The F</w:t>
      </w:r>
      <w:r w:rsidRPr="00A6745D">
        <w:rPr>
          <w:sz w:val="16"/>
        </w:rPr>
        <w:t xml:space="preserve">ederal </w:t>
      </w:r>
      <w:r w:rsidRPr="00893AC6">
        <w:rPr>
          <w:rStyle w:val="StyleUnderline"/>
          <w:highlight w:val="cyan"/>
        </w:rPr>
        <w:t>T</w:t>
      </w:r>
      <w:r w:rsidRPr="00A6745D">
        <w:rPr>
          <w:sz w:val="16"/>
        </w:rPr>
        <w:t xml:space="preserve">rade </w:t>
      </w:r>
      <w:r w:rsidRPr="00893AC6">
        <w:rPr>
          <w:rStyle w:val="StyleUnderline"/>
          <w:highlight w:val="cyan"/>
        </w:rPr>
        <w:t>C</w:t>
      </w:r>
      <w:r w:rsidRPr="00A6745D">
        <w:rPr>
          <w:sz w:val="16"/>
        </w:rPr>
        <w:t xml:space="preserve">ommission has </w:t>
      </w:r>
      <w:r w:rsidRPr="00893AC6">
        <w:rPr>
          <w:rStyle w:val="StyleUnderline"/>
          <w:highlight w:val="cyan"/>
        </w:rPr>
        <w:t>maintained</w:t>
      </w:r>
      <w:r w:rsidRPr="00A6745D">
        <w:rPr>
          <w:rStyle w:val="StyleUnderline"/>
        </w:rPr>
        <w:t xml:space="preserve"> that </w:t>
      </w:r>
      <w:r w:rsidRPr="00893AC6">
        <w:rPr>
          <w:rStyle w:val="StyleUnderline"/>
          <w:highlight w:val="cyan"/>
        </w:rPr>
        <w:t>such</w:t>
      </w:r>
      <w:r w:rsidRPr="00A6745D">
        <w:rPr>
          <w:sz w:val="16"/>
        </w:rPr>
        <w:t xml:space="preserve"> invitations -- even if they go unheeded -- </w:t>
      </w:r>
      <w:r w:rsidRPr="00893AC6">
        <w:rPr>
          <w:rStyle w:val="StyleUnderline"/>
          <w:highlight w:val="cyan"/>
        </w:rPr>
        <w:t>can violate federal antitrust law.</w:t>
      </w:r>
      <w:r w:rsidRPr="00A6745D">
        <w:rPr>
          <w:sz w:val="16"/>
        </w:rPr>
        <w:t xml:space="preserve"> As the FTC and the Department of Justice reiterated in April, "Even absent a collusive agreement," antitrust enforcers may "pursue a civil enforcement action against companies and individuals that invite others to collude." If made with an intent to invite or signal competitors to join a group boycott, these announcements could violate the law.</w:t>
      </w:r>
    </w:p>
    <w:p w14:paraId="549087A6" w14:textId="77777777" w:rsidR="006225EC" w:rsidRDefault="006225EC" w:rsidP="006225EC">
      <w:pPr>
        <w:rPr>
          <w:rStyle w:val="StyleUnderline"/>
        </w:rPr>
      </w:pPr>
      <w:r w:rsidRPr="00A6745D">
        <w:rPr>
          <w:rStyle w:val="StyleUnderline"/>
        </w:rPr>
        <w:t>Federal antitrust law also prohibits boycott agreements instigated by a third party to prod firms that compete with each other into unreasonably restraining market competition.</w:t>
      </w:r>
      <w:r w:rsidRPr="00A6745D">
        <w:rPr>
          <w:sz w:val="16"/>
        </w:rPr>
        <w:t xml:space="preserve"> </w:t>
      </w:r>
      <w:r w:rsidRPr="00A6745D">
        <w:rPr>
          <w:rStyle w:val="StyleUnderline"/>
        </w:rPr>
        <w:t>In these "hub and spoke" conspiracies, competitors may violate the law without communicating with each other, and even though the relevant agreements they make are with a third party, not a competitor.</w:t>
      </w:r>
    </w:p>
    <w:p w14:paraId="47B0D3C1" w14:textId="77777777" w:rsidR="006225EC" w:rsidRPr="00A6745D" w:rsidRDefault="006225EC" w:rsidP="006225EC">
      <w:pPr>
        <w:rPr>
          <w:sz w:val="16"/>
        </w:rPr>
      </w:pPr>
      <w:r w:rsidRPr="00A6745D">
        <w:rPr>
          <w:rStyle w:val="Emphasis"/>
        </w:rPr>
        <w:t>Pressure campaigns by activist</w:t>
      </w:r>
      <w:r w:rsidRPr="00A6745D">
        <w:rPr>
          <w:sz w:val="16"/>
        </w:rPr>
        <w:t xml:space="preserve"> groups (possible hubs) -- followed by the pattern of announcements and parallel conduct by banks (possible spokes) -- </w:t>
      </w:r>
      <w:r w:rsidRPr="00A6745D">
        <w:rPr>
          <w:rStyle w:val="Emphasis"/>
        </w:rPr>
        <w:t>present more evidence of potential conspiracies</w:t>
      </w:r>
      <w:r w:rsidRPr="00A6745D">
        <w:rPr>
          <w:sz w:val="16"/>
        </w:rPr>
        <w:t>. For example, Green America proclaims it "is pressuring banks world-wide to stop funding fossil fuels" as part of the "Fossil Banks, No Thanks" campaign, which aims "to stop large commercial banks from financing the fossil fuel industry." The Sierra Club shares the same goal and even reports that it has "met with representatives from major banks to discuss . . . why action by the financial industry is necessary." As a result, five of the six largest banks in the United States will no longer finance oil and gas drilling in the Arctic National Wildlife Refuge. Bank of America is the lone holdout.</w:t>
      </w:r>
    </w:p>
    <w:p w14:paraId="65B874E5" w14:textId="77777777" w:rsidR="006225EC" w:rsidRPr="00A6745D" w:rsidRDefault="006225EC" w:rsidP="006225EC">
      <w:pPr>
        <w:rPr>
          <w:sz w:val="16"/>
        </w:rPr>
      </w:pPr>
      <w:r w:rsidRPr="00A6745D">
        <w:rPr>
          <w:sz w:val="16"/>
        </w:rPr>
        <w:t xml:space="preserve">Activist investors have also joined the pressure campaign, encouraged by business leaders' embrace of "stakeholders" over shareholders. Any of this </w:t>
      </w:r>
      <w:r w:rsidRPr="00A6745D">
        <w:rPr>
          <w:rStyle w:val="Emphasis"/>
        </w:rPr>
        <w:t>third-party activity could be the hub for tacit collusion between the spokes</w:t>
      </w:r>
      <w:r w:rsidRPr="00A6745D">
        <w:rPr>
          <w:sz w:val="16"/>
        </w:rPr>
        <w:t xml:space="preserve"> -- i.e., banks collectively boycotting certain energy projects.</w:t>
      </w:r>
    </w:p>
    <w:p w14:paraId="7069509A" w14:textId="77777777" w:rsidR="006225EC" w:rsidRPr="00A6745D" w:rsidRDefault="006225EC" w:rsidP="006225EC">
      <w:pPr>
        <w:rPr>
          <w:sz w:val="16"/>
        </w:rPr>
      </w:pPr>
      <w:r w:rsidRPr="00A6745D">
        <w:rPr>
          <w:sz w:val="16"/>
        </w:rPr>
        <w:t>The U.S. does a lot for its banks, which have long been heavily subsidized and backed by government interventions. The Federal Deposit Insurance Corp. guarantees deposits, and other programs have been set up whenever banks face a crisis. The Covid-19 pandemic is no exception: Congress routed its Cares Act relief efforts to businesses through banks, which are rewarded with fat fees. Meanwhile, bank executives are turning their backs on the very companies that keep the lights on.</w:t>
      </w:r>
    </w:p>
    <w:p w14:paraId="134614DE" w14:textId="77777777" w:rsidR="006225EC" w:rsidRPr="00E0671D" w:rsidRDefault="006225EC" w:rsidP="006225EC">
      <w:r w:rsidRPr="00893AC6">
        <w:rPr>
          <w:rStyle w:val="Emphasis"/>
          <w:highlight w:val="cyan"/>
        </w:rPr>
        <w:t>When America's financial industry starves the energy sector of capital</w:t>
      </w:r>
      <w:r w:rsidRPr="00A6745D">
        <w:rPr>
          <w:sz w:val="16"/>
        </w:rPr>
        <w:t xml:space="preserve">, that isn't fair, free-market competition. </w:t>
      </w:r>
      <w:r w:rsidRPr="00893AC6">
        <w:rPr>
          <w:rStyle w:val="StyleUnderline"/>
          <w:highlight w:val="cyan"/>
        </w:rPr>
        <w:t>It's</w:t>
      </w:r>
      <w:r w:rsidRPr="00A6745D">
        <w:rPr>
          <w:sz w:val="16"/>
        </w:rPr>
        <w:t xml:space="preserve"> a subsidized industry </w:t>
      </w:r>
      <w:r w:rsidRPr="00893AC6">
        <w:rPr>
          <w:rStyle w:val="StyleUnderline"/>
          <w:highlight w:val="cyan"/>
        </w:rPr>
        <w:t>barreling toward collusion</w:t>
      </w:r>
      <w:r w:rsidRPr="00A6745D">
        <w:rPr>
          <w:sz w:val="16"/>
        </w:rPr>
        <w:t xml:space="preserve"> at the invitation of radical third-party intermediaries -- </w:t>
      </w:r>
      <w:r w:rsidRPr="00893AC6">
        <w:rPr>
          <w:rStyle w:val="Emphasis"/>
          <w:highlight w:val="cyan"/>
        </w:rPr>
        <w:t>and inviting billions</w:t>
      </w:r>
      <w:r w:rsidRPr="00A6745D">
        <w:rPr>
          <w:sz w:val="16"/>
        </w:rPr>
        <w:t xml:space="preserve"> of dollars </w:t>
      </w:r>
      <w:r w:rsidRPr="00893AC6">
        <w:rPr>
          <w:rStyle w:val="Emphasis"/>
          <w:highlight w:val="cyan"/>
        </w:rPr>
        <w:t>in antitrust liability</w:t>
      </w:r>
      <w:r w:rsidRPr="00A6745D">
        <w:rPr>
          <w:sz w:val="16"/>
        </w:rPr>
        <w:t>.</w:t>
      </w:r>
    </w:p>
    <w:p w14:paraId="029B31F0" w14:textId="77777777" w:rsidR="006225EC" w:rsidRDefault="006225EC" w:rsidP="006225EC"/>
    <w:p w14:paraId="16D77AE3" w14:textId="77777777" w:rsidR="006225EC" w:rsidRDefault="006225EC" w:rsidP="006225EC">
      <w:pPr>
        <w:pStyle w:val="Heading4"/>
      </w:pPr>
      <w:r>
        <w:t>US energy dominance solves global threat escalation and great power war</w:t>
      </w:r>
    </w:p>
    <w:p w14:paraId="639220DE" w14:textId="77777777" w:rsidR="006225EC" w:rsidRDefault="006225EC" w:rsidP="006225EC">
      <w:r w:rsidRPr="000A282A">
        <w:rPr>
          <w:b/>
          <w:bCs/>
        </w:rPr>
        <w:t>Yergin 20</w:t>
      </w:r>
      <w:r>
        <w:t xml:space="preserve"> [Daniel Yergin, BA Yale, PHD intl history from Cambridge, American author, speaker, energy expert, and economic historian, “The new map: energy, climate, and the clash of nations,” chapter 8, New York: Penguin Press, 2020]</w:t>
      </w:r>
    </w:p>
    <w:p w14:paraId="7803E3A6" w14:textId="77777777" w:rsidR="006225EC" w:rsidRPr="007E5CF9" w:rsidRDefault="006225EC" w:rsidP="006225EC">
      <w:pPr>
        <w:rPr>
          <w:sz w:val="16"/>
        </w:rPr>
      </w:pPr>
      <w:r w:rsidRPr="00893AC6">
        <w:rPr>
          <w:rStyle w:val="Emphasis"/>
          <w:highlight w:val="cyan"/>
        </w:rPr>
        <w:t>For</w:t>
      </w:r>
      <w:r w:rsidRPr="000A282A">
        <w:rPr>
          <w:rStyle w:val="Emphasis"/>
        </w:rPr>
        <w:t xml:space="preserve"> four </w:t>
      </w:r>
      <w:r w:rsidRPr="00893AC6">
        <w:rPr>
          <w:rStyle w:val="Emphasis"/>
          <w:highlight w:val="cyan"/>
        </w:rPr>
        <w:t>decades</w:t>
      </w:r>
      <w:r w:rsidRPr="000A282A">
        <w:rPr>
          <w:rStyle w:val="Emphasis"/>
        </w:rPr>
        <w:t xml:space="preserve">, </w:t>
      </w:r>
      <w:r w:rsidRPr="00893AC6">
        <w:rPr>
          <w:rStyle w:val="Emphasis"/>
          <w:highlight w:val="cyan"/>
        </w:rPr>
        <w:t>U.S.</w:t>
      </w:r>
      <w:r w:rsidRPr="000A282A">
        <w:rPr>
          <w:rStyle w:val="Emphasis"/>
        </w:rPr>
        <w:t xml:space="preserve"> energy </w:t>
      </w:r>
      <w:r w:rsidRPr="00B07FA5">
        <w:rPr>
          <w:rStyle w:val="Emphasis"/>
        </w:rPr>
        <w:t>policy was dominated</w:t>
      </w:r>
      <w:r w:rsidRPr="00C81007">
        <w:rPr>
          <w:rStyle w:val="Emphasis"/>
        </w:rPr>
        <w:t xml:space="preserve">—and its </w:t>
      </w:r>
      <w:r w:rsidRPr="00893AC6">
        <w:rPr>
          <w:rStyle w:val="Emphasis"/>
          <w:highlight w:val="cyan"/>
        </w:rPr>
        <w:t>fo</w:t>
      </w:r>
      <w:r w:rsidRPr="00C81007">
        <w:rPr>
          <w:rStyle w:val="Emphasis"/>
        </w:rPr>
        <w:t xml:space="preserve">reign </w:t>
      </w:r>
      <w:r w:rsidRPr="00893AC6">
        <w:rPr>
          <w:rStyle w:val="Emphasis"/>
          <w:highlight w:val="cyan"/>
        </w:rPr>
        <w:t>po</w:t>
      </w:r>
      <w:r w:rsidRPr="00C81007">
        <w:rPr>
          <w:rStyle w:val="Emphasis"/>
        </w:rPr>
        <w:t xml:space="preserve">licy </w:t>
      </w:r>
      <w:r w:rsidRPr="00893AC6">
        <w:rPr>
          <w:rStyle w:val="Emphasis"/>
          <w:highlight w:val="cyan"/>
        </w:rPr>
        <w:t>hobbled—by</w:t>
      </w:r>
      <w:r w:rsidRPr="00C81007">
        <w:rPr>
          <w:rStyle w:val="Emphasis"/>
        </w:rPr>
        <w:t xml:space="preserve"> the specter of </w:t>
      </w:r>
      <w:r w:rsidRPr="00893AC6">
        <w:rPr>
          <w:rStyle w:val="Emphasis"/>
          <w:highlight w:val="cyan"/>
        </w:rPr>
        <w:t>shortage</w:t>
      </w:r>
      <w:r w:rsidRPr="00C81007">
        <w:rPr>
          <w:rStyle w:val="Emphasis"/>
        </w:rPr>
        <w:t xml:space="preserve"> and vulnerability</w:t>
      </w:r>
      <w:r>
        <w:rPr>
          <w:sz w:val="16"/>
        </w:rPr>
        <w:t xml:space="preserve">, going back to the 1973 oil embargoes and then the 1979 Iranian Revolution, which toppled the shah and brought the Ayatollah Khomeini to power. But no longer. The </w:t>
      </w:r>
      <w:r w:rsidRPr="00893AC6">
        <w:rPr>
          <w:rStyle w:val="Emphasis"/>
          <w:highlight w:val="cyan"/>
        </w:rPr>
        <w:t>shale</w:t>
      </w:r>
      <w:r>
        <w:rPr>
          <w:sz w:val="16"/>
        </w:rPr>
        <w:t xml:space="preserve"> revolution “</w:t>
      </w:r>
      <w:r w:rsidRPr="00893AC6">
        <w:rPr>
          <w:rStyle w:val="Emphasis"/>
          <w:highlight w:val="cyan"/>
        </w:rPr>
        <w:t xml:space="preserve">affords </w:t>
      </w:r>
      <w:r w:rsidRPr="00B07FA5">
        <w:rPr>
          <w:rStyle w:val="Emphasis"/>
        </w:rPr>
        <w:t>Washington</w:t>
      </w:r>
      <w:r>
        <w:rPr>
          <w:sz w:val="16"/>
        </w:rPr>
        <w:t>,” observed Thomas Donilon, national security advisor to President Obama, “</w:t>
      </w:r>
      <w:r w:rsidRPr="00893AC6">
        <w:rPr>
          <w:rStyle w:val="StyleUnderline"/>
          <w:highlight w:val="cyan"/>
        </w:rPr>
        <w:t>a stronger hand in</w:t>
      </w:r>
      <w:r w:rsidRPr="00B07FA5">
        <w:rPr>
          <w:rStyle w:val="StyleUnderline"/>
        </w:rPr>
        <w:t xml:space="preserve"> </w:t>
      </w:r>
      <w:r w:rsidRPr="00893AC6">
        <w:rPr>
          <w:rStyle w:val="StyleUnderline"/>
          <w:highlight w:val="cyan"/>
        </w:rPr>
        <w:t>pursuing</w:t>
      </w:r>
      <w:r w:rsidRPr="00B07FA5">
        <w:rPr>
          <w:rStyle w:val="StyleUnderline"/>
        </w:rPr>
        <w:t xml:space="preserve"> and implementing its international </w:t>
      </w:r>
      <w:r w:rsidRPr="00893AC6">
        <w:rPr>
          <w:rStyle w:val="StyleUnderline"/>
          <w:highlight w:val="cyan"/>
        </w:rPr>
        <w:t>security goals</w:t>
      </w:r>
      <w:r w:rsidRPr="00B07FA5">
        <w:rPr>
          <w:rStyle w:val="StyleUnderline"/>
        </w:rPr>
        <w:t xml:space="preserve">.” </w:t>
      </w:r>
      <w:r>
        <w:rPr>
          <w:sz w:val="16"/>
        </w:rPr>
        <w:t xml:space="preserve">Secretary of State Mike Pompeo would subsequently put it differently—that the </w:t>
      </w:r>
      <w:r w:rsidRPr="00893AC6">
        <w:rPr>
          <w:rStyle w:val="Emphasis"/>
          <w:highlight w:val="cyan"/>
        </w:rPr>
        <w:t>shale</w:t>
      </w:r>
      <w:r>
        <w:rPr>
          <w:sz w:val="16"/>
        </w:rPr>
        <w:t xml:space="preserve"> revolution has </w:t>
      </w:r>
      <w:r w:rsidRPr="00893AC6">
        <w:rPr>
          <w:rStyle w:val="Emphasis"/>
          <w:highlight w:val="cyan"/>
        </w:rPr>
        <w:t>provided</w:t>
      </w:r>
      <w:r w:rsidRPr="00C81007">
        <w:rPr>
          <w:rStyle w:val="Emphasis"/>
        </w:rPr>
        <w:t xml:space="preserve"> the U</w:t>
      </w:r>
      <w:r>
        <w:rPr>
          <w:sz w:val="16"/>
        </w:rPr>
        <w:t xml:space="preserve">nited </w:t>
      </w:r>
      <w:r w:rsidRPr="00B07FA5">
        <w:rPr>
          <w:rStyle w:val="Emphasis"/>
        </w:rPr>
        <w:t>S</w:t>
      </w:r>
      <w:r>
        <w:rPr>
          <w:sz w:val="16"/>
        </w:rPr>
        <w:t xml:space="preserve">tates </w:t>
      </w:r>
      <w:r w:rsidRPr="00C81007">
        <w:rPr>
          <w:rStyle w:val="Emphasis"/>
        </w:rPr>
        <w:t>with</w:t>
      </w:r>
      <w:r>
        <w:rPr>
          <w:sz w:val="16"/>
        </w:rPr>
        <w:t xml:space="preserve"> a </w:t>
      </w:r>
      <w:r w:rsidRPr="00893AC6">
        <w:rPr>
          <w:rStyle w:val="Emphasis"/>
          <w:highlight w:val="cyan"/>
        </w:rPr>
        <w:t>flex</w:t>
      </w:r>
      <w:r w:rsidRPr="00C81007">
        <w:rPr>
          <w:rStyle w:val="Emphasis"/>
        </w:rPr>
        <w:t xml:space="preserve">ibility </w:t>
      </w:r>
      <w:r w:rsidRPr="00893AC6">
        <w:rPr>
          <w:rStyle w:val="Emphasis"/>
          <w:highlight w:val="cyan"/>
        </w:rPr>
        <w:t>in international affairs</w:t>
      </w:r>
      <w:r w:rsidRPr="00C81007">
        <w:rPr>
          <w:rStyle w:val="Emphasis"/>
        </w:rPr>
        <w:t xml:space="preserve"> that </w:t>
      </w:r>
      <w:r w:rsidRPr="00893AC6">
        <w:rPr>
          <w:rStyle w:val="Emphasis"/>
          <w:highlight w:val="cyan"/>
        </w:rPr>
        <w:t>it had not had for decades</w:t>
      </w:r>
      <w:r>
        <w:rPr>
          <w:sz w:val="16"/>
        </w:rPr>
        <w:t xml:space="preserve">.1  For more than a </w:t>
      </w:r>
      <w:r w:rsidRPr="000A282A">
        <w:rPr>
          <w:sz w:val="16"/>
        </w:rPr>
        <w:t xml:space="preserve">century, </w:t>
      </w:r>
      <w:r w:rsidRPr="000A282A">
        <w:rPr>
          <w:rStyle w:val="Emphasis"/>
        </w:rPr>
        <w:t>energy</w:t>
      </w:r>
      <w:r w:rsidRPr="000A282A">
        <w:rPr>
          <w:sz w:val="16"/>
        </w:rPr>
        <w:t>—its availability, access, and flows</w:t>
      </w:r>
      <w:r w:rsidRPr="000A282A">
        <w:rPr>
          <w:rStyle w:val="Emphasis"/>
        </w:rPr>
        <w:t>—has been intertwined</w:t>
      </w:r>
      <w:r w:rsidRPr="00062BE2">
        <w:rPr>
          <w:rStyle w:val="Emphasis"/>
        </w:rPr>
        <w:t xml:space="preserve"> with security and geopolitics</w:t>
      </w:r>
      <w:r>
        <w:rPr>
          <w:sz w:val="16"/>
        </w:rPr>
        <w:t xml:space="preserve">. As a Brookings Institution study put it, “In the modern era, no other commodity has played such a pivotal role in driving political and economic turmoil, and there is every reason to expect this to continue.”2 </w:t>
      </w:r>
      <w:r>
        <w:rPr>
          <w:sz w:val="8"/>
          <w:szCs w:val="8"/>
        </w:rPr>
        <w:t xml:space="preserve"> </w:t>
      </w:r>
      <w:r w:rsidRPr="000A282A">
        <w:rPr>
          <w:sz w:val="8"/>
          <w:szCs w:val="8"/>
        </w:rPr>
        <w:t>The Middle East has been central to world oil, the security of its supplies crucially important to the world economy and a top priority for U.S. foreign policy. At the beginning of the Cold War in 1950, with Saudi oil exports starting to flow, President Harry Truman extended an explicit American security guarantee to King Ibn Saud. “No threat to your Kingdom,” the president wrote, “could occur which would not be a matter of immediate concern to the United States.”3 That commitment, at the time aimed at preventing those resources from falling into Soviet hands, continued after the Cold War. The current extensive U.S. security engagement with the Arab Gulf countries is represented in a multitude of agreements, arms deals, exchanges, and a series of bases and facilities for air, ground, and sea forces.</w:t>
      </w:r>
      <w:r>
        <w:rPr>
          <w:sz w:val="8"/>
          <w:szCs w:val="8"/>
        </w:rPr>
        <w:t xml:space="preserve">  </w:t>
      </w:r>
      <w:r w:rsidRPr="000A282A">
        <w:rPr>
          <w:sz w:val="8"/>
          <w:szCs w:val="8"/>
        </w:rPr>
        <w:t>An important element in the world oil market is “spare capacity.” This is production capacity—that is, oil wells—that are not actually in operation, but can be swiftly brought on line if prices spike or if a disruption knocks out supply elsewhere. Today, most of the world’s spare capacity is in Saudi Arabia, with some in the United Arab Emirates and Kuwait. That, combined with the size of its oil reserves and its ability to quickly increase or decrease output, makes Saudi Arabia the balancer in the world market. Sometimes it is described as the “central bank” of world oil.</w:t>
      </w:r>
      <w:r>
        <w:rPr>
          <w:sz w:val="8"/>
          <w:szCs w:val="8"/>
        </w:rPr>
        <w:t xml:space="preserve">  </w:t>
      </w:r>
      <w:r w:rsidRPr="000A282A">
        <w:rPr>
          <w:sz w:val="8"/>
          <w:szCs w:val="8"/>
        </w:rPr>
        <w:t>The nature of the U.S. commitment to Persian Gulf security, the scale of the U.S. engagement, and the size of the region’s resources led to a widespread view that the United States itself was heavily dependent on the Mideast. Yet in 2008, even before shale oil, imports from the Gulf amounted to less than 20 percent of total U.S. oil imports. As already noted, oil sands in the province of Alberta had made Canada the largest supplier of U.S. imports by far. In 2019, only about 11 percent of U.S. imports came from the Persian Gulf. For their part, Gulf producers are focused on Asia as their most important market.</w:t>
      </w:r>
      <w:r>
        <w:rPr>
          <w:sz w:val="8"/>
          <w:szCs w:val="8"/>
        </w:rPr>
        <w:t xml:space="preserve">  </w:t>
      </w:r>
      <w:r w:rsidRPr="000A282A">
        <w:rPr>
          <w:sz w:val="8"/>
          <w:szCs w:val="8"/>
        </w:rPr>
        <w:t>The U.S. commitment to the region has endured not because specific barrels of oil are departing Saudi Arabia or Kuwait or the UAE for U.S. refineries, but rather because these resources are central to the overall world economy and critical for America’s most important allies and trading partners. Disruptions of supply affect the global system into which America is so integrated—with almost 30 percent of U.S. GDP and close to 40 million jobs resulting from trade with the rest of the world. Even if the U.S. is not importing much Middle Eastern oil, a supply disruption would drive up global prices, including in the United States.4</w:t>
      </w:r>
      <w:r>
        <w:rPr>
          <w:sz w:val="8"/>
          <w:szCs w:val="8"/>
        </w:rPr>
        <w:t xml:space="preserve">  </w:t>
      </w:r>
      <w:r w:rsidRPr="00062BE2">
        <w:rPr>
          <w:rStyle w:val="StyleUnderline"/>
        </w:rPr>
        <w:t xml:space="preserve">How has the </w:t>
      </w:r>
      <w:r w:rsidRPr="00893AC6">
        <w:rPr>
          <w:rStyle w:val="StyleUnderline"/>
          <w:highlight w:val="cyan"/>
        </w:rPr>
        <w:t>shale</w:t>
      </w:r>
      <w:r w:rsidRPr="00062BE2">
        <w:rPr>
          <w:rStyle w:val="StyleUnderline"/>
        </w:rPr>
        <w:t xml:space="preserve"> revolution </w:t>
      </w:r>
      <w:r w:rsidRPr="00893AC6">
        <w:rPr>
          <w:rStyle w:val="Emphasis"/>
          <w:highlight w:val="cyan"/>
        </w:rPr>
        <w:t>changed geopolitics</w:t>
      </w:r>
      <w:r>
        <w:rPr>
          <w:sz w:val="16"/>
        </w:rPr>
        <w:t xml:space="preserve">? </w:t>
      </w:r>
      <w:r w:rsidRPr="00062BE2">
        <w:rPr>
          <w:rStyle w:val="StyleUnderline"/>
        </w:rPr>
        <w:t>Case study number one is Iran</w:t>
      </w:r>
      <w:r>
        <w:rPr>
          <w:sz w:val="16"/>
        </w:rPr>
        <w:t xml:space="preserve"> and the 2015 nuclear agreement. In 2012, </w:t>
      </w:r>
      <w:r w:rsidRPr="00062BE2">
        <w:rPr>
          <w:rStyle w:val="StyleUnderline"/>
        </w:rPr>
        <w:t>sanctions were applied on Iranian oil exports and finance. The aim was to force Iran to the negotiating table, as we shall see later</w:t>
      </w:r>
      <w:r>
        <w:rPr>
          <w:sz w:val="16"/>
        </w:rPr>
        <w:t xml:space="preserve">. But </w:t>
      </w:r>
      <w:r w:rsidRPr="00893AC6">
        <w:rPr>
          <w:rStyle w:val="StyleUnderline"/>
          <w:highlight w:val="cyan"/>
        </w:rPr>
        <w:t>it wasn’t obvious</w:t>
      </w:r>
      <w:r w:rsidRPr="00062BE2">
        <w:rPr>
          <w:rStyle w:val="StyleUnderline"/>
        </w:rPr>
        <w:t xml:space="preserve"> that these </w:t>
      </w:r>
      <w:r w:rsidRPr="00893AC6">
        <w:rPr>
          <w:rStyle w:val="StyleUnderline"/>
          <w:highlight w:val="cyan"/>
        </w:rPr>
        <w:t>sanctions would work</w:t>
      </w:r>
      <w:r>
        <w:rPr>
          <w:sz w:val="16"/>
        </w:rPr>
        <w:t xml:space="preserve">. The expected shortfall in world supplies would drive prices up, hitting oil-importing countries, causing the sanctions to crumble. Certainly that is what Tehran expected as it confidently proclaimed the new sanctions “doomed to fail.” But </w:t>
      </w:r>
      <w:r w:rsidRPr="000A282A">
        <w:rPr>
          <w:rStyle w:val="Emphasis"/>
        </w:rPr>
        <w:t>increasing U.S. production</w:t>
      </w:r>
      <w:r w:rsidRPr="00062BE2">
        <w:rPr>
          <w:rStyle w:val="Emphasis"/>
        </w:rPr>
        <w:t xml:space="preserve"> offset the reduction in Iranian exports. </w:t>
      </w:r>
      <w:r>
        <w:rPr>
          <w:sz w:val="16"/>
        </w:rPr>
        <w:t xml:space="preserve">As we shall see later, </w:t>
      </w:r>
      <w:r w:rsidRPr="00893AC6">
        <w:rPr>
          <w:rStyle w:val="StyleUnderline"/>
          <w:highlight w:val="cyan"/>
        </w:rPr>
        <w:t>the oil sanctions held</w:t>
      </w:r>
      <w:r w:rsidRPr="00062BE2">
        <w:rPr>
          <w:rStyle w:val="StyleUnderline"/>
        </w:rPr>
        <w:t xml:space="preserve">, buttressed by financial sanctions; and the economic </w:t>
      </w:r>
      <w:r w:rsidRPr="00893AC6">
        <w:rPr>
          <w:rStyle w:val="StyleUnderline"/>
          <w:highlight w:val="cyan"/>
        </w:rPr>
        <w:t>pressure</w:t>
      </w:r>
      <w:r w:rsidRPr="00062BE2">
        <w:rPr>
          <w:rStyle w:val="StyleUnderline"/>
        </w:rPr>
        <w:t xml:space="preserve"> on Iran led finally to the 2015 agreement that </w:t>
      </w:r>
      <w:r w:rsidRPr="00893AC6">
        <w:rPr>
          <w:rStyle w:val="StyleUnderline"/>
          <w:highlight w:val="cyan"/>
        </w:rPr>
        <w:t>constrained Iran’s nuclear program</w:t>
      </w:r>
      <w:r w:rsidRPr="00062BE2">
        <w:rPr>
          <w:rStyle w:val="StyleUnderline"/>
        </w:rPr>
        <w:t xml:space="preserve"> in exchange for the removal of sanctions</w:t>
      </w:r>
      <w:r>
        <w:rPr>
          <w:sz w:val="16"/>
        </w:rPr>
        <w:t xml:space="preserve">.5  </w:t>
      </w:r>
      <w:r w:rsidRPr="00062BE2">
        <w:rPr>
          <w:rStyle w:val="StyleUnderline"/>
        </w:rPr>
        <w:t>Case number two is Europe</w:t>
      </w:r>
      <w:r>
        <w:rPr>
          <w:sz w:val="16"/>
        </w:rPr>
        <w:t xml:space="preserve"> and relates back to Putin’s angry rejoinder at St. Petersburg. The rise of shale has been one of the keys to diversifying the European gas market and enhancing energy security. When European leaders talk about energy security, they are often less focused on oil and more on natural gas—and in particular the degree of reliance on Russian gas</w:t>
      </w:r>
      <w:r w:rsidRPr="00062BE2">
        <w:rPr>
          <w:rStyle w:val="StyleUnderline"/>
        </w:rPr>
        <w:t xml:space="preserve">. As Europe’s top supplier of gas, </w:t>
      </w:r>
      <w:r w:rsidRPr="00893AC6">
        <w:rPr>
          <w:rStyle w:val="StyleUnderline"/>
          <w:highlight w:val="cyan"/>
        </w:rPr>
        <w:t>Russia had</w:t>
      </w:r>
      <w:r>
        <w:rPr>
          <w:sz w:val="16"/>
        </w:rPr>
        <w:t xml:space="preserve">, in the minds of some in the European Union and many in Washington, </w:t>
      </w:r>
      <w:r w:rsidRPr="00062BE2">
        <w:rPr>
          <w:rStyle w:val="StyleUnderline"/>
        </w:rPr>
        <w:t xml:space="preserve">the </w:t>
      </w:r>
      <w:r w:rsidRPr="00893AC6">
        <w:rPr>
          <w:rStyle w:val="StyleUnderline"/>
          <w:highlight w:val="cyan"/>
        </w:rPr>
        <w:t xml:space="preserve">ability to use gas supply as leverage </w:t>
      </w:r>
      <w:r w:rsidRPr="000A282A">
        <w:rPr>
          <w:rStyle w:val="StyleUnderline"/>
        </w:rPr>
        <w:t>for political objectives. This concern was magnified by the reliance on pipelines with their inherent inflexibility.</w:t>
      </w:r>
      <w:r>
        <w:rPr>
          <w:rStyle w:val="StyleUnderline"/>
        </w:rPr>
        <w:t xml:space="preserve"> </w:t>
      </w:r>
      <w:r>
        <w:rPr>
          <w:sz w:val="16"/>
        </w:rPr>
        <w:t xml:space="preserve"> </w:t>
      </w:r>
      <w:r w:rsidRPr="00062BE2">
        <w:rPr>
          <w:rStyle w:val="Emphasis"/>
        </w:rPr>
        <w:t xml:space="preserve">Enter </w:t>
      </w:r>
      <w:r w:rsidRPr="00893AC6">
        <w:rPr>
          <w:rStyle w:val="Emphasis"/>
          <w:highlight w:val="cyan"/>
        </w:rPr>
        <w:t>U.S. shale</w:t>
      </w:r>
      <w:r w:rsidRPr="00062BE2">
        <w:rPr>
          <w:rStyle w:val="Emphasis"/>
        </w:rPr>
        <w:t xml:space="preserve"> gas.</w:t>
      </w:r>
      <w:r>
        <w:rPr>
          <w:sz w:val="16"/>
        </w:rPr>
        <w:t xml:space="preserve"> First </w:t>
      </w:r>
      <w:r w:rsidRPr="00062BE2">
        <w:rPr>
          <w:rStyle w:val="StyleUnderline"/>
        </w:rPr>
        <w:t xml:space="preserve">it </w:t>
      </w:r>
      <w:r w:rsidRPr="000A282A">
        <w:rPr>
          <w:rStyle w:val="StyleUnderline"/>
        </w:rPr>
        <w:t>eliminated the need for LNG in the U</w:t>
      </w:r>
      <w:r w:rsidRPr="000A282A">
        <w:rPr>
          <w:sz w:val="16"/>
        </w:rPr>
        <w:t>nited</w:t>
      </w:r>
      <w:r>
        <w:rPr>
          <w:sz w:val="16"/>
        </w:rPr>
        <w:t xml:space="preserve"> </w:t>
      </w:r>
      <w:r w:rsidRPr="00062BE2">
        <w:rPr>
          <w:rStyle w:val="StyleUnderline"/>
        </w:rPr>
        <w:t>S</w:t>
      </w:r>
      <w:r>
        <w:rPr>
          <w:sz w:val="16"/>
        </w:rPr>
        <w:t xml:space="preserve">tates, </w:t>
      </w:r>
      <w:r w:rsidRPr="000A282A">
        <w:rPr>
          <w:rStyle w:val="StyleUnderline"/>
        </w:rPr>
        <w:t>leading exporters to redirect some of their LNG to Europe</w:t>
      </w:r>
      <w:r>
        <w:rPr>
          <w:sz w:val="16"/>
        </w:rPr>
        <w:t xml:space="preserve">. Then </w:t>
      </w:r>
      <w:r w:rsidRPr="00062BE2">
        <w:rPr>
          <w:rStyle w:val="StyleUnderline"/>
        </w:rPr>
        <w:t>the export of LNG from the U</w:t>
      </w:r>
      <w:r>
        <w:rPr>
          <w:sz w:val="16"/>
        </w:rPr>
        <w:t xml:space="preserve">nited </w:t>
      </w:r>
      <w:r w:rsidRPr="00062BE2">
        <w:rPr>
          <w:rStyle w:val="StyleUnderline"/>
        </w:rPr>
        <w:t>S</w:t>
      </w:r>
      <w:r>
        <w:rPr>
          <w:sz w:val="16"/>
        </w:rPr>
        <w:t xml:space="preserve">tates </w:t>
      </w:r>
      <w:r w:rsidRPr="00893AC6">
        <w:rPr>
          <w:rStyle w:val="Emphasis"/>
          <w:highlight w:val="cyan"/>
        </w:rPr>
        <w:t>reinforced</w:t>
      </w:r>
      <w:r w:rsidRPr="00062BE2">
        <w:rPr>
          <w:rStyle w:val="Emphasis"/>
        </w:rPr>
        <w:t xml:space="preserve"> the shift toward </w:t>
      </w:r>
      <w:r w:rsidRPr="00893AC6">
        <w:rPr>
          <w:rStyle w:val="Emphasis"/>
          <w:highlight w:val="cyan"/>
        </w:rPr>
        <w:t>competition in Europe</w:t>
      </w:r>
      <w:r w:rsidRPr="00893AC6">
        <w:rPr>
          <w:sz w:val="16"/>
          <w:highlight w:val="cyan"/>
        </w:rPr>
        <w:t>—</w:t>
      </w:r>
      <w:r w:rsidRPr="00893AC6">
        <w:rPr>
          <w:rStyle w:val="Emphasis"/>
          <w:highlight w:val="cyan"/>
        </w:rPr>
        <w:t>with U.S. gas</w:t>
      </w:r>
      <w:r>
        <w:rPr>
          <w:sz w:val="16"/>
        </w:rPr>
        <w:t xml:space="preserve">, along with other LNG supplies, </w:t>
      </w:r>
      <w:r w:rsidRPr="000A282A">
        <w:rPr>
          <w:rStyle w:val="StyleUnderline"/>
        </w:rPr>
        <w:t>competing head-to-head with Russian gas.</w:t>
      </w:r>
      <w:r>
        <w:rPr>
          <w:sz w:val="16"/>
        </w:rPr>
        <w:t xml:space="preserve"> European buyers now had multiple options and choices, which meant </w:t>
      </w:r>
      <w:r w:rsidRPr="000A282A">
        <w:rPr>
          <w:rStyle w:val="StyleUnderline"/>
        </w:rPr>
        <w:t>diversification of supply—the keystone of energy security</w:t>
      </w:r>
      <w:r>
        <w:rPr>
          <w:sz w:val="16"/>
        </w:rPr>
        <w:t xml:space="preserve">. “We have had many historical challenges with Russia,” said Lithuania’s energy minister. But now, as a result of the opening of the country’s LNG importing facility, he continued, “gas supply has been depoliticized.”6  — In March 2016, a supertanker filled with oil left the U.S. Gulf Coast and crossed through the Panama Canal into the Pacific. Its destination was China. The customer was Sinopec, one of China’s two major oil companies and one of the world’s largest buyers of oil. “U.S. crude oil exports are positive news for the global market and make it possible for Asia-Pacific refiners to diversify their supply,” said a Sinopec executive. A few months later, another tanker unloaded at Shenzhen the first shipment of U.S. LNG to China. These voyages demonstrated that the supposed zero-sum life-and-death competition between China and the United States for access to constrained energy, so vividly imagined just a few years earlier, was not going to happen. Global energy supplies are ample, and </w:t>
      </w:r>
      <w:r w:rsidRPr="00893AC6">
        <w:rPr>
          <w:rStyle w:val="StyleUnderline"/>
          <w:highlight w:val="cyan"/>
        </w:rPr>
        <w:t>China and the U</w:t>
      </w:r>
      <w:r>
        <w:rPr>
          <w:sz w:val="16"/>
        </w:rPr>
        <w:t xml:space="preserve">nited </w:t>
      </w:r>
      <w:r w:rsidRPr="00893AC6">
        <w:rPr>
          <w:rStyle w:val="StyleUnderline"/>
          <w:highlight w:val="cyan"/>
        </w:rPr>
        <w:t>S</w:t>
      </w:r>
      <w:r>
        <w:rPr>
          <w:sz w:val="16"/>
        </w:rPr>
        <w:t xml:space="preserve">tates </w:t>
      </w:r>
      <w:r w:rsidRPr="00893AC6">
        <w:rPr>
          <w:rStyle w:val="StyleUnderline"/>
          <w:highlight w:val="cyan"/>
        </w:rPr>
        <w:t>can interact</w:t>
      </w:r>
      <w:r>
        <w:rPr>
          <w:sz w:val="16"/>
        </w:rPr>
        <w:t xml:space="preserve"> </w:t>
      </w:r>
      <w:r w:rsidRPr="00062BE2">
        <w:rPr>
          <w:rStyle w:val="StyleUnderline"/>
        </w:rPr>
        <w:t xml:space="preserve">through the global marketplace </w:t>
      </w:r>
      <w:r w:rsidRPr="00893AC6">
        <w:rPr>
          <w:rStyle w:val="StyleUnderline"/>
          <w:highlight w:val="cyan"/>
        </w:rPr>
        <w:t>to mutual benefit</w:t>
      </w:r>
      <w:r w:rsidRPr="00062BE2">
        <w:rPr>
          <w:rStyle w:val="StyleUnderline"/>
        </w:rPr>
        <w:t>.</w:t>
      </w:r>
      <w:r>
        <w:rPr>
          <w:sz w:val="16"/>
        </w:rPr>
        <w:t xml:space="preserve"> The </w:t>
      </w:r>
      <w:r w:rsidRPr="00062BE2">
        <w:rPr>
          <w:rStyle w:val="StyleUnderline"/>
        </w:rPr>
        <w:t>shale</w:t>
      </w:r>
      <w:r>
        <w:rPr>
          <w:sz w:val="16"/>
        </w:rPr>
        <w:t xml:space="preserve"> revolution </w:t>
      </w:r>
      <w:r w:rsidRPr="00893AC6">
        <w:rPr>
          <w:rStyle w:val="Emphasis"/>
          <w:highlight w:val="cyan"/>
        </w:rPr>
        <w:t>removed</w:t>
      </w:r>
      <w:r>
        <w:rPr>
          <w:sz w:val="16"/>
        </w:rPr>
        <w:t xml:space="preserve"> at least one major area of </w:t>
      </w:r>
      <w:r w:rsidRPr="00893AC6">
        <w:rPr>
          <w:rStyle w:val="Emphasis"/>
          <w:highlight w:val="cyan"/>
        </w:rPr>
        <w:t>contention in U.S.-Chinese relations</w:t>
      </w:r>
      <w:r>
        <w:rPr>
          <w:sz w:val="16"/>
        </w:rPr>
        <w:t xml:space="preserve">, creating a new commonality of interests between the nations—trade wars and contention over the coronavirus permitting.  </w:t>
      </w:r>
      <w:r w:rsidRPr="00893AC6">
        <w:rPr>
          <w:rStyle w:val="Emphasis"/>
          <w:highlight w:val="cyan"/>
        </w:rPr>
        <w:t>Because of shale, the United States is “present” in Asia in a new</w:t>
      </w:r>
      <w:r>
        <w:rPr>
          <w:sz w:val="16"/>
        </w:rPr>
        <w:t xml:space="preserve"> and </w:t>
      </w:r>
      <w:r w:rsidRPr="000A282A">
        <w:rPr>
          <w:rStyle w:val="StyleUnderline"/>
        </w:rPr>
        <w:t>strategically important</w:t>
      </w:r>
      <w:r>
        <w:rPr>
          <w:sz w:val="16"/>
        </w:rPr>
        <w:t xml:space="preserve"> </w:t>
      </w:r>
      <w:r w:rsidRPr="00893AC6">
        <w:rPr>
          <w:rStyle w:val="Emphasis"/>
          <w:highlight w:val="cyan"/>
        </w:rPr>
        <w:t>way</w:t>
      </w:r>
      <w:r>
        <w:rPr>
          <w:sz w:val="16"/>
        </w:rPr>
        <w:t xml:space="preserve"> for many countries. It adds to diversification, </w:t>
      </w:r>
      <w:r w:rsidRPr="00062BE2">
        <w:rPr>
          <w:rStyle w:val="StyleUnderline"/>
        </w:rPr>
        <w:t xml:space="preserve">moderating dependence on the </w:t>
      </w:r>
      <w:r w:rsidRPr="000A282A">
        <w:rPr>
          <w:rStyle w:val="StyleUnderline"/>
        </w:rPr>
        <w:t>Middle East</w:t>
      </w:r>
      <w:r>
        <w:rPr>
          <w:sz w:val="16"/>
        </w:rPr>
        <w:t xml:space="preserve"> and the Strait of Hormuz and providing options on LNG. While the United States is only one among several suppliers of oil and LNG to India, this growing trade has brought the two nations closer together and added an important positive new dimension to a relationship that had been more contentious in the past.</w:t>
      </w:r>
    </w:p>
    <w:p w14:paraId="484152F0" w14:textId="77777777" w:rsidR="006225EC" w:rsidRDefault="006225EC" w:rsidP="006225EC">
      <w:pPr>
        <w:pStyle w:val="Heading3"/>
      </w:pPr>
      <w:r>
        <w:t>CP - Regs CP</w:t>
      </w:r>
    </w:p>
    <w:p w14:paraId="0D178FF1" w14:textId="77777777" w:rsidR="006225EC" w:rsidRDefault="006225EC" w:rsidP="006225EC">
      <w:pPr>
        <w:pStyle w:val="Heading4"/>
        <w:rPr>
          <w:rFonts w:asciiTheme="minorHAnsi" w:hAnsiTheme="minorHAnsi" w:cstheme="minorHAnsi"/>
        </w:rPr>
      </w:pPr>
      <w:r>
        <w:t xml:space="preserve">The United States federal government </w:t>
      </w:r>
      <w:r w:rsidRPr="002E0807">
        <w:rPr>
          <w:rFonts w:asciiTheme="minorHAnsi" w:hAnsiTheme="minorHAnsi" w:cstheme="minorHAnsi"/>
        </w:rPr>
        <w:t>should substantially increase prohibitions on platform utilities</w:t>
      </w:r>
      <w:r>
        <w:rPr>
          <w:rFonts w:asciiTheme="minorHAnsi" w:hAnsiTheme="minorHAnsi" w:cstheme="minorHAnsi"/>
        </w:rPr>
        <w:t xml:space="preserve"> </w:t>
      </w:r>
      <w:r w:rsidRPr="002E0807">
        <w:rPr>
          <w:rFonts w:asciiTheme="minorHAnsi" w:hAnsiTheme="minorHAnsi" w:cstheme="minorHAnsi"/>
        </w:rPr>
        <w:t xml:space="preserve">by </w:t>
      </w:r>
      <w:r>
        <w:rPr>
          <w:rFonts w:asciiTheme="minorHAnsi" w:hAnsiTheme="minorHAnsi" w:cstheme="minorHAnsi"/>
        </w:rPr>
        <w:t xml:space="preserve">creating regulations that </w:t>
      </w:r>
      <w:r w:rsidRPr="002E0807">
        <w:rPr>
          <w:rFonts w:asciiTheme="minorHAnsi" w:hAnsiTheme="minorHAnsi" w:cstheme="minorHAnsi"/>
        </w:rPr>
        <w:t>include standards against</w:t>
      </w:r>
      <w:r>
        <w:rPr>
          <w:rFonts w:asciiTheme="minorHAnsi" w:hAnsiTheme="minorHAnsi" w:cstheme="minorHAnsi"/>
        </w:rPr>
        <w:t xml:space="preserve"> owning and competing on the same platform</w:t>
      </w:r>
      <w:r w:rsidRPr="002E0807">
        <w:rPr>
          <w:rFonts w:asciiTheme="minorHAnsi" w:hAnsiTheme="minorHAnsi" w:cstheme="minorHAnsi"/>
        </w:rPr>
        <w:t xml:space="preserve"> and the acquisition of potential and/or nascent competitors</w:t>
      </w:r>
    </w:p>
    <w:p w14:paraId="5BF9C05B" w14:textId="77777777" w:rsidR="006225EC" w:rsidRPr="00E7122B" w:rsidRDefault="006225EC" w:rsidP="006225EC"/>
    <w:p w14:paraId="1755388E" w14:textId="77777777" w:rsidR="006225EC" w:rsidRDefault="006225EC" w:rsidP="006225EC">
      <w:pPr>
        <w:pStyle w:val="Heading4"/>
      </w:pPr>
      <w:r>
        <w:t>Regulations solve the aff and avoid antitrust DAs---CP’s more predictable and enforceable</w:t>
      </w:r>
    </w:p>
    <w:p w14:paraId="3B675CBA" w14:textId="77777777" w:rsidR="006225EC" w:rsidRPr="00CE3338" w:rsidRDefault="006225EC" w:rsidP="006225EC">
      <w:r w:rsidRPr="0064010C">
        <w:rPr>
          <w:rStyle w:val="Style13ptBold"/>
        </w:rPr>
        <w:t>Shelanski 18</w:t>
      </w:r>
      <w:r w:rsidRPr="00906937">
        <w:rPr>
          <w:rStyle w:val="Style13ptBold"/>
        </w:rPr>
        <w:t xml:space="preserve"> </w:t>
      </w:r>
      <w:r>
        <w:t>[Howard Shelanski, Professor of Law, Georgetown University; Partner, Davis Polk &amp; Wardwell LLP, “COMMENT: Antitrust and Deregulation,” 127 Yale L.J. 1922, 1926-1960, May, 2018, lexis]</w:t>
      </w:r>
    </w:p>
    <w:p w14:paraId="075D2DCE" w14:textId="77777777" w:rsidR="006225EC" w:rsidRPr="00A7565D" w:rsidRDefault="006225EC" w:rsidP="006225EC">
      <w:pPr>
        <w:rPr>
          <w:sz w:val="16"/>
        </w:rPr>
      </w:pPr>
      <w:r w:rsidRPr="004203E1">
        <w:rPr>
          <w:rStyle w:val="Emphasis"/>
          <w:highlight w:val="cyan"/>
        </w:rPr>
        <w:t xml:space="preserve">Antitrust </w:t>
      </w:r>
      <w:r w:rsidRPr="004203E1">
        <w:rPr>
          <w:rStyle w:val="Emphasis"/>
        </w:rPr>
        <w:t>is not</w:t>
      </w:r>
      <w:r w:rsidRPr="004203E1">
        <w:rPr>
          <w:sz w:val="16"/>
        </w:rPr>
        <w:t xml:space="preserve">, however, </w:t>
      </w:r>
      <w:r w:rsidRPr="004203E1">
        <w:rPr>
          <w:u w:val="single"/>
        </w:rPr>
        <w:t>the only institution through which government addresses competition concerns and market failures</w:t>
      </w:r>
      <w:r w:rsidRPr="004203E1">
        <w:rPr>
          <w:sz w:val="16"/>
        </w:rPr>
        <w:t xml:space="preserve">. </w:t>
      </w:r>
      <w:r w:rsidRPr="004203E1">
        <w:rPr>
          <w:rStyle w:val="StyleUnderline"/>
          <w:highlight w:val="cyan"/>
        </w:rPr>
        <w:t>Congress can give</w:t>
      </w:r>
      <w:r w:rsidRPr="004203E1">
        <w:rPr>
          <w:rStyle w:val="StyleUnderline"/>
        </w:rPr>
        <w:t xml:space="preserve"> regulatory </w:t>
      </w:r>
      <w:r w:rsidRPr="004203E1">
        <w:rPr>
          <w:rStyle w:val="StyleUnderline"/>
          <w:highlight w:val="cyan"/>
        </w:rPr>
        <w:t>agencies authority to intervene where they see the need to address competition</w:t>
      </w:r>
      <w:r w:rsidRPr="004203E1">
        <w:rPr>
          <w:rStyle w:val="StyleUnderline"/>
        </w:rPr>
        <w:t xml:space="preserve"> and market structure</w:t>
      </w:r>
      <w:r w:rsidRPr="00A7565D">
        <w:rPr>
          <w:sz w:val="16"/>
        </w:rPr>
        <w:t>--</w:t>
      </w:r>
      <w:r w:rsidRPr="004203E1">
        <w:rPr>
          <w:rStyle w:val="StyleUnderline"/>
          <w:highlight w:val="cyan"/>
        </w:rPr>
        <w:t>and</w:t>
      </w:r>
      <w:r w:rsidRPr="00A7565D">
        <w:rPr>
          <w:sz w:val="16"/>
        </w:rPr>
        <w:t xml:space="preserve"> </w:t>
      </w:r>
      <w:r w:rsidRPr="00CE3338">
        <w:rPr>
          <w:rStyle w:val="Emphasis"/>
        </w:rPr>
        <w:t xml:space="preserve">Congress </w:t>
      </w:r>
      <w:r w:rsidRPr="004203E1">
        <w:rPr>
          <w:rStyle w:val="Emphasis"/>
          <w:highlight w:val="cyan"/>
        </w:rPr>
        <w:t>has often done so</w:t>
      </w:r>
      <w:r w:rsidRPr="00A7565D">
        <w:rPr>
          <w:sz w:val="16"/>
        </w:rPr>
        <w:t xml:space="preserve">. </w:t>
      </w:r>
      <w:r w:rsidRPr="00CE3338">
        <w:rPr>
          <w:rStyle w:val="StyleUnderline"/>
        </w:rPr>
        <w:t>With such statutory authority</w:t>
      </w:r>
      <w:r w:rsidRPr="00A7565D">
        <w:rPr>
          <w:sz w:val="16"/>
        </w:rPr>
        <w:t xml:space="preserve">, "[i]n effect, </w:t>
      </w:r>
      <w:r w:rsidRPr="00CE3338">
        <w:rPr>
          <w:rStyle w:val="StyleUnderline"/>
        </w:rPr>
        <w:t>the agency becomes a limited-jurisdiction enforcer of antitrust principles</w:t>
      </w:r>
      <w:r w:rsidRPr="00A7565D">
        <w:rPr>
          <w:sz w:val="16"/>
        </w:rPr>
        <w:t>." 16 For example, the Department of Transportation (</w:t>
      </w:r>
      <w:r w:rsidRPr="004203E1">
        <w:rPr>
          <w:rStyle w:val="Emphasis"/>
          <w:highlight w:val="cyan"/>
        </w:rPr>
        <w:t>DOT</w:t>
      </w:r>
      <w:r w:rsidRPr="00A7565D">
        <w:rPr>
          <w:sz w:val="16"/>
        </w:rPr>
        <w:t xml:space="preserve">) </w:t>
      </w:r>
      <w:r w:rsidRPr="004203E1">
        <w:rPr>
          <w:rStyle w:val="Emphasis"/>
          <w:highlight w:val="cyan"/>
        </w:rPr>
        <w:t>has</w:t>
      </w:r>
      <w:r w:rsidRPr="00CE3338">
        <w:rPr>
          <w:rStyle w:val="Emphasis"/>
        </w:rPr>
        <w:t xml:space="preserve"> jurisdiction </w:t>
      </w:r>
      <w:r w:rsidRPr="004203E1">
        <w:rPr>
          <w:rStyle w:val="Emphasis"/>
          <w:highlight w:val="cyan"/>
        </w:rPr>
        <w:t>to</w:t>
      </w:r>
      <w:r w:rsidRPr="00CE3338">
        <w:rPr>
          <w:rStyle w:val="Emphasis"/>
        </w:rPr>
        <w:t xml:space="preserve"> approve transfers of routes between airlines carriers</w:t>
      </w:r>
      <w:r w:rsidRPr="00A7565D">
        <w:rPr>
          <w:sz w:val="16"/>
        </w:rPr>
        <w:t xml:space="preserve">, </w:t>
      </w:r>
      <w:r w:rsidRPr="00CE3338">
        <w:rPr>
          <w:rStyle w:val="Emphasis"/>
        </w:rPr>
        <w:t xml:space="preserve">giving it a role in </w:t>
      </w:r>
      <w:r w:rsidRPr="004203E1">
        <w:rPr>
          <w:rStyle w:val="Emphasis"/>
          <w:highlight w:val="cyan"/>
        </w:rPr>
        <w:t>review</w:t>
      </w:r>
      <w:r w:rsidRPr="00CE3338">
        <w:rPr>
          <w:rStyle w:val="Emphasis"/>
        </w:rPr>
        <w:t xml:space="preserve">ing </w:t>
      </w:r>
      <w:r w:rsidRPr="004203E1">
        <w:rPr>
          <w:rStyle w:val="Emphasis"/>
          <w:highlight w:val="cyan"/>
        </w:rPr>
        <w:t>airline mergers</w:t>
      </w:r>
      <w:r w:rsidRPr="00A7565D">
        <w:rPr>
          <w:sz w:val="16"/>
        </w:rPr>
        <w:t xml:space="preserve">. 17 The 1992 Cable Act gave the </w:t>
      </w:r>
      <w:r w:rsidRPr="004203E1">
        <w:rPr>
          <w:rStyle w:val="Emphasis"/>
          <w:highlight w:val="cyan"/>
        </w:rPr>
        <w:t>FCC</w:t>
      </w:r>
      <w:r w:rsidRPr="00A7565D">
        <w:rPr>
          <w:sz w:val="16"/>
        </w:rPr>
        <w:t xml:space="preserve"> </w:t>
      </w:r>
      <w:r w:rsidRPr="00CE3338">
        <w:rPr>
          <w:rStyle w:val="Emphasis"/>
        </w:rPr>
        <w:t>authority</w:t>
      </w:r>
      <w:r w:rsidRPr="00A7565D">
        <w:rPr>
          <w:sz w:val="16"/>
        </w:rPr>
        <w:t xml:space="preserve"> [*1927] </w:t>
      </w:r>
      <w:r w:rsidRPr="00CE3338">
        <w:rPr>
          <w:rStyle w:val="Emphasis"/>
        </w:rPr>
        <w:t>to limit the share of the national cable market</w:t>
      </w:r>
      <w:r w:rsidRPr="00A7565D">
        <w:rPr>
          <w:sz w:val="16"/>
        </w:rPr>
        <w:t xml:space="preserve"> that a single operator </w:t>
      </w:r>
      <w:r w:rsidRPr="004203E1">
        <w:rPr>
          <w:rStyle w:val="StyleUnderline"/>
          <w:highlight w:val="cyan"/>
        </w:rPr>
        <w:t>could</w:t>
      </w:r>
      <w:r w:rsidRPr="00A7565D">
        <w:rPr>
          <w:sz w:val="16"/>
        </w:rPr>
        <w:t xml:space="preserve"> serve, thereby </w:t>
      </w:r>
      <w:r w:rsidRPr="00CE3338">
        <w:rPr>
          <w:rStyle w:val="StyleUnderline"/>
        </w:rPr>
        <w:t xml:space="preserve">giving the agency some </w:t>
      </w:r>
      <w:r w:rsidRPr="004203E1">
        <w:rPr>
          <w:rStyle w:val="StyleUnderline"/>
          <w:highlight w:val="cyan"/>
        </w:rPr>
        <w:t>control</w:t>
      </w:r>
      <w:r w:rsidRPr="00CE3338">
        <w:rPr>
          <w:rStyle w:val="StyleUnderline"/>
        </w:rPr>
        <w:t xml:space="preserve"> </w:t>
      </w:r>
      <w:r w:rsidRPr="004203E1">
        <w:rPr>
          <w:rStyle w:val="StyleUnderline"/>
        </w:rPr>
        <w:t>over</w:t>
      </w:r>
      <w:r w:rsidRPr="00CE3338">
        <w:rPr>
          <w:rStyle w:val="StyleUnderline"/>
        </w:rPr>
        <w:t xml:space="preserve"> the industry's </w:t>
      </w:r>
      <w:r w:rsidRPr="004203E1">
        <w:rPr>
          <w:rStyle w:val="StyleUnderline"/>
          <w:highlight w:val="cyan"/>
        </w:rPr>
        <w:t>market structure</w:t>
      </w:r>
      <w:r w:rsidRPr="00A7565D">
        <w:rPr>
          <w:sz w:val="16"/>
        </w:rPr>
        <w:t xml:space="preserve">. 18 </w:t>
      </w:r>
      <w:r w:rsidRPr="00CE3338">
        <w:rPr>
          <w:rStyle w:val="StyleUnderline"/>
        </w:rPr>
        <w:t>The FCC</w:t>
      </w:r>
      <w:r w:rsidRPr="00A7565D">
        <w:rPr>
          <w:sz w:val="16"/>
        </w:rPr>
        <w:t xml:space="preserve"> has long regulated market entry and, through its control over license transfers, </w:t>
      </w:r>
      <w:r w:rsidRPr="00CE3338">
        <w:rPr>
          <w:rStyle w:val="Emphasis"/>
        </w:rPr>
        <w:t>reviewed mergers</w:t>
      </w:r>
      <w:r w:rsidRPr="00A7565D">
        <w:rPr>
          <w:sz w:val="16"/>
        </w:rPr>
        <w:t xml:space="preserve"> and acquisitions </w:t>
      </w:r>
      <w:r w:rsidRPr="00CE3338">
        <w:rPr>
          <w:rStyle w:val="Emphasis"/>
        </w:rPr>
        <w:t>in</w:t>
      </w:r>
      <w:r w:rsidRPr="00A7565D">
        <w:rPr>
          <w:sz w:val="16"/>
        </w:rPr>
        <w:t xml:space="preserve"> several sectors of the </w:t>
      </w:r>
      <w:r w:rsidRPr="00CE3338">
        <w:rPr>
          <w:rStyle w:val="Emphasis"/>
        </w:rPr>
        <w:t>telecom</w:t>
      </w:r>
      <w:r w:rsidRPr="00A7565D">
        <w:rPr>
          <w:sz w:val="16"/>
        </w:rPr>
        <w:t>munications industry. More recently, the FCC issued, 19 and then repealed, 20 "network neutrality" regulations intended to preserve ease of entry and a level playing field for digital services. The Food and Drug Administration (</w:t>
      </w:r>
      <w:r w:rsidRPr="004203E1">
        <w:rPr>
          <w:rStyle w:val="Emphasis"/>
          <w:highlight w:val="cyan"/>
        </w:rPr>
        <w:t>FDA</w:t>
      </w:r>
      <w:r w:rsidRPr="00A7565D">
        <w:rPr>
          <w:sz w:val="16"/>
        </w:rPr>
        <w:t>), Securities and Exchange Commission (</w:t>
      </w:r>
      <w:r w:rsidRPr="004203E1">
        <w:rPr>
          <w:rStyle w:val="Emphasis"/>
          <w:highlight w:val="cyan"/>
        </w:rPr>
        <w:t>SEC</w:t>
      </w:r>
      <w:r w:rsidRPr="00A7565D">
        <w:rPr>
          <w:sz w:val="16"/>
        </w:rPr>
        <w:t xml:space="preserve">), Department of </w:t>
      </w:r>
      <w:r w:rsidRPr="004203E1">
        <w:rPr>
          <w:rStyle w:val="Emphasis"/>
          <w:highlight w:val="cyan"/>
        </w:rPr>
        <w:t>Energy</w:t>
      </w:r>
      <w:r w:rsidRPr="00A7565D">
        <w:rPr>
          <w:sz w:val="16"/>
        </w:rPr>
        <w:t xml:space="preserve">, </w:t>
      </w:r>
      <w:r w:rsidRPr="004203E1">
        <w:rPr>
          <w:rStyle w:val="StyleUnderline"/>
          <w:highlight w:val="cyan"/>
        </w:rPr>
        <w:t>and</w:t>
      </w:r>
      <w:r w:rsidRPr="00A7565D">
        <w:rPr>
          <w:sz w:val="16"/>
        </w:rPr>
        <w:t xml:space="preserve"> </w:t>
      </w:r>
      <w:r w:rsidRPr="00A7565D">
        <w:rPr>
          <w:rStyle w:val="StyleUnderline"/>
        </w:rPr>
        <w:t>numerous</w:t>
      </w:r>
      <w:r w:rsidRPr="00A7565D">
        <w:rPr>
          <w:sz w:val="16"/>
        </w:rPr>
        <w:t xml:space="preserve"> </w:t>
      </w:r>
      <w:r w:rsidRPr="004203E1">
        <w:rPr>
          <w:rStyle w:val="StyleUnderline"/>
          <w:highlight w:val="cyan"/>
        </w:rPr>
        <w:t>other</w:t>
      </w:r>
      <w:r w:rsidRPr="00A7565D">
        <w:rPr>
          <w:sz w:val="16"/>
        </w:rPr>
        <w:t xml:space="preserve"> </w:t>
      </w:r>
      <w:r w:rsidRPr="00A7565D">
        <w:rPr>
          <w:rStyle w:val="StyleUnderline"/>
        </w:rPr>
        <w:t>federal agencie</w:t>
      </w:r>
      <w:r w:rsidRPr="004203E1">
        <w:rPr>
          <w:rStyle w:val="StyleUnderline"/>
          <w:highlight w:val="cyan"/>
        </w:rPr>
        <w:t>s</w:t>
      </w:r>
      <w:r w:rsidRPr="00A7565D">
        <w:rPr>
          <w:rStyle w:val="StyleUnderline"/>
        </w:rPr>
        <w:t xml:space="preserve"> have various powers that </w:t>
      </w:r>
      <w:r w:rsidRPr="004203E1">
        <w:rPr>
          <w:rStyle w:val="Emphasis"/>
          <w:highlight w:val="cyan"/>
        </w:rPr>
        <w:t>directly affect competition</w:t>
      </w:r>
      <w:r w:rsidRPr="00A7565D">
        <w:rPr>
          <w:sz w:val="16"/>
        </w:rPr>
        <w:t>. 21 State regulation can be important as well in governing competition, particularly in the insurance and healthcare industries. 22</w:t>
      </w:r>
    </w:p>
    <w:p w14:paraId="1CB2F056" w14:textId="77777777" w:rsidR="006225EC" w:rsidRPr="00A7565D" w:rsidRDefault="006225EC" w:rsidP="006225EC">
      <w:pPr>
        <w:rPr>
          <w:sz w:val="16"/>
        </w:rPr>
      </w:pPr>
      <w:r w:rsidRPr="004203E1">
        <w:rPr>
          <w:rStyle w:val="StyleUnderline"/>
          <w:highlight w:val="cyan"/>
        </w:rPr>
        <w:t>In contrast to</w:t>
      </w:r>
      <w:r w:rsidRPr="00A7565D">
        <w:rPr>
          <w:rStyle w:val="StyleUnderline"/>
        </w:rPr>
        <w:t xml:space="preserve"> the </w:t>
      </w:r>
      <w:r w:rsidRPr="004203E1">
        <w:rPr>
          <w:rStyle w:val="Emphasis"/>
          <w:highlight w:val="cyan"/>
        </w:rPr>
        <w:t>case-by-case</w:t>
      </w:r>
      <w:r w:rsidRPr="00A7565D">
        <w:rPr>
          <w:rStyle w:val="Emphasis"/>
        </w:rPr>
        <w:t xml:space="preserve"> approach of </w:t>
      </w:r>
      <w:r w:rsidRPr="004203E1">
        <w:rPr>
          <w:rStyle w:val="Emphasis"/>
          <w:highlight w:val="cyan"/>
        </w:rPr>
        <w:t>antitrust</w:t>
      </w:r>
      <w:r w:rsidRPr="00A7565D">
        <w:rPr>
          <w:sz w:val="16"/>
        </w:rPr>
        <w:t xml:space="preserve">, </w:t>
      </w:r>
      <w:r w:rsidRPr="004203E1">
        <w:rPr>
          <w:rStyle w:val="StyleUnderline"/>
          <w:highlight w:val="cyan"/>
        </w:rPr>
        <w:t>regulation</w:t>
      </w:r>
      <w:r w:rsidRPr="00A7565D">
        <w:rPr>
          <w:sz w:val="16"/>
        </w:rPr>
        <w:t xml:space="preserve"> typically </w:t>
      </w:r>
      <w:r w:rsidRPr="004203E1">
        <w:rPr>
          <w:rStyle w:val="Emphasis"/>
          <w:highlight w:val="cyan"/>
        </w:rPr>
        <w:t>imposes ex ante</w:t>
      </w:r>
      <w:r w:rsidRPr="00A7565D">
        <w:rPr>
          <w:rStyle w:val="Emphasis"/>
        </w:rPr>
        <w:t xml:space="preserve"> prohibitions or </w:t>
      </w:r>
      <w:r w:rsidRPr="004203E1">
        <w:rPr>
          <w:rStyle w:val="Emphasis"/>
          <w:highlight w:val="cyan"/>
        </w:rPr>
        <w:t>requirements</w:t>
      </w:r>
      <w:r w:rsidRPr="00A7565D">
        <w:rPr>
          <w:rStyle w:val="Emphasis"/>
        </w:rPr>
        <w:t xml:space="preserve"> on business conduct</w:t>
      </w:r>
      <w:r w:rsidRPr="00A7565D">
        <w:rPr>
          <w:sz w:val="16"/>
        </w:rPr>
        <w:t>.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In contrast [*1928] to antitrust, where the burden of proving liability is on the agency, under a regulatory regime the burden of seeking a waiver from regulation or challenging an agency's enforcement decision is usually on the regulated party.</w:t>
      </w:r>
    </w:p>
    <w:p w14:paraId="17BAC513" w14:textId="77777777" w:rsidR="006225EC" w:rsidRDefault="006225EC" w:rsidP="006225EC">
      <w:r w:rsidRPr="004203E1">
        <w:rPr>
          <w:rStyle w:val="Emphasis"/>
          <w:highlight w:val="cyan"/>
        </w:rPr>
        <w:t>Antitrust and regulation</w:t>
      </w:r>
      <w:r w:rsidRPr="00A7565D">
        <w:rPr>
          <w:sz w:val="16"/>
        </w:rPr>
        <w:t xml:space="preserve"> therefore </w:t>
      </w:r>
      <w:r w:rsidRPr="004203E1">
        <w:rPr>
          <w:rStyle w:val="Emphasis"/>
          <w:highlight w:val="cyan"/>
        </w:rPr>
        <w:t>present alternative approaches</w:t>
      </w:r>
      <w:r w:rsidRPr="00A7565D">
        <w:rPr>
          <w:rStyle w:val="Emphasis"/>
        </w:rPr>
        <w:t xml:space="preserve"> to governing competition</w:t>
      </w:r>
      <w:r w:rsidRPr="00A7565D">
        <w:rPr>
          <w:rStyle w:val="StyleUnderline"/>
        </w:rPr>
        <w:t xml:space="preserve"> and addressing market failures</w:t>
      </w:r>
      <w:r w:rsidRPr="00A7565D">
        <w:rPr>
          <w:sz w:val="16"/>
        </w:rPr>
        <w:t xml:space="preserve">. 24 </w:t>
      </w:r>
      <w:r w:rsidRPr="00A7565D">
        <w:rPr>
          <w:rStyle w:val="StyleUnderline"/>
        </w:rPr>
        <w:t>The government can review individual mergers under the antitrust laws</w:t>
      </w:r>
      <w:r w:rsidRPr="00A7565D">
        <w:rPr>
          <w:sz w:val="16"/>
        </w:rPr>
        <w:t xml:space="preserve">, as it does in most markets, </w:t>
      </w:r>
      <w:r w:rsidRPr="00A7565D">
        <w:rPr>
          <w:rStyle w:val="Emphasis"/>
        </w:rPr>
        <w:t xml:space="preserve">or </w:t>
      </w:r>
      <w:r w:rsidRPr="004203E1">
        <w:rPr>
          <w:rStyle w:val="Emphasis"/>
          <w:highlight w:val="cyan"/>
        </w:rPr>
        <w:t>it can</w:t>
      </w:r>
      <w:r w:rsidRPr="00A7565D">
        <w:rPr>
          <w:rStyle w:val="Emphasis"/>
        </w:rPr>
        <w:t xml:space="preserve"> </w:t>
      </w:r>
      <w:r w:rsidRPr="004203E1">
        <w:rPr>
          <w:rStyle w:val="Emphasis"/>
          <w:highlight w:val="cyan"/>
        </w:rPr>
        <w:t>set</w:t>
      </w:r>
      <w:r w:rsidRPr="00A7565D">
        <w:rPr>
          <w:rStyle w:val="Emphasis"/>
        </w:rPr>
        <w:t xml:space="preserve"> </w:t>
      </w:r>
      <w:r w:rsidRPr="004203E1">
        <w:rPr>
          <w:rStyle w:val="Emphasis"/>
          <w:highlight w:val="cyan"/>
        </w:rPr>
        <w:t>rules that impose clear</w:t>
      </w:r>
      <w:r w:rsidRPr="00A7565D">
        <w:rPr>
          <w:rStyle w:val="Emphasis"/>
        </w:rPr>
        <w:t xml:space="preserve">, </w:t>
      </w:r>
      <w:r w:rsidRPr="004203E1">
        <w:rPr>
          <w:rStyle w:val="Emphasis"/>
          <w:highlight w:val="cyan"/>
        </w:rPr>
        <w:t>ex ante limits</w:t>
      </w:r>
      <w:r w:rsidRPr="00A7565D">
        <w:rPr>
          <w:rStyle w:val="Emphasis"/>
        </w:rPr>
        <w:t xml:space="preserve"> on the extent of concentration</w:t>
      </w:r>
      <w:r w:rsidRPr="00A7565D">
        <w:rPr>
          <w:sz w:val="16"/>
        </w:rPr>
        <w:t xml:space="preserve">, </w:t>
      </w:r>
      <w:r w:rsidRPr="00A7565D">
        <w:rPr>
          <w:rStyle w:val="StyleUnderline"/>
        </w:rPr>
        <w:t>as the FCC did for media</w:t>
      </w:r>
      <w:r w:rsidRPr="00A7565D">
        <w:rPr>
          <w:sz w:val="16"/>
        </w:rPr>
        <w:t xml:space="preserve"> ownership under the Communications Act. 25 </w:t>
      </w:r>
      <w:r w:rsidRPr="00A7565D">
        <w:rPr>
          <w:rStyle w:val="StyleUnderline"/>
        </w:rPr>
        <w:t>Government can investigate</w:t>
      </w:r>
      <w:r w:rsidRPr="00A7565D">
        <w:rPr>
          <w:sz w:val="16"/>
        </w:rPr>
        <w:t xml:space="preserve"> </w:t>
      </w:r>
      <w:r w:rsidRPr="00A7565D">
        <w:rPr>
          <w:rStyle w:val="StyleUnderline"/>
        </w:rPr>
        <w:t>under</w:t>
      </w:r>
      <w:r w:rsidRPr="00A7565D">
        <w:rPr>
          <w:sz w:val="16"/>
        </w:rPr>
        <w:t xml:space="preserve"> the </w:t>
      </w:r>
      <w:r w:rsidRPr="00A7565D">
        <w:rPr>
          <w:rStyle w:val="StyleUnderline"/>
        </w:rPr>
        <w:t>antitrust</w:t>
      </w:r>
      <w:r w:rsidRPr="00A7565D">
        <w:rPr>
          <w:sz w:val="16"/>
        </w:rPr>
        <w:t xml:space="preserve"> laws </w:t>
      </w:r>
      <w:r w:rsidRPr="00A7565D">
        <w:rPr>
          <w:rStyle w:val="StyleUnderline"/>
        </w:rPr>
        <w:t>whether a firm has monopoly power</w:t>
      </w:r>
      <w:r w:rsidRPr="00A7565D">
        <w:rPr>
          <w:sz w:val="16"/>
        </w:rPr>
        <w:t xml:space="preserve"> that </w:t>
      </w:r>
      <w:r w:rsidRPr="00A7565D">
        <w:rPr>
          <w:rStyle w:val="StyleUnderline"/>
        </w:rPr>
        <w:t>it</w:t>
      </w:r>
      <w:r w:rsidRPr="00A7565D">
        <w:rPr>
          <w:sz w:val="16"/>
        </w:rPr>
        <w:t xml:space="preserve"> has "</w:t>
      </w:r>
      <w:r w:rsidRPr="00A7565D">
        <w:rPr>
          <w:rStyle w:val="StyleUnderline"/>
        </w:rPr>
        <w:t>willful[ly]" acquired</w:t>
      </w:r>
      <w:r w:rsidRPr="00A7565D">
        <w:rPr>
          <w:sz w:val="16"/>
        </w:rPr>
        <w:t xml:space="preserve"> or maintained other than "as a consequence of a superior product, business acumen, or historic accident." 26 Alternatively, </w:t>
      </w:r>
      <w:r w:rsidRPr="004203E1">
        <w:rPr>
          <w:rStyle w:val="Emphasis"/>
          <w:highlight w:val="cyan"/>
        </w:rPr>
        <w:t>with</w:t>
      </w:r>
      <w:r w:rsidRPr="00A7565D">
        <w:rPr>
          <w:rStyle w:val="Emphasis"/>
        </w:rPr>
        <w:t xml:space="preserve"> authority from </w:t>
      </w:r>
      <w:r w:rsidRPr="004203E1">
        <w:rPr>
          <w:rStyle w:val="Emphasis"/>
          <w:highlight w:val="cyan"/>
        </w:rPr>
        <w:t>Congress an agency can regulate how much of a market a single firm can serve</w:t>
      </w:r>
      <w:r w:rsidRPr="00A7565D">
        <w:rPr>
          <w:sz w:val="16"/>
        </w:rPr>
        <w:t xml:space="preserve">, as the FCC tried to do with cable companies, 27 </w:t>
      </w:r>
      <w:r w:rsidRPr="004203E1">
        <w:rPr>
          <w:rStyle w:val="StyleUnderline"/>
          <w:highlight w:val="cyan"/>
        </w:rPr>
        <w:t>or require firms to dispose of key assets</w:t>
      </w:r>
      <w:r w:rsidRPr="004203E1">
        <w:rPr>
          <w:rStyle w:val="StyleUnderline"/>
        </w:rPr>
        <w:t xml:space="preserve"> </w:t>
      </w:r>
      <w:r w:rsidRPr="00A7565D">
        <w:rPr>
          <w:rStyle w:val="Emphasis"/>
        </w:rPr>
        <w:t>in order to promote competition</w:t>
      </w:r>
      <w:r w:rsidRPr="00A7565D">
        <w:rPr>
          <w:sz w:val="16"/>
        </w:rPr>
        <w:t xml:space="preserve"> in a relevant market, as the DOT has done with airline slots. 28</w:t>
      </w:r>
    </w:p>
    <w:p w14:paraId="7327155C" w14:textId="77777777" w:rsidR="006225EC" w:rsidRPr="005365B9" w:rsidRDefault="006225EC" w:rsidP="006225EC"/>
    <w:p w14:paraId="3D6B51C0" w14:textId="77777777" w:rsidR="006225EC" w:rsidRDefault="006225EC" w:rsidP="006225EC">
      <w:pPr>
        <w:pStyle w:val="Heading3"/>
      </w:pPr>
      <w:r>
        <w:t>DA - BizCon</w:t>
      </w:r>
    </w:p>
    <w:p w14:paraId="592BF8CF" w14:textId="77777777" w:rsidR="006225EC" w:rsidRPr="00A94510" w:rsidRDefault="006225EC" w:rsidP="006225EC">
      <w:pPr>
        <w:pStyle w:val="Heading4"/>
      </w:pPr>
      <w:bookmarkStart w:id="1" w:name="_Hlk81832608"/>
      <w:r>
        <w:t xml:space="preserve">Growth will </w:t>
      </w:r>
      <w:r>
        <w:rPr>
          <w:u w:val="single"/>
        </w:rPr>
        <w:t>rebound</w:t>
      </w:r>
      <w:r>
        <w:t xml:space="preserve"> due to self-sustaining </w:t>
      </w:r>
      <w:r>
        <w:rPr>
          <w:u w:val="single"/>
        </w:rPr>
        <w:t>corporate performance</w:t>
      </w:r>
      <w:r>
        <w:t xml:space="preserve">. </w:t>
      </w:r>
    </w:p>
    <w:p w14:paraId="06F4F0AC" w14:textId="77777777" w:rsidR="006225EC" w:rsidRDefault="006225EC" w:rsidP="006225EC">
      <w:r>
        <w:rPr>
          <w:rStyle w:val="Style13ptBold"/>
        </w:rPr>
        <w:t xml:space="preserve">Van der Welle ’21 </w:t>
      </w:r>
      <w:r w:rsidRPr="008A765F">
        <w:t xml:space="preserve">[Peter; July 7; Strategist within the Global Macro team, M.A. in Economics from Tilburg University; Robeco, “How capex holds the key to a self-sustaining economic recovery,” </w:t>
      </w:r>
      <w:hyperlink r:id="rId20" w:history="1">
        <w:r w:rsidRPr="006C448E">
          <w:rPr>
            <w:rStyle w:val="Hyperlink"/>
          </w:rPr>
          <w:t>https://www.robeco.com/latam/en/insights/2021/07/how-capex-holds-the-key-to-a-self-sustaining-economic-recovery.html</w:t>
        </w:r>
      </w:hyperlink>
      <w:r w:rsidRPr="008A765F">
        <w:t>]</w:t>
      </w:r>
    </w:p>
    <w:p w14:paraId="7DC1B74B" w14:textId="77777777" w:rsidR="006225EC" w:rsidRPr="00642C66" w:rsidRDefault="006225EC" w:rsidP="006225EC">
      <w:pPr>
        <w:rPr>
          <w:sz w:val="16"/>
        </w:rPr>
      </w:pPr>
      <w:r w:rsidRPr="00642C66">
        <w:rPr>
          <w:sz w:val="16"/>
        </w:rPr>
        <w:t>Title:</w:t>
      </w:r>
    </w:p>
    <w:p w14:paraId="0BA1BD06" w14:textId="77777777" w:rsidR="006225EC" w:rsidRPr="00642C66" w:rsidRDefault="006225EC" w:rsidP="006225EC">
      <w:pPr>
        <w:rPr>
          <w:sz w:val="16"/>
        </w:rPr>
      </w:pPr>
      <w:r w:rsidRPr="00642C66">
        <w:rPr>
          <w:sz w:val="16"/>
        </w:rPr>
        <w:t xml:space="preserve">How </w:t>
      </w:r>
      <w:r w:rsidRPr="00B430B9">
        <w:rPr>
          <w:rStyle w:val="StyleUnderline"/>
          <w:highlight w:val="cyan"/>
        </w:rPr>
        <w:t xml:space="preserve">capex </w:t>
      </w:r>
      <w:r w:rsidRPr="00B430B9">
        <w:rPr>
          <w:rStyle w:val="Emphasis"/>
          <w:highlight w:val="cyan"/>
        </w:rPr>
        <w:t>holds the key</w:t>
      </w:r>
      <w:r w:rsidRPr="00B430B9">
        <w:rPr>
          <w:rStyle w:val="StyleUnderline"/>
          <w:highlight w:val="cyan"/>
        </w:rPr>
        <w:t xml:space="preserve"> to</w:t>
      </w:r>
      <w:r w:rsidRPr="00B430B9">
        <w:rPr>
          <w:rStyle w:val="StyleUnderline"/>
        </w:rPr>
        <w:t xml:space="preserve"> a </w:t>
      </w:r>
      <w:r w:rsidRPr="00B000B1">
        <w:rPr>
          <w:rStyle w:val="Emphasis"/>
        </w:rPr>
        <w:t>self-</w:t>
      </w:r>
      <w:r w:rsidRPr="00B000B1">
        <w:rPr>
          <w:rStyle w:val="Emphasis"/>
          <w:highlight w:val="cyan"/>
        </w:rPr>
        <w:t>sustaining</w:t>
      </w:r>
      <w:r w:rsidRPr="00B430B9">
        <w:rPr>
          <w:rStyle w:val="StyleUnderline"/>
        </w:rPr>
        <w:t xml:space="preserve"> economic </w:t>
      </w:r>
      <w:r w:rsidRPr="00E43AA0">
        <w:rPr>
          <w:rStyle w:val="StyleUnderline"/>
          <w:highlight w:val="cyan"/>
        </w:rPr>
        <w:t>recovery</w:t>
      </w:r>
      <w:r w:rsidRPr="00642C66">
        <w:rPr>
          <w:sz w:val="16"/>
        </w:rPr>
        <w:t xml:space="preserve">. </w:t>
      </w:r>
    </w:p>
    <w:p w14:paraId="56DD3D8F" w14:textId="77777777" w:rsidR="006225EC" w:rsidRPr="00642C66" w:rsidRDefault="006225EC" w:rsidP="006225EC">
      <w:pPr>
        <w:rPr>
          <w:sz w:val="16"/>
        </w:rPr>
      </w:pPr>
      <w:r w:rsidRPr="008A765F">
        <w:rPr>
          <w:rStyle w:val="StyleUnderline"/>
        </w:rPr>
        <w:t xml:space="preserve">Capital </w:t>
      </w:r>
      <w:r w:rsidRPr="00B430B9">
        <w:rPr>
          <w:rStyle w:val="StyleUnderline"/>
          <w:highlight w:val="cyan"/>
        </w:rPr>
        <w:t>expenditure to fix</w:t>
      </w:r>
      <w:r w:rsidRPr="008A765F">
        <w:rPr>
          <w:rStyle w:val="StyleUnderline"/>
        </w:rPr>
        <w:t xml:space="preserve"> </w:t>
      </w:r>
      <w:r w:rsidRPr="008A765F">
        <w:rPr>
          <w:rStyle w:val="Emphasis"/>
        </w:rPr>
        <w:t xml:space="preserve">supply </w:t>
      </w:r>
      <w:r w:rsidRPr="00B430B9">
        <w:rPr>
          <w:rStyle w:val="Emphasis"/>
          <w:highlight w:val="cyan"/>
        </w:rPr>
        <w:t>shortages</w:t>
      </w:r>
      <w:r w:rsidRPr="00B430B9">
        <w:rPr>
          <w:rStyle w:val="StyleUnderline"/>
          <w:highlight w:val="cyan"/>
        </w:rPr>
        <w:t xml:space="preserve"> and meet</w:t>
      </w:r>
      <w:r w:rsidRPr="008A765F">
        <w:rPr>
          <w:rStyle w:val="StyleUnderline"/>
        </w:rPr>
        <w:t xml:space="preserve"> </w:t>
      </w:r>
      <w:r w:rsidRPr="008A765F">
        <w:rPr>
          <w:rStyle w:val="Emphasis"/>
        </w:rPr>
        <w:t xml:space="preserve">burgeoning </w:t>
      </w:r>
      <w:r w:rsidRPr="00B430B9">
        <w:rPr>
          <w:rStyle w:val="Emphasis"/>
          <w:highlight w:val="cyan"/>
        </w:rPr>
        <w:t>demand</w:t>
      </w:r>
      <w:r w:rsidRPr="008A765F">
        <w:rPr>
          <w:rStyle w:val="StyleUnderline"/>
        </w:rPr>
        <w:t xml:space="preserve"> is seen </w:t>
      </w:r>
      <w:r w:rsidRPr="00B430B9">
        <w:rPr>
          <w:rStyle w:val="StyleUnderline"/>
          <w:highlight w:val="cyan"/>
        </w:rPr>
        <w:t>figur</w:t>
      </w:r>
      <w:r w:rsidRPr="008A765F">
        <w:rPr>
          <w:rStyle w:val="StyleUnderline"/>
        </w:rPr>
        <w:t xml:space="preserve">ing </w:t>
      </w:r>
      <w:r w:rsidRPr="00B430B9">
        <w:rPr>
          <w:rStyle w:val="Emphasis"/>
          <w:highlight w:val="cyan"/>
        </w:rPr>
        <w:t>strongly</w:t>
      </w:r>
      <w:r w:rsidRPr="008A765F">
        <w:rPr>
          <w:rStyle w:val="StyleUnderline"/>
        </w:rPr>
        <w:t xml:space="preserve"> in the </w:t>
      </w:r>
      <w:r w:rsidRPr="00B430B9">
        <w:rPr>
          <w:rStyle w:val="Emphasis"/>
          <w:highlight w:val="cyan"/>
        </w:rPr>
        <w:t>post-Covid</w:t>
      </w:r>
      <w:r w:rsidRPr="008A765F">
        <w:rPr>
          <w:rStyle w:val="Emphasis"/>
        </w:rPr>
        <w:t xml:space="preserve"> recovery</w:t>
      </w:r>
      <w:r w:rsidRPr="00642C66">
        <w:rPr>
          <w:sz w:val="16"/>
        </w:rPr>
        <w:t>.</w:t>
      </w:r>
    </w:p>
    <w:p w14:paraId="008F8180" w14:textId="77777777" w:rsidR="006225EC" w:rsidRPr="00642C66" w:rsidRDefault="006225EC" w:rsidP="006225EC">
      <w:pPr>
        <w:rPr>
          <w:sz w:val="16"/>
        </w:rPr>
      </w:pPr>
      <w:r w:rsidRPr="00642C66">
        <w:rPr>
          <w:sz w:val="16"/>
        </w:rPr>
        <w:t xml:space="preserve">[Author and summary omitted]. </w:t>
      </w:r>
    </w:p>
    <w:p w14:paraId="1C67CA38" w14:textId="77777777" w:rsidR="006225EC" w:rsidRPr="00642C66" w:rsidRDefault="006225EC" w:rsidP="006225EC">
      <w:pPr>
        <w:rPr>
          <w:sz w:val="16"/>
        </w:rPr>
      </w:pPr>
      <w:r w:rsidRPr="00B430B9">
        <w:rPr>
          <w:rStyle w:val="StyleUnderline"/>
          <w:highlight w:val="cyan"/>
        </w:rPr>
        <w:t>Companies</w:t>
      </w:r>
      <w:r w:rsidRPr="008A765F">
        <w:rPr>
          <w:rStyle w:val="StyleUnderline"/>
        </w:rPr>
        <w:t xml:space="preserve"> are expected to </w:t>
      </w:r>
      <w:r w:rsidRPr="00B430B9">
        <w:rPr>
          <w:rStyle w:val="Emphasis"/>
          <w:highlight w:val="cyan"/>
        </w:rPr>
        <w:t>invest</w:t>
      </w:r>
      <w:r w:rsidRPr="008A765F">
        <w:rPr>
          <w:rStyle w:val="Emphasis"/>
        </w:rPr>
        <w:t xml:space="preserve"> heavily</w:t>
      </w:r>
      <w:r w:rsidRPr="008A765F">
        <w:rPr>
          <w:rStyle w:val="StyleUnderline"/>
        </w:rPr>
        <w:t xml:space="preserve"> in new</w:t>
      </w:r>
      <w:r w:rsidRPr="00642C66">
        <w:rPr>
          <w:sz w:val="16"/>
        </w:rPr>
        <w:t xml:space="preserve"> equipment and </w:t>
      </w:r>
      <w:r w:rsidRPr="008A765F">
        <w:rPr>
          <w:rStyle w:val="StyleUnderline"/>
        </w:rPr>
        <w:t xml:space="preserve">capacity as they seek </w:t>
      </w:r>
      <w:r w:rsidRPr="00B430B9">
        <w:rPr>
          <w:rStyle w:val="StyleUnderline"/>
          <w:highlight w:val="cyan"/>
        </w:rPr>
        <w:t>to meet</w:t>
      </w:r>
      <w:r w:rsidRPr="00642C66">
        <w:rPr>
          <w:sz w:val="16"/>
        </w:rPr>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B430B9">
        <w:rPr>
          <w:rStyle w:val="Emphasis"/>
          <w:highlight w:val="cyan"/>
        </w:rPr>
        <w:t>reopening</w:t>
      </w:r>
      <w:r w:rsidRPr="00642C66">
        <w:rPr>
          <w:sz w:val="16"/>
        </w:rPr>
        <w:t>.</w:t>
      </w:r>
    </w:p>
    <w:p w14:paraId="54C57B18" w14:textId="77777777" w:rsidR="006225EC" w:rsidRPr="00642C66" w:rsidRDefault="006225EC" w:rsidP="006225EC">
      <w:pPr>
        <w:rPr>
          <w:sz w:val="16"/>
        </w:rPr>
      </w:pPr>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rPr>
          <w:sz w:val="16"/>
        </w:rPr>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rPr>
          <w:sz w:val="16"/>
        </w:rPr>
        <w:t xml:space="preserve"> much of </w:t>
      </w:r>
      <w:r w:rsidRPr="008A765F">
        <w:rPr>
          <w:rStyle w:val="StyleUnderline"/>
        </w:rPr>
        <w:t>the past year,”</w:t>
      </w:r>
      <w:r w:rsidRPr="00642C66">
        <w:rPr>
          <w:sz w:val="16"/>
        </w:rPr>
        <w:t xml:space="preserve"> says Peter Van der Welle, strategist with Robeco’s multi-asset team.</w:t>
      </w:r>
    </w:p>
    <w:p w14:paraId="37102844" w14:textId="77777777" w:rsidR="006225EC" w:rsidRPr="008A765F" w:rsidRDefault="006225EC" w:rsidP="006225EC">
      <w:pPr>
        <w:rPr>
          <w:rStyle w:val="StyleUnderline"/>
        </w:rPr>
      </w:pPr>
      <w:r w:rsidRPr="00642C66">
        <w:rPr>
          <w:sz w:val="16"/>
        </w:rPr>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rPr>
          <w:sz w:val="16"/>
        </w:rPr>
        <w:t xml:space="preserve"> these </w:t>
      </w:r>
      <w:r w:rsidRPr="008A765F">
        <w:rPr>
          <w:rStyle w:val="StyleUnderline"/>
        </w:rPr>
        <w:t xml:space="preserve">goods and services, due to the </w:t>
      </w:r>
      <w:r w:rsidRPr="00B430B9">
        <w:rPr>
          <w:rStyle w:val="Emphasis"/>
          <w:highlight w:val="cyan"/>
        </w:rPr>
        <w:t>supply</w:t>
      </w:r>
      <w:r w:rsidRPr="008A765F">
        <w:rPr>
          <w:rStyle w:val="Emphasis"/>
        </w:rPr>
        <w:t xml:space="preserve"> side </w:t>
      </w:r>
      <w:r w:rsidRPr="00B430B9">
        <w:rPr>
          <w:rStyle w:val="Emphasis"/>
          <w:highlight w:val="cyan"/>
        </w:rPr>
        <w:t>constraints</w:t>
      </w:r>
      <w:r w:rsidRPr="008A765F">
        <w:rPr>
          <w:rStyle w:val="StyleUnderline"/>
        </w:rPr>
        <w:t xml:space="preserve"> that</w:t>
      </w:r>
      <w:r w:rsidRPr="00642C66">
        <w:rPr>
          <w:sz w:val="16"/>
        </w:rPr>
        <w:t xml:space="preserve"> have </w:t>
      </w:r>
      <w:r w:rsidRPr="008A765F">
        <w:rPr>
          <w:rStyle w:val="StyleUnderline"/>
        </w:rPr>
        <w:t xml:space="preserve">emerged through </w:t>
      </w:r>
      <w:r w:rsidRPr="008A765F">
        <w:rPr>
          <w:rStyle w:val="Emphasis"/>
        </w:rPr>
        <w:t>economic reopening</w:t>
      </w:r>
      <w:r w:rsidRPr="00642C66">
        <w:rPr>
          <w:sz w:val="16"/>
        </w:rPr>
        <w:t xml:space="preserve">. We believe </w:t>
      </w:r>
      <w:r w:rsidRPr="008A765F">
        <w:rPr>
          <w:rStyle w:val="StyleUnderline"/>
        </w:rPr>
        <w:t xml:space="preserve">this </w:t>
      </w:r>
      <w:r w:rsidRPr="00B430B9">
        <w:rPr>
          <w:rStyle w:val="StyleUnderline"/>
          <w:highlight w:val="cyan"/>
        </w:rPr>
        <w:t xml:space="preserve">is </w:t>
      </w:r>
      <w:r w:rsidRPr="00B430B9">
        <w:rPr>
          <w:rStyle w:val="Emphasis"/>
          <w:highlight w:val="cyan"/>
        </w:rPr>
        <w:t>powering</w:t>
      </w:r>
      <w:r w:rsidRPr="008A765F">
        <w:rPr>
          <w:rStyle w:val="Emphasis"/>
        </w:rPr>
        <w:t xml:space="preserve"> a </w:t>
      </w:r>
      <w:r w:rsidRPr="00B430B9">
        <w:rPr>
          <w:rStyle w:val="Emphasis"/>
          <w:highlight w:val="cyan"/>
        </w:rPr>
        <w:t>resurgence</w:t>
      </w:r>
      <w:r w:rsidRPr="00B430B9">
        <w:rPr>
          <w:rStyle w:val="StyleUnderline"/>
          <w:highlight w:val="cyan"/>
        </w:rPr>
        <w:t xml:space="preserve"> in </w:t>
      </w:r>
      <w:r w:rsidRPr="00B430B9">
        <w:rPr>
          <w:rStyle w:val="Emphasis"/>
          <w:highlight w:val="cyan"/>
        </w:rPr>
        <w:t>cap</w:t>
      </w:r>
      <w:r w:rsidRPr="008A765F">
        <w:rPr>
          <w:rStyle w:val="Emphasis"/>
        </w:rPr>
        <w:t xml:space="preserve">ital </w:t>
      </w:r>
      <w:r w:rsidRPr="00B430B9">
        <w:rPr>
          <w:rStyle w:val="Emphasis"/>
          <w:highlight w:val="cyan"/>
        </w:rPr>
        <w:t>ex</w:t>
      </w:r>
      <w:r w:rsidRPr="008A765F">
        <w:rPr>
          <w:rStyle w:val="Emphasis"/>
        </w:rPr>
        <w:t>penditure</w:t>
      </w:r>
      <w:r w:rsidRPr="008A765F">
        <w:rPr>
          <w:rStyle w:val="StyleUnderline"/>
        </w:rPr>
        <w:t xml:space="preserve"> by companies, and those</w:t>
      </w:r>
      <w:r w:rsidRPr="00642C66">
        <w:rPr>
          <w:sz w:val="16"/>
        </w:rPr>
        <w:t xml:space="preserve"> which are </w:t>
      </w:r>
      <w:r w:rsidRPr="008A765F">
        <w:rPr>
          <w:rStyle w:val="StyleUnderline"/>
        </w:rPr>
        <w:t>investing in new equipment</w:t>
      </w:r>
      <w:r w:rsidRPr="00642C66">
        <w:rPr>
          <w:sz w:val="16"/>
        </w:rPr>
        <w:t xml:space="preserve"> to meet greater demand </w:t>
      </w:r>
      <w:r w:rsidRPr="008A765F">
        <w:rPr>
          <w:rStyle w:val="StyleUnderline"/>
        </w:rPr>
        <w:t>will be</w:t>
      </w:r>
      <w:r w:rsidRPr="00642C66">
        <w:rPr>
          <w:sz w:val="16"/>
        </w:rPr>
        <w:t xml:space="preserve"> the more </w:t>
      </w:r>
      <w:r w:rsidRPr="008A765F">
        <w:rPr>
          <w:rStyle w:val="StyleUnderline"/>
        </w:rPr>
        <w:t>sought after stocks.”</w:t>
      </w:r>
    </w:p>
    <w:p w14:paraId="01E58117" w14:textId="77777777" w:rsidR="006225EC" w:rsidRPr="00642C66" w:rsidRDefault="006225EC" w:rsidP="006225EC">
      <w:pPr>
        <w:rPr>
          <w:sz w:val="16"/>
        </w:rPr>
      </w:pPr>
      <w:r w:rsidRPr="00642C66">
        <w:rPr>
          <w:sz w:val="16"/>
        </w:rPr>
        <w:t>Capex intentions</w:t>
      </w:r>
    </w:p>
    <w:p w14:paraId="5C95EE4D" w14:textId="77777777" w:rsidR="006225EC" w:rsidRPr="00642C66" w:rsidRDefault="006225EC" w:rsidP="006225EC">
      <w:pPr>
        <w:rPr>
          <w:sz w:val="16"/>
        </w:rPr>
      </w:pPr>
      <w:r w:rsidRPr="00642C66">
        <w:rPr>
          <w:sz w:val="16"/>
        </w:rPr>
        <w:t xml:space="preserve">Van der Welle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rPr>
          <w:sz w:val="16"/>
        </w:rPr>
        <w:t xml:space="preserve"> US Federal Reserve’s </w:t>
      </w:r>
      <w:r w:rsidRPr="008A765F">
        <w:rPr>
          <w:rStyle w:val="StyleUnderline"/>
        </w:rPr>
        <w:t>Capex Intentions Index, which</w:t>
      </w:r>
      <w:r w:rsidRPr="00642C66">
        <w:rPr>
          <w:sz w:val="16"/>
        </w:rPr>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rPr>
          <w:sz w:val="16"/>
        </w:rPr>
        <w:t>.</w:t>
      </w:r>
    </w:p>
    <w:p w14:paraId="7EE3DA7C" w14:textId="77777777" w:rsidR="006225EC" w:rsidRPr="00642C66" w:rsidRDefault="006225EC" w:rsidP="006225EC">
      <w:pPr>
        <w:rPr>
          <w:sz w:val="16"/>
        </w:rPr>
      </w:pPr>
      <w:r w:rsidRPr="00642C66">
        <w:rPr>
          <w:sz w:val="16"/>
        </w:rPr>
        <w:t xml:space="preserve">“So, </w:t>
      </w:r>
      <w:r w:rsidRPr="00B430B9">
        <w:rPr>
          <w:rStyle w:val="StyleUnderline"/>
          <w:highlight w:val="cyan"/>
        </w:rPr>
        <w:t xml:space="preserve">that's </w:t>
      </w:r>
      <w:r w:rsidRPr="00B430B9">
        <w:rPr>
          <w:rStyle w:val="Emphasis"/>
          <w:highlight w:val="cyan"/>
        </w:rPr>
        <w:t>promising</w:t>
      </w:r>
      <w:r w:rsidRPr="00B430B9">
        <w:rPr>
          <w:rStyle w:val="StyleUnderline"/>
          <w:highlight w:val="cyan"/>
        </w:rPr>
        <w:t xml:space="preserve"> for a</w:t>
      </w:r>
      <w:r w:rsidRPr="008A765F">
        <w:rPr>
          <w:rStyle w:val="StyleUnderline"/>
        </w:rPr>
        <w:t xml:space="preserve"> </w:t>
      </w:r>
      <w:r w:rsidRPr="008A765F">
        <w:rPr>
          <w:rStyle w:val="Emphasis"/>
        </w:rPr>
        <w:t xml:space="preserve">near-term </w:t>
      </w:r>
      <w:r w:rsidRPr="00B430B9">
        <w:rPr>
          <w:rStyle w:val="Emphasis"/>
          <w:highlight w:val="cyan"/>
        </w:rPr>
        <w:t>rebound</w:t>
      </w:r>
      <w:r w:rsidRPr="008A765F">
        <w:rPr>
          <w:rStyle w:val="StyleUnderline"/>
        </w:rPr>
        <w:t xml:space="preserve"> in the capex cycle,”</w:t>
      </w:r>
      <w:r w:rsidRPr="00642C66">
        <w:rPr>
          <w:sz w:val="16"/>
        </w:rPr>
        <w:t xml:space="preserve"> he says. </w:t>
      </w:r>
      <w:r w:rsidRPr="00B430B9">
        <w:rPr>
          <w:rStyle w:val="StyleUnderline"/>
          <w:highlight w:val="cyan"/>
        </w:rPr>
        <w:t>“The market</w:t>
      </w:r>
      <w:r w:rsidRPr="008A765F">
        <w:rPr>
          <w:rStyle w:val="StyleUnderline"/>
        </w:rPr>
        <w:t xml:space="preserve"> </w:t>
      </w:r>
      <w:r w:rsidRPr="00642C66">
        <w:rPr>
          <w:sz w:val="16"/>
        </w:rPr>
        <w:t xml:space="preserve">has </w:t>
      </w:r>
      <w:r w:rsidRPr="008A765F">
        <w:rPr>
          <w:rStyle w:val="StyleUnderline"/>
        </w:rPr>
        <w:t xml:space="preserve">already </w:t>
      </w:r>
      <w:r w:rsidRPr="00B430B9">
        <w:rPr>
          <w:rStyle w:val="Emphasis"/>
          <w:highlight w:val="cyan"/>
        </w:rPr>
        <w:t>picked up</w:t>
      </w:r>
      <w:r w:rsidRPr="00B430B9">
        <w:rPr>
          <w:rStyle w:val="StyleUnderline"/>
          <w:highlight w:val="cyan"/>
        </w:rPr>
        <w:t xml:space="preserve"> on</w:t>
      </w:r>
      <w:r w:rsidRPr="008A765F">
        <w:rPr>
          <w:rStyle w:val="StyleUnderline"/>
        </w:rPr>
        <w:t xml:space="preserve"> that theme because you can see a </w:t>
      </w:r>
      <w:r w:rsidRPr="008A765F">
        <w:rPr>
          <w:rStyle w:val="Emphasis"/>
        </w:rPr>
        <w:t xml:space="preserve">clear </w:t>
      </w:r>
      <w:r w:rsidRPr="00B430B9">
        <w:rPr>
          <w:rStyle w:val="Emphasis"/>
          <w:highlight w:val="cyan"/>
        </w:rPr>
        <w:t>outperformance</w:t>
      </w:r>
      <w:r w:rsidRPr="00B430B9">
        <w:rPr>
          <w:rStyle w:val="StyleUnderline"/>
          <w:highlight w:val="cyan"/>
        </w:rPr>
        <w:t xml:space="preserve"> of capex</w:t>
      </w:r>
      <w:r w:rsidRPr="008A765F">
        <w:rPr>
          <w:rStyle w:val="StyleUnderline"/>
        </w:rPr>
        <w:t xml:space="preserve">-intensive </w:t>
      </w:r>
      <w:r w:rsidRPr="00B430B9">
        <w:rPr>
          <w:rStyle w:val="StyleUnderline"/>
          <w:highlight w:val="cyan"/>
        </w:rPr>
        <w:t>stocks</w:t>
      </w:r>
      <w:r w:rsidRPr="008A765F">
        <w:rPr>
          <w:rStyle w:val="StyleUnderline"/>
        </w:rPr>
        <w:t xml:space="preserve"> compared to the </w:t>
      </w:r>
      <w:r w:rsidRPr="008A765F">
        <w:rPr>
          <w:rStyle w:val="Emphasis"/>
        </w:rPr>
        <w:t>broader</w:t>
      </w:r>
      <w:r w:rsidRPr="008A765F">
        <w:rPr>
          <w:rStyle w:val="StyleUnderline"/>
        </w:rPr>
        <w:t xml:space="preserve"> market year to date.”</w:t>
      </w:r>
    </w:p>
    <w:p w14:paraId="0641C814" w14:textId="77777777" w:rsidR="006225EC" w:rsidRPr="00642C66" w:rsidRDefault="006225EC" w:rsidP="006225EC">
      <w:pPr>
        <w:rPr>
          <w:sz w:val="16"/>
        </w:rPr>
      </w:pPr>
      <w:r w:rsidRPr="00642C66">
        <w:rPr>
          <w:sz w:val="16"/>
        </w:rPr>
        <w:t>Fiscal dominance</w:t>
      </w:r>
    </w:p>
    <w:p w14:paraId="24A552A7" w14:textId="77777777" w:rsidR="006225EC" w:rsidRPr="00642C66" w:rsidRDefault="006225EC" w:rsidP="006225EC">
      <w:pPr>
        <w:rPr>
          <w:sz w:val="16"/>
        </w:rPr>
      </w:pPr>
      <w:r w:rsidRPr="00642C66">
        <w:rPr>
          <w:sz w:val="16"/>
        </w:rPr>
        <w:t xml:space="preserve">Van der Welle says five elements support the multi-asset team’s view that </w:t>
      </w:r>
      <w:r w:rsidRPr="004918C1">
        <w:rPr>
          <w:rStyle w:val="StyleUnderline"/>
        </w:rPr>
        <w:t>capex will rise</w:t>
      </w:r>
      <w:r w:rsidRPr="00642C66">
        <w:rPr>
          <w:sz w:val="16"/>
        </w:rPr>
        <w:t xml:space="preserve"> from </w:t>
      </w:r>
      <w:r w:rsidRPr="004918C1">
        <w:rPr>
          <w:rStyle w:val="StyleUnderline"/>
        </w:rPr>
        <w:t xml:space="preserve">here onwards. “The first is the overarching </w:t>
      </w:r>
      <w:r w:rsidRPr="004918C1">
        <w:rPr>
          <w:rStyle w:val="Emphasis"/>
        </w:rPr>
        <w:t>macroeconomic picture</w:t>
      </w:r>
      <w:r w:rsidRPr="00642C66">
        <w:rPr>
          <w:sz w:val="16"/>
        </w:rPr>
        <w:t xml:space="preserve"> in </w:t>
      </w:r>
      <w:r w:rsidRPr="004918C1">
        <w:rPr>
          <w:rStyle w:val="StyleUnderline"/>
        </w:rPr>
        <w:t xml:space="preserve">that we are increasingly moving towards an environment of </w:t>
      </w:r>
      <w:r w:rsidRPr="004918C1">
        <w:rPr>
          <w:rStyle w:val="Emphasis"/>
        </w:rPr>
        <w:t>fiscal dominance</w:t>
      </w:r>
      <w:r w:rsidRPr="004918C1">
        <w:rPr>
          <w:rStyle w:val="StyleUnderline"/>
        </w:rPr>
        <w:t xml:space="preserve"> and away from</w:t>
      </w:r>
      <w:r w:rsidRPr="00642C66">
        <w:rPr>
          <w:sz w:val="16"/>
        </w:rPr>
        <w:t xml:space="preserve"> one that has been </w:t>
      </w:r>
      <w:r w:rsidRPr="004918C1">
        <w:rPr>
          <w:rStyle w:val="StyleUnderline"/>
        </w:rPr>
        <w:t>monetary-led</w:t>
      </w:r>
      <w:r w:rsidRPr="00642C66">
        <w:rPr>
          <w:sz w:val="16"/>
        </w:rPr>
        <w:t xml:space="preserve"> via </w:t>
      </w:r>
      <w:r w:rsidRPr="004918C1">
        <w:rPr>
          <w:rStyle w:val="StyleUnderline"/>
        </w:rPr>
        <w:t>quantitative easing,”</w:t>
      </w:r>
      <w:r w:rsidRPr="00642C66">
        <w:rPr>
          <w:sz w:val="16"/>
        </w:rPr>
        <w:t xml:space="preserve"> he says.</w:t>
      </w:r>
    </w:p>
    <w:p w14:paraId="75608AA9" w14:textId="77777777" w:rsidR="006225EC" w:rsidRPr="00642C66" w:rsidRDefault="006225EC" w:rsidP="006225EC">
      <w:pPr>
        <w:rPr>
          <w:sz w:val="16"/>
        </w:rPr>
      </w:pPr>
      <w:r w:rsidRPr="00642C66">
        <w:rPr>
          <w:sz w:val="16"/>
        </w:rPr>
        <w:t>“Central banks have pursued very easy monetary policies, but they have hit the nominal lower bounds with regard to policy rates.”</w:t>
      </w:r>
    </w:p>
    <w:p w14:paraId="13B465DD" w14:textId="77777777" w:rsidR="006225EC" w:rsidRPr="004918C1" w:rsidRDefault="006225EC" w:rsidP="006225EC">
      <w:pPr>
        <w:rPr>
          <w:rStyle w:val="StyleUnderline"/>
        </w:rPr>
      </w:pPr>
      <w:r w:rsidRPr="004918C1">
        <w:rPr>
          <w:rStyle w:val="StyleUnderline"/>
        </w:rPr>
        <w:t>“This is a hard constraint because real rates are difficult</w:t>
      </w:r>
      <w:r w:rsidRPr="00642C66">
        <w:rPr>
          <w:sz w:val="16"/>
        </w:rPr>
        <w:t xml:space="preserve"> for central banks </w:t>
      </w:r>
      <w:r w:rsidRPr="004918C1">
        <w:rPr>
          <w:rStyle w:val="StyleUnderline"/>
        </w:rPr>
        <w:t>to push</w:t>
      </w:r>
      <w:r w:rsidRPr="00642C66">
        <w:rPr>
          <w:sz w:val="16"/>
        </w:rPr>
        <w:t xml:space="preserve"> even </w:t>
      </w:r>
      <w:r w:rsidRPr="004918C1">
        <w:rPr>
          <w:rStyle w:val="StyleUnderline"/>
        </w:rPr>
        <w:t>lower</w:t>
      </w:r>
      <w:r w:rsidRPr="00642C66">
        <w:rPr>
          <w:sz w:val="16"/>
        </w:rPr>
        <w:t xml:space="preserve"> than they are nowadays, </w:t>
      </w:r>
      <w:r w:rsidRPr="004918C1">
        <w:rPr>
          <w:rStyle w:val="StyleUnderline"/>
        </w:rPr>
        <w:t xml:space="preserve">given the </w:t>
      </w:r>
      <w:r w:rsidRPr="004918C1">
        <w:rPr>
          <w:rStyle w:val="Emphasis"/>
        </w:rPr>
        <w:t>strong consensus</w:t>
      </w:r>
      <w:r w:rsidRPr="004918C1">
        <w:rPr>
          <w:rStyle w:val="StyleUnderline"/>
        </w:rPr>
        <w:t xml:space="preserve"> among</w:t>
      </w:r>
      <w:r w:rsidRPr="00642C66">
        <w:rPr>
          <w:sz w:val="16"/>
        </w:rPr>
        <w:t xml:space="preserve"> both </w:t>
      </w:r>
      <w:r w:rsidRPr="004918C1">
        <w:rPr>
          <w:rStyle w:val="StyleUnderline"/>
        </w:rPr>
        <w:t>central bankers</w:t>
      </w:r>
      <w:r w:rsidRPr="00642C66">
        <w:rPr>
          <w:sz w:val="16"/>
        </w:rPr>
        <w:t xml:space="preserve"> and market participants </w:t>
      </w:r>
      <w:r w:rsidRPr="004918C1">
        <w:rPr>
          <w:rStyle w:val="StyleUnderline"/>
        </w:rPr>
        <w:t xml:space="preserve">that </w:t>
      </w:r>
      <w:r w:rsidRPr="004918C1">
        <w:rPr>
          <w:rStyle w:val="Emphasis"/>
        </w:rPr>
        <w:t>inflation is transitory</w:t>
      </w:r>
      <w:r w:rsidRPr="004918C1">
        <w:rPr>
          <w:rStyle w:val="StyleUnderline"/>
        </w:rPr>
        <w:t>.”</w:t>
      </w:r>
    </w:p>
    <w:p w14:paraId="0AB49B7E" w14:textId="77777777" w:rsidR="006225EC" w:rsidRPr="00642C66" w:rsidRDefault="006225EC" w:rsidP="006225EC">
      <w:pPr>
        <w:rPr>
          <w:sz w:val="16"/>
        </w:rPr>
      </w:pPr>
      <w:r w:rsidRPr="00642C66">
        <w:rPr>
          <w:sz w:val="16"/>
        </w:rPr>
        <w:t>Big spending plans</w:t>
      </w:r>
    </w:p>
    <w:p w14:paraId="4DBDD9D5" w14:textId="77777777" w:rsidR="006225EC" w:rsidRPr="00642C66" w:rsidRDefault="006225EC" w:rsidP="006225EC">
      <w:pPr>
        <w:rPr>
          <w:sz w:val="16"/>
        </w:rPr>
      </w:pPr>
      <w:r w:rsidRPr="00642C66">
        <w:rPr>
          <w:sz w:val="16"/>
        </w:rPr>
        <w:t xml:space="preserve">For stimulus, </w:t>
      </w:r>
      <w:r w:rsidRPr="004918C1">
        <w:rPr>
          <w:rStyle w:val="StyleUnderline"/>
        </w:rPr>
        <w:t xml:space="preserve">fiscal policy is better suited to address the negative </w:t>
      </w:r>
      <w:r w:rsidRPr="004918C1">
        <w:rPr>
          <w:rStyle w:val="Emphasis"/>
        </w:rPr>
        <w:t>supply shock</w:t>
      </w:r>
      <w:r w:rsidRPr="004918C1">
        <w:rPr>
          <w:rStyle w:val="StyleUnderline"/>
        </w:rPr>
        <w:t xml:space="preserve"> that </w:t>
      </w:r>
      <w:r w:rsidRPr="004918C1">
        <w:rPr>
          <w:rStyle w:val="Emphasis"/>
        </w:rPr>
        <w:t>Covid-19</w:t>
      </w:r>
      <w:r w:rsidRPr="004918C1">
        <w:rPr>
          <w:rStyle w:val="StyleUnderline"/>
        </w:rPr>
        <w:t xml:space="preserve"> has posed. Fiscal dominance can be seen in the</w:t>
      </w:r>
      <w:r w:rsidRPr="00642C66">
        <w:rPr>
          <w:sz w:val="16"/>
        </w:rPr>
        <w:t xml:space="preserve"> huge </w:t>
      </w:r>
      <w:r w:rsidRPr="004918C1">
        <w:rPr>
          <w:rStyle w:val="StyleUnderline"/>
        </w:rPr>
        <w:t>infrastructure spending</w:t>
      </w:r>
      <w:r w:rsidRPr="00642C66">
        <w:rPr>
          <w:sz w:val="16"/>
        </w:rPr>
        <w:t xml:space="preserve"> planned </w:t>
      </w:r>
      <w:r w:rsidRPr="004918C1">
        <w:rPr>
          <w:rStyle w:val="StyleUnderline"/>
        </w:rPr>
        <w:t>in the US</w:t>
      </w:r>
      <w:r w:rsidRPr="00642C66">
        <w:rPr>
          <w:sz w:val="16"/>
        </w:rPr>
        <w:t>, with the USD 1.9 trillion American Rescue Plan already in motion, and the USD 2 trillion American Jobs Plan going through Congress. In Europe, the disbursement of the EUR 750 billion EU Recovery Fund is due to start later in July.</w:t>
      </w:r>
    </w:p>
    <w:p w14:paraId="075AAEE7" w14:textId="77777777" w:rsidR="006225EC" w:rsidRPr="004918C1" w:rsidRDefault="006225EC" w:rsidP="006225EC">
      <w:pPr>
        <w:rPr>
          <w:rStyle w:val="StyleUnderline"/>
        </w:rPr>
      </w:pPr>
      <w:r w:rsidRPr="004918C1">
        <w:rPr>
          <w:rStyle w:val="StyleUnderline"/>
        </w:rPr>
        <w:t xml:space="preserve">“An era of </w:t>
      </w:r>
      <w:r w:rsidRPr="00B430B9">
        <w:rPr>
          <w:rStyle w:val="StyleUnderline"/>
          <w:highlight w:val="cyan"/>
        </w:rPr>
        <w:t>fiscal dominance</w:t>
      </w:r>
      <w:r w:rsidRPr="004918C1">
        <w:rPr>
          <w:rStyle w:val="StyleUnderline"/>
        </w:rPr>
        <w:t xml:space="preserve"> is able to </w:t>
      </w:r>
      <w:r w:rsidRPr="00B430B9">
        <w:rPr>
          <w:rStyle w:val="StyleUnderline"/>
          <w:highlight w:val="cyan"/>
        </w:rPr>
        <w:t xml:space="preserve">say </w:t>
      </w:r>
      <w:r w:rsidRPr="00B430B9">
        <w:rPr>
          <w:rStyle w:val="Emphasis"/>
          <w:highlight w:val="cyan"/>
        </w:rPr>
        <w:t>goodbye</w:t>
      </w:r>
      <w:r w:rsidRPr="00B430B9">
        <w:rPr>
          <w:rStyle w:val="StyleUnderline"/>
          <w:highlight w:val="cyan"/>
        </w:rPr>
        <w:t xml:space="preserve"> to</w:t>
      </w:r>
      <w:r w:rsidRPr="004918C1">
        <w:rPr>
          <w:rStyle w:val="StyleUnderline"/>
        </w:rPr>
        <w:t xml:space="preserve"> the </w:t>
      </w:r>
      <w:r w:rsidRPr="004918C1">
        <w:rPr>
          <w:rStyle w:val="Emphasis"/>
        </w:rPr>
        <w:t xml:space="preserve">secular </w:t>
      </w:r>
      <w:r w:rsidRPr="00B430B9">
        <w:rPr>
          <w:rStyle w:val="Emphasis"/>
          <w:highlight w:val="cya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rPr>
          <w:sz w:val="16"/>
        </w:rPr>
        <w:t xml:space="preserve"> says Van der Welle. </w:t>
      </w:r>
      <w:r w:rsidRPr="00B430B9">
        <w:rPr>
          <w:rStyle w:val="StyleUnderline"/>
          <w:highlight w:val="cyan"/>
        </w:rPr>
        <w:t>“Under-investment due to</w:t>
      </w:r>
      <w:r w:rsidRPr="004918C1">
        <w:rPr>
          <w:rStyle w:val="StyleUnderline"/>
        </w:rPr>
        <w:t xml:space="preserve"> </w:t>
      </w:r>
      <w:r w:rsidRPr="004918C1">
        <w:rPr>
          <w:rStyle w:val="Emphasis"/>
        </w:rPr>
        <w:t xml:space="preserve">insufficient </w:t>
      </w:r>
      <w:r w:rsidRPr="00B430B9">
        <w:rPr>
          <w:rStyle w:val="Emphasis"/>
          <w:highlight w:val="cyan"/>
        </w:rPr>
        <w:t>demand</w:t>
      </w:r>
      <w:r w:rsidRPr="004918C1">
        <w:rPr>
          <w:rStyle w:val="StyleUnderline"/>
        </w:rPr>
        <w:t>, which was the</w:t>
      </w:r>
      <w:r w:rsidRPr="00642C66">
        <w:rPr>
          <w:sz w:val="16"/>
        </w:rPr>
        <w:t xml:space="preserve"> biggest </w:t>
      </w:r>
      <w:r w:rsidRPr="004918C1">
        <w:rPr>
          <w:rStyle w:val="StyleUnderline"/>
        </w:rPr>
        <w:t>problem after</w:t>
      </w:r>
      <w:r w:rsidRPr="00642C66">
        <w:rPr>
          <w:sz w:val="16"/>
        </w:rPr>
        <w:t xml:space="preserve"> the global </w:t>
      </w:r>
      <w:r w:rsidRPr="004918C1">
        <w:rPr>
          <w:rStyle w:val="StyleUnderline"/>
        </w:rPr>
        <w:t xml:space="preserve">financial crisis, </w:t>
      </w:r>
      <w:r w:rsidRPr="00B430B9">
        <w:rPr>
          <w:rStyle w:val="StyleUnderline"/>
          <w:highlight w:val="cyan"/>
        </w:rPr>
        <w:t xml:space="preserve">has become </w:t>
      </w:r>
      <w:r w:rsidRPr="00B430B9">
        <w:rPr>
          <w:rStyle w:val="Emphasis"/>
          <w:highlight w:val="cyan"/>
        </w:rPr>
        <w:t>less likely</w:t>
      </w:r>
      <w:r w:rsidRPr="00B430B9">
        <w:rPr>
          <w:rStyle w:val="StyleUnderline"/>
          <w:highlight w:val="cyan"/>
        </w:rPr>
        <w:t>.”</w:t>
      </w:r>
    </w:p>
    <w:p w14:paraId="3CF48452" w14:textId="77777777" w:rsidR="006225EC" w:rsidRPr="00B430B9" w:rsidRDefault="006225EC" w:rsidP="006225EC">
      <w:pPr>
        <w:rPr>
          <w:rStyle w:val="StyleUnderline"/>
        </w:rPr>
      </w:pPr>
      <w:r w:rsidRPr="004918C1">
        <w:rPr>
          <w:rStyle w:val="StyleUnderline"/>
        </w:rPr>
        <w:t>“We saw</w:t>
      </w:r>
      <w:r w:rsidRPr="00642C66">
        <w:rPr>
          <w:sz w:val="16"/>
        </w:rPr>
        <w:t xml:space="preserve"> very </w:t>
      </w:r>
      <w:r w:rsidRPr="004918C1">
        <w:rPr>
          <w:rStyle w:val="StyleUnderline"/>
        </w:rPr>
        <w:t xml:space="preserve">subdued </w:t>
      </w:r>
      <w:r w:rsidRPr="004918C1">
        <w:rPr>
          <w:rStyle w:val="Emphasis"/>
        </w:rPr>
        <w:t>consumption growth</w:t>
      </w:r>
      <w:r w:rsidRPr="00642C66">
        <w:rPr>
          <w:sz w:val="16"/>
        </w:rPr>
        <w:t xml:space="preserve"> both in the US and elsewhere </w:t>
      </w:r>
      <w:r w:rsidRPr="004918C1">
        <w:rPr>
          <w:rStyle w:val="StyleUnderline"/>
        </w:rPr>
        <w:t xml:space="preserve">between 2009 and 2019. That story is </w:t>
      </w:r>
      <w:r w:rsidRPr="004918C1">
        <w:rPr>
          <w:rStyle w:val="Emphasis"/>
        </w:rPr>
        <w:t>reversing</w:t>
      </w:r>
      <w:r w:rsidRPr="00642C66">
        <w:rPr>
          <w:sz w:val="16"/>
        </w:rPr>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B430B9">
        <w:rPr>
          <w:rStyle w:val="Emphasis"/>
          <w:highlight w:val="cyan"/>
        </w:rPr>
        <w:t>burgeoning</w:t>
      </w:r>
      <w:r w:rsidRPr="00B430B9">
        <w:rPr>
          <w:rStyle w:val="StyleUnderline"/>
        </w:rPr>
        <w:t xml:space="preserve"> consumer </w:t>
      </w:r>
      <w:r w:rsidRPr="00B430B9">
        <w:rPr>
          <w:rStyle w:val="StyleUnderline"/>
          <w:highlight w:val="cyan"/>
        </w:rPr>
        <w:t>demand in</w:t>
      </w:r>
      <w:r w:rsidRPr="00B430B9">
        <w:rPr>
          <w:rStyle w:val="StyleUnderline"/>
        </w:rPr>
        <w:t xml:space="preserve"> the </w:t>
      </w:r>
      <w:r w:rsidRPr="00B430B9">
        <w:rPr>
          <w:rStyle w:val="Emphasis"/>
          <w:highlight w:val="cyan"/>
        </w:rPr>
        <w:t>reopening</w:t>
      </w:r>
      <w:r w:rsidRPr="00B430B9">
        <w:rPr>
          <w:rStyle w:val="Emphasis"/>
        </w:rPr>
        <w:t xml:space="preserve"> phase</w:t>
      </w:r>
      <w:r w:rsidRPr="00B430B9">
        <w:rPr>
          <w:rStyle w:val="StyleUnderline"/>
        </w:rPr>
        <w:t xml:space="preserve"> </w:t>
      </w:r>
      <w:r w:rsidRPr="00B430B9">
        <w:rPr>
          <w:rStyle w:val="StyleUnderline"/>
          <w:highlight w:val="cyan"/>
        </w:rPr>
        <w:t>could prove</w:t>
      </w:r>
      <w:r w:rsidRPr="00B430B9">
        <w:rPr>
          <w:rStyle w:val="StyleUnderline"/>
        </w:rPr>
        <w:t xml:space="preserve"> to be </w:t>
      </w:r>
      <w:r w:rsidRPr="00B430B9">
        <w:rPr>
          <w:rStyle w:val="Emphasis"/>
        </w:rPr>
        <w:t xml:space="preserve">more </w:t>
      </w:r>
      <w:r w:rsidRPr="00B430B9">
        <w:rPr>
          <w:rStyle w:val="Emphasis"/>
          <w:highlight w:val="cyan"/>
        </w:rPr>
        <w:t>sticky</w:t>
      </w:r>
      <w:r w:rsidRPr="00B430B9">
        <w:rPr>
          <w:rStyle w:val="StyleUnderline"/>
        </w:rPr>
        <w:t xml:space="preserve"> as employment prospects</w:t>
      </w:r>
      <w:r w:rsidRPr="00642C66">
        <w:rPr>
          <w:sz w:val="16"/>
        </w:rPr>
        <w:t xml:space="preserve"> continue to </w:t>
      </w:r>
      <w:r w:rsidRPr="00B430B9">
        <w:rPr>
          <w:rStyle w:val="StyleUnderline"/>
        </w:rPr>
        <w:t>improve in the medium term.”</w:t>
      </w:r>
    </w:p>
    <w:p w14:paraId="0B8524AB" w14:textId="77777777" w:rsidR="006225EC" w:rsidRPr="00642C66" w:rsidRDefault="006225EC" w:rsidP="006225EC">
      <w:pPr>
        <w:rPr>
          <w:sz w:val="16"/>
        </w:rPr>
      </w:pPr>
      <w:r w:rsidRPr="00642C66">
        <w:rPr>
          <w:sz w:val="16"/>
        </w:rPr>
        <w:t>Tobin’s Q looks good</w:t>
      </w:r>
    </w:p>
    <w:p w14:paraId="0DDC76A9" w14:textId="77777777" w:rsidR="006225EC" w:rsidRPr="00642C66" w:rsidRDefault="006225EC" w:rsidP="006225EC">
      <w:pPr>
        <w:rPr>
          <w:sz w:val="16"/>
        </w:rPr>
      </w:pPr>
      <w:r w:rsidRPr="00642C66">
        <w:rPr>
          <w:sz w:val="16"/>
        </w:rPr>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rPr>
          <w:sz w:val="16"/>
        </w:rPr>
        <w:t xml:space="preserve"> – the market value of a company divided by its assets' replacement cost. </w:t>
      </w:r>
      <w:r w:rsidRPr="00B430B9">
        <w:rPr>
          <w:rStyle w:val="StyleUnderline"/>
        </w:rPr>
        <w:t>If this ratio is above one</w:t>
      </w:r>
      <w:r w:rsidRPr="00642C66">
        <w:rPr>
          <w:sz w:val="16"/>
        </w:rPr>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rPr>
          <w:sz w:val="16"/>
        </w:rPr>
        <w:t xml:space="preserve"> rather than buying another company at market value to acquire the same assets.</w:t>
      </w:r>
    </w:p>
    <w:p w14:paraId="5DC0F042" w14:textId="77777777" w:rsidR="006225EC" w:rsidRPr="00642C66" w:rsidRDefault="006225EC" w:rsidP="006225EC">
      <w:pPr>
        <w:rPr>
          <w:sz w:val="16"/>
        </w:rPr>
      </w:pPr>
      <w:r w:rsidRPr="00642C66">
        <w:rPr>
          <w:sz w:val="16"/>
        </w:rPr>
        <w:t>The Tobin’s Q ratio is currently at 1.7 for the US. “So it's very expensive to do M&amp;A, and it is wiser for corporates to invest in the underlying capital goods themselves,” Van der Welle says.</w:t>
      </w:r>
    </w:p>
    <w:p w14:paraId="4DCDFD07" w14:textId="77777777" w:rsidR="006225EC" w:rsidRPr="00642C66" w:rsidRDefault="006225EC" w:rsidP="006225EC">
      <w:pPr>
        <w:rPr>
          <w:sz w:val="16"/>
        </w:rPr>
      </w:pPr>
      <w:r w:rsidRPr="00642C66">
        <w:rPr>
          <w:sz w:val="16"/>
        </w:rPr>
        <w:t>“We should therefore expect a gradual move away from M&amp;A activity towards companies making direct investments in capital goods.”</w:t>
      </w:r>
    </w:p>
    <w:p w14:paraId="7270C257" w14:textId="77777777" w:rsidR="006225EC" w:rsidRPr="00642C66" w:rsidRDefault="006225EC" w:rsidP="006225EC">
      <w:pPr>
        <w:rPr>
          <w:sz w:val="16"/>
        </w:rPr>
      </w:pPr>
      <w:r w:rsidRPr="00642C66">
        <w:rPr>
          <w:sz w:val="16"/>
        </w:rPr>
        <w:t>Supply-side constraints</w:t>
      </w:r>
    </w:p>
    <w:p w14:paraId="6ADC8AC6" w14:textId="77777777" w:rsidR="006225EC" w:rsidRPr="00642C66" w:rsidRDefault="006225EC" w:rsidP="006225EC">
      <w:pPr>
        <w:rPr>
          <w:sz w:val="16"/>
        </w:rPr>
      </w:pPr>
      <w:r w:rsidRPr="00642C66">
        <w:rPr>
          <w:sz w:val="16"/>
        </w:rPr>
        <w:t>The fourth element is the severe supply-side constraints seen in the global economy, as capacity shut down during the pandemic.</w:t>
      </w:r>
    </w:p>
    <w:p w14:paraId="29C4C1D8" w14:textId="77777777" w:rsidR="006225EC" w:rsidRPr="00642C66" w:rsidRDefault="006225EC" w:rsidP="006225EC">
      <w:pPr>
        <w:rPr>
          <w:sz w:val="16"/>
        </w:rPr>
      </w:pPr>
      <w:r w:rsidRPr="00642C66">
        <w:rPr>
          <w:sz w:val="16"/>
        </w:rPr>
        <w:t>“This is reflected in the ISM Prices Paid Index, which reached an all-time high in June in reflection of rampant shortages of raw materials and labor,” says Van der Welle.</w:t>
      </w:r>
    </w:p>
    <w:p w14:paraId="7C4D554E" w14:textId="77777777" w:rsidR="006225EC" w:rsidRPr="00642C66" w:rsidRDefault="006225EC" w:rsidP="006225EC">
      <w:pPr>
        <w:rPr>
          <w:sz w:val="16"/>
        </w:rPr>
      </w:pPr>
      <w:r w:rsidRPr="00642C66">
        <w:rPr>
          <w:sz w:val="16"/>
        </w:rPr>
        <w:t xml:space="preserve">“Clearly </w:t>
      </w:r>
      <w:r w:rsidRPr="00B430B9">
        <w:rPr>
          <w:rStyle w:val="StyleUnderline"/>
        </w:rPr>
        <w:t>the issue</w:t>
      </w:r>
      <w:r w:rsidRPr="00642C66">
        <w:rPr>
          <w:sz w:val="16"/>
        </w:rPr>
        <w:t xml:space="preserve"> today </w:t>
      </w:r>
      <w:r w:rsidRPr="00B430B9">
        <w:rPr>
          <w:rStyle w:val="StyleUnderline"/>
        </w:rPr>
        <w:t xml:space="preserve">following </w:t>
      </w:r>
      <w:r w:rsidRPr="00B430B9">
        <w:rPr>
          <w:rStyle w:val="StyleUnderline"/>
          <w:highlight w:val="cyan"/>
        </w:rPr>
        <w:t>the pandemic</w:t>
      </w:r>
      <w:r w:rsidRPr="00B430B9">
        <w:rPr>
          <w:rStyle w:val="StyleUnderline"/>
        </w:rPr>
        <w:t xml:space="preserve"> is not demand related, but supply related. This </w:t>
      </w:r>
      <w:r w:rsidRPr="00B430B9">
        <w:rPr>
          <w:rStyle w:val="StyleUnderline"/>
          <w:highlight w:val="cyan"/>
        </w:rPr>
        <w:t>will</w:t>
      </w:r>
      <w:r w:rsidRPr="00642C66">
        <w:rPr>
          <w:sz w:val="16"/>
        </w:rPr>
        <w:t xml:space="preserve"> also </w:t>
      </w:r>
      <w:r w:rsidRPr="00B430B9">
        <w:rPr>
          <w:rStyle w:val="Emphasis"/>
          <w:highlight w:val="cyan"/>
        </w:rPr>
        <w:t>trigger</w:t>
      </w:r>
      <w:r w:rsidRPr="00642C66">
        <w:rPr>
          <w:sz w:val="16"/>
        </w:rPr>
        <w:t xml:space="preserve"> more </w:t>
      </w:r>
      <w:r w:rsidRPr="00B430B9">
        <w:rPr>
          <w:rStyle w:val="StyleUnderline"/>
        </w:rPr>
        <w:t xml:space="preserve">awareness to </w:t>
      </w:r>
      <w:r w:rsidRPr="00B430B9">
        <w:rPr>
          <w:rStyle w:val="Emphasis"/>
        </w:rPr>
        <w:t>push t</w:t>
      </w:r>
      <w:r w:rsidRPr="00B430B9">
        <w:rPr>
          <w:rStyle w:val="Emphasis"/>
          <w:highlight w:val="cyan"/>
        </w:rPr>
        <w:t>he productivity</w:t>
      </w:r>
      <w:r w:rsidRPr="00B430B9">
        <w:rPr>
          <w:rStyle w:val="StyleUnderline"/>
          <w:highlight w:val="cyan"/>
        </w:rPr>
        <w:t xml:space="preserve"> frontier and </w:t>
      </w:r>
      <w:r w:rsidRPr="00B430B9">
        <w:rPr>
          <w:rStyle w:val="Emphasis"/>
          <w:highlight w:val="cyan"/>
        </w:rPr>
        <w:t>incentivize</w:t>
      </w:r>
      <w:r w:rsidRPr="00B430B9">
        <w:rPr>
          <w:rStyle w:val="StyleUnderline"/>
          <w:highlight w:val="cyan"/>
        </w:rPr>
        <w:t xml:space="preserve"> cap</w:t>
      </w:r>
      <w:r w:rsidRPr="00B430B9">
        <w:rPr>
          <w:rStyle w:val="StyleUnderline"/>
        </w:rPr>
        <w:t xml:space="preserve">ital </w:t>
      </w:r>
      <w:r w:rsidRPr="00B430B9">
        <w:rPr>
          <w:rStyle w:val="Emphasis"/>
          <w:highlight w:val="cyan"/>
        </w:rPr>
        <w:t>ex</w:t>
      </w:r>
      <w:r w:rsidRPr="00B430B9">
        <w:rPr>
          <w:rStyle w:val="Emphasis"/>
        </w:rPr>
        <w:t>penditure</w:t>
      </w:r>
      <w:r w:rsidRPr="00B430B9">
        <w:rPr>
          <w:rStyle w:val="StyleUnderline"/>
        </w:rPr>
        <w:t>.”</w:t>
      </w:r>
    </w:p>
    <w:p w14:paraId="3DCE895F" w14:textId="77777777" w:rsidR="006225EC" w:rsidRPr="00642C66" w:rsidRDefault="006225EC" w:rsidP="006225EC">
      <w:pPr>
        <w:rPr>
          <w:sz w:val="16"/>
        </w:rPr>
      </w:pPr>
      <w:r w:rsidRPr="00642C66">
        <w:rPr>
          <w:sz w:val="16"/>
        </w:rPr>
        <w:t>Less reliance on labor</w:t>
      </w:r>
    </w:p>
    <w:p w14:paraId="3778DB0D" w14:textId="77777777" w:rsidR="006225EC" w:rsidRPr="00642C66" w:rsidRDefault="006225EC" w:rsidP="006225EC">
      <w:pPr>
        <w:rPr>
          <w:sz w:val="16"/>
        </w:rPr>
      </w:pPr>
      <w:r w:rsidRPr="00642C66">
        <w:rPr>
          <w:sz w:val="16"/>
        </w:rPr>
        <w:t>The fifth element is the partial substitution from labor to capital in the US against the backdrop of lingering labor shortages.</w:t>
      </w:r>
    </w:p>
    <w:p w14:paraId="32785DE3" w14:textId="77777777" w:rsidR="006225EC" w:rsidRPr="00642C66" w:rsidRDefault="006225EC" w:rsidP="006225EC">
      <w:pPr>
        <w:rPr>
          <w:sz w:val="16"/>
        </w:rPr>
      </w:pPr>
      <w:r w:rsidRPr="00642C66">
        <w:rPr>
          <w:sz w:val="16"/>
        </w:rPr>
        <w:t>“A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Welle.</w:t>
      </w:r>
    </w:p>
    <w:p w14:paraId="4EB690FA" w14:textId="77777777" w:rsidR="006225EC" w:rsidRPr="00642C66" w:rsidRDefault="006225EC" w:rsidP="006225EC">
      <w:pPr>
        <w:rPr>
          <w:sz w:val="16"/>
        </w:rPr>
      </w:pPr>
      <w:r w:rsidRPr="00B430B9">
        <w:rPr>
          <w:rStyle w:val="StyleUnderline"/>
        </w:rPr>
        <w:t>“When</w:t>
      </w:r>
      <w:r w:rsidRPr="00642C66">
        <w:rPr>
          <w:sz w:val="16"/>
        </w:rPr>
        <w:t xml:space="preserve"> the cost of </w:t>
      </w:r>
      <w:r w:rsidRPr="00B430B9">
        <w:rPr>
          <w:rStyle w:val="StyleUnderline"/>
        </w:rPr>
        <w:t>labor becomes</w:t>
      </w:r>
      <w:r w:rsidRPr="00642C66">
        <w:rPr>
          <w:sz w:val="16"/>
        </w:rPr>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rPr>
          <w:sz w:val="16"/>
        </w:rPr>
        <w:t xml:space="preserve"> more </w:t>
      </w:r>
      <w:r w:rsidRPr="00B430B9">
        <w:rPr>
          <w:rStyle w:val="StyleUnderline"/>
        </w:rPr>
        <w:t>attractive for employers</w:t>
      </w:r>
      <w:r w:rsidRPr="00642C66">
        <w:rPr>
          <w:sz w:val="16"/>
        </w:rPr>
        <w:t xml:space="preserve">. Typically, </w:t>
      </w:r>
      <w:r w:rsidRPr="00B430B9">
        <w:rPr>
          <w:rStyle w:val="StyleUnderline"/>
        </w:rPr>
        <w:t xml:space="preserve">the </w:t>
      </w:r>
      <w:r w:rsidRPr="00B430B9">
        <w:rPr>
          <w:rStyle w:val="Emphasis"/>
        </w:rPr>
        <w:t>inflection point</w:t>
      </w:r>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rPr>
          <w:sz w:val="16"/>
        </w:rPr>
        <w:t xml:space="preserve"> unit </w:t>
      </w:r>
      <w:r w:rsidRPr="00B430B9">
        <w:rPr>
          <w:rStyle w:val="StyleUnderline"/>
        </w:rPr>
        <w:t>labor costs rise by more than 2%</w:t>
      </w:r>
      <w:r w:rsidRPr="00642C66">
        <w:rPr>
          <w:sz w:val="16"/>
        </w:rPr>
        <w:t xml:space="preserve"> year on year, </w:t>
      </w:r>
      <w:r w:rsidRPr="00B430B9">
        <w:rPr>
          <w:rStyle w:val="StyleUnderline"/>
        </w:rPr>
        <w:t>which is the case today.”</w:t>
      </w:r>
    </w:p>
    <w:p w14:paraId="4CE4938C" w14:textId="77777777" w:rsidR="006225EC" w:rsidRPr="00642C66" w:rsidRDefault="006225EC" w:rsidP="006225EC">
      <w:pPr>
        <w:rPr>
          <w:sz w:val="16"/>
        </w:rPr>
      </w:pPr>
      <w:r w:rsidRPr="00642C66">
        <w:rPr>
          <w:sz w:val="16"/>
        </w:rPr>
        <w:t>Capex will lengthen the earnings cycle</w:t>
      </w:r>
    </w:p>
    <w:p w14:paraId="77FD3BB2" w14:textId="77777777" w:rsidR="006225EC" w:rsidRPr="00642C66" w:rsidRDefault="006225EC" w:rsidP="006225EC">
      <w:pPr>
        <w:rPr>
          <w:sz w:val="16"/>
        </w:rPr>
      </w:pPr>
      <w:r w:rsidRPr="00642C66">
        <w:rPr>
          <w:sz w:val="16"/>
        </w:rPr>
        <w:t xml:space="preserve">Regarding earnings, </w:t>
      </w:r>
      <w:r w:rsidRPr="00B430B9">
        <w:rPr>
          <w:rStyle w:val="StyleUnderline"/>
          <w:highlight w:val="cyan"/>
        </w:rPr>
        <w:t>there is a</w:t>
      </w:r>
      <w:r w:rsidRPr="00B430B9">
        <w:rPr>
          <w:rStyle w:val="StyleUnderline"/>
        </w:rPr>
        <w:t xml:space="preserve"> </w:t>
      </w:r>
      <w:r w:rsidRPr="00B430B9">
        <w:rPr>
          <w:rStyle w:val="Emphasis"/>
        </w:rPr>
        <w:t xml:space="preserve">significant </w:t>
      </w:r>
      <w:r w:rsidRPr="00B430B9">
        <w:rPr>
          <w:rStyle w:val="Emphasis"/>
          <w:highlight w:val="cyan"/>
        </w:rPr>
        <w:t>relationship</w:t>
      </w:r>
      <w:r w:rsidRPr="00B430B9">
        <w:rPr>
          <w:rStyle w:val="StyleUnderline"/>
          <w:highlight w:val="cyan"/>
        </w:rPr>
        <w:t xml:space="preserve"> between </w:t>
      </w:r>
      <w:r w:rsidRPr="00B430B9">
        <w:rPr>
          <w:rStyle w:val="Emphasis"/>
          <w:highlight w:val="cyan"/>
        </w:rPr>
        <w:t>capex</w:t>
      </w:r>
      <w:r w:rsidRPr="00B430B9">
        <w:rPr>
          <w:rStyle w:val="Emphasis"/>
        </w:rPr>
        <w:t xml:space="preserve"> intentions</w:t>
      </w:r>
      <w:r w:rsidRPr="00B430B9">
        <w:rPr>
          <w:rStyle w:val="StyleUnderline"/>
        </w:rPr>
        <w:t xml:space="preserve"> </w:t>
      </w:r>
      <w:r w:rsidRPr="00B430B9">
        <w:rPr>
          <w:rStyle w:val="StyleUnderline"/>
          <w:highlight w:val="cyan"/>
        </w:rPr>
        <w:t xml:space="preserve">and </w:t>
      </w:r>
      <w:r w:rsidRPr="00B430B9">
        <w:rPr>
          <w:rStyle w:val="Emphasis"/>
          <w:highlight w:val="cyan"/>
        </w:rPr>
        <w:t>productivity</w:t>
      </w:r>
      <w:r w:rsidRPr="00642C66">
        <w:rPr>
          <w:sz w:val="16"/>
        </w:rPr>
        <w:t>, though the lag from intending to invest to actually getting a realized productivity gain is quite long – up to several years.</w:t>
      </w:r>
    </w:p>
    <w:p w14:paraId="48E813B3" w14:textId="77777777" w:rsidR="006225EC" w:rsidRPr="00642C66" w:rsidRDefault="006225EC" w:rsidP="006225EC">
      <w:pPr>
        <w:rPr>
          <w:sz w:val="16"/>
        </w:rPr>
      </w:pPr>
      <w:r w:rsidRPr="00B430B9">
        <w:rPr>
          <w:rStyle w:val="StyleUnderline"/>
        </w:rPr>
        <w:t xml:space="preserve">Higher </w:t>
      </w:r>
      <w:r w:rsidRPr="00B430B9">
        <w:rPr>
          <w:rStyle w:val="StyleUnderline"/>
          <w:highlight w:val="cyan"/>
        </w:rPr>
        <w:t>capex that</w:t>
      </w:r>
      <w:r w:rsidRPr="00642C66">
        <w:rPr>
          <w:sz w:val="16"/>
        </w:rPr>
        <w:t xml:space="preserve"> eventually </w:t>
      </w:r>
      <w:r w:rsidRPr="00B430B9">
        <w:rPr>
          <w:rStyle w:val="StyleUnderline"/>
          <w:highlight w:val="cyan"/>
        </w:rPr>
        <w:t>brings higher</w:t>
      </w:r>
      <w:r w:rsidRPr="00B430B9">
        <w:rPr>
          <w:rStyle w:val="StyleUnderline"/>
        </w:rPr>
        <w:t xml:space="preserve"> </w:t>
      </w:r>
      <w:r w:rsidRPr="00B430B9">
        <w:rPr>
          <w:rStyle w:val="Emphasis"/>
        </w:rPr>
        <w:t xml:space="preserve">productivity </w:t>
      </w:r>
      <w:r w:rsidRPr="00B430B9">
        <w:rPr>
          <w:rStyle w:val="Emphasis"/>
          <w:highlight w:val="cyan"/>
        </w:rPr>
        <w:t>growth</w:t>
      </w:r>
      <w:r w:rsidRPr="00B430B9">
        <w:rPr>
          <w:rStyle w:val="StyleUnderline"/>
          <w:highlight w:val="cyan"/>
        </w:rPr>
        <w:t xml:space="preserve"> will </w:t>
      </w:r>
      <w:r w:rsidRPr="00B430B9">
        <w:rPr>
          <w:rStyle w:val="Emphasis"/>
          <w:highlight w:val="cyan"/>
        </w:rPr>
        <w:t>sustain</w:t>
      </w:r>
      <w:r w:rsidRPr="00B430B9">
        <w:rPr>
          <w:rStyle w:val="StyleUnderline"/>
        </w:rPr>
        <w:t xml:space="preserve"> the </w:t>
      </w:r>
      <w:r w:rsidRPr="00B430B9">
        <w:rPr>
          <w:rStyle w:val="Emphasis"/>
          <w:highlight w:val="cyan"/>
        </w:rPr>
        <w:t>earnings</w:t>
      </w:r>
      <w:r w:rsidRPr="00B430B9">
        <w:rPr>
          <w:rStyle w:val="Emphasis"/>
        </w:rPr>
        <w:t xml:space="preserve"> cycle</w:t>
      </w:r>
      <w:r w:rsidRPr="00642C66">
        <w:rPr>
          <w:sz w:val="16"/>
        </w:rPr>
        <w:t xml:space="preserve">, Van der Welle says. </w:t>
      </w:r>
      <w:r w:rsidRPr="00B430B9">
        <w:rPr>
          <w:rStyle w:val="StyleUnderline"/>
        </w:rPr>
        <w:t xml:space="preserve">Higher </w:t>
      </w:r>
      <w:r w:rsidRPr="00B430B9">
        <w:rPr>
          <w:rStyle w:val="StyleUnderline"/>
          <w:highlight w:val="cyan"/>
        </w:rPr>
        <w:t>productivity gives corporates</w:t>
      </w:r>
      <w:r w:rsidRPr="00B430B9">
        <w:rPr>
          <w:rStyle w:val="StyleUnderline"/>
        </w:rPr>
        <w:t xml:space="preserve"> more </w:t>
      </w:r>
      <w:r w:rsidRPr="00B430B9">
        <w:rPr>
          <w:rStyle w:val="Emphasis"/>
          <w:highlight w:val="cyan"/>
        </w:rPr>
        <w:t>pricing power</w:t>
      </w:r>
      <w:r w:rsidRPr="00642C66">
        <w:rPr>
          <w:sz w:val="16"/>
        </w:rPr>
        <w:t xml:space="preserve"> because they suppress unit labor costs, </w:t>
      </w:r>
      <w:r w:rsidRPr="00B430B9">
        <w:rPr>
          <w:rStyle w:val="StyleUnderline"/>
          <w:highlight w:val="cyan"/>
        </w:rPr>
        <w:t>and</w:t>
      </w:r>
      <w:r w:rsidRPr="00642C66">
        <w:rPr>
          <w:sz w:val="16"/>
        </w:rPr>
        <w:t xml:space="preserve"> that </w:t>
      </w:r>
      <w:r w:rsidRPr="00B430B9">
        <w:rPr>
          <w:rStyle w:val="StyleUnderline"/>
          <w:highlight w:val="cyan"/>
        </w:rPr>
        <w:t xml:space="preserve">means </w:t>
      </w:r>
      <w:r w:rsidRPr="00B430B9">
        <w:rPr>
          <w:rStyle w:val="Emphasis"/>
          <w:highlight w:val="cyan"/>
        </w:rPr>
        <w:t>profit</w:t>
      </w:r>
      <w:r w:rsidRPr="00B430B9">
        <w:rPr>
          <w:rStyle w:val="Emphasis"/>
        </w:rPr>
        <w:t xml:space="preserve"> margins</w:t>
      </w:r>
      <w:r w:rsidRPr="00B430B9">
        <w:rPr>
          <w:rStyle w:val="StyleUnderline"/>
        </w:rPr>
        <w:t xml:space="preserve"> can </w:t>
      </w:r>
      <w:r w:rsidRPr="00B430B9">
        <w:rPr>
          <w:rStyle w:val="StyleUnderline"/>
          <w:highlight w:val="cyan"/>
        </w:rPr>
        <w:t xml:space="preserve">stay </w:t>
      </w:r>
      <w:r w:rsidRPr="00B430B9">
        <w:rPr>
          <w:rStyle w:val="Emphasis"/>
          <w:highlight w:val="cyan"/>
        </w:rPr>
        <w:t>elevated</w:t>
      </w:r>
      <w:r w:rsidRPr="00B430B9">
        <w:rPr>
          <w:rStyle w:val="StyleUnderline"/>
        </w:rPr>
        <w:t xml:space="preserve"> for longer</w:t>
      </w:r>
      <w:r w:rsidRPr="00642C66">
        <w:rPr>
          <w:sz w:val="16"/>
        </w:rPr>
        <w:t>.</w:t>
      </w:r>
    </w:p>
    <w:p w14:paraId="0A489392" w14:textId="77777777" w:rsidR="006225EC" w:rsidRDefault="006225EC" w:rsidP="006225EC">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corporate growth. </w:t>
      </w:r>
    </w:p>
    <w:p w14:paraId="1D51FDD7" w14:textId="77777777" w:rsidR="006225EC" w:rsidRDefault="006225EC" w:rsidP="006225EC">
      <w:r>
        <w:rPr>
          <w:rStyle w:val="Style13ptBold"/>
        </w:rPr>
        <w:t xml:space="preserve">Thierer ’21 </w:t>
      </w:r>
      <w:r w:rsidRPr="00C1745C">
        <w:t xml:space="preserve">[Adam; February 25; Senior Research Fellow with the Mercatus Center at George Mason University; The Hill, “Open-ended antitrust is an innovation killer,” </w:t>
      </w:r>
      <w:hyperlink r:id="rId21" w:history="1">
        <w:r w:rsidRPr="002E4D74">
          <w:rPr>
            <w:rStyle w:val="Hyperlink"/>
          </w:rPr>
          <w:t>https://thehill.com/opinion/technology/540391-open-ended-antitrust-is-an-innovation-killer</w:t>
        </w:r>
      </w:hyperlink>
      <w:r w:rsidRPr="00C1745C">
        <w:t>]</w:t>
      </w:r>
    </w:p>
    <w:p w14:paraId="6D83E49D" w14:textId="77777777" w:rsidR="006225EC" w:rsidRPr="0041310B" w:rsidRDefault="006225EC" w:rsidP="006225EC">
      <w:pPr>
        <w:rPr>
          <w:sz w:val="16"/>
        </w:rPr>
      </w:pPr>
      <w:bookmarkStart w:id="2" w:name="_Hlk80389295"/>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B72D61">
        <w:rPr>
          <w:rStyle w:val="Emphasis"/>
          <w:highlight w:val="cyan"/>
        </w:rPr>
        <w:t>regulation</w:t>
      </w:r>
      <w:r w:rsidRPr="0041310B">
        <w:rPr>
          <w:sz w:val="16"/>
        </w:rPr>
        <w:t xml:space="preserve"> emanating from all corners of the political world </w:t>
      </w:r>
      <w:r w:rsidRPr="0041310B">
        <w:rPr>
          <w:rStyle w:val="StyleUnderline"/>
          <w:highlight w:val="cyan"/>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B72D61">
        <w:rPr>
          <w:rStyle w:val="Emphasis"/>
          <w:highlight w:val="cya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B72D61">
        <w:rPr>
          <w:rStyle w:val="Emphasis"/>
          <w:highlight w:val="cya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14:paraId="77E64E1F" w14:textId="77777777" w:rsidR="006225EC" w:rsidRPr="0041310B" w:rsidRDefault="006225EC" w:rsidP="006225EC">
      <w:pPr>
        <w:rPr>
          <w:sz w:val="16"/>
        </w:rPr>
      </w:pPr>
      <w:r w:rsidRPr="0041310B">
        <w:rPr>
          <w:sz w:val="16"/>
        </w:rPr>
        <w:t>Sen. </w:t>
      </w:r>
      <w:hyperlink r:id="rId22"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23"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14:paraId="594FFB76" w14:textId="77777777" w:rsidR="006225EC" w:rsidRPr="0041310B" w:rsidRDefault="006225EC" w:rsidP="006225EC">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B72D61">
        <w:rPr>
          <w:rStyle w:val="Emphasis"/>
          <w:highlight w:val="cyan"/>
        </w:rPr>
        <w:t>change</w:t>
      </w:r>
      <w:r w:rsidRPr="00B72D61">
        <w:rPr>
          <w:rStyle w:val="StyleUnderline"/>
          <w:highlight w:val="cyan"/>
        </w:rPr>
        <w:t xml:space="preserve"> to</w:t>
      </w:r>
      <w:r w:rsidRPr="00D15BDA">
        <w:rPr>
          <w:rStyle w:val="StyleUnderline"/>
        </w:rPr>
        <w:t xml:space="preserve"> the </w:t>
      </w:r>
      <w:r w:rsidRPr="00B72D61">
        <w:rPr>
          <w:rStyle w:val="Emphasis"/>
          <w:highlight w:val="cyan"/>
        </w:rPr>
        <w:t>legal standard</w:t>
      </w:r>
      <w:r w:rsidRPr="00D15BDA">
        <w:rPr>
          <w:rStyle w:val="StyleUnderline"/>
        </w:rPr>
        <w:t xml:space="preserve"> by which regulator</w:t>
      </w:r>
      <w:r w:rsidRPr="0041310B">
        <w:rPr>
          <w:rStyle w:val="Emphasis"/>
          <w:highlight w:val="cya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6C6ED5FA" w14:textId="77777777" w:rsidR="006225EC" w:rsidRPr="0041310B" w:rsidRDefault="006225EC" w:rsidP="006225EC">
      <w:pPr>
        <w:rPr>
          <w:sz w:val="16"/>
        </w:rPr>
      </w:pPr>
      <w:r w:rsidRPr="00D15BDA">
        <w:rPr>
          <w:rStyle w:val="StyleUnderline"/>
        </w:rPr>
        <w:t xml:space="preserve">These </w:t>
      </w:r>
      <w:r w:rsidRPr="00B72D61">
        <w:rPr>
          <w:rStyle w:val="StyleUnderline"/>
          <w:highlight w:val="cyan"/>
        </w:rPr>
        <w:t>may sound</w:t>
      </w:r>
      <w:r w:rsidRPr="00D15BDA">
        <w:rPr>
          <w:rStyle w:val="StyleUnderline"/>
        </w:rPr>
        <w:t xml:space="preserve"> like </w:t>
      </w:r>
      <w:r w:rsidRPr="00D15BDA">
        <w:rPr>
          <w:rStyle w:val="Emphasis"/>
        </w:rPr>
        <w:t>simple</w:t>
      </w:r>
      <w:r w:rsidRPr="00D15BDA">
        <w:rPr>
          <w:rStyle w:val="StyleUnderline"/>
        </w:rPr>
        <w:t xml:space="preserve">, </w:t>
      </w:r>
      <w:r w:rsidRPr="00B72D61">
        <w:rPr>
          <w:rStyle w:val="Emphasis"/>
          <w:highlight w:val="cyan"/>
        </w:rPr>
        <w:t>semantic</w:t>
      </w:r>
      <w:r w:rsidRPr="00D15BDA">
        <w:rPr>
          <w:rStyle w:val="StyleUnderline"/>
        </w:rPr>
        <w:t xml:space="preserve"> tweaks, </w:t>
      </w:r>
      <w:r w:rsidRPr="00B72D61">
        <w:rPr>
          <w:rStyle w:val="StyleUnderline"/>
          <w:highlight w:val="cyan"/>
        </w:rPr>
        <w:t>but</w:t>
      </w:r>
      <w:r w:rsidRPr="0041310B">
        <w:rPr>
          <w:sz w:val="16"/>
        </w:rPr>
        <w:t xml:space="preserve"> – much like some of the other policy ideas currently circulating – </w:t>
      </w:r>
      <w:r w:rsidRPr="00D15BDA">
        <w:rPr>
          <w:rStyle w:val="StyleUnderline"/>
        </w:rPr>
        <w:t xml:space="preserve">they </w:t>
      </w:r>
      <w:r w:rsidRPr="00B72D61">
        <w:rPr>
          <w:rStyle w:val="StyleUnderline"/>
          <w:highlight w:val="cyan"/>
        </w:rPr>
        <w:t xml:space="preserve">would </w:t>
      </w:r>
      <w:r w:rsidRPr="00B72D61">
        <w:rPr>
          <w:rStyle w:val="Emphasis"/>
          <w:highlight w:val="cya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B72D61">
        <w:rPr>
          <w:rStyle w:val="Emphasis"/>
          <w:highlight w:val="cyan"/>
        </w:rPr>
        <w:t>law</w:t>
      </w:r>
      <w:r w:rsidRPr="00B72D61">
        <w:rPr>
          <w:rStyle w:val="StyleUnderline"/>
          <w:highlight w:val="cyan"/>
        </w:rPr>
        <w:t xml:space="preserve"> and create a </w:t>
      </w:r>
      <w:r w:rsidRPr="00B72D61">
        <w:rPr>
          <w:rStyle w:val="Emphasis"/>
          <w:highlight w:val="cyan"/>
        </w:rPr>
        <w:t>sea change</w:t>
      </w:r>
      <w:r w:rsidRPr="00B72D61">
        <w:rPr>
          <w:rStyle w:val="StyleUnderline"/>
          <w:highlight w:val="cyan"/>
        </w:rPr>
        <w:t xml:space="preserve"> in</w:t>
      </w:r>
      <w:r w:rsidRPr="00D15BDA">
        <w:rPr>
          <w:rStyle w:val="StyleUnderline"/>
        </w:rPr>
        <w:t xml:space="preserve"> U.S. </w:t>
      </w:r>
      <w:r w:rsidRPr="00B72D61">
        <w:rPr>
          <w:rStyle w:val="Emphasis"/>
          <w:highlight w:val="cyan"/>
        </w:rPr>
        <w:t>antitrust</w:t>
      </w:r>
      <w:r w:rsidRPr="00D15BDA">
        <w:rPr>
          <w:rStyle w:val="Emphasis"/>
        </w:rPr>
        <w:t xml:space="preserve"> enforcement</w:t>
      </w:r>
      <w:r w:rsidRPr="00D15BDA">
        <w:rPr>
          <w:rStyle w:val="StyleUnderline"/>
        </w:rPr>
        <w:t xml:space="preserve">. </w:t>
      </w:r>
      <w:r w:rsidRPr="00B72D61">
        <w:rPr>
          <w:rStyle w:val="StyleUnderline"/>
          <w:highlight w:val="cyan"/>
        </w:rPr>
        <w:t>This</w:t>
      </w:r>
      <w:r w:rsidRPr="00D15BDA">
        <w:rPr>
          <w:rStyle w:val="StyleUnderline"/>
        </w:rPr>
        <w:t xml:space="preserve"> change could </w:t>
      </w:r>
      <w:r w:rsidRPr="00B72D61">
        <w:rPr>
          <w:rStyle w:val="Emphasis"/>
          <w:highlight w:val="cyan"/>
        </w:rPr>
        <w:t>undermine</w:t>
      </w:r>
      <w:r w:rsidRPr="00D15BDA">
        <w:rPr>
          <w:rStyle w:val="Emphasis"/>
        </w:rPr>
        <w:t xml:space="preserve"> business </w:t>
      </w:r>
      <w:r w:rsidRPr="00B72D61">
        <w:rPr>
          <w:rStyle w:val="Emphasis"/>
          <w:highlight w:val="cyan"/>
        </w:rPr>
        <w:t>dynamism</w:t>
      </w:r>
      <w:r w:rsidRPr="00D15BDA">
        <w:rPr>
          <w:rStyle w:val="StyleUnderline"/>
        </w:rPr>
        <w:t xml:space="preserve">, </w:t>
      </w:r>
      <w:r w:rsidRPr="00D15BDA">
        <w:rPr>
          <w:rStyle w:val="Emphasis"/>
        </w:rPr>
        <w:t>innovation</w:t>
      </w:r>
      <w:r w:rsidRPr="00D15BDA">
        <w:rPr>
          <w:rStyle w:val="StyleUnderline"/>
        </w:rPr>
        <w:t xml:space="preserve"> </w:t>
      </w:r>
      <w:r w:rsidRPr="00B72D61">
        <w:rPr>
          <w:rStyle w:val="StyleUnderline"/>
          <w:highlight w:val="cyan"/>
        </w:rPr>
        <w:t>and</w:t>
      </w:r>
      <w:r w:rsidRPr="0041310B">
        <w:rPr>
          <w:sz w:val="16"/>
        </w:rPr>
        <w:t xml:space="preserve"> investment in ways that </w:t>
      </w:r>
      <w:r w:rsidRPr="00B72D61">
        <w:rPr>
          <w:rStyle w:val="Emphasis"/>
          <w:highlight w:val="cyan"/>
        </w:rPr>
        <w:t>inhibit</w:t>
      </w:r>
      <w:r w:rsidRPr="00D15BDA">
        <w:rPr>
          <w:rStyle w:val="StyleUnderline"/>
        </w:rPr>
        <w:t xml:space="preserve"> the </w:t>
      </w:r>
      <w:r w:rsidRPr="00D15BDA">
        <w:rPr>
          <w:rStyle w:val="Emphasis"/>
        </w:rPr>
        <w:t xml:space="preserve">global </w:t>
      </w:r>
      <w:r w:rsidRPr="00B72D61">
        <w:rPr>
          <w:rStyle w:val="Emphasis"/>
          <w:highlight w:val="cyan"/>
        </w:rPr>
        <w:t>competitiveness</w:t>
      </w:r>
      <w:r w:rsidRPr="00D15BDA">
        <w:rPr>
          <w:rStyle w:val="StyleUnderline"/>
        </w:rPr>
        <w:t xml:space="preserve"> of U.S. businesses</w:t>
      </w:r>
      <w:r w:rsidRPr="0041310B">
        <w:rPr>
          <w:sz w:val="16"/>
        </w:rPr>
        <w:t>.</w:t>
      </w:r>
    </w:p>
    <w:p w14:paraId="7313B82D" w14:textId="77777777" w:rsidR="006225EC" w:rsidRPr="0041310B" w:rsidRDefault="006225EC" w:rsidP="006225EC">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24" w:history="1">
        <w:r w:rsidRPr="0041310B">
          <w:rPr>
            <w:rStyle w:val="Hyperlink"/>
            <w:sz w:val="16"/>
          </w:rPr>
          <w:t>Josh Hawley</w:t>
        </w:r>
      </w:hyperlink>
      <w:r w:rsidRPr="0041310B">
        <w:rPr>
          <w:sz w:val="16"/>
        </w:rPr>
        <w:t> (R-Mo.). Hawley recent </w:t>
      </w:r>
      <w:hyperlink r:id="rId25"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14:paraId="568D86F7" w14:textId="77777777" w:rsidR="006225EC" w:rsidRPr="0041310B" w:rsidRDefault="006225EC" w:rsidP="006225EC">
      <w:pPr>
        <w:rPr>
          <w:sz w:val="16"/>
        </w:rPr>
      </w:pPr>
      <w:r w:rsidRPr="0041310B">
        <w:rPr>
          <w:rStyle w:val="StyleUnderline"/>
          <w:highlight w:val="cyan"/>
        </w:rPr>
        <w:t>History teaches a</w:t>
      </w:r>
      <w:r w:rsidRPr="00D15BDA">
        <w:rPr>
          <w:rStyle w:val="StyleUnderline"/>
        </w:rPr>
        <w:t xml:space="preserve"> </w:t>
      </w:r>
      <w:r w:rsidRPr="00D15BDA">
        <w:rPr>
          <w:rStyle w:val="Emphasis"/>
        </w:rPr>
        <w:t xml:space="preserve">different </w:t>
      </w:r>
      <w:r w:rsidRPr="0041310B">
        <w:rPr>
          <w:rStyle w:val="Emphasis"/>
          <w:highlight w:val="cyan"/>
        </w:rPr>
        <w:t>lesson</w:t>
      </w:r>
      <w:r w:rsidRPr="0041310B">
        <w:rPr>
          <w:sz w:val="16"/>
        </w:rPr>
        <w:t xml:space="preserve">. Consider DirecTV and Skype, both once considered </w:t>
      </w:r>
      <w:r w:rsidRPr="00D15BDA">
        <w:rPr>
          <w:rStyle w:val="StyleUnderline"/>
        </w:rPr>
        <w:t>innovative market leaders</w:t>
      </w:r>
      <w:r w:rsidRPr="0041310B">
        <w:rPr>
          <w:sz w:val="16"/>
        </w:rPr>
        <w:t xml:space="preserve"> in their respective fields of satellite TV and internet telephony. Both firms </w:t>
      </w:r>
      <w:r w:rsidRPr="00D15BDA">
        <w:rPr>
          <w:rStyle w:val="StyleUnderline"/>
        </w:rPr>
        <w:t>stumbled</w:t>
      </w:r>
      <w:r w:rsidRPr="0041310B">
        <w:rPr>
          <w:sz w:val="16"/>
        </w:rPr>
        <w:t xml:space="preserve">, however, </w:t>
      </w:r>
      <w:r w:rsidRPr="00D15BDA">
        <w:rPr>
          <w:rStyle w:val="StyleUnderline"/>
        </w:rPr>
        <w:t>and</w:t>
      </w:r>
      <w:r w:rsidRPr="0041310B">
        <w:rPr>
          <w:sz w:val="16"/>
        </w:rPr>
        <w:t xml:space="preserve"> they </w:t>
      </w:r>
      <w:r w:rsidRPr="00D15BDA">
        <w:rPr>
          <w:rStyle w:val="StyleUnderline"/>
        </w:rPr>
        <w:t>might not</w:t>
      </w:r>
      <w:r w:rsidRPr="0041310B">
        <w:rPr>
          <w:sz w:val="16"/>
        </w:rPr>
        <w:t xml:space="preserve"> even </w:t>
      </w:r>
      <w:r w:rsidRPr="00D15BDA">
        <w:rPr>
          <w:rStyle w:val="StyleUnderline"/>
        </w:rPr>
        <w:t xml:space="preserve">be with us today without creative </w:t>
      </w:r>
      <w:r w:rsidRPr="00D15BDA">
        <w:rPr>
          <w:rStyle w:val="Emphasis"/>
        </w:rPr>
        <w:t>business deals</w:t>
      </w:r>
      <w:r w:rsidRPr="0041310B">
        <w:rPr>
          <w:sz w:val="16"/>
        </w:rPr>
        <w:t>. DirecTV has been partially or fully controlled by Hughes Electronics, News Corp., Liberty Media and now AT&amp;T. Skype has swapped hands multiple times, moving from eBay, to a private investment firm and now to Microsoft.</w:t>
      </w:r>
    </w:p>
    <w:p w14:paraId="0E7F8BDF" w14:textId="77777777" w:rsidR="006225EC" w:rsidRPr="0041310B" w:rsidRDefault="006225EC" w:rsidP="006225EC">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B72D61">
        <w:rPr>
          <w:rStyle w:val="StyleUnderline"/>
          <w:highlight w:val="cyan"/>
        </w:rPr>
        <w:t>If we make</w:t>
      </w:r>
      <w:r w:rsidRPr="004F625A">
        <w:rPr>
          <w:rStyle w:val="StyleUnderline"/>
        </w:rPr>
        <w:t xml:space="preserve"> this </w:t>
      </w:r>
      <w:r w:rsidRPr="0041310B">
        <w:rPr>
          <w:sz w:val="16"/>
        </w:rPr>
        <w:t xml:space="preserve">type of </w:t>
      </w:r>
      <w:r w:rsidRPr="00B72D61">
        <w:rPr>
          <w:rStyle w:val="StyleUnderline"/>
          <w:highlight w:val="cyan"/>
        </w:rPr>
        <w:t>activity</w:t>
      </w:r>
      <w:r w:rsidRPr="004F625A">
        <w:rPr>
          <w:rStyle w:val="StyleUnderline"/>
        </w:rPr>
        <w:t xml:space="preserve"> </w:t>
      </w:r>
      <w:r w:rsidRPr="004F625A">
        <w:rPr>
          <w:rStyle w:val="Emphasis"/>
        </w:rPr>
        <w:t xml:space="preserve">presumptively </w:t>
      </w:r>
      <w:r w:rsidRPr="00B72D61">
        <w:rPr>
          <w:rStyle w:val="Emphasis"/>
          <w:highlight w:val="cyan"/>
        </w:rPr>
        <w:t>illegal</w:t>
      </w:r>
      <w:r w:rsidRPr="00B72D61">
        <w:rPr>
          <w:rStyle w:val="StyleUnderline"/>
          <w:highlight w:val="cyan"/>
        </w:rPr>
        <w:t xml:space="preserve">, </w:t>
      </w:r>
      <w:r w:rsidRPr="0041310B">
        <w:rPr>
          <w:rStyle w:val="StyleUnderline"/>
          <w:highlight w:val="cyan"/>
        </w:rPr>
        <w:t>we’re imagining</w:t>
      </w:r>
      <w:r w:rsidRPr="004F625A">
        <w:rPr>
          <w:rStyle w:val="StyleUnderline"/>
        </w:rPr>
        <w:t xml:space="preserve"> that </w:t>
      </w:r>
      <w:r w:rsidRPr="004F625A">
        <w:rPr>
          <w:rStyle w:val="Emphasis"/>
        </w:rPr>
        <w:t xml:space="preserve">government </w:t>
      </w:r>
      <w:r w:rsidRPr="00B72D61">
        <w:rPr>
          <w:rStyle w:val="Emphasis"/>
          <w:highlight w:val="cyan"/>
        </w:rPr>
        <w:t>bureaucrats</w:t>
      </w:r>
      <w:r w:rsidRPr="00B72D61">
        <w:rPr>
          <w:rStyle w:val="StyleUnderline"/>
          <w:highlight w:val="cyan"/>
        </w:rPr>
        <w:t xml:space="preserve"> are </w:t>
      </w:r>
      <w:r w:rsidRPr="00B72D61">
        <w:rPr>
          <w:rStyle w:val="Emphasis"/>
          <w:highlight w:val="cyan"/>
        </w:rPr>
        <w:t>better</w:t>
      </w:r>
      <w:r w:rsidRPr="004F625A">
        <w:rPr>
          <w:rStyle w:val="Emphasis"/>
        </w:rPr>
        <w:t xml:space="preserve"> suited</w:t>
      </w:r>
      <w:r w:rsidRPr="004F625A">
        <w:rPr>
          <w:rStyle w:val="StyleUnderline"/>
        </w:rPr>
        <w:t xml:space="preserve"> to make</w:t>
      </w:r>
      <w:r w:rsidRPr="0041310B">
        <w:rPr>
          <w:sz w:val="16"/>
        </w:rPr>
        <w:t xml:space="preserve"> these </w:t>
      </w:r>
      <w:r w:rsidRPr="004F625A">
        <w:rPr>
          <w:rStyle w:val="StyleUnderline"/>
        </w:rPr>
        <w:t xml:space="preserve">calls </w:t>
      </w:r>
      <w:r w:rsidRPr="00B72D61">
        <w:rPr>
          <w:rStyle w:val="StyleUnderline"/>
          <w:highlight w:val="cyan"/>
        </w:rPr>
        <w:t>than business</w:t>
      </w:r>
      <w:r w:rsidRPr="004F625A">
        <w:rPr>
          <w:rStyle w:val="StyleUnderline"/>
        </w:rPr>
        <w:t>people and</w:t>
      </w:r>
      <w:r w:rsidRPr="0041310B">
        <w:rPr>
          <w:sz w:val="16"/>
        </w:rPr>
        <w:t xml:space="preserve"> the </w:t>
      </w:r>
      <w:r w:rsidRPr="004F625A">
        <w:rPr>
          <w:rStyle w:val="StyleUnderline"/>
        </w:rPr>
        <w:t>consumers</w:t>
      </w:r>
      <w:r w:rsidRPr="0041310B">
        <w:rPr>
          <w:sz w:val="16"/>
        </w:rPr>
        <w:t xml:space="preserve"> who choose whether or not to buy the product.</w:t>
      </w:r>
    </w:p>
    <w:p w14:paraId="4E25B131" w14:textId="77777777" w:rsidR="006225EC" w:rsidRPr="0041310B" w:rsidRDefault="006225EC" w:rsidP="006225EC">
      <w:pPr>
        <w:rPr>
          <w:sz w:val="16"/>
        </w:rPr>
      </w:pPr>
      <w:r w:rsidRPr="004F625A">
        <w:rPr>
          <w:rStyle w:val="StyleUnderline"/>
        </w:rPr>
        <w:t xml:space="preserve">Worse yet, </w:t>
      </w:r>
      <w:r w:rsidRPr="00B72D61">
        <w:rPr>
          <w:rStyle w:val="Emphasis"/>
          <w:highlight w:val="cyan"/>
        </w:rPr>
        <w:t>legal tests</w:t>
      </w:r>
      <w:r w:rsidRPr="0041310B">
        <w:rPr>
          <w:sz w:val="16"/>
        </w:rPr>
        <w:t xml:space="preserve"> like those Klobuchar proposes – “conduct that materially disadvantages potential competitors” – </w:t>
      </w:r>
      <w:r w:rsidRPr="00B72D61">
        <w:rPr>
          <w:rStyle w:val="StyleUnderline"/>
          <w:highlight w:val="cyan"/>
        </w:rPr>
        <w:t>are</w:t>
      </w:r>
      <w:r w:rsidRPr="004F625A">
        <w:rPr>
          <w:rStyle w:val="StyleUnderline"/>
        </w:rPr>
        <w:t xml:space="preserve"> remarkably </w:t>
      </w:r>
      <w:r w:rsidRPr="00B72D61">
        <w:rPr>
          <w:rStyle w:val="Emphasis"/>
          <w:highlight w:val="cyan"/>
        </w:rPr>
        <w:t>open-ended</w:t>
      </w:r>
      <w:r w:rsidRPr="00B72D61">
        <w:rPr>
          <w:rStyle w:val="StyleUnderline"/>
          <w:highlight w:val="cyan"/>
        </w:rPr>
        <w:t xml:space="preserve"> and</w:t>
      </w:r>
      <w:r w:rsidRPr="004F625A">
        <w:rPr>
          <w:rStyle w:val="StyleUnderline"/>
        </w:rPr>
        <w:t xml:space="preserve"> could be </w:t>
      </w:r>
      <w:r w:rsidRPr="004F625A">
        <w:rPr>
          <w:rStyle w:val="Emphasis"/>
        </w:rPr>
        <w:t xml:space="preserve">easily </w:t>
      </w:r>
      <w:r w:rsidRPr="00B72D61">
        <w:rPr>
          <w:rStyle w:val="Emphasis"/>
          <w:highlight w:val="cyan"/>
        </w:rPr>
        <w:t>abused</w:t>
      </w:r>
      <w:r w:rsidRPr="00B72D61">
        <w:rPr>
          <w:rStyle w:val="StyleUnderline"/>
          <w:highlight w:val="cyan"/>
        </w:rPr>
        <w:t xml:space="preserve">. The system will be </w:t>
      </w:r>
      <w:r w:rsidRPr="0041310B">
        <w:rPr>
          <w:rStyle w:val="Emphasis"/>
          <w:highlight w:val="cyan"/>
        </w:rPr>
        <w:t>gamed</w:t>
      </w:r>
      <w:r w:rsidRPr="0041310B">
        <w:rPr>
          <w:rStyle w:val="Emphasis"/>
        </w:rPr>
        <w:t xml:space="preserve"> by </w:t>
      </w:r>
      <w:r w:rsidRPr="0041310B">
        <w:rPr>
          <w:rStyle w:val="Emphasis"/>
          <w:highlight w:val="cyan"/>
        </w:rPr>
        <w:t>opponents</w:t>
      </w:r>
      <w:r w:rsidRPr="0041310B">
        <w:rPr>
          <w:sz w:val="16"/>
        </w:rPr>
        <w:t xml:space="preserve"> of deals </w:t>
      </w:r>
      <w:r w:rsidRPr="004840BB">
        <w:rPr>
          <w:rStyle w:val="StyleUnderline"/>
        </w:rPr>
        <w:t xml:space="preserve">for business reasons. They </w:t>
      </w:r>
      <w:r w:rsidRPr="00B72D61">
        <w:rPr>
          <w:rStyle w:val="StyleUnderline"/>
          <w:highlight w:val="cyan"/>
        </w:rPr>
        <w:t>will claim</w:t>
      </w:r>
      <w:r w:rsidRPr="0041310B">
        <w:rPr>
          <w:sz w:val="16"/>
        </w:rPr>
        <w:t xml:space="preserve"> that </w:t>
      </w:r>
      <w:r w:rsidRPr="00B72D61">
        <w:rPr>
          <w:rStyle w:val="StyleUnderline"/>
          <w:highlight w:val="cyan"/>
        </w:rPr>
        <w:t>their</w:t>
      </w:r>
      <w:r w:rsidRPr="004840BB">
        <w:rPr>
          <w:rStyle w:val="StyleUnderline"/>
        </w:rPr>
        <w:t xml:space="preserve"> </w:t>
      </w:r>
      <w:r w:rsidRPr="004840BB">
        <w:rPr>
          <w:rStyle w:val="Emphasis"/>
        </w:rPr>
        <w:t xml:space="preserve">own </w:t>
      </w:r>
      <w:r w:rsidRPr="00B72D61">
        <w:rPr>
          <w:rStyle w:val="Emphasis"/>
          <w:highlight w:val="cyan"/>
        </w:rPr>
        <w:t>failure</w:t>
      </w:r>
      <w:r w:rsidRPr="004840BB">
        <w:rPr>
          <w:rStyle w:val="StyleUnderline"/>
        </w:rPr>
        <w:t xml:space="preserve"> to attract investors</w:t>
      </w:r>
      <w:r w:rsidRPr="0041310B">
        <w:rPr>
          <w:sz w:val="16"/>
        </w:rPr>
        <w:t xml:space="preserve"> or customers </w:t>
      </w:r>
      <w:r w:rsidRPr="00B72D61">
        <w:rPr>
          <w:rStyle w:val="StyleUnderline"/>
          <w:highlight w:val="cyan"/>
        </w:rPr>
        <w:t>must</w:t>
      </w:r>
      <w:r w:rsidRPr="0041310B">
        <w:rPr>
          <w:sz w:val="16"/>
        </w:rPr>
        <w:t xml:space="preserve"> all </w:t>
      </w:r>
      <w:r w:rsidRPr="00B72D61">
        <w:rPr>
          <w:rStyle w:val="StyleUnderline"/>
          <w:highlight w:val="cyan"/>
        </w:rPr>
        <w:t>be</w:t>
      </w:r>
      <w:r w:rsidRPr="004840BB">
        <w:rPr>
          <w:rStyle w:val="StyleUnderline"/>
        </w:rPr>
        <w:t xml:space="preserve"> the </w:t>
      </w:r>
      <w:r w:rsidRPr="00B72D61">
        <w:rPr>
          <w:rStyle w:val="StyleUnderline"/>
          <w:highlight w:val="cyan"/>
        </w:rPr>
        <w:t>fault of</w:t>
      </w:r>
      <w:r w:rsidRPr="0041310B">
        <w:rPr>
          <w:sz w:val="16"/>
        </w:rPr>
        <w:t xml:space="preserve"> more </w:t>
      </w:r>
      <w:r w:rsidRPr="004840BB">
        <w:rPr>
          <w:rStyle w:val="StyleUnderline"/>
        </w:rPr>
        <w:t xml:space="preserve">creative </w:t>
      </w:r>
      <w:r w:rsidRPr="00B72D61">
        <w:rPr>
          <w:rStyle w:val="StyleUnderline"/>
          <w:highlight w:val="cyan"/>
        </w:rPr>
        <w:t xml:space="preserve">rivals. That’s a </w:t>
      </w:r>
      <w:r w:rsidRPr="0041310B">
        <w:rPr>
          <w:rStyle w:val="Emphasis"/>
          <w:highlight w:val="cya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B72D61">
        <w:rPr>
          <w:rStyle w:val="Emphasis"/>
          <w:highlight w:val="cyan"/>
        </w:rPr>
        <w:t>stagnation</w:t>
      </w:r>
      <w:r w:rsidRPr="0041310B">
        <w:rPr>
          <w:sz w:val="16"/>
        </w:rPr>
        <w:t>. </w:t>
      </w:r>
    </w:p>
    <w:p w14:paraId="170B9412" w14:textId="77777777" w:rsidR="006225EC" w:rsidRPr="0041310B" w:rsidRDefault="006225EC" w:rsidP="006225EC">
      <w:pPr>
        <w:rPr>
          <w:sz w:val="16"/>
        </w:rPr>
      </w:pPr>
      <w:r w:rsidRPr="004840BB">
        <w:rPr>
          <w:rStyle w:val="StyleUnderline"/>
        </w:rPr>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7B2419">
        <w:rPr>
          <w:rStyle w:val="StyleUnderline"/>
        </w:rPr>
        <w:t xml:space="preserve">unassailable </w:t>
      </w:r>
      <w:r w:rsidRPr="00B72D61">
        <w:rPr>
          <w:rStyle w:val="StyleUnderline"/>
          <w:highlight w:val="cyan"/>
        </w:rPr>
        <w:t>monopolies</w:t>
      </w:r>
      <w:r w:rsidRPr="004840BB">
        <w:rPr>
          <w:rStyle w:val="StyleUnderline"/>
        </w:rPr>
        <w:t> should consider</w:t>
      </w:r>
      <w:r w:rsidRPr="0041310B">
        <w:rPr>
          <w:sz w:val="16"/>
        </w:rPr>
        <w:t xml:space="preserve"> how </w:t>
      </w:r>
      <w:r w:rsidRPr="004840BB">
        <w:rPr>
          <w:rStyle w:val="Emphasis"/>
        </w:rPr>
        <w:t>similar fears</w:t>
      </w:r>
      <w:r w:rsidRPr="0041310B">
        <w:rPr>
          <w:sz w:val="16"/>
        </w:rPr>
        <w:t xml:space="preserve"> were </w:t>
      </w:r>
      <w:r w:rsidRPr="004840BB">
        <w:rPr>
          <w:rStyle w:val="StyleUnderline"/>
        </w:rPr>
        <w:t>expressed</w:t>
      </w:r>
      <w:r w:rsidRPr="0041310B">
        <w:rPr>
          <w:sz w:val="16"/>
        </w:rPr>
        <w:t xml:space="preserve"> not so long ago </w:t>
      </w:r>
      <w:r w:rsidRPr="004840BB">
        <w:rPr>
          <w:rStyle w:val="StyleUnderline"/>
        </w:rPr>
        <w:t>about other tech titans</w:t>
      </w:r>
      <w:r w:rsidRPr="0041310B">
        <w:rPr>
          <w:sz w:val="16"/>
        </w:rPr>
        <w:t xml:space="preserve">, many of which we laugh about today. </w:t>
      </w:r>
      <w:r w:rsidRPr="004840BB">
        <w:rPr>
          <w:rStyle w:val="StyleUnderline"/>
        </w:rPr>
        <w:t>Just 14 years ago, headlines</w:t>
      </w:r>
      <w:r w:rsidRPr="0041310B">
        <w:rPr>
          <w:sz w:val="16"/>
        </w:rPr>
        <w:t> </w:t>
      </w:r>
      <w:hyperlink r:id="rId26" w:tgtFrame="_blank" w:history="1">
        <w:r w:rsidRPr="0041310B">
          <w:rPr>
            <w:rStyle w:val="Hyperlink"/>
            <w:sz w:val="16"/>
          </w:rPr>
          <w:t>proclaimed</w:t>
        </w:r>
      </w:hyperlink>
      <w:r w:rsidRPr="0041310B">
        <w:rPr>
          <w:sz w:val="16"/>
        </w:rPr>
        <w:t> that “MySpace Is a Natural Monopoly,” and </w:t>
      </w:r>
      <w:hyperlink r:id="rId27" w:tgtFrame="_blank" w:history="1">
        <w:r w:rsidRPr="004840BB">
          <w:rPr>
            <w:rStyle w:val="StyleUnderline"/>
          </w:rPr>
          <w:t>asked</w:t>
        </w:r>
      </w:hyperlink>
      <w:r w:rsidRPr="004840BB">
        <w:rPr>
          <w:rStyle w:val="StyleUnderline"/>
        </w:rPr>
        <w:t xml:space="preserve">, “Will </w:t>
      </w:r>
      <w:r w:rsidRPr="004840BB">
        <w:rPr>
          <w:rStyle w:val="Emphasis"/>
        </w:rPr>
        <w:t>MySpace</w:t>
      </w:r>
      <w:r w:rsidRPr="004840BB">
        <w:rPr>
          <w:rStyle w:val="StyleUnderline"/>
        </w:rPr>
        <w:t xml:space="preserve"> Ever </w:t>
      </w:r>
      <w:r w:rsidRPr="004840BB">
        <w:rPr>
          <w:rStyle w:val="Emphasis"/>
        </w:rPr>
        <w:t>Lose Its Monopoly</w:t>
      </w:r>
      <w:r w:rsidRPr="004840BB">
        <w:rPr>
          <w:rStyle w:val="StyleUnderline"/>
        </w:rPr>
        <w:t xml:space="preserve">?” </w:t>
      </w:r>
      <w:r w:rsidRPr="0041310B">
        <w:rPr>
          <w:sz w:val="16"/>
        </w:rPr>
        <w:t>We all know how that “monopoly” ceased to exist.</w:t>
      </w:r>
    </w:p>
    <w:p w14:paraId="323C4644" w14:textId="77777777" w:rsidR="006225EC" w:rsidRPr="0041310B" w:rsidRDefault="006225EC" w:rsidP="006225EC">
      <w:pPr>
        <w:rPr>
          <w:sz w:val="16"/>
        </w:rPr>
      </w:pPr>
      <w:r w:rsidRPr="0041310B">
        <w:rPr>
          <w:sz w:val="16"/>
        </w:rPr>
        <w:t xml:space="preserve">At the same time, </w:t>
      </w:r>
      <w:r w:rsidRPr="004840BB">
        <w:rPr>
          <w:rStyle w:val="StyleUnderline"/>
        </w:rPr>
        <w:t>pundits </w:t>
      </w:r>
      <w:hyperlink r:id="rId28" w:tgtFrame="_blank" w:history="1">
        <w:r w:rsidRPr="004840BB">
          <w:rPr>
            <w:rStyle w:val="StyleUnderline"/>
          </w:rPr>
          <w:t>insisted</w:t>
        </w:r>
      </w:hyperlink>
      <w:r w:rsidRPr="0041310B">
        <w:rPr>
          <w:sz w:val="16"/>
        </w:rPr>
        <w:t xml:space="preserve"> “Apple should pull the plug on the iPhone,” since </w:t>
      </w:r>
      <w:r w:rsidRPr="004840BB">
        <w:rPr>
          <w:rStyle w:val="StyleUnderline"/>
        </w:rPr>
        <w:t xml:space="preserve">“there is </w:t>
      </w:r>
      <w:r w:rsidRPr="004840BB">
        <w:rPr>
          <w:rStyle w:val="Emphasis"/>
        </w:rPr>
        <w:t>no likelihood</w:t>
      </w:r>
      <w:r w:rsidRPr="004840BB">
        <w:rPr>
          <w:rStyle w:val="StyleUnderline"/>
        </w:rPr>
        <w:t xml:space="preserve"> that </w:t>
      </w:r>
      <w:r w:rsidRPr="004840BB">
        <w:rPr>
          <w:rStyle w:val="Emphasis"/>
        </w:rPr>
        <w:t>Apple</w:t>
      </w:r>
      <w:r w:rsidRPr="004840BB">
        <w:rPr>
          <w:rStyle w:val="StyleUnderline"/>
        </w:rPr>
        <w:t xml:space="preserve"> can be successful in a business this competitive.”</w:t>
      </w:r>
      <w:r w:rsidRPr="0041310B">
        <w:rPr>
          <w:sz w:val="16"/>
        </w:rPr>
        <w:t xml:space="preserve"> The smartphone market of that era was viewed as completely under the control of BlackBerry, Palm, Motorola and Nokia. A few years prior to that, critics lambasted the merger of AOL and TimeWarner as a new </w:t>
      </w:r>
      <w:hyperlink r:id="rId29" w:tgtFrame="_blank" w:history="1">
        <w:r w:rsidRPr="0041310B">
          <w:rPr>
            <w:rStyle w:val="Hyperlink"/>
            <w:sz w:val="16"/>
          </w:rPr>
          <w:t>corporate “Big Brother”</w:t>
        </w:r>
      </w:hyperlink>
      <w:r w:rsidRPr="0041310B">
        <w:rPr>
          <w:sz w:val="16"/>
        </w:rPr>
        <w:t> that would decimate digital diversity and online competition.</w:t>
      </w:r>
    </w:p>
    <w:p w14:paraId="4D605C5E" w14:textId="77777777" w:rsidR="006225EC" w:rsidRPr="0041310B" w:rsidRDefault="006225EC" w:rsidP="006225EC">
      <w:pPr>
        <w:rPr>
          <w:sz w:val="16"/>
        </w:rPr>
      </w:pPr>
      <w:r w:rsidRPr="0041310B">
        <w:rPr>
          <w:sz w:val="16"/>
        </w:rPr>
        <w:t xml:space="preserve">Today, </w:t>
      </w:r>
      <w:r w:rsidRPr="004840BB">
        <w:rPr>
          <w:rStyle w:val="StyleUnderline"/>
        </w:rPr>
        <w:t>we know</w:t>
      </w:r>
      <w:r w:rsidRPr="0041310B">
        <w:rPr>
          <w:sz w:val="16"/>
        </w:rPr>
        <w:t xml:space="preserve"> these </w:t>
      </w:r>
      <w:r w:rsidRPr="004840BB">
        <w:rPr>
          <w:rStyle w:val="StyleUnderline"/>
        </w:rPr>
        <w:t>tales of the apocalypse ended up</w:t>
      </w:r>
      <w:r w:rsidRPr="0041310B">
        <w:rPr>
          <w:sz w:val="16"/>
        </w:rPr>
        <w:t xml:space="preserve"> instead </w:t>
      </w:r>
      <w:r w:rsidRPr="00B72D61">
        <w:rPr>
          <w:rStyle w:val="StyleUnderline"/>
          <w:highlight w:val="cyan"/>
        </w:rPr>
        <w:t>becom</w:t>
      </w:r>
      <w:r w:rsidRPr="004840BB">
        <w:rPr>
          <w:rStyle w:val="StyleUnderline"/>
        </w:rPr>
        <w:t xml:space="preserve">ing </w:t>
      </w:r>
      <w:r w:rsidRPr="004840BB">
        <w:rPr>
          <w:rStyle w:val="Emphasis"/>
        </w:rPr>
        <w:t xml:space="preserve">case </w:t>
      </w:r>
      <w:r w:rsidRPr="00B72D61">
        <w:rPr>
          <w:rStyle w:val="Emphasis"/>
          <w:highlight w:val="cyan"/>
        </w:rPr>
        <w:t>studies</w:t>
      </w:r>
      <w:r w:rsidRPr="00B72D61">
        <w:rPr>
          <w:rStyle w:val="StyleUnderline"/>
          <w:highlight w:val="cyan"/>
        </w:rPr>
        <w:t xml:space="preserve"> in</w:t>
      </w:r>
      <w:r w:rsidRPr="004840BB">
        <w:rPr>
          <w:rStyle w:val="StyleUnderline"/>
        </w:rPr>
        <w:t xml:space="preserve"> the continuing power of </w:t>
      </w:r>
      <w:r w:rsidRPr="00B72D61">
        <w:rPr>
          <w:rStyle w:val="StyleUnderline"/>
          <w:highlight w:val="cyan"/>
        </w:rPr>
        <w:t>“creative destruction.”</w:t>
      </w:r>
      <w:r w:rsidRPr="004840BB">
        <w:rPr>
          <w:rStyle w:val="StyleUnderline"/>
        </w:rPr>
        <w:t xml:space="preserve"> </w:t>
      </w:r>
      <w:r w:rsidRPr="004840BB">
        <w:rPr>
          <w:rStyle w:val="Emphasis"/>
        </w:rPr>
        <w:t xml:space="preserve">New </w:t>
      </w:r>
      <w:r w:rsidRPr="007B2419">
        <w:rPr>
          <w:rStyle w:val="Emphasis"/>
        </w:rPr>
        <w:t>innovations</w:t>
      </w:r>
      <w:r w:rsidRPr="007B2419">
        <w:rPr>
          <w:rStyle w:val="StyleUnderline"/>
        </w:rPr>
        <w:t xml:space="preserve"> and </w:t>
      </w:r>
      <w:r w:rsidRPr="007B2419">
        <w:rPr>
          <w:rStyle w:val="Emphasis"/>
        </w:rPr>
        <w:t>players</w:t>
      </w:r>
      <w:r w:rsidRPr="007B2419">
        <w:rPr>
          <w:rStyle w:val="StyleUnderline"/>
        </w:rPr>
        <w:t xml:space="preserve"> emerged</w:t>
      </w:r>
      <w:r w:rsidRPr="004840BB">
        <w:rPr>
          <w:rStyle w:val="StyleUnderline"/>
        </w:rPr>
        <w:t xml:space="preserve"> from</w:t>
      </w:r>
      <w:r w:rsidRPr="0041310B">
        <w:rPr>
          <w:sz w:val="16"/>
        </w:rPr>
        <w:t xml:space="preserve"> many </w:t>
      </w:r>
      <w:r w:rsidRPr="004840BB">
        <w:rPr>
          <w:rStyle w:val="StyleUnderline"/>
        </w:rPr>
        <w:t>unexpected quarters, decimating</w:t>
      </w:r>
      <w:r w:rsidRPr="0041310B">
        <w:rPr>
          <w:sz w:val="16"/>
        </w:rPr>
        <w:t xml:space="preserve"> whatever </w:t>
      </w:r>
      <w:r w:rsidRPr="004840BB">
        <w:rPr>
          <w:rStyle w:val="StyleUnderline"/>
        </w:rPr>
        <w:t>dreams of continued domination the old giants once had</w:t>
      </w:r>
      <w:r w:rsidRPr="0041310B">
        <w:rPr>
          <w:sz w:val="16"/>
        </w:rPr>
        <w:t>.</w:t>
      </w:r>
    </w:p>
    <w:p w14:paraId="04C46ECC" w14:textId="77777777" w:rsidR="006225EC" w:rsidRPr="0041310B" w:rsidRDefault="006225EC" w:rsidP="006225EC">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B72D61">
        <w:rPr>
          <w:rStyle w:val="StyleUnderline"/>
          <w:highlight w:val="cyan"/>
        </w:rPr>
        <w:t xml:space="preserve">let </w:t>
      </w:r>
      <w:r w:rsidRPr="00B72D61">
        <w:rPr>
          <w:rStyle w:val="Emphasis"/>
          <w:highlight w:val="cyan"/>
        </w:rPr>
        <w:t>rivalry</w:t>
      </w:r>
      <w:r w:rsidRPr="004840BB">
        <w:rPr>
          <w:rStyle w:val="StyleUnderline"/>
        </w:rPr>
        <w:t xml:space="preserve"> and </w:t>
      </w:r>
      <w:r w:rsidRPr="004840BB">
        <w:rPr>
          <w:rStyle w:val="Emphasis"/>
        </w:rPr>
        <w:t>innovation</w:t>
      </w:r>
      <w:r w:rsidRPr="004840BB">
        <w:rPr>
          <w:rStyle w:val="StyleUnderline"/>
        </w:rPr>
        <w:t xml:space="preserve"> </w:t>
      </w:r>
      <w:r w:rsidRPr="00B72D61">
        <w:rPr>
          <w:rStyle w:val="StyleUnderline"/>
          <w:highlight w:val="cyan"/>
        </w:rPr>
        <w:t xml:space="preserve">emerge </w:t>
      </w:r>
      <w:r w:rsidRPr="00B72D61">
        <w:rPr>
          <w:rStyle w:val="Emphasis"/>
          <w:highlight w:val="cyan"/>
        </w:rPr>
        <w:t>organically</w:t>
      </w:r>
      <w:r w:rsidRPr="00B72D61">
        <w:rPr>
          <w:rStyle w:val="StyleUnderline"/>
          <w:highlight w:val="cyan"/>
        </w:rPr>
        <w:t xml:space="preserve">, not through the </w:t>
      </w:r>
      <w:r w:rsidRPr="00B72D61">
        <w:rPr>
          <w:rStyle w:val="Emphasis"/>
          <w:highlight w:val="cyan"/>
        </w:rPr>
        <w:t>wrecking ball</w:t>
      </w:r>
      <w:r w:rsidRPr="00B72D61">
        <w:rPr>
          <w:rStyle w:val="StyleUnderline"/>
          <w:highlight w:val="cyan"/>
        </w:rPr>
        <w:t xml:space="preserve"> of</w:t>
      </w:r>
      <w:r w:rsidRPr="004840BB">
        <w:rPr>
          <w:rStyle w:val="StyleUnderline"/>
        </w:rPr>
        <w:t xml:space="preserve"> heavy-handed </w:t>
      </w:r>
      <w:r w:rsidRPr="00B72D61">
        <w:rPr>
          <w:rStyle w:val="Emphasis"/>
          <w:highlight w:val="cyan"/>
        </w:rPr>
        <w:t>antitrust</w:t>
      </w:r>
      <w:r w:rsidRPr="004840BB">
        <w:rPr>
          <w:rStyle w:val="Emphasis"/>
        </w:rPr>
        <w:t xml:space="preserve"> regulation</w:t>
      </w:r>
      <w:r w:rsidRPr="0041310B">
        <w:rPr>
          <w:sz w:val="16"/>
        </w:rPr>
        <w:t>.</w:t>
      </w:r>
    </w:p>
    <w:bookmarkEnd w:id="2"/>
    <w:p w14:paraId="7EDB4A1E" w14:textId="77777777" w:rsidR="006225EC" w:rsidRPr="00E20029" w:rsidRDefault="006225EC" w:rsidP="006225EC">
      <w:pPr>
        <w:pStyle w:val="Heading4"/>
      </w:pPr>
      <w:r>
        <w:t xml:space="preserve">Extinction---recovery caps numerous </w:t>
      </w:r>
      <w:r>
        <w:rPr>
          <w:u w:val="single"/>
        </w:rPr>
        <w:t>geopolitical crises</w:t>
      </w:r>
      <w:r>
        <w:t xml:space="preserve">. </w:t>
      </w:r>
    </w:p>
    <w:p w14:paraId="3DB76213" w14:textId="77777777" w:rsidR="006225EC" w:rsidRDefault="006225EC" w:rsidP="006225EC">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3F3A5270" w14:textId="77777777" w:rsidR="006225EC" w:rsidRPr="00E20029" w:rsidRDefault="006225EC" w:rsidP="006225EC">
      <w:pPr>
        <w:rPr>
          <w:sz w:val="16"/>
        </w:rPr>
      </w:pPr>
      <w:r w:rsidRPr="00383F4D">
        <w:rPr>
          <w:rStyle w:val="StyleUnderline"/>
        </w:rPr>
        <w:t xml:space="preserve">A </w:t>
      </w:r>
      <w:r w:rsidRPr="00383F4D">
        <w:rPr>
          <w:rStyle w:val="StyleUnderline"/>
          <w:highlight w:val="cyan"/>
        </w:rPr>
        <w:t>strong</w:t>
      </w:r>
      <w:r w:rsidRPr="00E20029">
        <w:rPr>
          <w:sz w:val="16"/>
        </w:rPr>
        <w:t xml:space="preserve"> and inclusive </w:t>
      </w:r>
      <w:r w:rsidRPr="00383F4D">
        <w:rPr>
          <w:rStyle w:val="StyleUnderline"/>
          <w:highlight w:val="cyan"/>
        </w:rPr>
        <w:t xml:space="preserve">economy is </w:t>
      </w:r>
      <w:r w:rsidRPr="00383F4D">
        <w:rPr>
          <w:rStyle w:val="Emphasis"/>
          <w:highlight w:val="cyan"/>
        </w:rPr>
        <w:t>essential</w:t>
      </w:r>
      <w:r w:rsidRPr="00383F4D">
        <w:rPr>
          <w:rStyle w:val="StyleUnderline"/>
          <w:highlight w:val="cyan"/>
        </w:rPr>
        <w:t xml:space="preserve"> for</w:t>
      </w:r>
      <w:r w:rsidRPr="00383F4D">
        <w:rPr>
          <w:rStyle w:val="StyleUnderline"/>
        </w:rPr>
        <w:t xml:space="preserve"> American </w:t>
      </w:r>
      <w:r w:rsidRPr="00383F4D">
        <w:rPr>
          <w:rStyle w:val="Emphasis"/>
        </w:rPr>
        <w:t>national security</w:t>
      </w:r>
      <w:r w:rsidRPr="00383F4D">
        <w:rPr>
          <w:rStyle w:val="StyleUnderline"/>
        </w:rPr>
        <w:t xml:space="preserve"> and </w:t>
      </w:r>
      <w:r w:rsidRPr="00383F4D">
        <w:rPr>
          <w:rStyle w:val="Emphasis"/>
        </w:rPr>
        <w:t xml:space="preserve">global </w:t>
      </w:r>
      <w:r w:rsidRPr="00383F4D">
        <w:rPr>
          <w:rStyle w:val="Emphasis"/>
          <w:highlight w:val="cyan"/>
        </w:rPr>
        <w:t>leadership</w:t>
      </w:r>
      <w:r w:rsidRPr="00383F4D">
        <w:rPr>
          <w:rStyle w:val="StyleUnderline"/>
        </w:rPr>
        <w:t>. As the nation seeks to return from</w:t>
      </w:r>
      <w:r w:rsidRPr="00E20029">
        <w:rPr>
          <w:sz w:val="16"/>
        </w:rPr>
        <w:t xml:space="preserve"> a </w:t>
      </w:r>
      <w:r w:rsidRPr="00383F4D">
        <w:rPr>
          <w:rStyle w:val="StyleUnderline"/>
        </w:rPr>
        <w:t>historic economic crisis, the</w:t>
      </w:r>
      <w:r w:rsidRPr="00E20029">
        <w:rPr>
          <w:sz w:val="16"/>
        </w:rPr>
        <w:t xml:space="preserve"> national </w:t>
      </w:r>
      <w:r w:rsidRPr="00383F4D">
        <w:rPr>
          <w:rStyle w:val="StyleUnderline"/>
        </w:rPr>
        <w:t>security community should support</w:t>
      </w:r>
      <w:r w:rsidRPr="00E20029">
        <w:rPr>
          <w:sz w:val="16"/>
        </w:rPr>
        <w:t xml:space="preserve"> an equitable </w:t>
      </w:r>
      <w:r w:rsidRPr="00383F4D">
        <w:rPr>
          <w:rStyle w:val="StyleUnderline"/>
        </w:rPr>
        <w:t>recovery that helps</w:t>
      </w:r>
      <w:r w:rsidRPr="00E20029">
        <w:rPr>
          <w:sz w:val="16"/>
        </w:rPr>
        <w:t xml:space="preserve"> every worker </w:t>
      </w:r>
      <w:r w:rsidRPr="00383F4D">
        <w:rPr>
          <w:rStyle w:val="StyleUnderline"/>
        </w:rPr>
        <w:t xml:space="preserve">adapt to the </w:t>
      </w:r>
      <w:r w:rsidRPr="00383F4D">
        <w:rPr>
          <w:rStyle w:val="Emphasis"/>
        </w:rPr>
        <w:t>seismic shifts</w:t>
      </w:r>
      <w:r w:rsidRPr="00E20029">
        <w:rPr>
          <w:sz w:val="16"/>
        </w:rPr>
        <w:t xml:space="preserve"> underway </w:t>
      </w:r>
      <w:r w:rsidRPr="00383F4D">
        <w:rPr>
          <w:rStyle w:val="StyleUnderline"/>
        </w:rPr>
        <w:t>in our economy</w:t>
      </w:r>
      <w:r w:rsidRPr="00E20029">
        <w:rPr>
          <w:sz w:val="16"/>
        </w:rPr>
        <w:t>.</w:t>
      </w:r>
    </w:p>
    <w:p w14:paraId="3B795CDE" w14:textId="77777777" w:rsidR="006225EC" w:rsidRPr="00E20029" w:rsidRDefault="006225EC" w:rsidP="006225EC">
      <w:pPr>
        <w:rPr>
          <w:sz w:val="16"/>
        </w:rPr>
      </w:pPr>
      <w:r w:rsidRPr="00383F4D">
        <w:rPr>
          <w:rStyle w:val="StyleUnderline"/>
        </w:rPr>
        <w:t xml:space="preserve">Broadly shared economic prosperity is </w:t>
      </w:r>
      <w:r w:rsidRPr="00383F4D">
        <w:rPr>
          <w:rStyle w:val="StyleUnderline"/>
          <w:highlight w:val="cyan"/>
        </w:rPr>
        <w:t xml:space="preserve">a </w:t>
      </w:r>
      <w:r w:rsidRPr="00383F4D">
        <w:rPr>
          <w:rStyle w:val="Emphasis"/>
          <w:highlight w:val="cyan"/>
        </w:rPr>
        <w:t>bedrock</w:t>
      </w:r>
      <w:r w:rsidRPr="00383F4D">
        <w:rPr>
          <w:rStyle w:val="StyleUnderline"/>
          <w:highlight w:val="cyan"/>
        </w:rPr>
        <w:t xml:space="preserve"> of America’s</w:t>
      </w:r>
      <w:r w:rsidRPr="0064072E">
        <w:rPr>
          <w:rStyle w:val="TitleChar"/>
        </w:rPr>
        <w:t xml:space="preserve"> </w:t>
      </w:r>
      <w:r w:rsidRPr="0064072E">
        <w:rPr>
          <w:rStyle w:val="Emphasis"/>
        </w:rPr>
        <w:t>economic</w:t>
      </w:r>
      <w:r w:rsidRPr="0064072E">
        <w:rPr>
          <w:rStyle w:val="TitleChar"/>
        </w:rPr>
        <w:t xml:space="preserve"> </w:t>
      </w:r>
      <w:r w:rsidRPr="00383F4D">
        <w:rPr>
          <w:rStyle w:val="StyleUnderline"/>
        </w:rPr>
        <w:t>and</w:t>
      </w:r>
      <w:r w:rsidRPr="0064072E">
        <w:rPr>
          <w:rStyle w:val="TitleChar"/>
        </w:rPr>
        <w:t xml:space="preserve"> </w:t>
      </w:r>
      <w:r w:rsidRPr="00CE7FAA">
        <w:rPr>
          <w:rStyle w:val="Emphasis"/>
        </w:rPr>
        <w:t xml:space="preserve">political </w:t>
      </w:r>
      <w:r w:rsidRPr="001B09B2">
        <w:rPr>
          <w:rStyle w:val="Emphasis"/>
          <w:highlight w:val="cyan"/>
        </w:rPr>
        <w:t>strength</w:t>
      </w:r>
      <w:r w:rsidRPr="00383F4D">
        <w:rPr>
          <w:rStyle w:val="StyleUnderline"/>
        </w:rPr>
        <w:t xml:space="preserve">—both </w:t>
      </w:r>
      <w:r w:rsidRPr="0064072E">
        <w:rPr>
          <w:rStyle w:val="Emphasis"/>
        </w:rPr>
        <w:t>domestically</w:t>
      </w:r>
      <w:r w:rsidRPr="00383F4D">
        <w:rPr>
          <w:rStyle w:val="StyleUnderline"/>
        </w:rPr>
        <w:t xml:space="preserve"> and in the </w:t>
      </w:r>
      <w:r w:rsidRPr="0064072E">
        <w:rPr>
          <w:rStyle w:val="Emphasis"/>
        </w:rPr>
        <w:t>international</w:t>
      </w:r>
      <w:r w:rsidRPr="00383F4D">
        <w:rPr>
          <w:rStyle w:val="StyleUnderline"/>
        </w:rPr>
        <w:t xml:space="preserve"> arena. A </w:t>
      </w:r>
      <w:r w:rsidRPr="00A54B42">
        <w:rPr>
          <w:rStyle w:val="Emphasis"/>
        </w:rPr>
        <w:t>strong</w:t>
      </w:r>
      <w:r w:rsidRPr="00383F4D">
        <w:rPr>
          <w:rStyle w:val="StyleUnderline"/>
        </w:rPr>
        <w:t xml:space="preserve"> and </w:t>
      </w:r>
      <w:r w:rsidRPr="00383F4D">
        <w:rPr>
          <w:rStyle w:val="Emphasis"/>
          <w:highlight w:val="cyan"/>
        </w:rPr>
        <w:t>equitable</w:t>
      </w:r>
      <w:r w:rsidRPr="00383F4D">
        <w:rPr>
          <w:rStyle w:val="StyleUnderline"/>
          <w:highlight w:val="cyan"/>
        </w:rPr>
        <w:t xml:space="preserve"> recovery</w:t>
      </w:r>
      <w:r w:rsidRPr="00383F4D">
        <w:rPr>
          <w:rStyle w:val="StyleUnderline"/>
        </w:rPr>
        <w:t xml:space="preserve"> from the economic crisis created by COVID-19 </w:t>
      </w:r>
      <w:r w:rsidRPr="00383F4D">
        <w:rPr>
          <w:rStyle w:val="StyleUnderline"/>
          <w:highlight w:val="cyan"/>
        </w:rPr>
        <w:t>would be</w:t>
      </w:r>
      <w:r w:rsidRPr="00383F4D">
        <w:rPr>
          <w:rStyle w:val="StyleUnderline"/>
        </w:rPr>
        <w:t xml:space="preserve"> a </w:t>
      </w:r>
      <w:r w:rsidRPr="001B09B2">
        <w:rPr>
          <w:rStyle w:val="Emphasis"/>
          <w:highlight w:val="cyan"/>
        </w:rPr>
        <w:t>powerful</w:t>
      </w:r>
      <w:r w:rsidRPr="00A54B42">
        <w:rPr>
          <w:rStyle w:val="Emphasis"/>
        </w:rPr>
        <w:t xml:space="preserve"> testament</w:t>
      </w:r>
      <w:r w:rsidRPr="00383F4D">
        <w:rPr>
          <w:rStyle w:val="StyleUnderline"/>
        </w:rPr>
        <w:t xml:space="preserve"> to the</w:t>
      </w:r>
      <w:r w:rsidRPr="00A54B42">
        <w:rPr>
          <w:rStyle w:val="TitleChar"/>
        </w:rPr>
        <w:t xml:space="preserve"> </w:t>
      </w:r>
      <w:r w:rsidRPr="00A54B42">
        <w:rPr>
          <w:rStyle w:val="Emphasis"/>
        </w:rPr>
        <w:t>resilience</w:t>
      </w:r>
      <w:r w:rsidRPr="00383F4D">
        <w:rPr>
          <w:rStyle w:val="StyleUnderline"/>
        </w:rPr>
        <w:t xml:space="preserve"> of the American system and its</w:t>
      </w:r>
      <w:r w:rsidRPr="00A54B42">
        <w:rPr>
          <w:rStyle w:val="TitleChar"/>
        </w:rPr>
        <w:t xml:space="preserve"> </w:t>
      </w:r>
      <w:r w:rsidRPr="00A54B42">
        <w:rPr>
          <w:rStyle w:val="Emphasis"/>
        </w:rPr>
        <w:t>ability to create prosperity</w:t>
      </w:r>
      <w:r w:rsidRPr="00383F4D">
        <w:rPr>
          <w:rStyle w:val="StyleUnderline"/>
        </w:rPr>
        <w:t xml:space="preserve"> at a time of </w:t>
      </w:r>
      <w:r w:rsidRPr="00383F4D">
        <w:rPr>
          <w:rStyle w:val="Emphasis"/>
        </w:rPr>
        <w:t>seismic change</w:t>
      </w:r>
      <w:r w:rsidRPr="00383F4D">
        <w:rPr>
          <w:rStyle w:val="StyleUnderline"/>
        </w:rPr>
        <w:t xml:space="preserve"> and persistent </w:t>
      </w:r>
      <w:r w:rsidRPr="00A54B42">
        <w:rPr>
          <w:rStyle w:val="Emphasis"/>
        </w:rPr>
        <w:t>global crisis</w:t>
      </w:r>
      <w:r w:rsidRPr="00E20029">
        <w:rPr>
          <w:sz w:val="16"/>
        </w:rPr>
        <w:t xml:space="preserve">. Such a recovery could attack the profound economic inequities that have developed over the past several decades. </w:t>
      </w:r>
      <w:r w:rsidRPr="00383F4D">
        <w:rPr>
          <w:rStyle w:val="StyleUnderline"/>
        </w:rPr>
        <w:t>Without</w:t>
      </w:r>
      <w:r w:rsidRPr="00A54B42">
        <w:rPr>
          <w:rStyle w:val="TitleChar"/>
        </w:rPr>
        <w:t xml:space="preserve"> </w:t>
      </w:r>
      <w:r w:rsidRPr="00A54B42">
        <w:rPr>
          <w:rStyle w:val="Emphasis"/>
        </w:rPr>
        <w:t>bold action</w:t>
      </w:r>
      <w:r w:rsidRPr="00E20029">
        <w:rPr>
          <w:sz w:val="16"/>
        </w:rPr>
        <w:t xml:space="preserve"> to help all workers access good jobs as the economy returns, </w:t>
      </w:r>
      <w:r w:rsidRPr="00383F4D">
        <w:rPr>
          <w:rStyle w:val="StyleUnderline"/>
        </w:rPr>
        <w:t>the</w:t>
      </w:r>
      <w:r w:rsidRPr="0064072E">
        <w:rPr>
          <w:rStyle w:val="TitleChar"/>
        </w:rPr>
        <w:t xml:space="preserve"> </w:t>
      </w:r>
      <w:r w:rsidRPr="001B09B2">
        <w:rPr>
          <w:rStyle w:val="Emphasis"/>
          <w:highlight w:val="cyan"/>
        </w:rPr>
        <w:t>U</w:t>
      </w:r>
      <w:r w:rsidRPr="00E20029">
        <w:rPr>
          <w:sz w:val="16"/>
        </w:rPr>
        <w:t xml:space="preserve">nited </w:t>
      </w:r>
      <w:r w:rsidRPr="001B09B2">
        <w:rPr>
          <w:rStyle w:val="Emphasis"/>
          <w:highlight w:val="cyan"/>
        </w:rPr>
        <w:t>S</w:t>
      </w:r>
      <w:r w:rsidRPr="00E20029">
        <w:rPr>
          <w:sz w:val="16"/>
        </w:rPr>
        <w:t xml:space="preserve">tates </w:t>
      </w:r>
      <w:r w:rsidRPr="00383F4D">
        <w:rPr>
          <w:rStyle w:val="StyleUnderline"/>
          <w:highlight w:val="cyan"/>
        </w:rPr>
        <w:t>risks</w:t>
      </w:r>
      <w:r w:rsidRPr="001B09B2">
        <w:rPr>
          <w:rStyle w:val="TitleChar"/>
          <w:highlight w:val="cyan"/>
        </w:rPr>
        <w:t xml:space="preserve"> </w:t>
      </w:r>
      <w:r w:rsidRPr="001B09B2">
        <w:rPr>
          <w:rStyle w:val="Emphasis"/>
          <w:highlight w:val="cyan"/>
        </w:rPr>
        <w:t>undermining</w:t>
      </w:r>
      <w:r w:rsidRPr="00383F4D">
        <w:rPr>
          <w:rStyle w:val="StyleUnderline"/>
        </w:rPr>
        <w:t xml:space="preserve"> the</w:t>
      </w:r>
      <w:r w:rsidRPr="0064072E">
        <w:rPr>
          <w:rStyle w:val="TitleChar"/>
        </w:rPr>
        <w:t xml:space="preserve"> </w:t>
      </w:r>
      <w:r w:rsidRPr="001B09B2">
        <w:rPr>
          <w:rStyle w:val="Emphasis"/>
          <w:highlight w:val="cyan"/>
        </w:rPr>
        <w:t>legitimacy</w:t>
      </w:r>
      <w:r w:rsidRPr="0064072E">
        <w:rPr>
          <w:rStyle w:val="Emphasis"/>
        </w:rPr>
        <w:t xml:space="preserve"> of its institutions</w:t>
      </w:r>
      <w:r w:rsidRPr="00383F4D">
        <w:rPr>
          <w:rStyle w:val="StyleUnderline"/>
        </w:rPr>
        <w:t xml:space="preserve"> </w:t>
      </w:r>
      <w:r w:rsidRPr="00383F4D">
        <w:rPr>
          <w:rStyle w:val="StyleUnderline"/>
          <w:highlight w:val="cyan"/>
        </w:rPr>
        <w:t>and</w:t>
      </w:r>
      <w:r w:rsidRPr="00383F4D">
        <w:rPr>
          <w:rStyle w:val="StyleUnderline"/>
        </w:rPr>
        <w:t xml:space="preserve"> its </w:t>
      </w:r>
      <w:r w:rsidRPr="001B09B2">
        <w:rPr>
          <w:rStyle w:val="Emphasis"/>
          <w:highlight w:val="cyan"/>
        </w:rPr>
        <w:t>international standing</w:t>
      </w:r>
      <w:r w:rsidRPr="00383F4D">
        <w:rPr>
          <w:rStyle w:val="StyleUnderline"/>
        </w:rPr>
        <w:t>. The</w:t>
      </w:r>
      <w:r w:rsidRPr="0064072E">
        <w:rPr>
          <w:rStyle w:val="TitleChar"/>
        </w:rPr>
        <w:t xml:space="preserve"> </w:t>
      </w:r>
      <w:r w:rsidRPr="0064072E">
        <w:rPr>
          <w:rStyle w:val="Emphasis"/>
        </w:rPr>
        <w:t>outcome</w:t>
      </w:r>
      <w:r w:rsidRPr="00383F4D">
        <w:rPr>
          <w:rStyle w:val="StyleUnderline"/>
        </w:rPr>
        <w:t xml:space="preserve"> will be a </w:t>
      </w:r>
      <w:r w:rsidRPr="0064072E">
        <w:rPr>
          <w:rStyle w:val="Emphasis"/>
        </w:rPr>
        <w:t>key determinant</w:t>
      </w:r>
      <w:r w:rsidRPr="00383F4D">
        <w:rPr>
          <w:rStyle w:val="StyleUnderline"/>
        </w:rPr>
        <w:t xml:space="preserve"> of America’s </w:t>
      </w:r>
      <w:r w:rsidRPr="0064072E">
        <w:rPr>
          <w:rStyle w:val="Emphasis"/>
        </w:rPr>
        <w:t>national security</w:t>
      </w:r>
      <w:r w:rsidRPr="0064072E">
        <w:rPr>
          <w:rStyle w:val="TitleChar"/>
        </w:rPr>
        <w:t xml:space="preserve"> </w:t>
      </w:r>
      <w:r w:rsidRPr="00383F4D">
        <w:rPr>
          <w:rStyle w:val="StyleUnderline"/>
        </w:rPr>
        <w:t>for years to come</w:t>
      </w:r>
      <w:r w:rsidRPr="00E20029">
        <w:rPr>
          <w:sz w:val="16"/>
        </w:rPr>
        <w:t>.</w:t>
      </w:r>
    </w:p>
    <w:p w14:paraId="39EC83BF" w14:textId="77777777" w:rsidR="006225EC" w:rsidRPr="00E20029" w:rsidRDefault="006225EC" w:rsidP="006225EC">
      <w:pPr>
        <w:rPr>
          <w:sz w:val="16"/>
          <w:szCs w:val="18"/>
        </w:rPr>
      </w:pPr>
      <w:r w:rsidRPr="00E2002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4186FAB9" w14:textId="77777777" w:rsidR="006225EC" w:rsidRPr="00E20029" w:rsidRDefault="006225EC" w:rsidP="006225EC">
      <w:pPr>
        <w:rPr>
          <w:sz w:val="16"/>
        </w:rPr>
      </w:pPr>
      <w:r w:rsidRPr="00383F4D">
        <w:rPr>
          <w:rStyle w:val="StyleUnderline"/>
        </w:rPr>
        <w:t xml:space="preserve">To achieve these goals, </w:t>
      </w:r>
      <w:r w:rsidRPr="001B09B2">
        <w:rPr>
          <w:rStyle w:val="Emphasis"/>
          <w:highlight w:val="cyan"/>
        </w:rPr>
        <w:t>America</w:t>
      </w:r>
      <w:r w:rsidRPr="00383F4D">
        <w:rPr>
          <w:rStyle w:val="StyleUnderline"/>
        </w:rPr>
        <w:t xml:space="preserve">n policy makers </w:t>
      </w:r>
      <w:r w:rsidRPr="00383F4D">
        <w:rPr>
          <w:rStyle w:val="StyleUnderline"/>
          <w:highlight w:val="cyan"/>
        </w:rPr>
        <w:t>need</w:t>
      </w:r>
      <w:r w:rsidRPr="00383F4D">
        <w:rPr>
          <w:rStyle w:val="StyleUnderline"/>
        </w:rPr>
        <w:t xml:space="preserve"> to establish</w:t>
      </w:r>
      <w:r w:rsidRPr="0064072E">
        <w:rPr>
          <w:rStyle w:val="TitleChar"/>
        </w:rPr>
        <w:t xml:space="preserve"> </w:t>
      </w:r>
      <w:r w:rsidRPr="0064072E">
        <w:rPr>
          <w:rStyle w:val="Emphasis"/>
        </w:rPr>
        <w:t xml:space="preserve">job </w:t>
      </w:r>
      <w:r w:rsidRPr="001B09B2">
        <w:rPr>
          <w:rStyle w:val="Emphasis"/>
          <w:highlight w:val="cyan"/>
        </w:rPr>
        <w:t>growth strategies</w:t>
      </w:r>
      <w:r w:rsidRPr="00383F4D">
        <w:rPr>
          <w:rStyle w:val="StyleUnderline"/>
        </w:rPr>
        <w:t xml:space="preserve"> that address </w:t>
      </w:r>
      <w:r w:rsidRPr="0064072E">
        <w:rPr>
          <w:rStyle w:val="Emphasis"/>
        </w:rPr>
        <w:t>urgent public needs</w:t>
      </w:r>
      <w:r w:rsidRPr="0064072E">
        <w:rPr>
          <w:rStyle w:val="TitleChar"/>
        </w:rPr>
        <w:t xml:space="preserve"> </w:t>
      </w:r>
      <w:r w:rsidRPr="00383F4D">
        <w:rPr>
          <w:rStyle w:val="StyleUnderline"/>
        </w:rPr>
        <w:t>through</w:t>
      </w:r>
      <w:r w:rsidRPr="0064072E">
        <w:rPr>
          <w:rStyle w:val="TitleChar"/>
        </w:rPr>
        <w:t xml:space="preserve"> </w:t>
      </w:r>
      <w:r w:rsidRPr="0064072E">
        <w:rPr>
          <w:rStyle w:val="Emphasis"/>
        </w:rPr>
        <w:t>major programs</w:t>
      </w:r>
      <w:r w:rsidRPr="0064072E">
        <w:rPr>
          <w:rStyle w:val="TitleChar"/>
        </w:rPr>
        <w:t xml:space="preserve"> </w:t>
      </w:r>
      <w:r w:rsidRPr="00383F4D">
        <w:rPr>
          <w:rStyle w:val="StyleUnderline"/>
        </w:rPr>
        <w:t>in green energy, infrastructure, and health</w:t>
      </w:r>
      <w:r w:rsidRPr="00E2002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724D57DB" w14:textId="77777777" w:rsidR="006225EC" w:rsidRPr="00E20029" w:rsidRDefault="006225EC" w:rsidP="006225EC">
      <w:pPr>
        <w:rPr>
          <w:sz w:val="16"/>
        </w:rPr>
      </w:pPr>
      <w:r w:rsidRPr="00E20029">
        <w:rPr>
          <w:sz w:val="16"/>
        </w:rPr>
        <w:t>Shared Economic Prosperity Is a National Security Asset</w:t>
      </w:r>
    </w:p>
    <w:p w14:paraId="1C3065CC" w14:textId="77777777" w:rsidR="006225EC" w:rsidRPr="00E20029" w:rsidRDefault="006225EC" w:rsidP="006225EC">
      <w:pPr>
        <w:rPr>
          <w:sz w:val="16"/>
        </w:rPr>
      </w:pPr>
      <w:r w:rsidRPr="00383F4D">
        <w:rPr>
          <w:rStyle w:val="StyleUnderline"/>
        </w:rPr>
        <w:t xml:space="preserve">A </w:t>
      </w:r>
      <w:r w:rsidRPr="0064072E">
        <w:rPr>
          <w:rStyle w:val="Emphasis"/>
        </w:rPr>
        <w:t>strong economy</w:t>
      </w:r>
      <w:r w:rsidRPr="00383F4D">
        <w:rPr>
          <w:rStyle w:val="StyleUnderline"/>
        </w:rPr>
        <w:t xml:space="preserve"> is</w:t>
      </w:r>
      <w:r w:rsidRPr="0064072E">
        <w:rPr>
          <w:rStyle w:val="TitleChar"/>
        </w:rPr>
        <w:t xml:space="preserve"> </w:t>
      </w:r>
      <w:r w:rsidRPr="0064072E">
        <w:rPr>
          <w:rStyle w:val="Emphasis"/>
        </w:rPr>
        <w:t>essential</w:t>
      </w:r>
      <w:r w:rsidRPr="00383F4D">
        <w:rPr>
          <w:rStyle w:val="StyleUnderline"/>
        </w:rPr>
        <w:t xml:space="preserve"> to America’s</w:t>
      </w:r>
      <w:r w:rsidRPr="0064072E">
        <w:rPr>
          <w:rStyle w:val="TitleChar"/>
        </w:rPr>
        <w:t xml:space="preserve"> </w:t>
      </w:r>
      <w:r w:rsidRPr="0064072E">
        <w:rPr>
          <w:rStyle w:val="Emphasis"/>
        </w:rPr>
        <w:t>security and diplomatic strategy</w:t>
      </w:r>
      <w:r w:rsidRPr="00383F4D">
        <w:rPr>
          <w:rStyle w:val="StyleUnderline"/>
        </w:rPr>
        <w:t xml:space="preserve">. Economic </w:t>
      </w:r>
      <w:r w:rsidRPr="00383F4D">
        <w:rPr>
          <w:rStyle w:val="StyleUnderline"/>
          <w:highlight w:val="cyan"/>
        </w:rPr>
        <w:t>strength increases</w:t>
      </w:r>
      <w:r w:rsidRPr="00383F4D">
        <w:rPr>
          <w:rStyle w:val="StyleUnderline"/>
        </w:rPr>
        <w:t xml:space="preserve"> our </w:t>
      </w:r>
      <w:r w:rsidRPr="001B09B2">
        <w:rPr>
          <w:rStyle w:val="Emphasis"/>
          <w:highlight w:val="cyan"/>
        </w:rPr>
        <w:t>influence</w:t>
      </w:r>
      <w:r w:rsidRPr="00383F4D">
        <w:rPr>
          <w:rStyle w:val="StyleUnderline"/>
        </w:rPr>
        <w:t xml:space="preserve"> on the global stage,</w:t>
      </w:r>
      <w:r w:rsidRPr="0064072E">
        <w:rPr>
          <w:rStyle w:val="TitleChar"/>
        </w:rPr>
        <w:t xml:space="preserve"> </w:t>
      </w:r>
      <w:r w:rsidRPr="0064072E">
        <w:rPr>
          <w:rStyle w:val="Emphasis"/>
        </w:rPr>
        <w:t>expands markets</w:t>
      </w:r>
      <w:r w:rsidRPr="00383F4D">
        <w:rPr>
          <w:rStyle w:val="StyleUnderline"/>
        </w:rPr>
        <w:t xml:space="preserve">, </w:t>
      </w:r>
      <w:r w:rsidRPr="00383F4D">
        <w:rPr>
          <w:rStyle w:val="StyleUnderline"/>
          <w:highlight w:val="cyan"/>
        </w:rPr>
        <w:t>and</w:t>
      </w:r>
      <w:r w:rsidRPr="001B09B2">
        <w:rPr>
          <w:rStyle w:val="TitleChar"/>
          <w:highlight w:val="cyan"/>
        </w:rPr>
        <w:t xml:space="preserve"> </w:t>
      </w:r>
      <w:r w:rsidRPr="00383F4D">
        <w:rPr>
          <w:rStyle w:val="Emphasis"/>
          <w:highlight w:val="cyan"/>
        </w:rPr>
        <w:t>funds</w:t>
      </w:r>
      <w:r w:rsidRPr="00383F4D">
        <w:rPr>
          <w:rStyle w:val="StyleUnderline"/>
          <w:highlight w:val="cyan"/>
        </w:rPr>
        <w:t xml:space="preserve"> a</w:t>
      </w:r>
      <w:r w:rsidRPr="00383F4D">
        <w:rPr>
          <w:rStyle w:val="TitleChar"/>
          <w:highlight w:val="cyan"/>
        </w:rPr>
        <w:t xml:space="preserve"> </w:t>
      </w:r>
      <w:r w:rsidRPr="00383F4D">
        <w:rPr>
          <w:rStyle w:val="Emphasis"/>
          <w:highlight w:val="cyan"/>
        </w:rPr>
        <w:t>s</w:t>
      </w:r>
      <w:r w:rsidRPr="001B09B2">
        <w:rPr>
          <w:rStyle w:val="Emphasis"/>
          <w:highlight w:val="cyan"/>
        </w:rPr>
        <w:t>trong</w:t>
      </w:r>
      <w:r w:rsidRPr="0064072E">
        <w:rPr>
          <w:rStyle w:val="Emphasis"/>
        </w:rPr>
        <w:t xml:space="preserve"> and agile </w:t>
      </w:r>
      <w:r w:rsidRPr="001B09B2">
        <w:rPr>
          <w:rStyle w:val="Emphasis"/>
          <w:highlight w:val="cyan"/>
        </w:rPr>
        <w:t>military</w:t>
      </w:r>
      <w:r w:rsidRPr="00383F4D">
        <w:rPr>
          <w:rStyle w:val="StyleUnderline"/>
        </w:rPr>
        <w:t xml:space="preserve"> and</w:t>
      </w:r>
      <w:r w:rsidRPr="0064072E">
        <w:rPr>
          <w:rStyle w:val="TitleChar"/>
        </w:rPr>
        <w:t xml:space="preserve"> </w:t>
      </w:r>
      <w:r w:rsidRPr="0064072E">
        <w:rPr>
          <w:rStyle w:val="Emphasis"/>
        </w:rPr>
        <w:t>national defense</w:t>
      </w:r>
      <w:r w:rsidRPr="00E20029">
        <w:rPr>
          <w:sz w:val="16"/>
        </w:rPr>
        <w:t xml:space="preserve">. Yet it is not enough for America’s economy to be strong for some—prosperity must be broadly shared. </w:t>
      </w:r>
      <w:r w:rsidRPr="00E20029">
        <w:rPr>
          <w:rStyle w:val="Emphasis"/>
        </w:rPr>
        <w:t xml:space="preserve">Widespread </w:t>
      </w:r>
      <w:r w:rsidRPr="00E20029">
        <w:rPr>
          <w:rStyle w:val="Emphasis"/>
          <w:highlight w:val="cyan"/>
        </w:rPr>
        <w:t>belief</w:t>
      </w:r>
      <w:r w:rsidRPr="00E20029">
        <w:rPr>
          <w:rStyle w:val="StyleUnderline"/>
          <w:highlight w:val="cyan"/>
        </w:rPr>
        <w:t xml:space="preserve"> in the</w:t>
      </w:r>
      <w:r w:rsidRPr="00383F4D">
        <w:rPr>
          <w:rStyle w:val="StyleUnderline"/>
        </w:rPr>
        <w:t xml:space="preserve"> ability of the American </w:t>
      </w:r>
      <w:r w:rsidRPr="00E20029">
        <w:rPr>
          <w:rStyle w:val="Emphasis"/>
        </w:rPr>
        <w:t xml:space="preserve">economic </w:t>
      </w:r>
      <w:r w:rsidRPr="00E20029">
        <w:rPr>
          <w:rStyle w:val="Emphasis"/>
          <w:highlight w:val="cyan"/>
        </w:rPr>
        <w:t>system</w:t>
      </w:r>
      <w:r w:rsidRPr="00383F4D">
        <w:rPr>
          <w:rStyle w:val="StyleUnderline"/>
        </w:rPr>
        <w:t xml:space="preserve"> to create economic security and </w:t>
      </w:r>
      <w:r w:rsidRPr="00E20029">
        <w:rPr>
          <w:rStyle w:val="StyleUnderline"/>
        </w:rPr>
        <w:t>mobility</w:t>
      </w:r>
      <w:r w:rsidRPr="00383F4D">
        <w:rPr>
          <w:rStyle w:val="StyleUnderline"/>
        </w:rPr>
        <w:t xml:space="preserve"> for all</w:t>
      </w:r>
      <w:r w:rsidRPr="00E20029">
        <w:rPr>
          <w:sz w:val="16"/>
        </w:rPr>
        <w:t xml:space="preserve">—the American Dream— </w:t>
      </w:r>
      <w:r w:rsidRPr="00383F4D">
        <w:rPr>
          <w:rStyle w:val="StyleUnderline"/>
          <w:highlight w:val="cyan"/>
        </w:rPr>
        <w:t xml:space="preserve">creates </w:t>
      </w:r>
      <w:r w:rsidRPr="00383F4D">
        <w:rPr>
          <w:rStyle w:val="Emphasis"/>
          <w:highlight w:val="cyan"/>
        </w:rPr>
        <w:t>credibility</w:t>
      </w:r>
      <w:r w:rsidRPr="00383F4D">
        <w:rPr>
          <w:rStyle w:val="StyleUnderline"/>
        </w:rPr>
        <w:t xml:space="preserve"> and</w:t>
      </w:r>
      <w:r w:rsidRPr="0064072E">
        <w:rPr>
          <w:rStyle w:val="TitleChar"/>
        </w:rPr>
        <w:t xml:space="preserve"> </w:t>
      </w:r>
      <w:r w:rsidRPr="0064072E">
        <w:rPr>
          <w:rStyle w:val="Emphasis"/>
        </w:rPr>
        <w:t>legitimacy</w:t>
      </w:r>
      <w:r w:rsidRPr="00383F4D">
        <w:rPr>
          <w:rStyle w:val="StyleUnderline"/>
        </w:rPr>
        <w:t xml:space="preserve"> </w:t>
      </w:r>
      <w:r w:rsidRPr="00383F4D">
        <w:rPr>
          <w:rStyle w:val="StyleUnderline"/>
          <w:highlight w:val="cyan"/>
        </w:rPr>
        <w:t>for</w:t>
      </w:r>
      <w:r w:rsidRPr="00383F4D">
        <w:rPr>
          <w:rStyle w:val="StyleUnderline"/>
        </w:rPr>
        <w:t xml:space="preserve"> America’s</w:t>
      </w:r>
      <w:r w:rsidRPr="0064072E">
        <w:rPr>
          <w:rStyle w:val="TitleChar"/>
        </w:rPr>
        <w:t xml:space="preserve"> </w:t>
      </w:r>
      <w:r w:rsidRPr="001B09B2">
        <w:rPr>
          <w:rStyle w:val="Emphasis"/>
          <w:highlight w:val="cyan"/>
        </w:rPr>
        <w:t>values</w:t>
      </w:r>
      <w:r w:rsidRPr="0064072E">
        <w:rPr>
          <w:rStyle w:val="TitleChar"/>
        </w:rPr>
        <w:t xml:space="preserve">, </w:t>
      </w:r>
      <w:r w:rsidRPr="0064072E">
        <w:rPr>
          <w:rStyle w:val="Emphasis"/>
        </w:rPr>
        <w:t>governance</w:t>
      </w:r>
      <w:r w:rsidRPr="00383F4D">
        <w:rPr>
          <w:rStyle w:val="StyleUnderline"/>
        </w:rPr>
        <w:t xml:space="preserve">, </w:t>
      </w:r>
      <w:r w:rsidRPr="00383F4D">
        <w:rPr>
          <w:rStyle w:val="StyleUnderline"/>
          <w:highlight w:val="cyan"/>
        </w:rPr>
        <w:t>and</w:t>
      </w:r>
      <w:r w:rsidRPr="00383F4D">
        <w:rPr>
          <w:rStyle w:val="TitleChar"/>
          <w:highlight w:val="cyan"/>
        </w:rPr>
        <w:t xml:space="preserve"> </w:t>
      </w:r>
      <w:r w:rsidRPr="00383F4D">
        <w:rPr>
          <w:rStyle w:val="Emphasis"/>
          <w:highlight w:val="cyan"/>
        </w:rPr>
        <w:t>alliances</w:t>
      </w:r>
      <w:r w:rsidRPr="00383F4D">
        <w:rPr>
          <w:rStyle w:val="StyleUnderline"/>
        </w:rPr>
        <w:t xml:space="preserve"> around the world</w:t>
      </w:r>
      <w:r w:rsidRPr="00E20029">
        <w:rPr>
          <w:sz w:val="16"/>
        </w:rPr>
        <w:t>.</w:t>
      </w:r>
    </w:p>
    <w:p w14:paraId="07BDF2B1" w14:textId="77777777" w:rsidR="006225EC" w:rsidRPr="00E20029" w:rsidRDefault="006225EC" w:rsidP="006225EC">
      <w:pPr>
        <w:rPr>
          <w:sz w:val="16"/>
        </w:rPr>
      </w:pPr>
      <w:r w:rsidRPr="00383F4D">
        <w:rPr>
          <w:rStyle w:val="StyleUnderline"/>
        </w:rPr>
        <w:t xml:space="preserve">After World War II, the </w:t>
      </w:r>
      <w:r w:rsidRPr="0064072E">
        <w:rPr>
          <w:rStyle w:val="Emphasis"/>
        </w:rPr>
        <w:t>U</w:t>
      </w:r>
      <w:r w:rsidRPr="00E20029">
        <w:rPr>
          <w:sz w:val="16"/>
        </w:rPr>
        <w:t xml:space="preserve">nited </w:t>
      </w:r>
      <w:r w:rsidRPr="0064072E">
        <w:rPr>
          <w:rStyle w:val="Emphasis"/>
        </w:rPr>
        <w:t>S</w:t>
      </w:r>
      <w:r w:rsidRPr="00E20029">
        <w:rPr>
          <w:sz w:val="16"/>
        </w:rPr>
        <w:t xml:space="preserve">tates </w:t>
      </w:r>
      <w:r w:rsidRPr="00383F4D">
        <w:rPr>
          <w:rStyle w:val="StyleUnderline"/>
        </w:rPr>
        <w:t xml:space="preserve">grew the middle class to historic size and strength. This achievement made America </w:t>
      </w:r>
      <w:r w:rsidRPr="00383F4D">
        <w:rPr>
          <w:rStyle w:val="StyleUnderline"/>
          <w:highlight w:val="cyan"/>
        </w:rPr>
        <w:t>the</w:t>
      </w:r>
      <w:r w:rsidRPr="001B09B2">
        <w:rPr>
          <w:rStyle w:val="TitleChar"/>
          <w:highlight w:val="cyan"/>
        </w:rPr>
        <w:t xml:space="preserve"> </w:t>
      </w:r>
      <w:r w:rsidRPr="001B09B2">
        <w:rPr>
          <w:rStyle w:val="Emphasis"/>
          <w:highlight w:val="cyan"/>
        </w:rPr>
        <w:t>model</w:t>
      </w:r>
      <w:r w:rsidRPr="00383F4D">
        <w:rPr>
          <w:rStyle w:val="StyleUnderline"/>
        </w:rPr>
        <w:t xml:space="preserve"> of the free world—</w:t>
      </w:r>
      <w:r w:rsidRPr="001B09B2">
        <w:rPr>
          <w:rStyle w:val="Emphasis"/>
          <w:highlight w:val="cyan"/>
        </w:rPr>
        <w:t>set</w:t>
      </w:r>
      <w:r w:rsidRPr="0064072E">
        <w:rPr>
          <w:rStyle w:val="Emphasis"/>
        </w:rPr>
        <w:t xml:space="preserve">ting </w:t>
      </w:r>
      <w:r w:rsidRPr="001B09B2">
        <w:rPr>
          <w:rStyle w:val="Emphasis"/>
          <w:highlight w:val="cyan"/>
        </w:rPr>
        <w:t xml:space="preserve">the </w:t>
      </w:r>
      <w:r w:rsidRPr="00383F4D">
        <w:rPr>
          <w:rStyle w:val="Emphasis"/>
          <w:highlight w:val="cyan"/>
        </w:rPr>
        <w:t>stage</w:t>
      </w:r>
      <w:r w:rsidRPr="00383F4D">
        <w:rPr>
          <w:rStyle w:val="StyleUnderline"/>
          <w:highlight w:val="cyan"/>
        </w:rPr>
        <w:t xml:space="preserve"> for</w:t>
      </w:r>
      <w:r w:rsidRPr="00383F4D">
        <w:rPr>
          <w:rStyle w:val="StyleUnderline"/>
        </w:rPr>
        <w:t xml:space="preserve"> decades of American political and economic </w:t>
      </w:r>
      <w:r w:rsidRPr="001B09B2">
        <w:rPr>
          <w:rStyle w:val="Emphasis"/>
          <w:highlight w:val="cyan"/>
        </w:rPr>
        <w:t>leadership</w:t>
      </w:r>
      <w:r w:rsidRPr="00383F4D">
        <w:rPr>
          <w:rStyle w:val="StyleUnderline"/>
        </w:rPr>
        <w:t>. Domestically, broad participation in the economy is</w:t>
      </w:r>
      <w:r w:rsidRPr="0064072E">
        <w:rPr>
          <w:rStyle w:val="TitleChar"/>
        </w:rPr>
        <w:t xml:space="preserve"> </w:t>
      </w:r>
      <w:r w:rsidRPr="0064072E">
        <w:rPr>
          <w:rStyle w:val="Emphasis"/>
        </w:rPr>
        <w:t>core</w:t>
      </w:r>
      <w:r w:rsidRPr="00383F4D">
        <w:rPr>
          <w:rStyle w:val="StyleUnderline"/>
        </w:rPr>
        <w:t xml:space="preserve"> to the </w:t>
      </w:r>
      <w:r w:rsidRPr="0064072E">
        <w:rPr>
          <w:rStyle w:val="Emphasis"/>
        </w:rPr>
        <w:t>legitimacy</w:t>
      </w:r>
      <w:r w:rsidRPr="00383F4D">
        <w:rPr>
          <w:rStyle w:val="StyleUnderline"/>
        </w:rPr>
        <w:t xml:space="preserve"> of</w:t>
      </w:r>
      <w:r w:rsidRPr="00E20029">
        <w:rPr>
          <w:sz w:val="16"/>
        </w:rPr>
        <w:t xml:space="preserve"> our </w:t>
      </w:r>
      <w:r w:rsidRPr="00383F4D">
        <w:rPr>
          <w:rStyle w:val="StyleUnderline"/>
        </w:rPr>
        <w:t>democracy and the strength of</w:t>
      </w:r>
      <w:r w:rsidRPr="00E20029">
        <w:rPr>
          <w:sz w:val="16"/>
        </w:rPr>
        <w:t xml:space="preserve"> our </w:t>
      </w:r>
      <w:r w:rsidRPr="00383F4D">
        <w:rPr>
          <w:rStyle w:val="StyleUnderline"/>
        </w:rPr>
        <w:t>political institutions</w:t>
      </w:r>
      <w:r w:rsidRPr="00E20029">
        <w:rPr>
          <w:sz w:val="16"/>
        </w:rPr>
        <w:t>. A belief that the economic system works for millions is an important part of creating trust in a democratic government’s ability to meet the needs of the people.</w:t>
      </w:r>
    </w:p>
    <w:p w14:paraId="1D1430E4" w14:textId="77777777" w:rsidR="006225EC" w:rsidRPr="00E20029" w:rsidRDefault="006225EC" w:rsidP="006225EC">
      <w:pPr>
        <w:rPr>
          <w:sz w:val="16"/>
          <w:szCs w:val="18"/>
        </w:rPr>
      </w:pPr>
      <w:r w:rsidRPr="00E20029">
        <w:rPr>
          <w:sz w:val="16"/>
          <w:szCs w:val="18"/>
        </w:rPr>
        <w:t>The COVID-19 Crisis Puts Millions of American Workers at Risk</w:t>
      </w:r>
    </w:p>
    <w:p w14:paraId="2AA46456" w14:textId="77777777" w:rsidR="006225EC" w:rsidRPr="00E20029" w:rsidRDefault="006225EC" w:rsidP="006225EC">
      <w:pPr>
        <w:rPr>
          <w:sz w:val="16"/>
          <w:szCs w:val="18"/>
        </w:rPr>
      </w:pPr>
      <w:r w:rsidRPr="00E2002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7FA9F1FB" w14:textId="77777777" w:rsidR="006225EC" w:rsidRPr="00E20029" w:rsidRDefault="006225EC" w:rsidP="006225EC">
      <w:pPr>
        <w:rPr>
          <w:sz w:val="16"/>
          <w:szCs w:val="18"/>
        </w:rPr>
      </w:pPr>
      <w:r w:rsidRPr="00E2002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35B539F9" w14:textId="77777777" w:rsidR="006225EC" w:rsidRPr="00E20029" w:rsidRDefault="006225EC" w:rsidP="006225EC">
      <w:pPr>
        <w:rPr>
          <w:sz w:val="16"/>
          <w:szCs w:val="18"/>
        </w:rPr>
      </w:pPr>
      <w:r w:rsidRPr="00E20029">
        <w:rPr>
          <w:sz w:val="16"/>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047DCED1" w14:textId="77777777" w:rsidR="006225EC" w:rsidRPr="00E20029" w:rsidRDefault="006225EC" w:rsidP="006225EC">
      <w:pPr>
        <w:rPr>
          <w:sz w:val="16"/>
          <w:szCs w:val="18"/>
        </w:rPr>
      </w:pPr>
      <w:r w:rsidRPr="00E20029">
        <w:rPr>
          <w:sz w:val="16"/>
          <w:szCs w:val="18"/>
        </w:rPr>
        <w:t>The Case for an Inclusive Recovery</w:t>
      </w:r>
    </w:p>
    <w:p w14:paraId="6973D4BB" w14:textId="77777777" w:rsidR="006225EC" w:rsidRPr="00E20029" w:rsidRDefault="006225EC" w:rsidP="006225EC">
      <w:pPr>
        <w:rPr>
          <w:sz w:val="16"/>
        </w:rPr>
      </w:pPr>
      <w:r w:rsidRPr="00383F4D">
        <w:rPr>
          <w:rStyle w:val="StyleUnderline"/>
        </w:rPr>
        <w:t xml:space="preserve">A </w:t>
      </w:r>
      <w:r w:rsidRPr="00383F4D">
        <w:rPr>
          <w:rStyle w:val="StyleUnderline"/>
          <w:highlight w:val="cyan"/>
        </w:rPr>
        <w:t>recovery</w:t>
      </w:r>
      <w:r w:rsidRPr="00383F4D">
        <w:rPr>
          <w:rStyle w:val="StyleUnderline"/>
        </w:rPr>
        <w:t xml:space="preserve"> that promotes broad economic participation, renewed opportunity, and equity will strengthen American moral and political authority</w:t>
      </w:r>
      <w:r w:rsidRPr="00AB3FD2">
        <w:rPr>
          <w:rStyle w:val="TitleChar"/>
        </w:rPr>
        <w:t xml:space="preserve"> </w:t>
      </w:r>
      <w:r w:rsidRPr="00AB3FD2">
        <w:rPr>
          <w:rStyle w:val="Emphasis"/>
        </w:rPr>
        <w:t>around the world</w:t>
      </w:r>
      <w:r w:rsidRPr="00383F4D">
        <w:rPr>
          <w:rStyle w:val="StyleUnderline"/>
        </w:rPr>
        <w:t xml:space="preserve">. It </w:t>
      </w:r>
      <w:r w:rsidRPr="00383F4D">
        <w:rPr>
          <w:rStyle w:val="StyleUnderline"/>
          <w:highlight w:val="cyan"/>
        </w:rPr>
        <w:t>will</w:t>
      </w:r>
      <w:r w:rsidRPr="00383F4D">
        <w:rPr>
          <w:rStyle w:val="TitleChar"/>
          <w:highlight w:val="cyan"/>
        </w:rPr>
        <w:t xml:space="preserve"> </w:t>
      </w:r>
      <w:r w:rsidRPr="00383F4D">
        <w:rPr>
          <w:rStyle w:val="Emphasis"/>
          <w:highlight w:val="cyan"/>
        </w:rPr>
        <w:t>send a</w:t>
      </w:r>
      <w:r w:rsidRPr="00AB3FD2">
        <w:rPr>
          <w:rStyle w:val="Emphasis"/>
        </w:rPr>
        <w:t xml:space="preserve"> strong </w:t>
      </w:r>
      <w:r w:rsidRPr="00383F4D">
        <w:rPr>
          <w:rStyle w:val="Emphasis"/>
          <w:highlight w:val="cyan"/>
        </w:rPr>
        <w:t>message</w:t>
      </w:r>
      <w:r w:rsidRPr="00383F4D">
        <w:rPr>
          <w:rStyle w:val="StyleUnderline"/>
          <w:highlight w:val="cyan"/>
        </w:rPr>
        <w:t xml:space="preserve"> about</w:t>
      </w:r>
      <w:r w:rsidRPr="00383F4D">
        <w:rPr>
          <w:rStyle w:val="StyleUnderline"/>
        </w:rPr>
        <w:t xml:space="preserve"> the strength and </w:t>
      </w:r>
      <w:r w:rsidRPr="00383F4D">
        <w:rPr>
          <w:rStyle w:val="Emphasis"/>
          <w:highlight w:val="cyan"/>
        </w:rPr>
        <w:t>resilience</w:t>
      </w:r>
      <w:r w:rsidRPr="00383F4D">
        <w:rPr>
          <w:rStyle w:val="StyleUnderline"/>
          <w:highlight w:val="cyan"/>
        </w:rPr>
        <w:t xml:space="preserve"> of </w:t>
      </w:r>
      <w:r w:rsidRPr="00E20029">
        <w:rPr>
          <w:rStyle w:val="Emphasis"/>
          <w:highlight w:val="cyan"/>
        </w:rPr>
        <w:t>democratic government</w:t>
      </w:r>
      <w:r w:rsidRPr="00383F4D">
        <w:rPr>
          <w:rStyle w:val="StyleUnderline"/>
        </w:rPr>
        <w:t xml:space="preserve"> and the American people’s</w:t>
      </w:r>
      <w:r w:rsidRPr="00AB3FD2">
        <w:rPr>
          <w:rStyle w:val="TitleChar"/>
        </w:rPr>
        <w:t xml:space="preserve"> </w:t>
      </w:r>
      <w:r w:rsidRPr="00AB3FD2">
        <w:rPr>
          <w:rStyle w:val="Emphasis"/>
        </w:rPr>
        <w:t>ability to adapt</w:t>
      </w:r>
      <w:r w:rsidRPr="00383F4D">
        <w:rPr>
          <w:rStyle w:val="StyleUnderline"/>
        </w:rPr>
        <w:t xml:space="preserve"> to a changing global economic landscape</w:t>
      </w:r>
      <w:r w:rsidRPr="00E2002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383F4D">
        <w:rPr>
          <w:rStyle w:val="StyleUnderline"/>
          <w:highlight w:val="cyan"/>
        </w:rPr>
        <w:t>A strong</w:t>
      </w:r>
      <w:r w:rsidRPr="00383F4D">
        <w:rPr>
          <w:rStyle w:val="StyleUnderline"/>
        </w:rPr>
        <w:t xml:space="preserve"> American </w:t>
      </w:r>
      <w:r w:rsidRPr="00383F4D">
        <w:rPr>
          <w:rStyle w:val="StyleUnderline"/>
          <w:highlight w:val="cyan"/>
        </w:rPr>
        <w:t>recovery</w:t>
      </w:r>
      <w:r w:rsidRPr="00E20029">
        <w:rPr>
          <w:sz w:val="16"/>
        </w:rPr>
        <w:t>—coupled with a renewed openness to international collaboration—</w:t>
      </w:r>
      <w:r w:rsidRPr="00383F4D">
        <w:rPr>
          <w:rStyle w:val="StyleUnderline"/>
          <w:highlight w:val="cyan"/>
        </w:rPr>
        <w:t xml:space="preserve">is core </w:t>
      </w:r>
      <w:r w:rsidRPr="00E20029">
        <w:rPr>
          <w:rStyle w:val="StyleUnderline"/>
          <w:highlight w:val="cyan"/>
        </w:rPr>
        <w:t>to</w:t>
      </w:r>
      <w:r w:rsidRPr="00E20029">
        <w:rPr>
          <w:rStyle w:val="StyleUnderline"/>
        </w:rPr>
        <w:t xml:space="preserve"> </w:t>
      </w:r>
      <w:r w:rsidRPr="00E20029">
        <w:rPr>
          <w:rStyle w:val="Emphasis"/>
        </w:rPr>
        <w:t xml:space="preserve">NATO’s </w:t>
      </w:r>
      <w:r w:rsidRPr="00E20029">
        <w:rPr>
          <w:rStyle w:val="Emphasis"/>
          <w:highlight w:val="cyan"/>
        </w:rPr>
        <w:t>ability</w:t>
      </w:r>
      <w:r w:rsidRPr="00383F4D">
        <w:rPr>
          <w:rStyle w:val="StyleUnderline"/>
          <w:highlight w:val="cyan"/>
        </w:rPr>
        <w:t xml:space="preserve"> to solve</w:t>
      </w:r>
      <w:r w:rsidRPr="00383F4D">
        <w:rPr>
          <w:rStyle w:val="TitleChar"/>
          <w:highlight w:val="cyan"/>
        </w:rPr>
        <w:t xml:space="preserve"> </w:t>
      </w:r>
      <w:r w:rsidRPr="001B09B2">
        <w:rPr>
          <w:rStyle w:val="Emphasis"/>
          <w:highlight w:val="cyan"/>
        </w:rPr>
        <w:t>shared geopolitical</w:t>
      </w:r>
      <w:r w:rsidRPr="00AB3FD2">
        <w:rPr>
          <w:rStyle w:val="Emphasis"/>
        </w:rPr>
        <w:t xml:space="preserve"> and security </w:t>
      </w:r>
      <w:r w:rsidRPr="001B09B2">
        <w:rPr>
          <w:rStyle w:val="Emphasis"/>
          <w:highlight w:val="cyan"/>
        </w:rPr>
        <w:t>challenges</w:t>
      </w:r>
      <w:r w:rsidRPr="00383F4D">
        <w:rPr>
          <w:rStyle w:val="StyleUnderline"/>
        </w:rPr>
        <w:t>. A renewed partnership</w:t>
      </w:r>
      <w:r w:rsidRPr="00E20029">
        <w:rPr>
          <w:sz w:val="16"/>
        </w:rPr>
        <w:t xml:space="preserve"> with our European allies </w:t>
      </w:r>
      <w:r w:rsidRPr="00383F4D">
        <w:rPr>
          <w:rStyle w:val="StyleUnderline"/>
        </w:rPr>
        <w:t xml:space="preserve">from </w:t>
      </w:r>
      <w:r w:rsidRPr="00383F4D">
        <w:rPr>
          <w:rStyle w:val="StyleUnderline"/>
          <w:highlight w:val="cyan"/>
        </w:rPr>
        <w:t>a</w:t>
      </w:r>
      <w:r w:rsidRPr="001B09B2">
        <w:rPr>
          <w:rStyle w:val="TitleChar"/>
          <w:highlight w:val="cyan"/>
        </w:rPr>
        <w:t xml:space="preserve"> </w:t>
      </w:r>
      <w:r w:rsidRPr="001B09B2">
        <w:rPr>
          <w:rStyle w:val="Emphasis"/>
          <w:highlight w:val="cyan"/>
        </w:rPr>
        <w:t>position of</w:t>
      </w:r>
      <w:r w:rsidRPr="0064072E">
        <w:rPr>
          <w:rStyle w:val="Emphasis"/>
        </w:rPr>
        <w:t xml:space="preserve"> economic </w:t>
      </w:r>
      <w:r w:rsidRPr="001B09B2">
        <w:rPr>
          <w:rStyle w:val="Emphasis"/>
          <w:highlight w:val="cyan"/>
        </w:rPr>
        <w:t>strength</w:t>
      </w:r>
      <w:r w:rsidRPr="00383F4D">
        <w:rPr>
          <w:rStyle w:val="StyleUnderline"/>
        </w:rPr>
        <w:t xml:space="preserve"> will </w:t>
      </w:r>
      <w:r w:rsidRPr="00383F4D">
        <w:rPr>
          <w:rStyle w:val="StyleUnderline"/>
          <w:highlight w:val="cyan"/>
        </w:rPr>
        <w:t>enable us to address</w:t>
      </w:r>
      <w:r w:rsidRPr="001B09B2">
        <w:rPr>
          <w:rStyle w:val="TitleChar"/>
          <w:highlight w:val="cyan"/>
        </w:rPr>
        <w:t xml:space="preserve"> </w:t>
      </w:r>
      <w:r w:rsidRPr="001B09B2">
        <w:rPr>
          <w:rStyle w:val="Emphasis"/>
          <w:szCs w:val="26"/>
          <w:highlight w:val="cyan"/>
        </w:rPr>
        <w:t xml:space="preserve">global </w:t>
      </w:r>
      <w:r w:rsidRPr="00383F4D">
        <w:rPr>
          <w:rStyle w:val="Emphasis"/>
          <w:szCs w:val="26"/>
          <w:highlight w:val="cyan"/>
        </w:rPr>
        <w:t>crises</w:t>
      </w:r>
      <w:r w:rsidRPr="00383F4D">
        <w:rPr>
          <w:rStyle w:val="StyleUnderline"/>
          <w:highlight w:val="cyan"/>
        </w:rPr>
        <w:t xml:space="preserve"> such as </w:t>
      </w:r>
      <w:r w:rsidRPr="00383F4D">
        <w:rPr>
          <w:rStyle w:val="Emphasis"/>
          <w:highlight w:val="cyan"/>
        </w:rPr>
        <w:t>climate</w:t>
      </w:r>
      <w:r w:rsidRPr="0064072E">
        <w:rPr>
          <w:rStyle w:val="Emphasis"/>
        </w:rPr>
        <w:t xml:space="preserve"> change</w:t>
      </w:r>
      <w:r w:rsidRPr="0064072E">
        <w:rPr>
          <w:rStyle w:val="TitleChar"/>
        </w:rPr>
        <w:t xml:space="preserve">, </w:t>
      </w:r>
      <w:r w:rsidRPr="0064072E">
        <w:rPr>
          <w:rStyle w:val="Emphasis"/>
        </w:rPr>
        <w:t xml:space="preserve">global </w:t>
      </w:r>
      <w:r w:rsidRPr="00383F4D">
        <w:rPr>
          <w:rStyle w:val="Emphasis"/>
          <w:highlight w:val="cyan"/>
        </w:rPr>
        <w:t>pandemics</w:t>
      </w:r>
      <w:r w:rsidRPr="00383F4D">
        <w:rPr>
          <w:rStyle w:val="StyleUnderline"/>
          <w:highlight w:val="cyan"/>
        </w:rPr>
        <w:t>, and</w:t>
      </w:r>
      <w:r w:rsidRPr="00383F4D">
        <w:rPr>
          <w:rStyle w:val="TitleChar"/>
          <w:highlight w:val="cyan"/>
        </w:rPr>
        <w:t xml:space="preserve"> </w:t>
      </w:r>
      <w:r w:rsidRPr="00383F4D">
        <w:rPr>
          <w:rStyle w:val="Emphasis"/>
          <w:highlight w:val="cyan"/>
        </w:rPr>
        <w:t>refugees</w:t>
      </w:r>
      <w:r w:rsidRPr="00E20029">
        <w:rPr>
          <w:sz w:val="16"/>
        </w:rPr>
        <w:t>. Together, the United States and Europe can pursue a commitment to investing in workers for shared economic competitiveness, innovation, and long-term prosperity.</w:t>
      </w:r>
    </w:p>
    <w:p w14:paraId="1BB4FB9A" w14:textId="77777777" w:rsidR="006225EC" w:rsidRDefault="006225EC" w:rsidP="006225EC">
      <w:pPr>
        <w:rPr>
          <w:sz w:val="16"/>
        </w:rPr>
      </w:pPr>
      <w:r w:rsidRPr="00383F4D">
        <w:rPr>
          <w:rStyle w:val="StyleUnderline"/>
        </w:rPr>
        <w:t xml:space="preserve">The </w:t>
      </w:r>
      <w:r w:rsidRPr="00383F4D">
        <w:rPr>
          <w:rStyle w:val="StyleUnderline"/>
          <w:highlight w:val="cyan"/>
        </w:rPr>
        <w:t>U.S. has</w:t>
      </w:r>
      <w:r w:rsidRPr="001B09B2">
        <w:rPr>
          <w:rStyle w:val="TitleChar"/>
          <w:highlight w:val="cyan"/>
        </w:rPr>
        <w:t xml:space="preserve"> </w:t>
      </w:r>
      <w:r w:rsidRPr="001B09B2">
        <w:rPr>
          <w:rStyle w:val="Emphasis"/>
          <w:highlight w:val="cyan"/>
        </w:rPr>
        <w:t>unique</w:t>
      </w:r>
      <w:r w:rsidRPr="0064072E">
        <w:rPr>
          <w:rStyle w:val="Emphasis"/>
        </w:rPr>
        <w:t xml:space="preserve"> advantages</w:t>
      </w:r>
      <w:r w:rsidRPr="00383F4D">
        <w:rPr>
          <w:rStyle w:val="StyleUnderline"/>
        </w:rPr>
        <w:t xml:space="preserve"> that give it the </w:t>
      </w:r>
      <w:r w:rsidRPr="001B09B2">
        <w:rPr>
          <w:rStyle w:val="Emphasis"/>
          <w:highlight w:val="cyan"/>
        </w:rPr>
        <w:t>tools</w:t>
      </w:r>
      <w:r w:rsidRPr="00383F4D">
        <w:rPr>
          <w:rStyle w:val="StyleUnderline"/>
        </w:rPr>
        <w:t xml:space="preserve"> to emerge from the crisis with</w:t>
      </w:r>
      <w:r w:rsidRPr="0064072E">
        <w:rPr>
          <w:rStyle w:val="TitleChar"/>
        </w:rPr>
        <w:t xml:space="preserve"> </w:t>
      </w:r>
      <w:r w:rsidRPr="0064072E">
        <w:rPr>
          <w:rStyle w:val="Emphasis"/>
        </w:rPr>
        <w:t>tremendous economic strength</w:t>
      </w:r>
      <w:r w:rsidRPr="00E20029">
        <w:rPr>
          <w:sz w:val="16"/>
        </w:rPr>
        <w:t>— including an entrepreneurial spirit and the technological and scientific infrastructure to lead global efforts in developing industries like green energy and biosciences that will shape the international economy for decades to come.</w:t>
      </w:r>
    </w:p>
    <w:bookmarkEnd w:id="1"/>
    <w:p w14:paraId="09250B7B" w14:textId="77777777" w:rsidR="006225EC" w:rsidRPr="005365B9" w:rsidRDefault="006225EC" w:rsidP="006225EC"/>
    <w:p w14:paraId="6D361A90" w14:textId="77777777" w:rsidR="006225EC" w:rsidRPr="005365B9" w:rsidRDefault="006225EC" w:rsidP="006225EC"/>
    <w:p w14:paraId="4FA5FEF2" w14:textId="77777777" w:rsidR="006225EC" w:rsidRPr="005365B9" w:rsidRDefault="006225EC" w:rsidP="006225EC"/>
    <w:p w14:paraId="2E3274D7" w14:textId="77777777" w:rsidR="006225EC" w:rsidRDefault="006225EC" w:rsidP="006225EC">
      <w:pPr>
        <w:pStyle w:val="Heading3"/>
      </w:pPr>
      <w:r>
        <w:t>DA - Congress Politics</w:t>
      </w:r>
    </w:p>
    <w:p w14:paraId="60B9174C" w14:textId="77777777" w:rsidR="006225EC" w:rsidRDefault="006225EC" w:rsidP="006225EC">
      <w:pPr>
        <w:pStyle w:val="Heading4"/>
      </w:pPr>
      <w:r>
        <w:t xml:space="preserve">Biden </w:t>
      </w:r>
      <w:r>
        <w:rPr>
          <w:u w:val="single"/>
        </w:rPr>
        <w:t>slaps backs</w:t>
      </w:r>
      <w:r>
        <w:t xml:space="preserve"> to pass infrastructure.</w:t>
      </w:r>
    </w:p>
    <w:p w14:paraId="37BFAB7B" w14:textId="77777777" w:rsidR="006225EC" w:rsidRPr="0033353D" w:rsidRDefault="006225EC" w:rsidP="006225EC">
      <w:r w:rsidRPr="0033353D">
        <w:rPr>
          <w:rStyle w:val="Style13ptBold"/>
        </w:rPr>
        <w:t>López ’9-16</w:t>
      </w:r>
      <w:r>
        <w:t xml:space="preserve"> [Burgess Everett and Laura Barrón-López; 2021; reporters, citing Senate Majority Whip Dick Durbin, Sen. Richard Blumenthal, Andrew Bates, a spokesperson for Biden, and Celinda Lake, a pollster on Biden’s campaign; Politico, “Dems call in big gun as they face huge Hill tests,” https://www.politico.com/news/2021/09/16/biden-influence-capitol-democrats-511952]</w:t>
      </w:r>
    </w:p>
    <w:p w14:paraId="4F22649A" w14:textId="77777777" w:rsidR="006225EC" w:rsidRPr="0033353D" w:rsidRDefault="006225EC" w:rsidP="006225EC">
      <w:pPr>
        <w:rPr>
          <w:sz w:val="16"/>
        </w:rPr>
      </w:pPr>
      <w:r w:rsidRPr="0033353D">
        <w:rPr>
          <w:sz w:val="16"/>
        </w:rPr>
        <w:t xml:space="preserve">The </w:t>
      </w:r>
      <w:r w:rsidRPr="00935A92">
        <w:rPr>
          <w:rStyle w:val="StyleUnderline"/>
        </w:rPr>
        <w:t>next</w:t>
      </w:r>
      <w:r w:rsidRPr="0033353D">
        <w:rPr>
          <w:sz w:val="16"/>
        </w:rPr>
        <w:t xml:space="preserve"> few </w:t>
      </w:r>
      <w:r w:rsidRPr="00935A92">
        <w:rPr>
          <w:rStyle w:val="StyleUnderline"/>
        </w:rPr>
        <w:t>months will push</w:t>
      </w:r>
      <w:r w:rsidRPr="0033353D">
        <w:rPr>
          <w:sz w:val="16"/>
        </w:rPr>
        <w:t xml:space="preserve"> President Joe </w:t>
      </w:r>
      <w:r w:rsidRPr="00467D3B">
        <w:rPr>
          <w:rStyle w:val="StyleUnderline"/>
          <w:highlight w:val="cyan"/>
        </w:rPr>
        <w:t>Biden</w:t>
      </w:r>
      <w:r w:rsidRPr="00935A92">
        <w:rPr>
          <w:rStyle w:val="StyleUnderline"/>
        </w:rPr>
        <w:t xml:space="preserve"> to </w:t>
      </w:r>
      <w:r w:rsidRPr="00467D3B">
        <w:rPr>
          <w:rStyle w:val="StyleUnderline"/>
          <w:highlight w:val="cyan"/>
        </w:rPr>
        <w:t xml:space="preserve">wield </w:t>
      </w:r>
      <w:r w:rsidRPr="00467D3B">
        <w:rPr>
          <w:rStyle w:val="Emphasis"/>
          <w:highlight w:val="cyan"/>
        </w:rPr>
        <w:t>every drop</w:t>
      </w:r>
      <w:r w:rsidRPr="00467D3B">
        <w:rPr>
          <w:rStyle w:val="StyleUnderline"/>
          <w:highlight w:val="cyan"/>
        </w:rPr>
        <w:t xml:space="preserve"> of</w:t>
      </w:r>
      <w:r w:rsidRPr="00935A92">
        <w:rPr>
          <w:rStyle w:val="StyleUnderline"/>
        </w:rPr>
        <w:t xml:space="preserve"> </w:t>
      </w:r>
      <w:r w:rsidRPr="00935A92">
        <w:rPr>
          <w:rStyle w:val="Emphasis"/>
        </w:rPr>
        <w:t xml:space="preserve">his </w:t>
      </w:r>
      <w:r w:rsidRPr="00467D3B">
        <w:rPr>
          <w:rStyle w:val="Emphasis"/>
          <w:highlight w:val="cyan"/>
        </w:rPr>
        <w:t>influence</w:t>
      </w:r>
      <w:r w:rsidRPr="00467D3B">
        <w:rPr>
          <w:rStyle w:val="StyleUnderline"/>
          <w:highlight w:val="cyan"/>
        </w:rPr>
        <w:t xml:space="preserve"> over Congress</w:t>
      </w:r>
      <w:r w:rsidRPr="0033353D">
        <w:rPr>
          <w:sz w:val="16"/>
        </w:rPr>
        <w:t>.</w:t>
      </w:r>
    </w:p>
    <w:p w14:paraId="757A3664" w14:textId="77777777" w:rsidR="006225EC" w:rsidRPr="0033353D" w:rsidRDefault="006225EC" w:rsidP="006225EC">
      <w:pPr>
        <w:rPr>
          <w:sz w:val="16"/>
        </w:rPr>
      </w:pPr>
      <w:r w:rsidRPr="00935A92">
        <w:rPr>
          <w:rStyle w:val="StyleUnderline"/>
        </w:rPr>
        <w:t xml:space="preserve">Democrats are plunging into </w:t>
      </w:r>
      <w:r w:rsidRPr="00935A92">
        <w:rPr>
          <w:rStyle w:val="Emphasis"/>
        </w:rPr>
        <w:t>messy internal debates</w:t>
      </w:r>
      <w:r w:rsidRPr="00935A92">
        <w:rPr>
          <w:rStyle w:val="StyleUnderline"/>
        </w:rPr>
        <w:t xml:space="preserve"> over social programs</w:t>
      </w:r>
      <w:r w:rsidRPr="0033353D">
        <w:rPr>
          <w:sz w:val="16"/>
        </w:rPr>
        <w:t xml:space="preserve"> from child care to </w:t>
      </w:r>
      <w:r w:rsidRPr="00935A92">
        <w:rPr>
          <w:rStyle w:val="StyleUnderline"/>
        </w:rPr>
        <w:t>drug pricing</w:t>
      </w:r>
      <w:r w:rsidRPr="0033353D">
        <w:rPr>
          <w:sz w:val="16"/>
        </w:rPr>
        <w:t xml:space="preserve"> as they try to beat back GOP resistance on </w:t>
      </w:r>
      <w:r w:rsidRPr="00935A92">
        <w:rPr>
          <w:rStyle w:val="StyleUnderline"/>
        </w:rPr>
        <w:t>voting rights</w:t>
      </w:r>
      <w:r w:rsidRPr="0033353D">
        <w:rPr>
          <w:sz w:val="16"/>
        </w:rPr>
        <w:t xml:space="preserve"> while </w:t>
      </w:r>
      <w:r w:rsidRPr="00935A92">
        <w:rPr>
          <w:rStyle w:val="StyleUnderline"/>
        </w:rPr>
        <w:t>steering the U</w:t>
      </w:r>
      <w:r w:rsidRPr="0033353D">
        <w:rPr>
          <w:sz w:val="16"/>
        </w:rPr>
        <w:t xml:space="preserve">nited </w:t>
      </w:r>
      <w:r w:rsidRPr="00935A92">
        <w:rPr>
          <w:rStyle w:val="StyleUnderline"/>
        </w:rPr>
        <w:t>S</w:t>
      </w:r>
      <w:r w:rsidRPr="0033353D">
        <w:rPr>
          <w:sz w:val="16"/>
        </w:rPr>
        <w:t xml:space="preserve">tates </w:t>
      </w:r>
      <w:r w:rsidRPr="00935A92">
        <w:rPr>
          <w:rStyle w:val="StyleUnderline"/>
        </w:rPr>
        <w:t xml:space="preserve">away from </w:t>
      </w:r>
      <w:r w:rsidRPr="00935A92">
        <w:rPr>
          <w:rStyle w:val="Emphasis"/>
        </w:rPr>
        <w:t>economic catastrophe</w:t>
      </w:r>
      <w:r w:rsidRPr="0033353D">
        <w:rPr>
          <w:sz w:val="16"/>
        </w:rPr>
        <w:t xml:space="preserve">. And in order to avert a </w:t>
      </w:r>
      <w:r w:rsidRPr="00935A92">
        <w:rPr>
          <w:rStyle w:val="StyleUnderline"/>
        </w:rPr>
        <w:t>government shutdown</w:t>
      </w:r>
      <w:r w:rsidRPr="0033353D">
        <w:rPr>
          <w:sz w:val="16"/>
        </w:rPr>
        <w:t xml:space="preserve">, avoid a debt default and fight ballot access restrictions passed in some GOP states, </w:t>
      </w:r>
      <w:r w:rsidRPr="00935A92">
        <w:rPr>
          <w:rStyle w:val="StyleUnderline"/>
        </w:rPr>
        <w:t>Democratic lawmakers are urging Biden to get</w:t>
      </w:r>
      <w:r w:rsidRPr="0033353D">
        <w:rPr>
          <w:sz w:val="16"/>
        </w:rPr>
        <w:t xml:space="preserve"> more </w:t>
      </w:r>
      <w:r w:rsidRPr="00935A92">
        <w:rPr>
          <w:rStyle w:val="Emphasis"/>
        </w:rPr>
        <w:t>directly involved</w:t>
      </w:r>
      <w:r w:rsidRPr="0033353D">
        <w:rPr>
          <w:sz w:val="16"/>
        </w:rPr>
        <w:t>.</w:t>
      </w:r>
    </w:p>
    <w:p w14:paraId="6C85A159" w14:textId="77777777" w:rsidR="006225EC" w:rsidRDefault="006225EC" w:rsidP="006225EC">
      <w:pPr>
        <w:rPr>
          <w:rStyle w:val="StyleUnderline"/>
        </w:rPr>
      </w:pPr>
      <w:r w:rsidRPr="0033353D">
        <w:rPr>
          <w:sz w:val="16"/>
        </w:rPr>
        <w:t xml:space="preserve">Senate Majority Whip Dick </w:t>
      </w:r>
      <w:r w:rsidRPr="0033353D">
        <w:rPr>
          <w:rStyle w:val="StyleUnderline"/>
        </w:rPr>
        <w:t>Durbin said</w:t>
      </w:r>
      <w:r w:rsidRPr="0033353D">
        <w:rPr>
          <w:sz w:val="16"/>
        </w:rPr>
        <w:t xml:space="preserve"> that </w:t>
      </w:r>
      <w:r w:rsidRPr="00467D3B">
        <w:rPr>
          <w:rStyle w:val="StyleUnderline"/>
          <w:highlight w:val="cyan"/>
        </w:rPr>
        <w:t>Biden</w:t>
      </w:r>
      <w:r w:rsidRPr="00935A92">
        <w:rPr>
          <w:rStyle w:val="StyleUnderline"/>
        </w:rPr>
        <w:t>, “</w:t>
      </w:r>
      <w:r w:rsidRPr="00935A92">
        <w:rPr>
          <w:rStyle w:val="Emphasis"/>
        </w:rPr>
        <w:t>more than anyone</w:t>
      </w:r>
      <w:r w:rsidRPr="00935A92">
        <w:rPr>
          <w:rStyle w:val="StyleUnderline"/>
        </w:rPr>
        <w:t xml:space="preserve">,” </w:t>
      </w:r>
      <w:r w:rsidRPr="00467D3B">
        <w:rPr>
          <w:rStyle w:val="Emphasis"/>
          <w:highlight w:val="cyan"/>
        </w:rPr>
        <w:t>maintains sway</w:t>
      </w:r>
      <w:r w:rsidRPr="00935A92">
        <w:rPr>
          <w:rStyle w:val="StyleUnderline"/>
        </w:rPr>
        <w:t xml:space="preserve"> over his caucus</w:t>
      </w:r>
      <w:r w:rsidRPr="0033353D">
        <w:rPr>
          <w:sz w:val="16"/>
        </w:rPr>
        <w:t xml:space="preserve">’s 50 members: </w:t>
      </w:r>
      <w:r w:rsidRPr="00467D3B">
        <w:rPr>
          <w:rStyle w:val="StyleUnderline"/>
        </w:rPr>
        <w:t>“</w:t>
      </w:r>
      <w:r w:rsidRPr="00467D3B">
        <w:rPr>
          <w:rStyle w:val="StyleUnderline"/>
          <w:highlight w:val="cyan"/>
        </w:rPr>
        <w:t xml:space="preserve">There is </w:t>
      </w:r>
      <w:r w:rsidRPr="00467D3B">
        <w:rPr>
          <w:rStyle w:val="Emphasis"/>
          <w:highlight w:val="cyan"/>
        </w:rPr>
        <w:t>no comparable</w:t>
      </w:r>
      <w:r w:rsidRPr="00935A92">
        <w:rPr>
          <w:rStyle w:val="Emphasis"/>
        </w:rPr>
        <w:t xml:space="preserve"> political </w:t>
      </w:r>
      <w:r w:rsidRPr="00467D3B">
        <w:rPr>
          <w:rStyle w:val="Emphasis"/>
          <w:highlight w:val="cyan"/>
        </w:rPr>
        <w:t>force</w:t>
      </w:r>
      <w:r w:rsidRPr="00467D3B">
        <w:rPr>
          <w:rStyle w:val="StyleUnderline"/>
          <w:highlight w:val="cyan"/>
        </w:rPr>
        <w:t xml:space="preserve"> to</w:t>
      </w:r>
      <w:r w:rsidRPr="0033353D">
        <w:rPr>
          <w:sz w:val="16"/>
        </w:rPr>
        <w:t xml:space="preserve"> a president, and specifically Joe </w:t>
      </w:r>
      <w:r w:rsidRPr="00467D3B">
        <w:rPr>
          <w:rStyle w:val="StyleUnderline"/>
          <w:highlight w:val="cyan"/>
        </w:rPr>
        <w:t>Biden</w:t>
      </w:r>
      <w:r w:rsidRPr="00935A92">
        <w:rPr>
          <w:rStyle w:val="StyleUnderline"/>
        </w:rPr>
        <w:t xml:space="preserve"> at this moment.”</w:t>
      </w:r>
    </w:p>
    <w:p w14:paraId="5D8BB975" w14:textId="77777777" w:rsidR="006225EC" w:rsidRPr="0033353D" w:rsidRDefault="006225EC" w:rsidP="006225EC">
      <w:pPr>
        <w:rPr>
          <w:sz w:val="16"/>
        </w:rPr>
      </w:pPr>
      <w:r w:rsidRPr="00935A92">
        <w:rPr>
          <w:rStyle w:val="StyleUnderline"/>
        </w:rPr>
        <w:t xml:space="preserve">Biden appears to be </w:t>
      </w:r>
      <w:r w:rsidRPr="00935A92">
        <w:rPr>
          <w:rStyle w:val="Emphasis"/>
        </w:rPr>
        <w:t>answering the call</w:t>
      </w:r>
      <w:r w:rsidRPr="0033353D">
        <w:rPr>
          <w:sz w:val="16"/>
        </w:rPr>
        <w:t>. The president is getting increasingly involved in Congress’ chaotic fall session as he battles sagging approval ratings, heightened concerns around the pandemic and some internal criticism over his withdrawal from Afghanistan. On Thursday, he'll speak to Senate Majority Leader Chuck Schumer and Speaker Nancy Pelosi ahead of a critical week for funding the government and lifting the debt ceiling.</w:t>
      </w:r>
    </w:p>
    <w:p w14:paraId="5456AD85" w14:textId="77777777" w:rsidR="006225EC" w:rsidRPr="0033353D" w:rsidRDefault="006225EC" w:rsidP="006225EC">
      <w:pPr>
        <w:rPr>
          <w:sz w:val="16"/>
        </w:rPr>
      </w:pPr>
      <w:r w:rsidRPr="0033353D">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1C4BB65D" w14:textId="77777777" w:rsidR="006225EC" w:rsidRPr="0033353D" w:rsidRDefault="006225EC" w:rsidP="006225EC">
      <w:pPr>
        <w:rPr>
          <w:sz w:val="16"/>
        </w:rPr>
      </w:pPr>
      <w:r w:rsidRPr="0033353D">
        <w:rPr>
          <w:sz w:val="16"/>
        </w:rPr>
        <w:t>“I have full faith and confidence in Joe Biden in all of this,” said House Majority Whip Jim Clyburn, who's pressed Biden to endorse a filibuster carve out for voting rights legislation. “He is working this … and that’s how it should be.”</w:t>
      </w:r>
    </w:p>
    <w:p w14:paraId="1F9FC89B" w14:textId="77777777" w:rsidR="006225EC" w:rsidRPr="0033353D" w:rsidRDefault="006225EC" w:rsidP="006225EC">
      <w:pPr>
        <w:rPr>
          <w:sz w:val="16"/>
        </w:rPr>
      </w:pPr>
      <w:r w:rsidRPr="00467D3B">
        <w:rPr>
          <w:rStyle w:val="StyleUnderline"/>
          <w:highlight w:val="cyan"/>
        </w:rPr>
        <w:t>Biden</w:t>
      </w:r>
      <w:r w:rsidRPr="00935A92">
        <w:rPr>
          <w:rStyle w:val="StyleUnderline"/>
        </w:rPr>
        <w:t xml:space="preserve"> met with </w:t>
      </w:r>
      <w:r w:rsidRPr="00935A92">
        <w:rPr>
          <w:rStyle w:val="Emphasis"/>
        </w:rPr>
        <w:t>two key Democratic holdouts</w:t>
      </w:r>
      <w:r w:rsidRPr="00935A92">
        <w:rPr>
          <w:rStyle w:val="StyleUnderline"/>
        </w:rPr>
        <w:t xml:space="preserve"> on</w:t>
      </w:r>
      <w:r w:rsidRPr="0033353D">
        <w:rPr>
          <w:sz w:val="16"/>
        </w:rPr>
        <w:t xml:space="preserve"> his </w:t>
      </w:r>
      <w:r w:rsidRPr="00935A92">
        <w:rPr>
          <w:rStyle w:val="StyleUnderline"/>
        </w:rPr>
        <w:t>domestic spending agenda</w:t>
      </w:r>
      <w:r w:rsidRPr="0033353D">
        <w:rPr>
          <w:sz w:val="16"/>
        </w:rPr>
        <w:t xml:space="preserve"> on Wednesday, </w:t>
      </w:r>
      <w:r w:rsidRPr="0033353D">
        <w:rPr>
          <w:rStyle w:val="StyleUnderline"/>
        </w:rPr>
        <w:t xml:space="preserve">part of a </w:t>
      </w:r>
      <w:r w:rsidRPr="0033353D">
        <w:rPr>
          <w:rStyle w:val="Emphasis"/>
        </w:rPr>
        <w:t xml:space="preserve">sustained </w:t>
      </w:r>
      <w:r w:rsidRPr="00467D3B">
        <w:rPr>
          <w:rStyle w:val="Emphasis"/>
          <w:highlight w:val="cyan"/>
        </w:rPr>
        <w:t>push</w:t>
      </w:r>
      <w:r w:rsidRPr="0033353D">
        <w:rPr>
          <w:rStyle w:val="StyleUnderline"/>
        </w:rPr>
        <w:t xml:space="preserve"> to keep</w:t>
      </w:r>
      <w:r w:rsidRPr="0033353D">
        <w:rPr>
          <w:sz w:val="16"/>
        </w:rPr>
        <w:t xml:space="preserve"> Sens. Joe </w:t>
      </w:r>
      <w:r w:rsidRPr="00467D3B">
        <w:rPr>
          <w:rStyle w:val="StyleUnderline"/>
          <w:highlight w:val="cyan"/>
        </w:rPr>
        <w:t>Manchin</w:t>
      </w:r>
      <w:r w:rsidRPr="0033353D">
        <w:rPr>
          <w:sz w:val="16"/>
        </w:rPr>
        <w:t xml:space="preserve"> (D-W.Va.) </w:t>
      </w:r>
      <w:r w:rsidRPr="00467D3B">
        <w:rPr>
          <w:rStyle w:val="StyleUnderline"/>
          <w:highlight w:val="cyan"/>
        </w:rPr>
        <w:t>and</w:t>
      </w:r>
      <w:r w:rsidRPr="0033353D">
        <w:rPr>
          <w:sz w:val="16"/>
        </w:rPr>
        <w:t xml:space="preserve"> Kyrsten </w:t>
      </w:r>
      <w:r w:rsidRPr="00467D3B">
        <w:rPr>
          <w:rStyle w:val="StyleUnderline"/>
          <w:highlight w:val="cyan"/>
        </w:rPr>
        <w:t>Sinema</w:t>
      </w:r>
      <w:r w:rsidRPr="0033353D">
        <w:rPr>
          <w:sz w:val="16"/>
        </w:rPr>
        <w:t xml:space="preserve"> (D-Ariz.) </w:t>
      </w:r>
      <w:r w:rsidRPr="0033353D">
        <w:rPr>
          <w:rStyle w:val="StyleUnderline"/>
        </w:rPr>
        <w:t xml:space="preserve">on board with his </w:t>
      </w:r>
      <w:r w:rsidRPr="0033353D">
        <w:rPr>
          <w:rStyle w:val="Emphasis"/>
        </w:rPr>
        <w:t>legislative program</w:t>
      </w:r>
      <w:r w:rsidRPr="0033353D">
        <w:rPr>
          <w:sz w:val="16"/>
        </w:rPr>
        <w:t>. Biden’s met with Sinema four times this year, in addition to telephone calls made between the two, and has spoken to Manchin a similar number of times.</w:t>
      </w:r>
    </w:p>
    <w:p w14:paraId="4FDFAC56" w14:textId="77777777" w:rsidR="006225EC" w:rsidRPr="0033353D" w:rsidRDefault="006225EC" w:rsidP="006225EC">
      <w:pPr>
        <w:rPr>
          <w:sz w:val="16"/>
        </w:rPr>
      </w:pPr>
      <w:r w:rsidRPr="0033353D">
        <w:rPr>
          <w:sz w:val="16"/>
        </w:rPr>
        <w:t xml:space="preserve">“Now is the time” for Biden to jump full-force into the reconciliation conversation, said Sen. Tim Kaine (D-Va.). And </w:t>
      </w:r>
      <w:r w:rsidRPr="0033353D">
        <w:rPr>
          <w:rStyle w:val="StyleUnderline"/>
        </w:rPr>
        <w:t xml:space="preserve">the White House </w:t>
      </w:r>
      <w:r w:rsidRPr="0033353D">
        <w:rPr>
          <w:rStyle w:val="Emphasis"/>
        </w:rPr>
        <w:t>made clear</w:t>
      </w:r>
      <w:r w:rsidRPr="0033353D">
        <w:rPr>
          <w:sz w:val="16"/>
        </w:rPr>
        <w:t xml:space="preserve"> that </w:t>
      </w:r>
      <w:r w:rsidRPr="0033353D">
        <w:rPr>
          <w:rStyle w:val="StyleUnderline"/>
        </w:rPr>
        <w:t xml:space="preserve">Biden is </w:t>
      </w:r>
      <w:r w:rsidRPr="00467D3B">
        <w:rPr>
          <w:rStyle w:val="StyleUnderline"/>
        </w:rPr>
        <w:t>diving into</w:t>
      </w:r>
      <w:r w:rsidRPr="0033353D">
        <w:rPr>
          <w:rStyle w:val="StyleUnderline"/>
        </w:rPr>
        <w:t xml:space="preserve"> the </w:t>
      </w:r>
      <w:r w:rsidRPr="0033353D">
        <w:rPr>
          <w:rStyle w:val="Emphasis"/>
        </w:rPr>
        <w:t>series of tricky issues</w:t>
      </w:r>
      <w:r w:rsidRPr="0033353D">
        <w:rPr>
          <w:sz w:val="16"/>
        </w:rPr>
        <w:t>.</w:t>
      </w:r>
    </w:p>
    <w:p w14:paraId="52E34AC3" w14:textId="77777777" w:rsidR="006225EC" w:rsidRPr="0033353D" w:rsidRDefault="006225EC" w:rsidP="006225EC">
      <w:pPr>
        <w:rPr>
          <w:sz w:val="16"/>
        </w:rPr>
      </w:pPr>
      <w:r w:rsidRPr="0033353D">
        <w:rPr>
          <w:sz w:val="16"/>
        </w:rPr>
        <w:t xml:space="preserve">Andrew </w:t>
      </w:r>
      <w:r w:rsidRPr="0033353D">
        <w:rPr>
          <w:rStyle w:val="StyleUnderline"/>
        </w:rPr>
        <w:t>Bates</w:t>
      </w:r>
      <w:r w:rsidRPr="0033353D">
        <w:rPr>
          <w:sz w:val="16"/>
        </w:rPr>
        <w:t xml:space="preserve">, a spokesperson for Biden, </w:t>
      </w:r>
      <w:r w:rsidRPr="0033353D">
        <w:rPr>
          <w:rStyle w:val="StyleUnderline"/>
        </w:rPr>
        <w:t>said</w:t>
      </w:r>
      <w:r w:rsidRPr="0033353D">
        <w:rPr>
          <w:sz w:val="16"/>
        </w:rPr>
        <w:t xml:space="preserve"> that </w:t>
      </w:r>
      <w:r w:rsidRPr="0033353D">
        <w:rPr>
          <w:rStyle w:val="StyleUnderline"/>
        </w:rPr>
        <w:t xml:space="preserve">Biden and his administration "are in </w:t>
      </w:r>
      <w:r w:rsidRPr="0033353D">
        <w:rPr>
          <w:rStyle w:val="Emphasis"/>
        </w:rPr>
        <w:t>frequent touch</w:t>
      </w:r>
      <w:r w:rsidRPr="0033353D">
        <w:rPr>
          <w:rStyle w:val="StyleUnderline"/>
        </w:rPr>
        <w:t xml:space="preserve"> with Congress about</w:t>
      </w:r>
      <w:r w:rsidRPr="0033353D">
        <w:rPr>
          <w:sz w:val="16"/>
        </w:rPr>
        <w:t xml:space="preserve"> each key priority: protecting the sacred right to vote, ensuring our economy delivers for the middle class and not just those at the top, and </w:t>
      </w:r>
      <w:r w:rsidRPr="0033353D">
        <w:rPr>
          <w:rStyle w:val="StyleUnderline"/>
        </w:rPr>
        <w:t xml:space="preserve">preventing </w:t>
      </w:r>
      <w:r w:rsidRPr="0033353D">
        <w:rPr>
          <w:rStyle w:val="Emphasis"/>
        </w:rPr>
        <w:t>needless damage</w:t>
      </w:r>
      <w:r w:rsidRPr="0033353D">
        <w:rPr>
          <w:rStyle w:val="StyleUnderline"/>
        </w:rPr>
        <w:t xml:space="preserve"> to the recovery from the </w:t>
      </w:r>
      <w:r w:rsidRPr="0033353D">
        <w:rPr>
          <w:rStyle w:val="Emphasis"/>
        </w:rPr>
        <w:t>second-worst economic downturn</w:t>
      </w:r>
      <w:r w:rsidRPr="0033353D">
        <w:rPr>
          <w:rStyle w:val="StyleUnderline"/>
        </w:rPr>
        <w:t xml:space="preserve"> in American history.”</w:t>
      </w:r>
    </w:p>
    <w:p w14:paraId="74B80DC7" w14:textId="77777777" w:rsidR="006225EC" w:rsidRPr="0033353D" w:rsidRDefault="006225EC" w:rsidP="006225EC">
      <w:pPr>
        <w:rPr>
          <w:sz w:val="16"/>
        </w:rPr>
      </w:pPr>
      <w:r w:rsidRPr="00467D3B">
        <w:rPr>
          <w:rStyle w:val="StyleUnderline"/>
          <w:highlight w:val="cyan"/>
        </w:rPr>
        <w:t>To</w:t>
      </w:r>
      <w:r w:rsidRPr="0033353D">
        <w:rPr>
          <w:sz w:val="16"/>
        </w:rPr>
        <w:t xml:space="preserve"> help </w:t>
      </w:r>
      <w:r w:rsidRPr="0033353D">
        <w:rPr>
          <w:rStyle w:val="Emphasis"/>
        </w:rPr>
        <w:t xml:space="preserve">corral all 50 Senate </w:t>
      </w:r>
      <w:r w:rsidRPr="00467D3B">
        <w:rPr>
          <w:rStyle w:val="Emphasis"/>
          <w:highlight w:val="cyan"/>
        </w:rPr>
        <w:t>Dem</w:t>
      </w:r>
      <w:r w:rsidRPr="00467D3B">
        <w:rPr>
          <w:rStyle w:val="Emphasis"/>
        </w:rPr>
        <w:t>ocrat</w:t>
      </w:r>
      <w:r w:rsidRPr="00467D3B">
        <w:rPr>
          <w:rStyle w:val="Emphasis"/>
          <w:highlight w:val="cyan"/>
        </w:rPr>
        <w:t>s</w:t>
      </w:r>
      <w:r w:rsidRPr="0033353D">
        <w:rPr>
          <w:rStyle w:val="StyleUnderline"/>
        </w:rPr>
        <w:t xml:space="preserve"> for the social spending bill, the president and </w:t>
      </w:r>
      <w:r w:rsidRPr="00467D3B">
        <w:rPr>
          <w:rStyle w:val="StyleUnderline"/>
          <w:highlight w:val="cyan"/>
        </w:rPr>
        <w:t>his party need</w:t>
      </w:r>
      <w:r w:rsidRPr="0033353D">
        <w:rPr>
          <w:rStyle w:val="StyleUnderline"/>
        </w:rPr>
        <w:t xml:space="preserve"> to create </w:t>
      </w:r>
      <w:r w:rsidRPr="00467D3B">
        <w:rPr>
          <w:rStyle w:val="StyleUnderline"/>
          <w:highlight w:val="cyan"/>
        </w:rPr>
        <w:t>an “</w:t>
      </w:r>
      <w:r w:rsidRPr="00467D3B">
        <w:rPr>
          <w:rStyle w:val="Emphasis"/>
          <w:highlight w:val="cyan"/>
        </w:rPr>
        <w:t>echo chamber</w:t>
      </w:r>
      <w:r w:rsidRPr="00467D3B">
        <w:rPr>
          <w:rStyle w:val="StyleUnderline"/>
          <w:highlight w:val="cyan"/>
        </w:rPr>
        <w:t>”</w:t>
      </w:r>
      <w:r w:rsidRPr="00467D3B">
        <w:rPr>
          <w:rStyle w:val="StyleUnderline"/>
        </w:rPr>
        <w:t xml:space="preserve"> around its substance, said</w:t>
      </w:r>
      <w:r w:rsidRPr="0033353D">
        <w:rPr>
          <w:sz w:val="16"/>
        </w:rPr>
        <w:t xml:space="preserve"> Celinda </w:t>
      </w:r>
      <w:r w:rsidRPr="0033353D">
        <w:rPr>
          <w:rStyle w:val="StyleUnderline"/>
        </w:rPr>
        <w:t>Lake</w:t>
      </w:r>
      <w:r w:rsidRPr="0033353D">
        <w:rPr>
          <w:sz w:val="16"/>
        </w:rPr>
        <w:t>,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53F57D8F" w14:textId="77777777" w:rsidR="006225EC" w:rsidRPr="0033353D" w:rsidRDefault="006225EC" w:rsidP="006225EC">
      <w:pPr>
        <w:rPr>
          <w:sz w:val="16"/>
        </w:rPr>
      </w:pPr>
      <w:r w:rsidRPr="0033353D">
        <w:rPr>
          <w:sz w:val="16"/>
        </w:rPr>
        <w:t>If Biden can hammer home the popular aspects of the spending plan, it may help assuage Manchin and improve his whip count in Congress. Underscoring the degree to which he's become the face of the multi-trillion dollar reconciliation bill, a Democratic aide said the party is increasingly seeking to frame it as Biden’s agenda, not that of Sen. Bernie Sanders (I-Vt.) or any single Democrat.</w:t>
      </w:r>
    </w:p>
    <w:p w14:paraId="0BDEB0F1" w14:textId="77777777" w:rsidR="006225EC" w:rsidRPr="0033353D" w:rsidRDefault="006225EC" w:rsidP="006225EC">
      <w:pPr>
        <w:rPr>
          <w:sz w:val="16"/>
        </w:rPr>
      </w:pPr>
      <w:r w:rsidRPr="0033353D">
        <w:rPr>
          <w:sz w:val="16"/>
        </w:rPr>
        <w:t>“People think they like the reconciliation package, but they really don't know what's in it,” said Lake, who added that her polling shows popularity for the measure, particularly among women and seniors.</w:t>
      </w:r>
    </w:p>
    <w:p w14:paraId="7936C6CB" w14:textId="77777777" w:rsidR="006225EC" w:rsidRPr="0033353D" w:rsidRDefault="006225EC" w:rsidP="006225EC">
      <w:pPr>
        <w:rPr>
          <w:sz w:val="16"/>
        </w:rPr>
      </w:pPr>
      <w:r w:rsidRPr="0033353D">
        <w:rPr>
          <w:sz w:val="16"/>
        </w:rPr>
        <w:t>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w:t>
      </w:r>
    </w:p>
    <w:p w14:paraId="45755142" w14:textId="77777777" w:rsidR="006225EC" w:rsidRPr="0033353D" w:rsidRDefault="006225EC" w:rsidP="006225EC">
      <w:pPr>
        <w:rPr>
          <w:sz w:val="16"/>
        </w:rPr>
      </w:pPr>
      <w:r w:rsidRPr="0033353D">
        <w:rPr>
          <w:sz w:val="16"/>
        </w:rPr>
        <w:t>Yet he’s running into a brick wall in convincing Senate Minority Leader Mitch McConnell to provide at least 10 GOP votes to lift the nation's borrowing limit. Republicans say Biden’s dip in the polls isn’t driving their strategy on the debt ceiling. But it’s not helping either.</w:t>
      </w:r>
    </w:p>
    <w:p w14:paraId="40BB2007" w14:textId="77777777" w:rsidR="006225EC" w:rsidRPr="0033353D" w:rsidRDefault="006225EC" w:rsidP="006225EC">
      <w:pPr>
        <w:rPr>
          <w:sz w:val="16"/>
        </w:rPr>
      </w:pPr>
      <w:r w:rsidRPr="0033353D">
        <w:rPr>
          <w:sz w:val="16"/>
        </w:rPr>
        <w:t>“I don’t think anything in the last month has increased the likelihood that he can now create an atmosphere of: Let’s work together,” said Sen. Roy Blunt (R-Mo.), who voted for the infrastructure bill and debt ceiling increases under Trump.</w:t>
      </w:r>
    </w:p>
    <w:p w14:paraId="65C87838" w14:textId="77777777" w:rsidR="006225EC" w:rsidRPr="0033353D" w:rsidRDefault="006225EC" w:rsidP="006225EC">
      <w:pPr>
        <w:rPr>
          <w:sz w:val="16"/>
        </w:rPr>
      </w:pPr>
      <w:r w:rsidRPr="0033353D">
        <w:rPr>
          <w:sz w:val="16"/>
        </w:rPr>
        <w:t>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w:t>
      </w:r>
    </w:p>
    <w:p w14:paraId="56B8E7B7" w14:textId="77777777" w:rsidR="006225EC" w:rsidRPr="0033353D" w:rsidRDefault="006225EC" w:rsidP="006225EC">
      <w:pPr>
        <w:rPr>
          <w:sz w:val="16"/>
        </w:rPr>
      </w:pPr>
      <w:r w:rsidRPr="0033353D">
        <w:rPr>
          <w:sz w:val="16"/>
        </w:rPr>
        <w:t xml:space="preserve">On the debt limit, </w:t>
      </w:r>
      <w:r w:rsidRPr="00467D3B">
        <w:rPr>
          <w:rStyle w:val="StyleUnderline"/>
        </w:rPr>
        <w:t>congressional</w:t>
      </w:r>
      <w:r w:rsidRPr="0033353D">
        <w:rPr>
          <w:rStyle w:val="StyleUnderline"/>
        </w:rPr>
        <w:t xml:space="preserve"> </w:t>
      </w:r>
      <w:r w:rsidRPr="00467D3B">
        <w:rPr>
          <w:rStyle w:val="StyleUnderline"/>
          <w:highlight w:val="cyan"/>
        </w:rPr>
        <w:t>Dem</w:t>
      </w:r>
      <w:r w:rsidRPr="00467D3B">
        <w:rPr>
          <w:rStyle w:val="StyleUnderline"/>
        </w:rPr>
        <w:t>ocrat</w:t>
      </w:r>
      <w:r w:rsidRPr="001172A9">
        <w:rPr>
          <w:rStyle w:val="StyleUnderline"/>
          <w:highlight w:val="cyan"/>
        </w:rPr>
        <w:t>s ar</w:t>
      </w:r>
      <w:r w:rsidRPr="00467D3B">
        <w:rPr>
          <w:rStyle w:val="StyleUnderline"/>
          <w:highlight w:val="cyan"/>
        </w:rPr>
        <w:t xml:space="preserve">e in </w:t>
      </w:r>
      <w:r w:rsidRPr="00467D3B">
        <w:rPr>
          <w:rStyle w:val="Emphasis"/>
          <w:highlight w:val="cyan"/>
        </w:rPr>
        <w:t>lockstep</w:t>
      </w:r>
      <w:r w:rsidRPr="0033353D">
        <w:rPr>
          <w:rStyle w:val="StyleUnderline"/>
        </w:rPr>
        <w:t xml:space="preserve"> with the administration</w:t>
      </w:r>
      <w:r w:rsidRPr="0033353D">
        <w:rPr>
          <w:sz w:val="16"/>
        </w:rPr>
        <w:t xml:space="preserve">'s strategy. But they're </w:t>
      </w:r>
      <w:r w:rsidRPr="00467D3B">
        <w:rPr>
          <w:rStyle w:val="StyleUnderline"/>
          <w:highlight w:val="cyan"/>
        </w:rPr>
        <w:t>looking for Biden to exhibit</w:t>
      </w:r>
      <w:r w:rsidRPr="0033353D">
        <w:rPr>
          <w:rStyle w:val="StyleUnderline"/>
        </w:rPr>
        <w:t xml:space="preserve"> </w:t>
      </w:r>
      <w:r w:rsidRPr="0033353D">
        <w:rPr>
          <w:rStyle w:val="Emphasis"/>
        </w:rPr>
        <w:t xml:space="preserve">more of his </w:t>
      </w:r>
      <w:r w:rsidRPr="00467D3B">
        <w:rPr>
          <w:rStyle w:val="Emphasis"/>
          <w:highlight w:val="cyan"/>
        </w:rPr>
        <w:t>arm-twisting</w:t>
      </w:r>
      <w:r w:rsidRPr="0033353D">
        <w:rPr>
          <w:rStyle w:val="StyleUnderline"/>
        </w:rPr>
        <w:t xml:space="preserve"> and </w:t>
      </w:r>
      <w:r w:rsidRPr="0033353D">
        <w:rPr>
          <w:rStyle w:val="Emphasis"/>
        </w:rPr>
        <w:t>back-slapping skills</w:t>
      </w:r>
      <w:r w:rsidRPr="0033353D">
        <w:rPr>
          <w:rStyle w:val="StyleUnderline"/>
        </w:rPr>
        <w:t xml:space="preserve"> </w:t>
      </w:r>
      <w:r w:rsidRPr="00467D3B">
        <w:rPr>
          <w:rStyle w:val="StyleUnderline"/>
          <w:highlight w:val="cyan"/>
        </w:rPr>
        <w:t>on</w:t>
      </w:r>
      <w:r w:rsidRPr="0033353D">
        <w:rPr>
          <w:rStyle w:val="StyleUnderline"/>
        </w:rPr>
        <w:t xml:space="preserve"> their </w:t>
      </w:r>
      <w:r w:rsidRPr="00467D3B">
        <w:rPr>
          <w:rStyle w:val="Emphasis"/>
          <w:highlight w:val="cyan"/>
        </w:rPr>
        <w:t>social spending</w:t>
      </w:r>
      <w:r w:rsidRPr="0033353D">
        <w:rPr>
          <w:rStyle w:val="Emphasis"/>
        </w:rPr>
        <w:t xml:space="preserve"> plan</w:t>
      </w:r>
      <w:r w:rsidRPr="0033353D">
        <w:rPr>
          <w:sz w:val="16"/>
        </w:rPr>
        <w:t xml:space="preserve"> and their bid to shore up voting rights protections.</w:t>
      </w:r>
    </w:p>
    <w:p w14:paraId="0E9E3C7D" w14:textId="77777777" w:rsidR="006225EC" w:rsidRPr="0033353D" w:rsidRDefault="006225EC" w:rsidP="006225EC">
      <w:pPr>
        <w:rPr>
          <w:sz w:val="16"/>
        </w:rPr>
      </w:pPr>
      <w:r w:rsidRPr="00467D3B">
        <w:rPr>
          <w:rStyle w:val="StyleUnderline"/>
          <w:highlight w:val="cyan"/>
        </w:rPr>
        <w:t>Biden</w:t>
      </w:r>
      <w:r w:rsidRPr="0033353D">
        <w:rPr>
          <w:sz w:val="16"/>
        </w:rPr>
        <w:t xml:space="preserve"> “</w:t>
      </w:r>
      <w:r w:rsidRPr="00467D3B">
        <w:rPr>
          <w:rStyle w:val="StyleUnderline"/>
          <w:highlight w:val="cyan"/>
        </w:rPr>
        <w:t>knows</w:t>
      </w:r>
      <w:r w:rsidRPr="0033353D">
        <w:rPr>
          <w:rStyle w:val="StyleUnderline"/>
        </w:rPr>
        <w:t xml:space="preserve"> </w:t>
      </w:r>
      <w:r w:rsidRPr="0033353D">
        <w:rPr>
          <w:rStyle w:val="Emphasis"/>
        </w:rPr>
        <w:t>better than anyone</w:t>
      </w:r>
      <w:r w:rsidRPr="0033353D">
        <w:rPr>
          <w:rStyle w:val="StyleUnderline"/>
        </w:rPr>
        <w:t xml:space="preserve"> </w:t>
      </w:r>
      <w:r w:rsidRPr="00467D3B">
        <w:rPr>
          <w:rStyle w:val="StyleUnderline"/>
          <w:highlight w:val="cyan"/>
        </w:rPr>
        <w:t xml:space="preserve">the </w:t>
      </w:r>
      <w:r w:rsidRPr="00467D3B">
        <w:rPr>
          <w:rStyle w:val="Emphasis"/>
          <w:highlight w:val="cyan"/>
        </w:rPr>
        <w:t>pow</w:t>
      </w:r>
      <w:r w:rsidRPr="001172A9">
        <w:rPr>
          <w:rStyle w:val="Emphasis"/>
          <w:highlight w:val="cyan"/>
        </w:rPr>
        <w:t>er</w:t>
      </w:r>
      <w:r w:rsidRPr="001172A9">
        <w:rPr>
          <w:rStyle w:val="StyleUnderline"/>
          <w:highlight w:val="cyan"/>
        </w:rPr>
        <w:t xml:space="preserve"> of</w:t>
      </w:r>
      <w:r w:rsidRPr="00AC46E9">
        <w:rPr>
          <w:rStyle w:val="StyleUnderline"/>
          <w:highlight w:val="cyan"/>
        </w:rPr>
        <w:t xml:space="preserve"> the</w:t>
      </w:r>
      <w:r w:rsidRPr="0033353D">
        <w:rPr>
          <w:sz w:val="16"/>
        </w:rPr>
        <w:t xml:space="preserve"> United States [</w:t>
      </w:r>
      <w:r w:rsidRPr="00AC46E9">
        <w:rPr>
          <w:rStyle w:val="StyleUnderline"/>
          <w:highlight w:val="cyan"/>
        </w:rPr>
        <w:t>presidency</w:t>
      </w:r>
      <w:r w:rsidRPr="0033353D">
        <w:rPr>
          <w:sz w:val="16"/>
        </w:rPr>
        <w:t xml:space="preserve">] </w:t>
      </w:r>
      <w:r w:rsidRPr="00AC46E9">
        <w:rPr>
          <w:rStyle w:val="StyleUnderline"/>
          <w:highlight w:val="cyan"/>
        </w:rPr>
        <w:t>in</w:t>
      </w:r>
      <w:r w:rsidRPr="0033353D">
        <w:rPr>
          <w:sz w:val="16"/>
        </w:rPr>
        <w:t xml:space="preserve"> persuading and sometimes </w:t>
      </w:r>
      <w:r w:rsidRPr="00AC46E9">
        <w:rPr>
          <w:rStyle w:val="Emphasis"/>
          <w:highlight w:val="cyan"/>
        </w:rPr>
        <w:t>cajoling</w:t>
      </w:r>
      <w:r w:rsidRPr="0033353D">
        <w:rPr>
          <w:rStyle w:val="StyleUnderline"/>
        </w:rPr>
        <w:t xml:space="preserve"> the </w:t>
      </w:r>
      <w:r w:rsidRPr="0033353D">
        <w:rPr>
          <w:rStyle w:val="Emphasis"/>
        </w:rPr>
        <w:t xml:space="preserve">key members of </w:t>
      </w:r>
      <w:r w:rsidRPr="00AC46E9">
        <w:rPr>
          <w:rStyle w:val="Emphasis"/>
          <w:highlight w:val="cyan"/>
        </w:rPr>
        <w:t>Congress</w:t>
      </w:r>
      <w:r w:rsidRPr="0033353D">
        <w:rPr>
          <w:sz w:val="16"/>
        </w:rPr>
        <w:t xml:space="preserve">, when push comes to shove,” </w:t>
      </w:r>
      <w:r w:rsidRPr="0033353D">
        <w:rPr>
          <w:rStyle w:val="StyleUnderline"/>
        </w:rPr>
        <w:t>said</w:t>
      </w:r>
      <w:r w:rsidRPr="0033353D">
        <w:rPr>
          <w:sz w:val="16"/>
        </w:rPr>
        <w:t xml:space="preserve"> Sen. Richard </w:t>
      </w:r>
      <w:r w:rsidRPr="0033353D">
        <w:rPr>
          <w:rStyle w:val="StyleUnderline"/>
        </w:rPr>
        <w:t>Blumenthal</w:t>
      </w:r>
      <w:r w:rsidRPr="0033353D">
        <w:rPr>
          <w:sz w:val="16"/>
        </w:rPr>
        <w:t xml:space="preserve"> (D-Conn.).</w:t>
      </w:r>
    </w:p>
    <w:p w14:paraId="67833530" w14:textId="77777777" w:rsidR="006225EC" w:rsidRDefault="006225EC" w:rsidP="006225EC">
      <w:pPr>
        <w:pStyle w:val="Heading4"/>
      </w:pPr>
      <w:r>
        <w:t xml:space="preserve">Antitrust </w:t>
      </w:r>
      <w:r w:rsidRPr="00EA69AD">
        <w:rPr>
          <w:u w:val="single"/>
        </w:rPr>
        <w:t>requires</w:t>
      </w:r>
      <w:r>
        <w:t xml:space="preserve"> </w:t>
      </w:r>
      <w:r w:rsidRPr="00EA69AD">
        <w:t>PC</w:t>
      </w:r>
      <w:r>
        <w:t xml:space="preserve">, </w:t>
      </w:r>
      <w:r>
        <w:rPr>
          <w:u w:val="single"/>
        </w:rPr>
        <w:t>knocking out</w:t>
      </w:r>
      <w:r>
        <w:t xml:space="preserve"> competing domestic initiatives. </w:t>
      </w:r>
    </w:p>
    <w:p w14:paraId="2F9C71F7" w14:textId="77777777" w:rsidR="006225EC" w:rsidRDefault="006225EC" w:rsidP="006225EC">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30" w:anchor="carstensen" w:history="1">
        <w:r w:rsidRPr="00832C4B">
          <w:rPr>
            <w:rStyle w:val="Hyperlink"/>
          </w:rPr>
          <w:t>https://www.concurrences.com/en/review/issues/no-1-2021/on-topic/the-new-us-antitrust-administration-en#carstensen</w:t>
        </w:r>
      </w:hyperlink>
      <w:r w:rsidRPr="00AC067C">
        <w:t>]</w:t>
      </w:r>
    </w:p>
    <w:p w14:paraId="1FCCF06B" w14:textId="77777777" w:rsidR="006225EC" w:rsidRPr="005B040B" w:rsidRDefault="006225EC" w:rsidP="006225EC">
      <w:pPr>
        <w:rPr>
          <w:sz w:val="16"/>
        </w:rPr>
      </w:pPr>
      <w:r w:rsidRPr="005B040B">
        <w:rPr>
          <w:sz w:val="16"/>
        </w:rPr>
        <w:t xml:space="preserve">14. Similarly, </w:t>
      </w:r>
      <w:r w:rsidRPr="005B040B">
        <w:rPr>
          <w:rStyle w:val="StyleUnderline"/>
        </w:rPr>
        <w:t>despite bipartisan murmurs</w:t>
      </w:r>
      <w:r w:rsidRPr="005B040B">
        <w:rPr>
          <w:sz w:val="16"/>
        </w:rPr>
        <w:t xml:space="preserve"> about competitive issues, </w:t>
      </w:r>
      <w:r w:rsidRPr="008D66F8">
        <w:rPr>
          <w:rStyle w:val="StyleUnderline"/>
          <w:highlight w:val="cyan"/>
        </w:rPr>
        <w:t>the 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rPr>
          <w:sz w:val="16"/>
        </w:rPr>
        <w:t xml:space="preserve">. In part </w:t>
      </w:r>
      <w:r w:rsidRPr="008D66F8">
        <w:rPr>
          <w:rStyle w:val="StyleUnderline"/>
          <w:highlight w:val="cyan"/>
        </w:rPr>
        <w:t xml:space="preserve">the </w:t>
      </w:r>
      <w:r w:rsidRPr="008D66F8">
        <w:rPr>
          <w:rStyle w:val="Emphasis"/>
          <w:highlight w:val="cyan"/>
        </w:rPr>
        <w:t>challenge</w:t>
      </w:r>
      <w:r w:rsidRPr="005B040B">
        <w:rPr>
          <w:sz w:val="16"/>
        </w:rPr>
        <w:t xml:space="preserve"> here </w:t>
      </w:r>
      <w:r w:rsidRPr="008D66F8">
        <w:rPr>
          <w:rStyle w:val="StyleUnderline"/>
          <w:highlight w:val="cyan"/>
        </w:rPr>
        <w:t>is how</w:t>
      </w:r>
      <w:r w:rsidRPr="005B040B">
        <w:rPr>
          <w:rStyle w:val="StyleUnderline"/>
        </w:rPr>
        <w:t xml:space="preserve"> the </w:t>
      </w:r>
      <w:r w:rsidRPr="008D66F8">
        <w:rPr>
          <w:rStyle w:val="StyleUnderline"/>
          <w:highlight w:val="cyan"/>
        </w:rPr>
        <w:t>Biden</w:t>
      </w:r>
      <w:r w:rsidRPr="005B040B">
        <w:rPr>
          <w:rStyle w:val="StyleUnderline"/>
        </w:rPr>
        <w:t xml:space="preserve"> administration will </w:t>
      </w:r>
      <w:r w:rsidRPr="008D66F8">
        <w:rPr>
          <w:rStyle w:val="Emphasis"/>
          <w:highlight w:val="cyan"/>
        </w:rPr>
        <w:t>rank</w:t>
      </w:r>
      <w:r w:rsidRPr="005B040B">
        <w:rPr>
          <w:rStyle w:val="Emphasis"/>
        </w:rPr>
        <w:t xml:space="preserve"> it</w:t>
      </w:r>
      <w:r w:rsidRPr="008D66F8">
        <w:rPr>
          <w:rStyle w:val="Emphasis"/>
          <w:highlight w:val="cyan"/>
        </w:rPr>
        <w:t>s commitments</w:t>
      </w:r>
      <w:r w:rsidRPr="008D66F8">
        <w:rPr>
          <w:rStyle w:val="StyleUnderline"/>
          <w:highlight w:val="cyan"/>
        </w:rPr>
        <w:t>. If it</w:t>
      </w:r>
      <w:r w:rsidRPr="005B040B">
        <w:rPr>
          <w:rStyle w:val="StyleUnderline"/>
        </w:rPr>
        <w:t xml:space="preserve"> were to </w:t>
      </w:r>
      <w:r w:rsidRPr="008D66F8">
        <w:rPr>
          <w:rStyle w:val="StyleUnderline"/>
          <w:highlight w:val="cyan"/>
        </w:rPr>
        <w:t>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8D66F8">
        <w:rPr>
          <w:rStyle w:val="StyleUnderline"/>
          <w:highlight w:val="cyan"/>
        </w:rPr>
        <w:t>primary</w:t>
      </w:r>
      <w:r w:rsidRPr="005B040B">
        <w:rPr>
          <w:rStyle w:val="StyleUnderline"/>
        </w:rPr>
        <w:t xml:space="preserve"> commitment, </w:t>
      </w:r>
      <w:r w:rsidRPr="008D66F8">
        <w:rPr>
          <w:rStyle w:val="StyleUnderline"/>
          <w:highlight w:val="cyan"/>
        </w:rPr>
        <w:t>it 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rPr>
          <w:sz w:val="16"/>
        </w:rPr>
        <w:t xml:space="preserve">, which might include health care reform or increases in the minimum wage. </w:t>
      </w:r>
      <w:r w:rsidRPr="005B040B">
        <w:rPr>
          <w:rStyle w:val="StyleUnderline"/>
        </w:rPr>
        <w:t>It is likely</w:t>
      </w:r>
      <w:r w:rsidRPr="005B040B">
        <w:rPr>
          <w:sz w:val="16"/>
        </w:rPr>
        <w:t xml:space="preserve"> in this circumstance </w:t>
      </w:r>
      <w:r w:rsidRPr="008D66F8">
        <w:rPr>
          <w:rStyle w:val="StyleUnderline"/>
          <w:highlight w:val="cyan"/>
        </w:rPr>
        <w:t>the</w:t>
      </w:r>
      <w:r w:rsidRPr="005B040B">
        <w:rPr>
          <w:rStyle w:val="StyleUnderline"/>
        </w:rPr>
        <w:t xml:space="preserve"> new </w:t>
      </w:r>
      <w:r w:rsidRPr="008D66F8">
        <w:rPr>
          <w:rStyle w:val="StyleUnderline"/>
          <w:highlight w:val="cyan"/>
        </w:rPr>
        <w:t>admin</w:t>
      </w:r>
      <w:r w:rsidRPr="005B040B">
        <w:rPr>
          <w:rStyle w:val="StyleUnderline"/>
        </w:rPr>
        <w:t xml:space="preserve">istration, </w:t>
      </w:r>
      <w:r w:rsidRPr="008D66F8">
        <w:rPr>
          <w:rStyle w:val="StyleUnderline"/>
          <w:highlight w:val="cyan"/>
        </w:rPr>
        <w:t>like</w:t>
      </w:r>
      <w:r w:rsidRPr="005B040B">
        <w:rPr>
          <w:rStyle w:val="StyleUnderline"/>
        </w:rPr>
        <w:t xml:space="preserve"> the </w:t>
      </w:r>
      <w:r w:rsidRPr="008D66F8">
        <w:rPr>
          <w:rStyle w:val="Emphasis"/>
          <w:highlight w:val="cyan"/>
        </w:rPr>
        <w:t>Obama</w:t>
      </w:r>
      <w:r w:rsidRPr="005B040B">
        <w:rPr>
          <w:sz w:val="16"/>
        </w:rPr>
        <w:t xml:space="preserve"> administration’s </w:t>
      </w:r>
      <w:r w:rsidRPr="005B040B">
        <w:rPr>
          <w:rStyle w:val="StyleUnderline"/>
        </w:rPr>
        <w:t>abandonment of the pro-competitive rules</w:t>
      </w:r>
      <w:r w:rsidRPr="005B040B">
        <w:rPr>
          <w:sz w:val="16"/>
        </w:rPr>
        <w:t xml:space="preserve"> proposed under the PSA, </w:t>
      </w:r>
      <w:r w:rsidRPr="008D66F8">
        <w:rPr>
          <w:rStyle w:val="StyleUnderline"/>
          <w:highlight w:val="cyan"/>
        </w:rPr>
        <w:t>would</w:t>
      </w:r>
      <w:r w:rsidRPr="005B040B">
        <w:rPr>
          <w:rStyle w:val="StyleUnderline"/>
        </w:rPr>
        <w:t xml:space="preserve"> elect to </w:t>
      </w:r>
      <w:r w:rsidRPr="008D66F8">
        <w:rPr>
          <w:rStyle w:val="Emphasis"/>
          <w:highlight w:val="cyan"/>
        </w:rPr>
        <w:t>give up</w:t>
      </w:r>
      <w:r w:rsidRPr="005B040B">
        <w:rPr>
          <w:rStyle w:val="Emphasis"/>
        </w:rPr>
        <w:t xml:space="preserve"> stricter </w:t>
      </w:r>
      <w:r w:rsidRPr="008D66F8">
        <w:rPr>
          <w:rStyle w:val="Emphasis"/>
          <w:highlight w:val="cyan"/>
        </w:rPr>
        <w:t>competition</w:t>
      </w:r>
      <w:r w:rsidRPr="008D66F8">
        <w:rPr>
          <w:rStyle w:val="StyleUnderline"/>
          <w:highlight w:val="cyan"/>
        </w:rPr>
        <w:t xml:space="preserve"> rules</w:t>
      </w:r>
      <w:r w:rsidRPr="005B040B">
        <w:rPr>
          <w:rStyle w:val="StyleUnderline"/>
        </w:rPr>
        <w:t xml:space="preserve"> in order </w:t>
      </w:r>
      <w:r w:rsidRPr="008D66F8">
        <w:rPr>
          <w:rStyle w:val="StyleUnderline"/>
          <w:highlight w:val="cyan"/>
        </w:rPr>
        <w:t xml:space="preserve">to achieve </w:t>
      </w:r>
      <w:r w:rsidRPr="008D66F8">
        <w:rPr>
          <w:rStyle w:val="Emphasis"/>
          <w:highlight w:val="cyan"/>
        </w:rPr>
        <w:t>other</w:t>
      </w:r>
      <w:r w:rsidRPr="005B040B">
        <w:rPr>
          <w:rStyle w:val="Emphasis"/>
        </w:rPr>
        <w:t xml:space="preserve"> legislative </w:t>
      </w:r>
      <w:r w:rsidRPr="008D66F8">
        <w:rPr>
          <w:rStyle w:val="Emphasis"/>
          <w:highlight w:val="cyan"/>
        </w:rPr>
        <w:t>priorities</w:t>
      </w:r>
      <w:r w:rsidRPr="005B040B">
        <w:rPr>
          <w:sz w:val="16"/>
        </w:rPr>
        <w:t>.</w:t>
      </w:r>
    </w:p>
    <w:p w14:paraId="142FEAA0" w14:textId="77777777" w:rsidR="006225EC" w:rsidRPr="005B040B" w:rsidRDefault="006225EC" w:rsidP="006225EC">
      <w:pPr>
        <w:rPr>
          <w:sz w:val="16"/>
        </w:rPr>
      </w:pPr>
      <w:r w:rsidRPr="005B040B">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D48C6FB" w14:textId="77777777" w:rsidR="006225EC" w:rsidRDefault="006225EC" w:rsidP="006225EC">
      <w:pPr>
        <w:rPr>
          <w:sz w:val="16"/>
        </w:rPr>
      </w:pPr>
      <w:r w:rsidRPr="005B040B">
        <w:rPr>
          <w:sz w:val="16"/>
        </w:rPr>
        <w:t xml:space="preserve">16. 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political </w:t>
      </w:r>
      <w:r w:rsidRPr="008D66F8">
        <w:rPr>
          <w:rStyle w:val="Emphasis"/>
          <w:highlight w:val="cyan"/>
        </w:rPr>
        <w:t>capital</w:t>
      </w:r>
      <w:r w:rsidRPr="005B040B">
        <w:rPr>
          <w:rStyle w:val="StyleUnderline"/>
        </w:rPr>
        <w:t xml:space="preserve"> in the </w:t>
      </w:r>
      <w:r w:rsidRPr="005B040B">
        <w:rPr>
          <w:rStyle w:val="Emphasis"/>
        </w:rPr>
        <w:t>legislative process</w:t>
      </w:r>
      <w:r w:rsidRPr="005B040B">
        <w:rPr>
          <w:rStyle w:val="StyleUnderline"/>
        </w:rPr>
        <w:t xml:space="preserve">, </w:t>
      </w:r>
      <w:r w:rsidRPr="008D66F8">
        <w:rPr>
          <w:rStyle w:val="StyleUnderline"/>
          <w:highlight w:val="cyan"/>
        </w:rPr>
        <w:t>and</w:t>
      </w:r>
      <w:r w:rsidRPr="005B040B">
        <w:rPr>
          <w:sz w:val="16"/>
        </w:rPr>
        <w:t xml:space="preserve"> to select leaders who are committed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 xml:space="preserve">the new administration </w:t>
      </w:r>
      <w:r w:rsidRPr="008D66F8">
        <w:rPr>
          <w:rStyle w:val="StyleUnderline"/>
          <w:highlight w:val="cyan"/>
        </w:rPr>
        <w:t xml:space="preserve">will be </w:t>
      </w:r>
      <w:r w:rsidRPr="008D66F8">
        <w:rPr>
          <w:rStyle w:val="Emphasis"/>
          <w:highlight w:val="cyan"/>
        </w:rPr>
        <w:t>no more committed</w:t>
      </w:r>
      <w:r w:rsidRPr="005B040B">
        <w:rPr>
          <w:rStyle w:val="StyleUnderline"/>
        </w:rPr>
        <w:t xml:space="preserve"> to</w:t>
      </w:r>
      <w:r w:rsidRPr="005B040B">
        <w:rPr>
          <w:sz w:val="16"/>
        </w:rPr>
        <w:t xml:space="preserve"> robust </w:t>
      </w:r>
      <w:r w:rsidRPr="005B040B">
        <w:rPr>
          <w:rStyle w:val="StyleUnderline"/>
        </w:rPr>
        <w:t>competition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3C065045" w14:textId="77777777" w:rsidR="006225EC" w:rsidRDefault="006225EC" w:rsidP="006225EC">
      <w:pPr>
        <w:pStyle w:val="Heading4"/>
      </w:pPr>
      <w:r>
        <w:t xml:space="preserve">Infrastructure passage lowers </w:t>
      </w:r>
      <w:r w:rsidRPr="00805548">
        <w:rPr>
          <w:u w:val="single"/>
        </w:rPr>
        <w:t>clean energy costs</w:t>
      </w:r>
      <w:r>
        <w:t xml:space="preserve"> globally and solves </w:t>
      </w:r>
      <w:r w:rsidRPr="00805548">
        <w:rPr>
          <w:u w:val="single"/>
        </w:rPr>
        <w:t>existential</w:t>
      </w:r>
      <w:r>
        <w:t xml:space="preserve"> climate change.</w:t>
      </w:r>
    </w:p>
    <w:p w14:paraId="59422CAC" w14:textId="77777777" w:rsidR="006225EC" w:rsidRDefault="006225EC" w:rsidP="006225EC">
      <w:r>
        <w:rPr>
          <w:rStyle w:val="Style13ptBold"/>
        </w:rPr>
        <w:t>Bordoff ’21</w:t>
      </w:r>
      <w:r>
        <w:t xml:space="preserve"> [Jason; March 15; J.D. from Harvard Law School, co-founding dean of the Columbia Climate School, Professor of Professional Practice in International and Public Relations at Columbia University; Foreign Policy, “The Time for a Green Industrial Policy Is Now,” https://foreignpolicy.com/2021/03/15/biden-climate-energy-transition-green-new-deal-industrial-policy/]</w:t>
      </w:r>
    </w:p>
    <w:p w14:paraId="5AB8B8DF" w14:textId="77777777" w:rsidR="006225EC" w:rsidRPr="00FA3ABE" w:rsidRDefault="006225EC" w:rsidP="006225EC">
      <w:pPr>
        <w:rPr>
          <w:sz w:val="16"/>
        </w:rPr>
      </w:pPr>
      <w:r w:rsidRPr="00FA3ABE">
        <w:rPr>
          <w:sz w:val="16"/>
        </w:rPr>
        <w:t xml:space="preserve">Now that U.S. President Joe </w:t>
      </w:r>
      <w:r w:rsidRPr="00C53B5F">
        <w:rPr>
          <w:rStyle w:val="StyleUnderline"/>
          <w:highlight w:val="cyan"/>
        </w:rPr>
        <w:t>Biden’s</w:t>
      </w:r>
      <w:r w:rsidRPr="00FA3ABE">
        <w:rPr>
          <w:sz w:val="16"/>
        </w:rPr>
        <w:t xml:space="preserve"> $1.9 trillion plan for economic stimulus and pandemic relief has become law, his administration will turn its attention to </w:t>
      </w:r>
      <w:r w:rsidRPr="00AD2E44">
        <w:rPr>
          <w:rStyle w:val="StyleUnderline"/>
        </w:rPr>
        <w:t xml:space="preserve">a </w:t>
      </w:r>
      <w:r w:rsidRPr="00AD2E44">
        <w:rPr>
          <w:rStyle w:val="Emphasis"/>
        </w:rPr>
        <w:t>multitrillion-dollar</w:t>
      </w:r>
      <w:r w:rsidRPr="00AD2E44">
        <w:rPr>
          <w:rStyle w:val="StyleUnderline"/>
        </w:rPr>
        <w:t xml:space="preserve"> </w:t>
      </w:r>
      <w:r w:rsidRPr="00C53B5F">
        <w:rPr>
          <w:rStyle w:val="StyleUnderline"/>
          <w:highlight w:val="cyan"/>
        </w:rPr>
        <w:t xml:space="preserve">plan to </w:t>
      </w:r>
      <w:r w:rsidRPr="00C53B5F">
        <w:rPr>
          <w:rStyle w:val="Emphasis"/>
          <w:highlight w:val="cyan"/>
        </w:rPr>
        <w:t>rebuild</w:t>
      </w:r>
      <w:r w:rsidRPr="00AD2E44">
        <w:rPr>
          <w:rStyle w:val="StyleUnderline"/>
        </w:rPr>
        <w:t xml:space="preserve"> the </w:t>
      </w:r>
      <w:r w:rsidRPr="00AD2E44">
        <w:rPr>
          <w:rStyle w:val="Emphasis"/>
        </w:rPr>
        <w:t>U</w:t>
      </w:r>
      <w:r w:rsidRPr="00AD2E44">
        <w:rPr>
          <w:rStyle w:val="StyleUnderline"/>
        </w:rPr>
        <w:t xml:space="preserve">nited </w:t>
      </w:r>
      <w:r w:rsidRPr="00AD2E44">
        <w:rPr>
          <w:rStyle w:val="Emphasis"/>
        </w:rPr>
        <w:t>S</w:t>
      </w:r>
      <w:r w:rsidRPr="00AD2E44">
        <w:rPr>
          <w:rStyle w:val="StyleUnderline"/>
        </w:rPr>
        <w:t xml:space="preserve">tates’ ailing </w:t>
      </w:r>
      <w:r w:rsidRPr="00C53B5F">
        <w:rPr>
          <w:rStyle w:val="Emphasis"/>
          <w:highlight w:val="cyan"/>
        </w:rPr>
        <w:t>infrastructure</w:t>
      </w:r>
      <w:r w:rsidRPr="00FA3ABE">
        <w:rPr>
          <w:sz w:val="16"/>
        </w:rPr>
        <w:t xml:space="preserve">. Its scope </w:t>
      </w:r>
      <w:r w:rsidRPr="008D3EE2">
        <w:rPr>
          <w:rStyle w:val="StyleUnderline"/>
        </w:rPr>
        <w:t>goes far beyond roads and bridges</w:t>
      </w:r>
      <w:r w:rsidRPr="00FA3ABE">
        <w:rPr>
          <w:sz w:val="16"/>
        </w:rPr>
        <w:t xml:space="preserve">. Viewed in combination with other parts </w:t>
      </w:r>
      <w:r w:rsidRPr="009D6209">
        <w:rPr>
          <w:sz w:val="16"/>
        </w:rPr>
        <w:t xml:space="preserve">of Biden’s economic agenda, it reflects a new openness on both sides of the aisle to what has traditionally been known as industrial policy. Critics deride industrial policy as protectionist and as the government picking “winners,” but </w:t>
      </w:r>
      <w:r w:rsidRPr="009D6209">
        <w:rPr>
          <w:rStyle w:val="StyleUnderline"/>
        </w:rPr>
        <w:t xml:space="preserve">when it comes to </w:t>
      </w:r>
      <w:r w:rsidRPr="009D6209">
        <w:rPr>
          <w:rStyle w:val="Emphasis"/>
        </w:rPr>
        <w:t>clean energy</w:t>
      </w:r>
      <w:r w:rsidRPr="009D6209">
        <w:rPr>
          <w:rStyle w:val="StyleUnderline"/>
        </w:rPr>
        <w:t xml:space="preserve">—a </w:t>
      </w:r>
      <w:r w:rsidRPr="009D6209">
        <w:rPr>
          <w:rStyle w:val="Emphasis"/>
        </w:rPr>
        <w:t>top priority</w:t>
      </w:r>
      <w:r w:rsidRPr="009D6209">
        <w:rPr>
          <w:rStyle w:val="StyleUnderline"/>
        </w:rPr>
        <w:t xml:space="preserve"> for Biden—a push</w:t>
      </w:r>
      <w:r w:rsidRPr="009D6209">
        <w:rPr>
          <w:sz w:val="16"/>
        </w:rPr>
        <w:t xml:space="preserve"> by his administration </w:t>
      </w:r>
      <w:r w:rsidRPr="009D6209">
        <w:rPr>
          <w:rStyle w:val="StyleUnderline"/>
        </w:rPr>
        <w:t xml:space="preserve">to build new and innovative </w:t>
      </w:r>
      <w:r w:rsidRPr="009D6209">
        <w:rPr>
          <w:rStyle w:val="Emphasis"/>
        </w:rPr>
        <w:t>clean energy sectors</w:t>
      </w:r>
      <w:r w:rsidRPr="009D6209">
        <w:rPr>
          <w:rStyle w:val="StyleUnderline"/>
        </w:rPr>
        <w:t xml:space="preserve"> using </w:t>
      </w:r>
      <w:r w:rsidRPr="009D6209">
        <w:rPr>
          <w:rStyle w:val="Emphasis"/>
        </w:rPr>
        <w:t>industrial policy</w:t>
      </w:r>
      <w:r w:rsidRPr="009D6209">
        <w:rPr>
          <w:rStyle w:val="StyleUnderline"/>
        </w:rPr>
        <w:t xml:space="preserve"> may</w:t>
      </w:r>
      <w:r w:rsidRPr="009D6209">
        <w:rPr>
          <w:sz w:val="16"/>
        </w:rPr>
        <w:t xml:space="preserve"> actually </w:t>
      </w:r>
      <w:r w:rsidRPr="009D6209">
        <w:rPr>
          <w:rStyle w:val="StyleUnderline"/>
        </w:rPr>
        <w:t xml:space="preserve">be </w:t>
      </w:r>
      <w:r w:rsidRPr="00C53B5F">
        <w:rPr>
          <w:rStyle w:val="StyleUnderline"/>
          <w:highlight w:val="cyan"/>
        </w:rPr>
        <w:t xml:space="preserve">the </w:t>
      </w:r>
      <w:r w:rsidRPr="00C53B5F">
        <w:rPr>
          <w:rStyle w:val="Emphasis"/>
          <w:highlight w:val="cyan"/>
        </w:rPr>
        <w:t>greatest contribution</w:t>
      </w:r>
      <w:r w:rsidRPr="00C15A86">
        <w:rPr>
          <w:rStyle w:val="StyleUnderline"/>
        </w:rPr>
        <w:t xml:space="preserve"> it can make </w:t>
      </w:r>
      <w:r w:rsidRPr="00C53B5F">
        <w:rPr>
          <w:rStyle w:val="StyleUnderline"/>
          <w:highlight w:val="cyan"/>
        </w:rPr>
        <w:t xml:space="preserve">to </w:t>
      </w:r>
      <w:r w:rsidRPr="00C53B5F">
        <w:rPr>
          <w:rStyle w:val="Emphasis"/>
          <w:highlight w:val="cyan"/>
        </w:rPr>
        <w:t>combating climate change</w:t>
      </w:r>
      <w:r w:rsidRPr="00FA3ABE">
        <w:rPr>
          <w:sz w:val="16"/>
        </w:rPr>
        <w:t>.</w:t>
      </w:r>
    </w:p>
    <w:p w14:paraId="7B991C8C" w14:textId="77777777" w:rsidR="006225EC" w:rsidRPr="005B449B" w:rsidRDefault="006225EC" w:rsidP="006225EC">
      <w:pPr>
        <w:rPr>
          <w:sz w:val="16"/>
        </w:rPr>
      </w:pPr>
      <w:r w:rsidRPr="00FA3ABE">
        <w:rPr>
          <w:sz w:val="16"/>
        </w:rPr>
        <w:t xml:space="preserve">Industrial policy, long anathema to mainstream economic policymakers in Washington, is back in vogue. </w:t>
      </w:r>
      <w:r w:rsidRPr="005B449B">
        <w:rPr>
          <w:sz w:val="16"/>
        </w:rPr>
        <w:t xml:space="preserve">The </w:t>
      </w:r>
      <w:r w:rsidRPr="005B449B">
        <w:rPr>
          <w:rStyle w:val="StyleUnderline"/>
        </w:rPr>
        <w:t>Biden</w:t>
      </w:r>
      <w:r w:rsidRPr="005B449B">
        <w:rPr>
          <w:sz w:val="16"/>
        </w:rPr>
        <w:t xml:space="preserve"> administration’s Build Back Better </w:t>
      </w:r>
      <w:r w:rsidRPr="005B449B">
        <w:rPr>
          <w:rStyle w:val="StyleUnderline"/>
        </w:rPr>
        <w:t xml:space="preserve">economic plan includes </w:t>
      </w:r>
      <w:r w:rsidRPr="009D6209">
        <w:rPr>
          <w:rStyle w:val="Emphasis"/>
        </w:rPr>
        <w:t xml:space="preserve">targeted </w:t>
      </w:r>
      <w:r w:rsidRPr="00C53B5F">
        <w:rPr>
          <w:rStyle w:val="Emphasis"/>
          <w:highlight w:val="cyan"/>
        </w:rPr>
        <w:t>support</w:t>
      </w:r>
      <w:r w:rsidRPr="00C15A86">
        <w:rPr>
          <w:rStyle w:val="StyleUnderline"/>
        </w:rPr>
        <w:t xml:space="preserve"> for specific industries to make </w:t>
      </w:r>
      <w:r w:rsidRPr="005B449B">
        <w:rPr>
          <w:rStyle w:val="StyleUnderline"/>
        </w:rPr>
        <w:t xml:space="preserve">them </w:t>
      </w:r>
      <w:r w:rsidRPr="005B449B">
        <w:rPr>
          <w:rStyle w:val="Emphasis"/>
        </w:rPr>
        <w:t>more competitive</w:t>
      </w:r>
      <w:r w:rsidRPr="005B449B">
        <w:rPr>
          <w:sz w:val="16"/>
        </w:rPr>
        <w:t xml:space="preserve"> with Asia and Europe </w:t>
      </w:r>
      <w:r w:rsidRPr="005B449B">
        <w:rPr>
          <w:rStyle w:val="StyleUnderline"/>
        </w:rPr>
        <w:t xml:space="preserve">and government procurement provisions to </w:t>
      </w:r>
      <w:r w:rsidRPr="005B449B">
        <w:rPr>
          <w:rStyle w:val="Emphasis"/>
        </w:rPr>
        <w:t>boost</w:t>
      </w:r>
      <w:r w:rsidRPr="005B449B">
        <w:rPr>
          <w:rStyle w:val="StyleUnderline"/>
        </w:rPr>
        <w:t xml:space="preserve"> domestic </w:t>
      </w:r>
      <w:r w:rsidRPr="005B449B">
        <w:rPr>
          <w:rStyle w:val="Emphasis"/>
        </w:rPr>
        <w:t>manufacturing</w:t>
      </w:r>
      <w:r w:rsidRPr="005B449B">
        <w:rPr>
          <w:sz w:val="16"/>
        </w:rPr>
        <w:t xml:space="preserve"> with “Buy America” requirements. As White House economist Jared Bernstein wrote in Foreign Policy, “the rationale for industrial policy is as strong as ever.” Biden’s national security advisor, Jake Sullivan, similarly wrote in Foreign Policy that “advocating industrial policy … should be considered something close to obvious.” Even Republicans, such as Sen. Marco Rubio, have been willing to deviate from the free-market’s gospel by endorsing industrial policy.</w:t>
      </w:r>
    </w:p>
    <w:p w14:paraId="3BE92963" w14:textId="77777777" w:rsidR="006225EC" w:rsidRPr="00FA3ABE" w:rsidRDefault="006225EC" w:rsidP="006225EC">
      <w:pPr>
        <w:rPr>
          <w:sz w:val="16"/>
        </w:rPr>
      </w:pPr>
      <w:r w:rsidRPr="005B449B">
        <w:rPr>
          <w:rStyle w:val="StyleUnderline"/>
        </w:rPr>
        <w:t xml:space="preserve">The push for industrial </w:t>
      </w:r>
      <w:r w:rsidRPr="009D6209">
        <w:rPr>
          <w:rStyle w:val="StyleUnderline"/>
        </w:rPr>
        <w:t xml:space="preserve">policy has been </w:t>
      </w:r>
      <w:r w:rsidRPr="009D6209">
        <w:rPr>
          <w:rStyle w:val="Emphasis"/>
        </w:rPr>
        <w:t>particularly strong</w:t>
      </w:r>
      <w:r w:rsidRPr="009D6209">
        <w:rPr>
          <w:rStyle w:val="StyleUnderline"/>
        </w:rPr>
        <w:t xml:space="preserve"> for </w:t>
      </w:r>
      <w:r w:rsidRPr="00C53B5F">
        <w:rPr>
          <w:rStyle w:val="Emphasis"/>
          <w:highlight w:val="cyan"/>
        </w:rPr>
        <w:t>clean energy</w:t>
      </w:r>
      <w:r w:rsidRPr="005B449B">
        <w:rPr>
          <w:rStyle w:val="StyleUnderline"/>
        </w:rPr>
        <w:t xml:space="preserve">—as a way to </w:t>
      </w:r>
      <w:r w:rsidRPr="005B449B">
        <w:rPr>
          <w:rStyle w:val="Emphasis"/>
        </w:rPr>
        <w:t>combine</w:t>
      </w:r>
      <w:r w:rsidRPr="005B449B">
        <w:rPr>
          <w:rStyle w:val="StyleUnderline"/>
        </w:rPr>
        <w:t xml:space="preserve"> battling </w:t>
      </w:r>
      <w:r w:rsidRPr="005B449B">
        <w:rPr>
          <w:rStyle w:val="Emphasis"/>
        </w:rPr>
        <w:t>climate change</w:t>
      </w:r>
      <w:r w:rsidRPr="005B449B">
        <w:rPr>
          <w:rStyle w:val="StyleUnderline"/>
        </w:rPr>
        <w:t xml:space="preserve"> with building strategically </w:t>
      </w:r>
      <w:r w:rsidRPr="005B449B">
        <w:rPr>
          <w:rStyle w:val="Emphasis"/>
        </w:rPr>
        <w:t>important parts</w:t>
      </w:r>
      <w:r w:rsidRPr="005B449B">
        <w:rPr>
          <w:rStyle w:val="StyleUnderline"/>
        </w:rPr>
        <w:t xml:space="preserve"> of the </w:t>
      </w:r>
      <w:r w:rsidRPr="005B449B">
        <w:rPr>
          <w:rStyle w:val="Emphasis"/>
        </w:rPr>
        <w:t>economy</w:t>
      </w:r>
      <w:r w:rsidRPr="005B449B">
        <w:rPr>
          <w:sz w:val="16"/>
        </w:rPr>
        <w:t>. The Green New Deal in 2019 drew the link between achieving net-zero emissions and creating millions of jobs by investing in the “industry of the United States.” Biden’s top economic advisor, Brian Deese, said, “some of the biggest opportunities” in climate policy right now are “what some people would</w:t>
      </w:r>
      <w:r w:rsidRPr="00FA3ABE">
        <w:rPr>
          <w:sz w:val="16"/>
        </w:rPr>
        <w:t xml:space="preserve"> call straight-out industrial policy.”</w:t>
      </w:r>
    </w:p>
    <w:p w14:paraId="7AE57E9F" w14:textId="77777777" w:rsidR="006225EC" w:rsidRPr="00FA3ABE" w:rsidRDefault="006225EC" w:rsidP="006225EC">
      <w:pPr>
        <w:rPr>
          <w:sz w:val="16"/>
        </w:rPr>
      </w:pPr>
      <w:r w:rsidRPr="00825614">
        <w:rPr>
          <w:rStyle w:val="StyleUnderline"/>
        </w:rPr>
        <w:t>Industrial policy</w:t>
      </w:r>
      <w:r w:rsidRPr="00FA3ABE">
        <w:rPr>
          <w:sz w:val="16"/>
        </w:rPr>
        <w:t xml:space="preserve"> is a phrase used to mean different things. Broadly speaking, it </w:t>
      </w:r>
      <w:r w:rsidRPr="00825614">
        <w:rPr>
          <w:rStyle w:val="StyleUnderline"/>
        </w:rPr>
        <w:t xml:space="preserve">refers to </w:t>
      </w:r>
      <w:r w:rsidRPr="00825614">
        <w:rPr>
          <w:rStyle w:val="Emphasis"/>
        </w:rPr>
        <w:t>government intervention</w:t>
      </w:r>
      <w:r w:rsidRPr="00825614">
        <w:rPr>
          <w:rStyle w:val="StyleUnderline"/>
        </w:rPr>
        <w:t xml:space="preserve"> in the economy to promote and protect targeted sectors</w:t>
      </w:r>
      <w:r w:rsidRPr="00FA3ABE">
        <w:rPr>
          <w:sz w:val="16"/>
        </w:rPr>
        <w:t>, often those considered strategically important. The term is therefore instinctively distasteful to those schooled in the laissez-faire, free-market orthodoxy of Adam Smith’s “invisible hand.” They worry about a creeping state capitalism that favors well-connected companies, stifling innovation and competition.</w:t>
      </w:r>
    </w:p>
    <w:p w14:paraId="51379ACA" w14:textId="77777777" w:rsidR="006225EC" w:rsidRPr="00FA3ABE" w:rsidRDefault="006225EC" w:rsidP="006225EC">
      <w:pPr>
        <w:rPr>
          <w:sz w:val="16"/>
        </w:rPr>
      </w:pPr>
      <w:r w:rsidRPr="00FA3ABE">
        <w:rPr>
          <w:sz w:val="16"/>
        </w:rPr>
        <w:t xml:space="preserve">In reality, of course, the energy sector has never been free of government intervention. </w:t>
      </w:r>
      <w:r w:rsidRPr="00825614">
        <w:rPr>
          <w:rStyle w:val="StyleUnderline"/>
        </w:rPr>
        <w:t xml:space="preserve">Nearly every source of </w:t>
      </w:r>
      <w:r w:rsidRPr="00825614">
        <w:rPr>
          <w:rStyle w:val="Emphasis"/>
        </w:rPr>
        <w:t>energy</w:t>
      </w:r>
      <w:r w:rsidRPr="00825614">
        <w:rPr>
          <w:rStyle w:val="StyleUnderline"/>
        </w:rPr>
        <w:t xml:space="preserve"> receives some</w:t>
      </w:r>
      <w:r w:rsidRPr="00FA3ABE">
        <w:rPr>
          <w:sz w:val="16"/>
        </w:rPr>
        <w:t xml:space="preserve"> degree of </w:t>
      </w:r>
      <w:r w:rsidRPr="00825614">
        <w:rPr>
          <w:rStyle w:val="StyleUnderline"/>
        </w:rPr>
        <w:t xml:space="preserve">favorable </w:t>
      </w:r>
      <w:r w:rsidRPr="00825614">
        <w:rPr>
          <w:rStyle w:val="Emphasis"/>
        </w:rPr>
        <w:t>tax treatment</w:t>
      </w:r>
      <w:r w:rsidRPr="00FA3ABE">
        <w:rPr>
          <w:sz w:val="16"/>
        </w:rPr>
        <w:t>. Nuclear energy receives government liability protection. Government investment and research gave rise to the shale revolution. As Robert McNally points out in his book, Crude Volatility: The History and the Future of Boom-Bust Oil Prices, the Texas Railroad Commission was the most successful oil cartel in history in setting prices, and even a Republican president like Dwight D. Eisenhower protected the domestic oil industry from the threat of imported oil.</w:t>
      </w:r>
    </w:p>
    <w:p w14:paraId="5D3A0921" w14:textId="77777777" w:rsidR="006225EC" w:rsidRPr="00FA3ABE" w:rsidRDefault="006225EC" w:rsidP="006225EC">
      <w:pPr>
        <w:rPr>
          <w:sz w:val="16"/>
        </w:rPr>
      </w:pPr>
      <w:r w:rsidRPr="00FA3ABE">
        <w:rPr>
          <w:sz w:val="16"/>
        </w:rPr>
        <w:t xml:space="preserve">To be fair, </w:t>
      </w:r>
      <w:r w:rsidRPr="00B26718">
        <w:rPr>
          <w:rStyle w:val="StyleUnderline"/>
        </w:rPr>
        <w:t xml:space="preserve">there are </w:t>
      </w:r>
      <w:r w:rsidRPr="00B26718">
        <w:rPr>
          <w:rStyle w:val="Emphasis"/>
        </w:rPr>
        <w:t>good reasons</w:t>
      </w:r>
      <w:r w:rsidRPr="00B26718">
        <w:rPr>
          <w:rStyle w:val="StyleUnderline"/>
        </w:rPr>
        <w:t xml:space="preserve"> for government </w:t>
      </w:r>
      <w:r w:rsidRPr="00B26718">
        <w:rPr>
          <w:rStyle w:val="Emphasis"/>
        </w:rPr>
        <w:t>intervention</w:t>
      </w:r>
      <w:r w:rsidRPr="00B26718">
        <w:rPr>
          <w:rStyle w:val="StyleUnderline"/>
        </w:rPr>
        <w:t xml:space="preserve"> in the </w:t>
      </w:r>
      <w:r w:rsidRPr="00B26718">
        <w:rPr>
          <w:rStyle w:val="Emphasis"/>
        </w:rPr>
        <w:t>energy market</w:t>
      </w:r>
      <w:r w:rsidRPr="00825614">
        <w:rPr>
          <w:rStyle w:val="StyleUnderline"/>
        </w:rPr>
        <w:t>. Energy use and production can impose harm on others</w:t>
      </w:r>
      <w:r w:rsidRPr="00FA3ABE">
        <w:rPr>
          <w:sz w:val="16"/>
        </w:rPr>
        <w:t xml:space="preserve">, such as </w:t>
      </w:r>
      <w:r w:rsidRPr="00825614">
        <w:rPr>
          <w:rStyle w:val="StyleUnderline"/>
        </w:rPr>
        <w:t xml:space="preserve">through </w:t>
      </w:r>
      <w:r w:rsidRPr="00825614">
        <w:rPr>
          <w:rStyle w:val="Emphasis"/>
        </w:rPr>
        <w:t>air pollution</w:t>
      </w:r>
      <w:r w:rsidRPr="00825614">
        <w:rPr>
          <w:rStyle w:val="StyleUnderline"/>
        </w:rPr>
        <w:t xml:space="preserve"> and carbon </w:t>
      </w:r>
      <w:r w:rsidRPr="00825614">
        <w:rPr>
          <w:rStyle w:val="Emphasis"/>
        </w:rPr>
        <w:t>emissions</w:t>
      </w:r>
      <w:r w:rsidRPr="00825614">
        <w:rPr>
          <w:rStyle w:val="StyleUnderline"/>
        </w:rPr>
        <w:t xml:space="preserve">. Energy innovation </w:t>
      </w:r>
      <w:r w:rsidRPr="00825614">
        <w:rPr>
          <w:rStyle w:val="Emphasis"/>
        </w:rPr>
        <w:t>delivers benefits</w:t>
      </w:r>
      <w:r w:rsidRPr="00825614">
        <w:rPr>
          <w:rStyle w:val="StyleUnderline"/>
        </w:rPr>
        <w:t xml:space="preserve"> to all</w:t>
      </w:r>
      <w:r w:rsidRPr="00FA3ABE">
        <w:rPr>
          <w:sz w:val="16"/>
        </w:rPr>
        <w:t xml:space="preserve"> of us beyond the economic gains the innovator can capture. Energy infrastructure investment, such as pipelines, transmission lines, and electric vehicle chargers, may be hampered if any one firm’s investments benefit all their competitors or if it risks monopolistic market power of energy delivery mechanisms.</w:t>
      </w:r>
    </w:p>
    <w:p w14:paraId="167D1759" w14:textId="77777777" w:rsidR="006225EC" w:rsidRPr="009D6209" w:rsidRDefault="006225EC" w:rsidP="006225EC">
      <w:pPr>
        <w:rPr>
          <w:sz w:val="16"/>
        </w:rPr>
      </w:pPr>
      <w:r w:rsidRPr="00825614">
        <w:rPr>
          <w:rStyle w:val="StyleUnderline"/>
        </w:rPr>
        <w:t>The argument for government’s role in the energy</w:t>
      </w:r>
      <w:r w:rsidRPr="009D6209">
        <w:rPr>
          <w:sz w:val="16"/>
        </w:rPr>
        <w:t xml:space="preserve"> sector </w:t>
      </w:r>
      <w:r w:rsidRPr="00825614">
        <w:rPr>
          <w:rStyle w:val="StyleUnderline"/>
        </w:rPr>
        <w:t>is</w:t>
      </w:r>
      <w:r w:rsidRPr="009D6209">
        <w:rPr>
          <w:sz w:val="16"/>
        </w:rPr>
        <w:t xml:space="preserve"> even </w:t>
      </w:r>
      <w:r w:rsidRPr="00825614">
        <w:rPr>
          <w:rStyle w:val="StyleUnderline"/>
        </w:rPr>
        <w:t>stronger today</w:t>
      </w:r>
      <w:r w:rsidRPr="009D6209">
        <w:rPr>
          <w:sz w:val="16"/>
        </w:rPr>
        <w:t xml:space="preserve">. First, </w:t>
      </w:r>
      <w:r w:rsidRPr="00C53B5F">
        <w:rPr>
          <w:rStyle w:val="StyleUnderline"/>
          <w:highlight w:val="cyan"/>
        </w:rPr>
        <w:t>the world faces</w:t>
      </w:r>
      <w:r w:rsidRPr="00825614">
        <w:rPr>
          <w:rStyle w:val="StyleUnderline"/>
        </w:rPr>
        <w:t xml:space="preserve"> an </w:t>
      </w:r>
      <w:r w:rsidRPr="00C53B5F">
        <w:rPr>
          <w:rStyle w:val="Emphasis"/>
          <w:sz w:val="28"/>
          <w:szCs w:val="28"/>
          <w:highlight w:val="cyan"/>
        </w:rPr>
        <w:t>existential threat</w:t>
      </w:r>
      <w:r w:rsidRPr="00C53B5F">
        <w:rPr>
          <w:rStyle w:val="StyleUnderline"/>
          <w:sz w:val="28"/>
          <w:szCs w:val="28"/>
          <w:highlight w:val="cyan"/>
        </w:rPr>
        <w:t xml:space="preserve"> </w:t>
      </w:r>
      <w:r w:rsidRPr="00C53B5F">
        <w:rPr>
          <w:rStyle w:val="StyleUnderline"/>
          <w:highlight w:val="cyan"/>
        </w:rPr>
        <w:t xml:space="preserve">from </w:t>
      </w:r>
      <w:r w:rsidRPr="00C53B5F">
        <w:rPr>
          <w:rStyle w:val="Emphasis"/>
          <w:highlight w:val="cyan"/>
        </w:rPr>
        <w:t>climate change</w:t>
      </w:r>
      <w:r w:rsidRPr="00C53B5F">
        <w:rPr>
          <w:rStyle w:val="StyleUnderline"/>
          <w:highlight w:val="cyan"/>
        </w:rPr>
        <w:t xml:space="preserve">. With </w:t>
      </w:r>
      <w:r w:rsidRPr="00C53B5F">
        <w:rPr>
          <w:rStyle w:val="Emphasis"/>
          <w:highlight w:val="cyan"/>
        </w:rPr>
        <w:t>time running short</w:t>
      </w:r>
      <w:r w:rsidRPr="00C53B5F">
        <w:rPr>
          <w:rStyle w:val="StyleUnderline"/>
          <w:highlight w:val="cyan"/>
        </w:rPr>
        <w:t xml:space="preserve"> to</w:t>
      </w:r>
      <w:r w:rsidRPr="00825614">
        <w:rPr>
          <w:rStyle w:val="StyleUnderline"/>
        </w:rPr>
        <w:t xml:space="preserve"> begin sharply </w:t>
      </w:r>
      <w:r w:rsidRPr="00C53B5F">
        <w:rPr>
          <w:rStyle w:val="Emphasis"/>
          <w:highlight w:val="cyan"/>
        </w:rPr>
        <w:t>curb</w:t>
      </w:r>
      <w:r w:rsidRPr="00825614">
        <w:rPr>
          <w:rStyle w:val="Emphasis"/>
        </w:rPr>
        <w:t xml:space="preserve">ing </w:t>
      </w:r>
      <w:r w:rsidRPr="00C53B5F">
        <w:rPr>
          <w:rStyle w:val="Emphasis"/>
          <w:highlight w:val="cyan"/>
        </w:rPr>
        <w:t>emissions</w:t>
      </w:r>
      <w:r w:rsidRPr="00C53B5F">
        <w:rPr>
          <w:rStyle w:val="StyleUnderline"/>
          <w:highlight w:val="cyan"/>
        </w:rPr>
        <w:t>, market forces</w:t>
      </w:r>
      <w:r w:rsidRPr="00825614">
        <w:rPr>
          <w:rStyle w:val="StyleUnderline"/>
        </w:rPr>
        <w:t xml:space="preserve"> will not deliver</w:t>
      </w:r>
      <w:r w:rsidRPr="009D6209">
        <w:rPr>
          <w:sz w:val="16"/>
        </w:rPr>
        <w:t xml:space="preserve"> the pace of </w:t>
      </w:r>
      <w:r w:rsidRPr="00825614">
        <w:rPr>
          <w:rStyle w:val="StyleUnderline"/>
        </w:rPr>
        <w:t xml:space="preserve">transition </w:t>
      </w:r>
      <w:r w:rsidRPr="00C53B5F">
        <w:rPr>
          <w:rStyle w:val="StyleUnderline"/>
          <w:highlight w:val="cyan"/>
        </w:rPr>
        <w:t>need</w:t>
      </w:r>
      <w:r w:rsidRPr="00825614">
        <w:rPr>
          <w:rStyle w:val="StyleUnderline"/>
        </w:rPr>
        <w:t xml:space="preserve">ed without robust </w:t>
      </w:r>
      <w:r w:rsidRPr="00C53B5F">
        <w:rPr>
          <w:rStyle w:val="StyleUnderline"/>
          <w:highlight w:val="cyan"/>
        </w:rPr>
        <w:t>government intervention</w:t>
      </w:r>
      <w:r w:rsidRPr="009D6209">
        <w:rPr>
          <w:sz w:val="16"/>
        </w:rPr>
        <w:t xml:space="preserve">. Second, </w:t>
      </w:r>
      <w:r w:rsidRPr="00825614">
        <w:rPr>
          <w:rStyle w:val="StyleUnderline"/>
        </w:rPr>
        <w:t xml:space="preserve">the </w:t>
      </w:r>
      <w:r w:rsidRPr="00C53B5F">
        <w:rPr>
          <w:rStyle w:val="StyleUnderline"/>
          <w:highlight w:val="cyan"/>
        </w:rPr>
        <w:t>scale of</w:t>
      </w:r>
      <w:r w:rsidRPr="00825614">
        <w:rPr>
          <w:rStyle w:val="StyleUnderline"/>
        </w:rPr>
        <w:t xml:space="preserve"> that </w:t>
      </w:r>
      <w:r w:rsidRPr="00C53B5F">
        <w:rPr>
          <w:rStyle w:val="StyleUnderline"/>
          <w:highlight w:val="cyan"/>
        </w:rPr>
        <w:t>transition creates</w:t>
      </w:r>
      <w:r w:rsidRPr="00825614">
        <w:rPr>
          <w:rStyle w:val="StyleUnderline"/>
        </w:rPr>
        <w:t xml:space="preserve"> enormous </w:t>
      </w:r>
      <w:r w:rsidRPr="00825614">
        <w:rPr>
          <w:rStyle w:val="Emphasis"/>
        </w:rPr>
        <w:t xml:space="preserve">economic </w:t>
      </w:r>
      <w:r w:rsidRPr="00C53B5F">
        <w:rPr>
          <w:rStyle w:val="Emphasis"/>
          <w:highlight w:val="cyan"/>
        </w:rPr>
        <w:t>opportunity</w:t>
      </w:r>
      <w:r w:rsidRPr="00C53B5F">
        <w:rPr>
          <w:rStyle w:val="StyleUnderline"/>
          <w:highlight w:val="cyan"/>
        </w:rPr>
        <w:t xml:space="preserve"> to build </w:t>
      </w:r>
      <w:r w:rsidRPr="00C53B5F">
        <w:rPr>
          <w:rStyle w:val="Emphasis"/>
          <w:highlight w:val="cyan"/>
        </w:rPr>
        <w:t>new</w:t>
      </w:r>
      <w:r w:rsidRPr="009874B0">
        <w:rPr>
          <w:rStyle w:val="Emphasis"/>
        </w:rPr>
        <w:t xml:space="preserve"> energy </w:t>
      </w:r>
      <w:r w:rsidRPr="00C53B5F">
        <w:rPr>
          <w:rStyle w:val="Emphasis"/>
          <w:highlight w:val="cyan"/>
        </w:rPr>
        <w:t>sectors</w:t>
      </w:r>
      <w:r w:rsidRPr="00825614">
        <w:rPr>
          <w:rStyle w:val="StyleUnderline"/>
        </w:rPr>
        <w:t>. With the economy in a deep hole</w:t>
      </w:r>
      <w:r w:rsidRPr="009D6209">
        <w:rPr>
          <w:sz w:val="16"/>
        </w:rPr>
        <w:t xml:space="preserve"> from the pandemic, </w:t>
      </w:r>
      <w:r w:rsidRPr="00825614">
        <w:rPr>
          <w:rStyle w:val="StyleUnderline"/>
        </w:rPr>
        <w:t xml:space="preserve">leading in these new sectors can </w:t>
      </w:r>
      <w:r w:rsidRPr="009874B0">
        <w:rPr>
          <w:rStyle w:val="StyleUnderline"/>
        </w:rPr>
        <w:t xml:space="preserve">spur significant </w:t>
      </w:r>
      <w:r w:rsidRPr="009874B0">
        <w:rPr>
          <w:rStyle w:val="Emphasis"/>
        </w:rPr>
        <w:t>job growth</w:t>
      </w:r>
      <w:r w:rsidRPr="009D6209">
        <w:rPr>
          <w:sz w:val="16"/>
        </w:rPr>
        <w:t xml:space="preserve">. Finally, </w:t>
      </w:r>
      <w:r w:rsidRPr="00825614">
        <w:rPr>
          <w:rStyle w:val="StyleUnderline"/>
        </w:rPr>
        <w:t>given the strategic importance of energy</w:t>
      </w:r>
      <w:r w:rsidRPr="009D6209">
        <w:rPr>
          <w:sz w:val="16"/>
        </w:rPr>
        <w:t>—critical to every citizens’ economic and physical well-being and safety, as the recent crisis in Texas reminded us—</w:t>
      </w:r>
      <w:r w:rsidRPr="00825614">
        <w:rPr>
          <w:rStyle w:val="StyleUnderline"/>
        </w:rPr>
        <w:t xml:space="preserve">there is a strong </w:t>
      </w:r>
      <w:r w:rsidRPr="00825614">
        <w:rPr>
          <w:rStyle w:val="Emphasis"/>
        </w:rPr>
        <w:t>national security rationale</w:t>
      </w:r>
      <w:r w:rsidRPr="00825614">
        <w:rPr>
          <w:rStyle w:val="StyleUnderline"/>
        </w:rPr>
        <w:t xml:space="preserve"> to develop these </w:t>
      </w:r>
      <w:r w:rsidRPr="00825614">
        <w:rPr>
          <w:rStyle w:val="Emphasis"/>
        </w:rPr>
        <w:t>technologies</w:t>
      </w:r>
      <w:r w:rsidRPr="00825614">
        <w:rPr>
          <w:rStyle w:val="StyleUnderline"/>
        </w:rPr>
        <w:t xml:space="preserve"> </w:t>
      </w:r>
      <w:r w:rsidRPr="00C53B5F">
        <w:rPr>
          <w:rStyle w:val="StyleUnderline"/>
          <w:highlight w:val="cyan"/>
        </w:rPr>
        <w:t>and</w:t>
      </w:r>
      <w:r w:rsidRPr="00825614">
        <w:rPr>
          <w:rStyle w:val="StyleUnderline"/>
        </w:rPr>
        <w:t xml:space="preserve"> </w:t>
      </w:r>
      <w:r w:rsidRPr="00825614">
        <w:rPr>
          <w:rStyle w:val="Emphasis"/>
        </w:rPr>
        <w:t>capabilities</w:t>
      </w:r>
      <w:r w:rsidRPr="00825614">
        <w:rPr>
          <w:rStyle w:val="StyleUnderline"/>
        </w:rPr>
        <w:t xml:space="preserve"> in the </w:t>
      </w:r>
      <w:r w:rsidRPr="00825614">
        <w:rPr>
          <w:rStyle w:val="Emphasis"/>
        </w:rPr>
        <w:t>U</w:t>
      </w:r>
      <w:r w:rsidRPr="00825614">
        <w:rPr>
          <w:rStyle w:val="StyleUnderline"/>
        </w:rPr>
        <w:t xml:space="preserve">nited </w:t>
      </w:r>
      <w:r w:rsidRPr="00825614">
        <w:rPr>
          <w:rStyle w:val="Emphasis"/>
        </w:rPr>
        <w:t>S</w:t>
      </w:r>
      <w:r w:rsidRPr="00825614">
        <w:rPr>
          <w:rStyle w:val="StyleUnderline"/>
        </w:rPr>
        <w:t>tates</w:t>
      </w:r>
      <w:r w:rsidRPr="009D6209">
        <w:rPr>
          <w:sz w:val="16"/>
        </w:rPr>
        <w:t>. As the energy system transitions to cleaner alternatives, there will be new risks associated with the critical minerals’ supply chains required for renewable energy and batteries, cybersecurity, and global trade chokepoints, which argues for reinforcing the domestic U.S. industrial base in these technologies.</w:t>
      </w:r>
    </w:p>
    <w:p w14:paraId="57F57B6F" w14:textId="77777777" w:rsidR="006225EC" w:rsidRPr="00FA3ABE" w:rsidRDefault="006225EC" w:rsidP="006225EC">
      <w:pPr>
        <w:rPr>
          <w:sz w:val="16"/>
        </w:rPr>
      </w:pPr>
      <w:r w:rsidRPr="00FA3ABE">
        <w:rPr>
          <w:sz w:val="16"/>
        </w:rPr>
        <w:t>To tackle the problem of climate change, Sullivan and Biden’s China advisor, Kurt Campbell, persuasively argued that the United States must pursue not only cooperation but also economic competition with China, for example. Noting that both Democrats and Republicans “are making a convincing case for a new U.S. industrial policy,” they called for more government investment in infrastructure and research in clean energy, among other areas, to confront such a “challenging economic competitor” as China.</w:t>
      </w:r>
    </w:p>
    <w:p w14:paraId="7F8D43D0" w14:textId="77777777" w:rsidR="006225EC" w:rsidRPr="00FA3ABE" w:rsidRDefault="006225EC" w:rsidP="006225EC">
      <w:pPr>
        <w:rPr>
          <w:sz w:val="16"/>
        </w:rPr>
      </w:pPr>
      <w:r w:rsidRPr="00FA3ABE">
        <w:rPr>
          <w:sz w:val="16"/>
        </w:rPr>
        <w:t xml:space="preserve">The argument against industrial policy to combat climate change is that the government cannot anticipate which technologies will deliver the cheapest solutions. Yet, as the International Energy Agency explained, </w:t>
      </w:r>
      <w:r w:rsidRPr="00825614">
        <w:rPr>
          <w:rStyle w:val="StyleUnderline"/>
        </w:rPr>
        <w:t xml:space="preserve">most of the </w:t>
      </w:r>
      <w:r w:rsidRPr="00C53B5F">
        <w:rPr>
          <w:rStyle w:val="Emphasis"/>
          <w:highlight w:val="cyan"/>
        </w:rPr>
        <w:t>key tech</w:t>
      </w:r>
      <w:r w:rsidRPr="00825614">
        <w:rPr>
          <w:rStyle w:val="Emphasis"/>
        </w:rPr>
        <w:t>nologies</w:t>
      </w:r>
      <w:r w:rsidRPr="00825614">
        <w:rPr>
          <w:rStyle w:val="StyleUnderline"/>
        </w:rPr>
        <w:t xml:space="preserve"> the energy sector needs to reach </w:t>
      </w:r>
      <w:r w:rsidRPr="00825614">
        <w:rPr>
          <w:rStyle w:val="Emphasis"/>
        </w:rPr>
        <w:t>net-zero</w:t>
      </w:r>
      <w:r w:rsidRPr="00825614">
        <w:rPr>
          <w:rStyle w:val="StyleUnderline"/>
        </w:rPr>
        <w:t xml:space="preserve"> emissions are </w:t>
      </w:r>
      <w:r w:rsidRPr="00825614">
        <w:rPr>
          <w:rStyle w:val="Emphasis"/>
        </w:rPr>
        <w:t>known today</w:t>
      </w:r>
      <w:r w:rsidRPr="00FA3ABE">
        <w:rPr>
          <w:sz w:val="16"/>
        </w:rPr>
        <w:t>.</w:t>
      </w:r>
      <w:r w:rsidRPr="00DB16AA">
        <w:rPr>
          <w:rStyle w:val="StyleUnderline"/>
        </w:rPr>
        <w:t xml:space="preserve"> </w:t>
      </w:r>
      <w:r w:rsidRPr="00C53B5F">
        <w:rPr>
          <w:rStyle w:val="StyleUnderline"/>
          <w:highlight w:val="cyan"/>
        </w:rPr>
        <w:t>Market forces are</w:t>
      </w:r>
      <w:r w:rsidRPr="00DB16AA">
        <w:rPr>
          <w:rStyle w:val="StyleUnderline"/>
        </w:rPr>
        <w:t xml:space="preserve"> still </w:t>
      </w:r>
      <w:r w:rsidRPr="00C53B5F">
        <w:rPr>
          <w:rStyle w:val="Emphasis"/>
          <w:highlight w:val="cyan"/>
        </w:rPr>
        <w:t>powerful</w:t>
      </w:r>
      <w:r w:rsidRPr="00DB16AA">
        <w:rPr>
          <w:rStyle w:val="StyleUnderline"/>
        </w:rPr>
        <w:t>—when properly directed</w:t>
      </w:r>
      <w:r w:rsidRPr="00FA3ABE">
        <w:rPr>
          <w:sz w:val="16"/>
        </w:rPr>
        <w:t xml:space="preserve"> by a carbon price—</w:t>
      </w:r>
      <w:r w:rsidRPr="00C53B5F">
        <w:rPr>
          <w:rStyle w:val="StyleUnderline"/>
          <w:highlight w:val="cyan"/>
        </w:rPr>
        <w:t>to give</w:t>
      </w:r>
      <w:r w:rsidRPr="00DB16AA">
        <w:rPr>
          <w:rStyle w:val="StyleUnderline"/>
        </w:rPr>
        <w:t xml:space="preserve"> firms and consumers the right </w:t>
      </w:r>
      <w:r w:rsidRPr="00C53B5F">
        <w:rPr>
          <w:rStyle w:val="Emphasis"/>
          <w:highlight w:val="cyan"/>
        </w:rPr>
        <w:t>incentives</w:t>
      </w:r>
      <w:r w:rsidRPr="00C53B5F">
        <w:rPr>
          <w:rStyle w:val="StyleUnderline"/>
          <w:highlight w:val="cyan"/>
        </w:rPr>
        <w:t xml:space="preserve"> to</w:t>
      </w:r>
      <w:r w:rsidRPr="00DB16AA">
        <w:rPr>
          <w:rStyle w:val="StyleUnderline"/>
        </w:rPr>
        <w:t xml:space="preserve"> adopt and </w:t>
      </w:r>
      <w:r w:rsidRPr="00C53B5F">
        <w:rPr>
          <w:rStyle w:val="StyleUnderline"/>
          <w:highlight w:val="cyan"/>
        </w:rPr>
        <w:t>develop</w:t>
      </w:r>
      <w:r w:rsidRPr="00FA3ABE">
        <w:rPr>
          <w:sz w:val="16"/>
        </w:rPr>
        <w:t xml:space="preserve"> those technologies and to determine which ones emerge as </w:t>
      </w:r>
      <w:r w:rsidRPr="00DB16AA">
        <w:rPr>
          <w:rStyle w:val="StyleUnderline"/>
        </w:rPr>
        <w:t xml:space="preserve">the </w:t>
      </w:r>
      <w:r w:rsidRPr="00C53B5F">
        <w:rPr>
          <w:rStyle w:val="Emphasis"/>
          <w:highlight w:val="cyan"/>
        </w:rPr>
        <w:t>best solutions</w:t>
      </w:r>
      <w:r w:rsidRPr="00DB16AA">
        <w:rPr>
          <w:rStyle w:val="StyleUnderline"/>
        </w:rPr>
        <w:t xml:space="preserve"> in</w:t>
      </w:r>
      <w:r w:rsidRPr="00FA3ABE">
        <w:rPr>
          <w:sz w:val="16"/>
        </w:rPr>
        <w:t xml:space="preserve"> different </w:t>
      </w:r>
      <w:r w:rsidRPr="00DB16AA">
        <w:rPr>
          <w:rStyle w:val="StyleUnderline"/>
        </w:rPr>
        <w:t>energy sectors</w:t>
      </w:r>
      <w:r w:rsidRPr="00FA3ABE">
        <w:rPr>
          <w:sz w:val="16"/>
        </w:rPr>
        <w:t>.</w:t>
      </w:r>
    </w:p>
    <w:p w14:paraId="696F7161" w14:textId="77777777" w:rsidR="006225EC" w:rsidRPr="00FA3ABE" w:rsidRDefault="006225EC" w:rsidP="006225EC">
      <w:pPr>
        <w:rPr>
          <w:sz w:val="16"/>
        </w:rPr>
      </w:pPr>
      <w:r w:rsidRPr="00FA3ABE">
        <w:rPr>
          <w:sz w:val="16"/>
        </w:rPr>
        <w:t>Moreover, critics of industrial policy argue that if the goal is to reduce emissions as fast as possible, it should matter less whether the technology is made in the United States than whether it is as cheap as possible so more people will adopt it. Germany’s Energiewende, a comprehensive plan to shift the country to renewable energy, has been criticized for its high cost per ton of emissions avoided, which economists have estimated to be between $600 and $1500, much costlier than most other policy interventions. (To put the German numbers in context: The Obama administration estimated the total harm caused by one ton of carbon dioxide to be around $50, although there are good arguments to revise that figure higher.) Jason Furman, a Harvard professor and former Obama administration economic advisor, said “if you think climate change is the biggest challenge facing the country … you should want to make sure a lot of solar and wind energy is produced in the United States. You shouldn’t care nearly as much where panels and turbines are produced.”</w:t>
      </w:r>
    </w:p>
    <w:p w14:paraId="735D88F3" w14:textId="77777777" w:rsidR="006225EC" w:rsidRPr="00FA3ABE" w:rsidRDefault="006225EC" w:rsidP="006225EC">
      <w:pPr>
        <w:rPr>
          <w:sz w:val="16"/>
        </w:rPr>
      </w:pPr>
      <w:r w:rsidRPr="00FA3ABE">
        <w:rPr>
          <w:sz w:val="16"/>
        </w:rPr>
        <w:t xml:space="preserve">Furman’s view is correct if the goal is to cut emissions in the United States as fast as possible. But what </w:t>
      </w:r>
      <w:r w:rsidRPr="00C53B5F">
        <w:rPr>
          <w:rStyle w:val="StyleUnderline"/>
          <w:highlight w:val="cyan"/>
        </w:rPr>
        <w:t>if the goal is</w:t>
      </w:r>
      <w:r w:rsidRPr="00E07186">
        <w:rPr>
          <w:rStyle w:val="StyleUnderline"/>
        </w:rPr>
        <w:t xml:space="preserve"> to </w:t>
      </w:r>
      <w:r w:rsidRPr="00C53B5F">
        <w:rPr>
          <w:rStyle w:val="Emphasis"/>
          <w:highlight w:val="cyan"/>
        </w:rPr>
        <w:t>decarbonize</w:t>
      </w:r>
      <w:r w:rsidRPr="00C53B5F">
        <w:rPr>
          <w:rStyle w:val="StyleUnderline"/>
          <w:highlight w:val="cyan"/>
        </w:rPr>
        <w:t xml:space="preserve"> the</w:t>
      </w:r>
      <w:r w:rsidRPr="00E07186">
        <w:rPr>
          <w:rStyle w:val="StyleUnderline"/>
        </w:rPr>
        <w:t xml:space="preserve"> </w:t>
      </w:r>
      <w:r w:rsidRPr="00E07186">
        <w:rPr>
          <w:rStyle w:val="Emphasis"/>
        </w:rPr>
        <w:t xml:space="preserve">entire </w:t>
      </w:r>
      <w:r w:rsidRPr="00C53B5F">
        <w:rPr>
          <w:rStyle w:val="Emphasis"/>
          <w:highlight w:val="cyan"/>
        </w:rPr>
        <w:t>world</w:t>
      </w:r>
      <w:r w:rsidRPr="00E07186">
        <w:rPr>
          <w:rStyle w:val="Emphasis"/>
        </w:rPr>
        <w:t>’s emissions</w:t>
      </w:r>
      <w:r w:rsidRPr="00E07186">
        <w:rPr>
          <w:rStyle w:val="StyleUnderline"/>
        </w:rPr>
        <w:t xml:space="preserve"> as fast as possible</w:t>
      </w:r>
      <w:r w:rsidRPr="00FA3ABE">
        <w:rPr>
          <w:sz w:val="16"/>
        </w:rPr>
        <w:t xml:space="preserve">? What if the goal is to show climate leadership </w:t>
      </w:r>
      <w:r w:rsidRPr="00C53B5F">
        <w:rPr>
          <w:rStyle w:val="StyleUnderline"/>
          <w:highlight w:val="cyan"/>
        </w:rPr>
        <w:t xml:space="preserve">by </w:t>
      </w:r>
      <w:r w:rsidRPr="00C53B5F">
        <w:rPr>
          <w:rStyle w:val="Emphasis"/>
          <w:highlight w:val="cyan"/>
        </w:rPr>
        <w:t>helping all nations</w:t>
      </w:r>
      <w:r w:rsidRPr="00E07186">
        <w:rPr>
          <w:rStyle w:val="StyleUnderline"/>
        </w:rPr>
        <w:t xml:space="preserve"> achieve net-zero</w:t>
      </w:r>
      <w:r w:rsidRPr="00FA3ABE">
        <w:rPr>
          <w:sz w:val="16"/>
        </w:rPr>
        <w:t xml:space="preserve"> emissions? In that case, the measure of </w:t>
      </w:r>
      <w:r w:rsidRPr="00C53B5F">
        <w:rPr>
          <w:rStyle w:val="StyleUnderline"/>
          <w:highlight w:val="cyan"/>
        </w:rPr>
        <w:t>U.S.</w:t>
      </w:r>
      <w:r w:rsidRPr="00E00355">
        <w:rPr>
          <w:rStyle w:val="StyleUnderline"/>
        </w:rPr>
        <w:t xml:space="preserve"> climate </w:t>
      </w:r>
      <w:r w:rsidRPr="00C53B5F">
        <w:rPr>
          <w:rStyle w:val="StyleUnderline"/>
          <w:highlight w:val="cyan"/>
        </w:rPr>
        <w:t>policy should be</w:t>
      </w:r>
      <w:r w:rsidRPr="00E07186">
        <w:rPr>
          <w:rStyle w:val="StyleUnderline"/>
        </w:rPr>
        <w:t xml:space="preserve"> less about how fast it brings down domestic emissions</w:t>
      </w:r>
      <w:r w:rsidRPr="00FA3ABE">
        <w:rPr>
          <w:sz w:val="16"/>
        </w:rPr>
        <w:t xml:space="preserve">, only 15 percent of the world’s annual total, </w:t>
      </w:r>
      <w:r w:rsidRPr="00E07186">
        <w:rPr>
          <w:rStyle w:val="StyleUnderline"/>
        </w:rPr>
        <w:t xml:space="preserve">than </w:t>
      </w:r>
      <w:r w:rsidRPr="00C53B5F">
        <w:rPr>
          <w:rStyle w:val="StyleUnderline"/>
          <w:highlight w:val="cyan"/>
        </w:rPr>
        <w:t>about how fast it brings down</w:t>
      </w:r>
      <w:r w:rsidRPr="00E07186">
        <w:rPr>
          <w:rStyle w:val="StyleUnderline"/>
        </w:rPr>
        <w:t xml:space="preserve"> the </w:t>
      </w:r>
      <w:r w:rsidRPr="00C53B5F">
        <w:rPr>
          <w:rStyle w:val="Emphasis"/>
          <w:highlight w:val="cyan"/>
        </w:rPr>
        <w:t>cost of</w:t>
      </w:r>
      <w:r w:rsidRPr="00E07186">
        <w:rPr>
          <w:rStyle w:val="Emphasis"/>
        </w:rPr>
        <w:t xml:space="preserve"> clean </w:t>
      </w:r>
      <w:r w:rsidRPr="00C53B5F">
        <w:rPr>
          <w:rStyle w:val="Emphasis"/>
          <w:highlight w:val="cyan"/>
        </w:rPr>
        <w:t>tech</w:t>
      </w:r>
      <w:r w:rsidRPr="00E07186">
        <w:rPr>
          <w:rStyle w:val="Emphasis"/>
        </w:rPr>
        <w:t>nologies</w:t>
      </w:r>
      <w:r w:rsidRPr="00E07186">
        <w:rPr>
          <w:rStyle w:val="StyleUnderline"/>
        </w:rPr>
        <w:t xml:space="preserve"> needed for the </w:t>
      </w:r>
      <w:r w:rsidRPr="00E07186">
        <w:rPr>
          <w:rStyle w:val="Emphasis"/>
        </w:rPr>
        <w:t>rest of the world</w:t>
      </w:r>
      <w:r w:rsidRPr="00E07186">
        <w:rPr>
          <w:rStyle w:val="StyleUnderline"/>
        </w:rPr>
        <w:t xml:space="preserve"> to </w:t>
      </w:r>
      <w:r w:rsidRPr="00E07186">
        <w:rPr>
          <w:rStyle w:val="Emphasis"/>
        </w:rPr>
        <w:t>decarbonize</w:t>
      </w:r>
      <w:r w:rsidRPr="00FA3ABE">
        <w:rPr>
          <w:sz w:val="16"/>
        </w:rPr>
        <w:t>.</w:t>
      </w:r>
    </w:p>
    <w:p w14:paraId="665BD600" w14:textId="77777777" w:rsidR="006225EC" w:rsidRPr="00FA3ABE" w:rsidRDefault="006225EC" w:rsidP="006225EC">
      <w:pPr>
        <w:rPr>
          <w:sz w:val="16"/>
        </w:rPr>
      </w:pPr>
      <w:r w:rsidRPr="00E07186">
        <w:rPr>
          <w:rStyle w:val="StyleUnderline"/>
        </w:rPr>
        <w:t>Some</w:t>
      </w:r>
      <w:r w:rsidRPr="00FA3ABE">
        <w:rPr>
          <w:sz w:val="16"/>
        </w:rPr>
        <w:t xml:space="preserve"> clean energy </w:t>
      </w:r>
      <w:r w:rsidRPr="00E07186">
        <w:rPr>
          <w:rStyle w:val="StyleUnderline"/>
        </w:rPr>
        <w:t xml:space="preserve">technologies, such as </w:t>
      </w:r>
      <w:r w:rsidRPr="00E07186">
        <w:rPr>
          <w:rStyle w:val="Emphasis"/>
        </w:rPr>
        <w:t>solar</w:t>
      </w:r>
      <w:r w:rsidRPr="00E07186">
        <w:rPr>
          <w:rStyle w:val="StyleUnderline"/>
        </w:rPr>
        <w:t xml:space="preserve"> and </w:t>
      </w:r>
      <w:r w:rsidRPr="00E07186">
        <w:rPr>
          <w:rStyle w:val="Emphasis"/>
        </w:rPr>
        <w:t>wind</w:t>
      </w:r>
      <w:r w:rsidRPr="00FA3ABE">
        <w:rPr>
          <w:sz w:val="16"/>
        </w:rPr>
        <w:t xml:space="preserve"> power </w:t>
      </w:r>
      <w:r w:rsidRPr="00E07186">
        <w:rPr>
          <w:rStyle w:val="StyleUnderline"/>
        </w:rPr>
        <w:t xml:space="preserve">or </w:t>
      </w:r>
      <w:r w:rsidRPr="00E07186">
        <w:rPr>
          <w:rStyle w:val="Emphasis"/>
        </w:rPr>
        <w:t>e</w:t>
      </w:r>
      <w:r w:rsidRPr="00E07186">
        <w:rPr>
          <w:rStyle w:val="StyleUnderline"/>
        </w:rPr>
        <w:t xml:space="preserve">lectric </w:t>
      </w:r>
      <w:r w:rsidRPr="00E07186">
        <w:rPr>
          <w:rStyle w:val="Emphasis"/>
        </w:rPr>
        <w:t>v</w:t>
      </w:r>
      <w:r w:rsidRPr="00E07186">
        <w:rPr>
          <w:rStyle w:val="StyleUnderline"/>
        </w:rPr>
        <w:t xml:space="preserve">ehicles, are fairly </w:t>
      </w:r>
      <w:r w:rsidRPr="00E07186">
        <w:rPr>
          <w:rStyle w:val="Emphasis"/>
        </w:rPr>
        <w:t>cost competitive</w:t>
      </w:r>
      <w:r w:rsidRPr="00E07186">
        <w:rPr>
          <w:rStyle w:val="StyleUnderline"/>
        </w:rPr>
        <w:t xml:space="preserve"> today relative to their carbon-intensive counterparts. Yet</w:t>
      </w:r>
      <w:r w:rsidRPr="00FA3ABE">
        <w:rPr>
          <w:sz w:val="16"/>
        </w:rPr>
        <w:t xml:space="preserve"> as Bill Gates explained in his new book, </w:t>
      </w:r>
      <w:r w:rsidRPr="00E07186">
        <w:rPr>
          <w:rStyle w:val="StyleUnderline"/>
        </w:rPr>
        <w:t>the cost difference between carbon-emitting and carbon-free</w:t>
      </w:r>
      <w:r w:rsidRPr="00FA3ABE">
        <w:rPr>
          <w:sz w:val="16"/>
        </w:rPr>
        <w:t xml:space="preserve"> production—what he calls the “green premium”—</w:t>
      </w:r>
      <w:r w:rsidRPr="00E07186">
        <w:rPr>
          <w:rStyle w:val="StyleUnderline"/>
        </w:rPr>
        <w:t>remains</w:t>
      </w:r>
      <w:r w:rsidRPr="00FA3ABE">
        <w:rPr>
          <w:sz w:val="16"/>
        </w:rPr>
        <w:t xml:space="preserve"> exceptionally </w:t>
      </w:r>
      <w:r w:rsidRPr="00E07186">
        <w:rPr>
          <w:rStyle w:val="StyleUnderline"/>
        </w:rPr>
        <w:t>high for many sectors and technologies</w:t>
      </w:r>
      <w:r w:rsidRPr="00FA3ABE">
        <w:rPr>
          <w:sz w:val="16"/>
        </w:rPr>
        <w:t>, such as cement and steel, air travel and shipping, long-duration energy storage to cope with the intermittency of renewable energy, and steady sources of electricity like nuclear power or natural gas with carbon capture and storage. These technologies may not be needed to make a large dent in emissions by 2030, but they will absolutely be needed to achieve net-zero emissions by mid-21st century. Consider that the largest source of global greenhouse gas emissions comes from what Gates calls “making things,” such as the production of cement, steel, and plastics—sectors that will almost certainly need nascent technologies to decarbonize.</w:t>
      </w:r>
    </w:p>
    <w:p w14:paraId="6C2DA46D" w14:textId="77777777" w:rsidR="006225EC" w:rsidRPr="00FA3ABE" w:rsidRDefault="006225EC" w:rsidP="006225EC">
      <w:pPr>
        <w:rPr>
          <w:sz w:val="16"/>
        </w:rPr>
      </w:pPr>
      <w:r w:rsidRPr="00E07186">
        <w:rPr>
          <w:rStyle w:val="StyleUnderline"/>
        </w:rPr>
        <w:t>To promote domestic industries developing technologies</w:t>
      </w:r>
      <w:r w:rsidRPr="00FA3ABE">
        <w:rPr>
          <w:sz w:val="16"/>
        </w:rPr>
        <w:t xml:space="preserve"> for such hard-to-decarbonize sectors, </w:t>
      </w:r>
      <w:r w:rsidRPr="00C53B5F">
        <w:rPr>
          <w:rStyle w:val="StyleUnderline"/>
          <w:highlight w:val="cyan"/>
        </w:rPr>
        <w:t>policies should</w:t>
      </w:r>
      <w:r w:rsidRPr="00E00355">
        <w:rPr>
          <w:rStyle w:val="StyleUnderline"/>
        </w:rPr>
        <w:t xml:space="preserve"> </w:t>
      </w:r>
      <w:r w:rsidRPr="00E00355">
        <w:rPr>
          <w:rStyle w:val="Emphasis"/>
        </w:rPr>
        <w:t>boost demand</w:t>
      </w:r>
      <w:r w:rsidRPr="00E07186">
        <w:rPr>
          <w:rStyle w:val="StyleUnderline"/>
        </w:rPr>
        <w:t xml:space="preserve"> for such products, spur their </w:t>
      </w:r>
      <w:r w:rsidRPr="00E07186">
        <w:rPr>
          <w:rStyle w:val="Emphasis"/>
        </w:rPr>
        <w:t>deployment</w:t>
      </w:r>
      <w:r w:rsidRPr="00E07186">
        <w:rPr>
          <w:rStyle w:val="StyleUnderline"/>
        </w:rPr>
        <w:t xml:space="preserve">, and </w:t>
      </w:r>
      <w:r w:rsidRPr="00C53B5F">
        <w:rPr>
          <w:rStyle w:val="Emphasis"/>
          <w:highlight w:val="cyan"/>
        </w:rPr>
        <w:t>lower</w:t>
      </w:r>
      <w:r w:rsidRPr="00E07186">
        <w:rPr>
          <w:rStyle w:val="Emphasis"/>
        </w:rPr>
        <w:t xml:space="preserve"> production </w:t>
      </w:r>
      <w:r w:rsidRPr="00C53B5F">
        <w:rPr>
          <w:rStyle w:val="Emphasis"/>
          <w:highlight w:val="cyan"/>
        </w:rPr>
        <w:t>costs</w:t>
      </w:r>
      <w:r w:rsidRPr="00FA3ABE">
        <w:rPr>
          <w:sz w:val="16"/>
        </w:rPr>
        <w:t>. As first U.S. Treasury Secretary Alexander Hamilton famously explained: “In matters of industry, human enterprise ought, doubtless, to be left free in the main, not fettered by too much regulation; but practical politicians know that it may be beneficially stimulated by prudent aids and encouragements on the part of the Government.”</w:t>
      </w:r>
    </w:p>
    <w:p w14:paraId="2E09CF0D" w14:textId="77777777" w:rsidR="006225EC" w:rsidRPr="00FA3ABE" w:rsidRDefault="006225EC" w:rsidP="006225EC">
      <w:pPr>
        <w:rPr>
          <w:sz w:val="16"/>
        </w:rPr>
      </w:pPr>
      <w:r w:rsidRPr="00E07186">
        <w:rPr>
          <w:rStyle w:val="StyleUnderline"/>
        </w:rPr>
        <w:t>What might such</w:t>
      </w:r>
      <w:r w:rsidRPr="00FA3ABE">
        <w:rPr>
          <w:sz w:val="16"/>
        </w:rPr>
        <w:t xml:space="preserve"> a clean energy </w:t>
      </w:r>
      <w:r w:rsidRPr="00E07186">
        <w:rPr>
          <w:rStyle w:val="StyleUnderline"/>
        </w:rPr>
        <w:t xml:space="preserve">industrial policy look like? Dramatically </w:t>
      </w:r>
      <w:r w:rsidRPr="00C53B5F">
        <w:rPr>
          <w:rStyle w:val="StyleUnderline"/>
          <w:highlight w:val="cyan"/>
        </w:rPr>
        <w:t>increasing</w:t>
      </w:r>
      <w:r w:rsidRPr="00E07186">
        <w:rPr>
          <w:rStyle w:val="StyleUnderline"/>
        </w:rPr>
        <w:t xml:space="preserve"> clean energy </w:t>
      </w:r>
      <w:r w:rsidRPr="00C53B5F">
        <w:rPr>
          <w:rStyle w:val="Emphasis"/>
          <w:highlight w:val="cyan"/>
        </w:rPr>
        <w:t>r</w:t>
      </w:r>
      <w:r w:rsidRPr="00FA3ABE">
        <w:rPr>
          <w:sz w:val="16"/>
        </w:rPr>
        <w:t xml:space="preserve">esearch </w:t>
      </w:r>
      <w:r w:rsidRPr="00C53B5F">
        <w:rPr>
          <w:rStyle w:val="Emphasis"/>
          <w:highlight w:val="cyan"/>
        </w:rPr>
        <w:t>a</w:t>
      </w:r>
      <w:r w:rsidRPr="00526836">
        <w:rPr>
          <w:rStyle w:val="Emphasis"/>
          <w:highlight w:val="cyan"/>
        </w:rPr>
        <w:t>nd d</w:t>
      </w:r>
      <w:r w:rsidRPr="00FA3ABE">
        <w:rPr>
          <w:sz w:val="16"/>
        </w:rPr>
        <w:t xml:space="preserve">evelopment </w:t>
      </w:r>
      <w:r w:rsidRPr="00E07186">
        <w:rPr>
          <w:rStyle w:val="Emphasis"/>
        </w:rPr>
        <w:t>funding</w:t>
      </w:r>
      <w:r w:rsidRPr="00E07186">
        <w:rPr>
          <w:rStyle w:val="StyleUnderline"/>
        </w:rPr>
        <w:t xml:space="preserve"> </w:t>
      </w:r>
      <w:r w:rsidRPr="00C53B5F">
        <w:rPr>
          <w:rStyle w:val="StyleUnderline"/>
          <w:highlight w:val="cyan"/>
        </w:rPr>
        <w:t>can accelerate</w:t>
      </w:r>
      <w:r w:rsidRPr="00E07186">
        <w:rPr>
          <w:rStyle w:val="StyleUnderline"/>
        </w:rPr>
        <w:t xml:space="preserve"> needed </w:t>
      </w:r>
      <w:r w:rsidRPr="00C53B5F">
        <w:rPr>
          <w:rStyle w:val="StyleUnderline"/>
          <w:highlight w:val="cyan"/>
        </w:rPr>
        <w:t xml:space="preserve">innovation. </w:t>
      </w:r>
      <w:r w:rsidRPr="00C53B5F">
        <w:rPr>
          <w:rStyle w:val="Emphasis"/>
          <w:highlight w:val="cyan"/>
        </w:rPr>
        <w:t>Subsidies</w:t>
      </w:r>
      <w:r w:rsidRPr="00E07186">
        <w:rPr>
          <w:rStyle w:val="StyleUnderline"/>
        </w:rPr>
        <w:t xml:space="preserve"> can </w:t>
      </w:r>
      <w:r w:rsidRPr="00C53B5F">
        <w:rPr>
          <w:rStyle w:val="Emphasis"/>
          <w:highlight w:val="cyan"/>
        </w:rPr>
        <w:t>lower</w:t>
      </w:r>
      <w:r w:rsidRPr="003337DC">
        <w:rPr>
          <w:rStyle w:val="Emphasis"/>
        </w:rPr>
        <w:t xml:space="preserve"> the</w:t>
      </w:r>
      <w:r w:rsidRPr="00E07186">
        <w:rPr>
          <w:rStyle w:val="Emphasis"/>
        </w:rPr>
        <w:t xml:space="preserve"> </w:t>
      </w:r>
      <w:r w:rsidRPr="00C53B5F">
        <w:rPr>
          <w:rStyle w:val="Emphasis"/>
          <w:highlight w:val="cyan"/>
        </w:rPr>
        <w:t>cost</w:t>
      </w:r>
      <w:r w:rsidRPr="003337DC">
        <w:rPr>
          <w:rStyle w:val="StyleUnderline"/>
        </w:rPr>
        <w:t xml:space="preserve"> of clean energy technologies</w:t>
      </w:r>
      <w:r w:rsidRPr="00FA3ABE">
        <w:rPr>
          <w:sz w:val="16"/>
        </w:rPr>
        <w:t xml:space="preserve">, and a carbon price can increase the cost of carbon-intensive alternatives. </w:t>
      </w:r>
      <w:r w:rsidRPr="00E07186">
        <w:rPr>
          <w:rStyle w:val="StyleUnderline"/>
        </w:rPr>
        <w:t>The government can use its procurement power to create more demand or reduce risk</w:t>
      </w:r>
      <w:r w:rsidRPr="00FA3ABE">
        <w:rPr>
          <w:sz w:val="16"/>
        </w:rPr>
        <w:t xml:space="preserve"> for developers by signing long-term energy purchase agreements or guaranteeing them a certain price by paying the difference to prevailing market prices (the “contract for difference” model used in the United Kingdom). Low-cost loans and loan guarantees can support projects by lowering the cost of capital and the barriers to accessing private capital because of perceived technological risk. </w:t>
      </w:r>
      <w:r w:rsidRPr="00C53B5F">
        <w:rPr>
          <w:rStyle w:val="Emphasis"/>
          <w:highlight w:val="cyan"/>
        </w:rPr>
        <w:t>Infrastructure investment</w:t>
      </w:r>
      <w:r w:rsidRPr="00FA3ABE">
        <w:rPr>
          <w:sz w:val="16"/>
        </w:rPr>
        <w:t xml:space="preserve"> and streamlined permitting </w:t>
      </w:r>
      <w:r w:rsidRPr="00C53B5F">
        <w:rPr>
          <w:rStyle w:val="StyleUnderline"/>
          <w:highlight w:val="cyan"/>
        </w:rPr>
        <w:t xml:space="preserve">can </w:t>
      </w:r>
      <w:r w:rsidRPr="00C53B5F">
        <w:rPr>
          <w:rStyle w:val="Emphasis"/>
          <w:highlight w:val="cyan"/>
        </w:rPr>
        <w:t>boost demand</w:t>
      </w:r>
      <w:r w:rsidRPr="00E07186">
        <w:rPr>
          <w:rStyle w:val="StyleUnderline"/>
        </w:rPr>
        <w:t xml:space="preserve"> and overcome chicken-and-egg problems</w:t>
      </w:r>
      <w:r w:rsidRPr="00FA3ABE">
        <w:rPr>
          <w:sz w:val="16"/>
        </w:rPr>
        <w:t>. For example, there may be little incentive to develop zero-carbon hydrogen or install carbon-capture technology on power plants if there are no pipelines to transport fuel or carbon dioxide—but firms will not build the infrastructure until the new technology is commercialized. Trade and economic policy can align U.S. competitiveness with a global clean energy transition, such as through export finance to help clean energy companies compete with Chinese and other competitors in emerging markets. Some argue industrial policy should also protect U.S. firms through import tariffs or “Buy America” provisions, but such protectionist tools risk backfiring if retaliatory measures by other countries close export markets to these new domestic industries.</w:t>
      </w:r>
    </w:p>
    <w:p w14:paraId="4958FD77" w14:textId="77777777" w:rsidR="006225EC" w:rsidRPr="00FA3ABE" w:rsidRDefault="006225EC" w:rsidP="006225EC">
      <w:pPr>
        <w:rPr>
          <w:sz w:val="16"/>
        </w:rPr>
      </w:pPr>
      <w:r w:rsidRPr="00FA3ABE">
        <w:rPr>
          <w:sz w:val="16"/>
        </w:rPr>
        <w:t xml:space="preserve">There are three reasons a U.S. clean energy industrial policy makes particular sense today. First, </w:t>
      </w:r>
      <w:r w:rsidRPr="00E07186">
        <w:rPr>
          <w:rStyle w:val="StyleUnderline"/>
        </w:rPr>
        <w:t>the technologies needed for sectors that are hard to decarbonize</w:t>
      </w:r>
      <w:r w:rsidRPr="00FA3ABE">
        <w:rPr>
          <w:sz w:val="16"/>
        </w:rPr>
        <w:t xml:space="preserve"> also </w:t>
      </w:r>
      <w:r w:rsidRPr="00E07186">
        <w:rPr>
          <w:rStyle w:val="StyleUnderline"/>
        </w:rPr>
        <w:t>offer many of the biggest economic opportunities</w:t>
      </w:r>
      <w:r w:rsidRPr="00FA3ABE">
        <w:rPr>
          <w:sz w:val="16"/>
        </w:rPr>
        <w:t xml:space="preserve"> for growth. According to the International Energy Agency, </w:t>
      </w:r>
      <w:r w:rsidRPr="00E07186">
        <w:rPr>
          <w:rStyle w:val="StyleUnderline"/>
        </w:rPr>
        <w:t>almost half of the cumulative emission reductions needed</w:t>
      </w:r>
      <w:r w:rsidRPr="00FA3ABE">
        <w:rPr>
          <w:sz w:val="16"/>
        </w:rPr>
        <w:t xml:space="preserve"> to achieve net-zero emissions by 2050 </w:t>
      </w:r>
      <w:r w:rsidRPr="00E07186">
        <w:rPr>
          <w:rStyle w:val="StyleUnderline"/>
        </w:rPr>
        <w:t>come from technologies that are not yet commercially available</w:t>
      </w:r>
      <w:r w:rsidRPr="00FA3ABE">
        <w:rPr>
          <w:sz w:val="16"/>
        </w:rPr>
        <w:t xml:space="preserve">. China already dominates the market for solar panels and batteries, a result of government decisions taken more than a decade ago, so it would be very difficult for the United States to displace China in these technologies, which China already produces very cheaply. By contrast, </w:t>
      </w:r>
      <w:r w:rsidRPr="00C53B5F">
        <w:rPr>
          <w:rStyle w:val="StyleUnderline"/>
          <w:highlight w:val="cyan"/>
        </w:rPr>
        <w:t xml:space="preserve">the </w:t>
      </w:r>
      <w:r w:rsidRPr="00C53B5F">
        <w:rPr>
          <w:rStyle w:val="Emphasis"/>
          <w:highlight w:val="cyan"/>
        </w:rPr>
        <w:t>U</w:t>
      </w:r>
      <w:r w:rsidRPr="003337DC">
        <w:rPr>
          <w:rStyle w:val="StyleUnderline"/>
        </w:rPr>
        <w:t>nited</w:t>
      </w:r>
      <w:r w:rsidRPr="00E07186">
        <w:rPr>
          <w:rStyle w:val="StyleUnderline"/>
        </w:rPr>
        <w:t xml:space="preserve"> </w:t>
      </w:r>
      <w:r w:rsidRPr="00C53B5F">
        <w:rPr>
          <w:rStyle w:val="Emphasis"/>
          <w:highlight w:val="cyan"/>
        </w:rPr>
        <w:t>S</w:t>
      </w:r>
      <w:r w:rsidRPr="00E07186">
        <w:rPr>
          <w:rStyle w:val="StyleUnderline"/>
        </w:rPr>
        <w:t xml:space="preserve">tates </w:t>
      </w:r>
      <w:r w:rsidRPr="00C53B5F">
        <w:rPr>
          <w:rStyle w:val="StyleUnderline"/>
          <w:highlight w:val="cyan"/>
        </w:rPr>
        <w:t xml:space="preserve">is </w:t>
      </w:r>
      <w:r w:rsidRPr="00C53B5F">
        <w:rPr>
          <w:rStyle w:val="Emphasis"/>
          <w:highlight w:val="cyan"/>
        </w:rPr>
        <w:t>well-positioned</w:t>
      </w:r>
      <w:r w:rsidRPr="00C53B5F">
        <w:rPr>
          <w:rStyle w:val="StyleUnderline"/>
          <w:highlight w:val="cyan"/>
        </w:rPr>
        <w:t xml:space="preserve"> to build a </w:t>
      </w:r>
      <w:r w:rsidRPr="00C53B5F">
        <w:rPr>
          <w:rStyle w:val="Emphasis"/>
          <w:highlight w:val="cyan"/>
        </w:rPr>
        <w:t>strong</w:t>
      </w:r>
      <w:r w:rsidRPr="00E07186">
        <w:rPr>
          <w:rStyle w:val="Emphasis"/>
        </w:rPr>
        <w:t xml:space="preserve"> industrial </w:t>
      </w:r>
      <w:r w:rsidRPr="00C53B5F">
        <w:rPr>
          <w:rStyle w:val="Emphasis"/>
          <w:highlight w:val="cyan"/>
        </w:rPr>
        <w:t>base</w:t>
      </w:r>
      <w:r w:rsidRPr="00C53B5F">
        <w:rPr>
          <w:rStyle w:val="StyleUnderline"/>
          <w:highlight w:val="cyan"/>
        </w:rPr>
        <w:t xml:space="preserve"> to </w:t>
      </w:r>
      <w:r w:rsidRPr="00C53B5F">
        <w:rPr>
          <w:rStyle w:val="Emphasis"/>
          <w:highlight w:val="cyan"/>
        </w:rPr>
        <w:t>produce</w:t>
      </w:r>
      <w:r w:rsidRPr="00C53B5F">
        <w:rPr>
          <w:rStyle w:val="StyleUnderline"/>
          <w:highlight w:val="cyan"/>
        </w:rPr>
        <w:t xml:space="preserve"> and </w:t>
      </w:r>
      <w:r w:rsidRPr="00C53B5F">
        <w:rPr>
          <w:rStyle w:val="Emphasis"/>
          <w:highlight w:val="cyan"/>
        </w:rPr>
        <w:t>export</w:t>
      </w:r>
      <w:r w:rsidRPr="003337DC">
        <w:rPr>
          <w:rStyle w:val="StyleUnderline"/>
        </w:rPr>
        <w:t xml:space="preserve"> zero-carbon energy in the</w:t>
      </w:r>
      <w:r w:rsidRPr="00E07186">
        <w:rPr>
          <w:rStyle w:val="StyleUnderline"/>
        </w:rPr>
        <w:t xml:space="preserve"> form of </w:t>
      </w:r>
      <w:r w:rsidRPr="00C53B5F">
        <w:rPr>
          <w:rStyle w:val="Emphasis"/>
          <w:highlight w:val="cyan"/>
        </w:rPr>
        <w:t>hydrogen</w:t>
      </w:r>
      <w:r w:rsidRPr="00E07186">
        <w:rPr>
          <w:rStyle w:val="StyleUnderline"/>
        </w:rPr>
        <w:t xml:space="preserve"> and </w:t>
      </w:r>
      <w:r w:rsidRPr="00C53B5F">
        <w:rPr>
          <w:rStyle w:val="Emphasis"/>
          <w:highlight w:val="cyan"/>
        </w:rPr>
        <w:t>ammonia</w:t>
      </w:r>
      <w:r w:rsidRPr="00C53B5F">
        <w:rPr>
          <w:rStyle w:val="StyleUnderline"/>
          <w:highlight w:val="cyan"/>
        </w:rPr>
        <w:t xml:space="preserve">, </w:t>
      </w:r>
      <w:r w:rsidRPr="00C53B5F">
        <w:rPr>
          <w:rStyle w:val="Emphasis"/>
          <w:highlight w:val="cyan"/>
        </w:rPr>
        <w:t>fuel cells</w:t>
      </w:r>
      <w:r w:rsidRPr="00E07186">
        <w:rPr>
          <w:rStyle w:val="StyleUnderline"/>
        </w:rPr>
        <w:t xml:space="preserve"> to produce </w:t>
      </w:r>
      <w:r w:rsidRPr="00C53B5F">
        <w:rPr>
          <w:rStyle w:val="Emphasis"/>
          <w:highlight w:val="cyan"/>
        </w:rPr>
        <w:t>zero-carbon electricity</w:t>
      </w:r>
      <w:r w:rsidRPr="00526836">
        <w:rPr>
          <w:rStyle w:val="StyleUnderline"/>
        </w:rPr>
        <w:t xml:space="preserve">, or </w:t>
      </w:r>
      <w:r w:rsidRPr="00C53B5F">
        <w:rPr>
          <w:rStyle w:val="Emphasis"/>
          <w:highlight w:val="cyan"/>
        </w:rPr>
        <w:t>carbon-capture</w:t>
      </w:r>
      <w:r w:rsidRPr="00C53B5F">
        <w:rPr>
          <w:rStyle w:val="StyleUnderline"/>
          <w:highlight w:val="cyan"/>
        </w:rPr>
        <w:t xml:space="preserve"> and </w:t>
      </w:r>
      <w:r w:rsidRPr="00C53B5F">
        <w:rPr>
          <w:rStyle w:val="Emphasis"/>
          <w:highlight w:val="cyan"/>
        </w:rPr>
        <w:t>removal</w:t>
      </w:r>
      <w:r w:rsidRPr="00C53B5F">
        <w:rPr>
          <w:rStyle w:val="StyleUnderline"/>
          <w:highlight w:val="cyan"/>
        </w:rPr>
        <w:t xml:space="preserve"> tech</w:t>
      </w:r>
      <w:r w:rsidRPr="00E07186">
        <w:rPr>
          <w:rStyle w:val="StyleUnderline"/>
        </w:rPr>
        <w:t>nologies</w:t>
      </w:r>
      <w:r w:rsidRPr="00FA3ABE">
        <w:rPr>
          <w:sz w:val="16"/>
        </w:rPr>
        <w:t>.</w:t>
      </w:r>
    </w:p>
    <w:p w14:paraId="76008C9A" w14:textId="77777777" w:rsidR="006225EC" w:rsidRPr="00FA3ABE" w:rsidRDefault="006225EC" w:rsidP="006225EC">
      <w:pPr>
        <w:rPr>
          <w:sz w:val="16"/>
        </w:rPr>
      </w:pPr>
      <w:r w:rsidRPr="00FA3ABE">
        <w:rPr>
          <w:sz w:val="16"/>
        </w:rPr>
        <w:t xml:space="preserve">Second, </w:t>
      </w:r>
      <w:r w:rsidRPr="002F5812">
        <w:rPr>
          <w:rStyle w:val="StyleUnderline"/>
        </w:rPr>
        <w:t>these technologies will be needed to decarbonize globally, and by bringing</w:t>
      </w:r>
      <w:r w:rsidRPr="00FA3ABE">
        <w:rPr>
          <w:sz w:val="16"/>
        </w:rPr>
        <w:t xml:space="preserve"> the </w:t>
      </w:r>
      <w:r w:rsidRPr="002F5812">
        <w:rPr>
          <w:rStyle w:val="StyleUnderline"/>
        </w:rPr>
        <w:t xml:space="preserve">cost of these technologies down through </w:t>
      </w:r>
      <w:r w:rsidRPr="00EF78E5">
        <w:rPr>
          <w:rStyle w:val="Emphasis"/>
        </w:rPr>
        <w:t xml:space="preserve">government </w:t>
      </w:r>
      <w:r w:rsidRPr="00C53B5F">
        <w:rPr>
          <w:rStyle w:val="Emphasis"/>
          <w:highlight w:val="cyan"/>
        </w:rPr>
        <w:t>investments</w:t>
      </w:r>
      <w:r w:rsidRPr="002F5812">
        <w:rPr>
          <w:rStyle w:val="StyleUnderline"/>
        </w:rPr>
        <w:t xml:space="preserve">, Washington can </w:t>
      </w:r>
      <w:r w:rsidRPr="00C53B5F">
        <w:rPr>
          <w:rStyle w:val="StyleUnderline"/>
          <w:highlight w:val="cyan"/>
        </w:rPr>
        <w:t xml:space="preserve">help </w:t>
      </w:r>
      <w:r w:rsidRPr="00C53B5F">
        <w:rPr>
          <w:rStyle w:val="Emphasis"/>
          <w:highlight w:val="cyan"/>
        </w:rPr>
        <w:t>accelerate</w:t>
      </w:r>
      <w:r w:rsidRPr="002F5812">
        <w:rPr>
          <w:rStyle w:val="StyleUnderline"/>
        </w:rPr>
        <w:t xml:space="preserve"> their </w:t>
      </w:r>
      <w:r w:rsidRPr="00C53B5F">
        <w:rPr>
          <w:rStyle w:val="StyleUnderline"/>
          <w:highlight w:val="cyan"/>
        </w:rPr>
        <w:t xml:space="preserve">deployment outside the </w:t>
      </w:r>
      <w:r w:rsidRPr="00C53B5F">
        <w:rPr>
          <w:rStyle w:val="Emphasis"/>
          <w:highlight w:val="cyan"/>
        </w:rPr>
        <w:t>U</w:t>
      </w:r>
      <w:r w:rsidRPr="002F5812">
        <w:rPr>
          <w:rStyle w:val="StyleUnderline"/>
        </w:rPr>
        <w:t xml:space="preserve">nited </w:t>
      </w:r>
      <w:r w:rsidRPr="00C53B5F">
        <w:rPr>
          <w:rStyle w:val="Emphasis"/>
          <w:highlight w:val="cyan"/>
        </w:rPr>
        <w:t>S</w:t>
      </w:r>
      <w:r w:rsidRPr="002F5812">
        <w:rPr>
          <w:rStyle w:val="StyleUnderline"/>
        </w:rPr>
        <w:t>tates</w:t>
      </w:r>
      <w:r w:rsidRPr="00FA3ABE">
        <w:rPr>
          <w:sz w:val="16"/>
        </w:rPr>
        <w:t xml:space="preserve"> as well. In this way, </w:t>
      </w:r>
      <w:r w:rsidRPr="002F5812">
        <w:rPr>
          <w:rStyle w:val="StyleUnderline"/>
        </w:rPr>
        <w:t>a U.S. industrial policy to promote clean energy can serve</w:t>
      </w:r>
      <w:r w:rsidRPr="00FA3ABE">
        <w:rPr>
          <w:sz w:val="16"/>
        </w:rPr>
        <w:t xml:space="preserve"> not as protectionism but </w:t>
      </w:r>
      <w:r w:rsidRPr="002F5812">
        <w:rPr>
          <w:rStyle w:val="StyleUnderline"/>
        </w:rPr>
        <w:t xml:space="preserve">as one of the country’s </w:t>
      </w:r>
      <w:r w:rsidRPr="002F5812">
        <w:rPr>
          <w:rStyle w:val="Emphasis"/>
        </w:rPr>
        <w:t>greatest contributions</w:t>
      </w:r>
      <w:r w:rsidRPr="002F5812">
        <w:rPr>
          <w:rStyle w:val="StyleUnderline"/>
        </w:rPr>
        <w:t xml:space="preserve"> to </w:t>
      </w:r>
      <w:r w:rsidRPr="002F5812">
        <w:rPr>
          <w:rStyle w:val="Emphasis"/>
        </w:rPr>
        <w:t>global efforts</w:t>
      </w:r>
      <w:r w:rsidRPr="002F5812">
        <w:rPr>
          <w:rStyle w:val="StyleUnderline"/>
        </w:rPr>
        <w:t xml:space="preserve"> to combat climate change</w:t>
      </w:r>
      <w:r w:rsidRPr="00FA3ABE">
        <w:rPr>
          <w:sz w:val="16"/>
        </w:rPr>
        <w:t>. In the future, roughly 95 percent of all greenhouse gas emissions will come from outside the United States. Yet developing market countries, which are poorer and use much less energy per capita than developed countries do, will not adopt low-carbon solutions unless they are affordable.</w:t>
      </w:r>
    </w:p>
    <w:p w14:paraId="0E1EF000" w14:textId="77777777" w:rsidR="006225EC" w:rsidRPr="00526836" w:rsidRDefault="006225EC" w:rsidP="006225EC">
      <w:pPr>
        <w:rPr>
          <w:sz w:val="16"/>
        </w:rPr>
      </w:pPr>
      <w:r w:rsidRPr="00FA3ABE">
        <w:rPr>
          <w:sz w:val="16"/>
        </w:rPr>
        <w:t>Third, industrial policy that drives down the cost of clean energy “green premiums” while also putting U.S. citizens to work can be among the most effective ways to account for the United States’ historic responsibility for the climate change problem. Climate change results from the cumulative total of all carbon emissions over time, and as of 2019, the United States has contributed 25 percent. By contrast, the entire continent of Africa represents only 2 percent. One way to address this inequity is for wealthy countries to send cash to poorer countries. For example, the Biden administration has pledged that the United States will fulfill its 2014 commitment to provide climate-related assistance to poorer cou</w:t>
      </w:r>
      <w:r w:rsidRPr="00526836">
        <w:rPr>
          <w:sz w:val="16"/>
        </w:rPr>
        <w:t>ntries, of which $2 billion is still outstanding. But making it affordable for developing countries to grow their energy use and prosperity in climate-friendly ways can be a far greater contribution.</w:t>
      </w:r>
    </w:p>
    <w:p w14:paraId="53E9F3CF" w14:textId="77777777" w:rsidR="006225EC" w:rsidRPr="00446E1C" w:rsidRDefault="006225EC" w:rsidP="006225EC">
      <w:pPr>
        <w:rPr>
          <w:sz w:val="16"/>
        </w:rPr>
      </w:pPr>
      <w:r w:rsidRPr="00526836">
        <w:rPr>
          <w:rStyle w:val="StyleUnderline"/>
        </w:rPr>
        <w:t>At present</w:t>
      </w:r>
      <w:r w:rsidRPr="00526836">
        <w:rPr>
          <w:sz w:val="16"/>
        </w:rPr>
        <w:t xml:space="preserve">, U.S. </w:t>
      </w:r>
      <w:r w:rsidRPr="00526836">
        <w:rPr>
          <w:rStyle w:val="StyleUnderline"/>
        </w:rPr>
        <w:t>clim</w:t>
      </w:r>
      <w:r w:rsidRPr="00FA3ABE">
        <w:rPr>
          <w:rStyle w:val="StyleUnderline"/>
        </w:rPr>
        <w:t xml:space="preserve">ate policy </w:t>
      </w:r>
      <w:r w:rsidRPr="00C53B5F">
        <w:rPr>
          <w:rStyle w:val="StyleUnderline"/>
          <w:highlight w:val="cyan"/>
        </w:rPr>
        <w:t>ambition is</w:t>
      </w:r>
      <w:r w:rsidRPr="00FA3ABE">
        <w:rPr>
          <w:rStyle w:val="StyleUnderline"/>
        </w:rPr>
        <w:t xml:space="preserve"> being </w:t>
      </w:r>
      <w:r w:rsidRPr="00C53B5F">
        <w:rPr>
          <w:rStyle w:val="StyleUnderline"/>
          <w:highlight w:val="cyan"/>
        </w:rPr>
        <w:t>framed around</w:t>
      </w:r>
      <w:r w:rsidRPr="00526836">
        <w:rPr>
          <w:rStyle w:val="StyleUnderline"/>
        </w:rPr>
        <w:t xml:space="preserve"> </w:t>
      </w:r>
      <w:r w:rsidRPr="00526836">
        <w:rPr>
          <w:rStyle w:val="Emphasis"/>
        </w:rPr>
        <w:t xml:space="preserve">what </w:t>
      </w:r>
      <w:r w:rsidRPr="00C53B5F">
        <w:rPr>
          <w:rStyle w:val="Emphasis"/>
          <w:highlight w:val="cyan"/>
        </w:rPr>
        <w:t>commitment</w:t>
      </w:r>
      <w:r w:rsidRPr="00C53B5F">
        <w:rPr>
          <w:rStyle w:val="StyleUnderline"/>
          <w:highlight w:val="cyan"/>
        </w:rPr>
        <w:t xml:space="preserve"> Biden will make</w:t>
      </w:r>
      <w:r w:rsidRPr="00FA3ABE">
        <w:rPr>
          <w:sz w:val="16"/>
        </w:rPr>
        <w:t xml:space="preserve"> to reduce domestic emissions by 2030. </w:t>
      </w:r>
      <w:r w:rsidRPr="00C53B5F">
        <w:rPr>
          <w:rStyle w:val="StyleUnderline"/>
          <w:highlight w:val="cyan"/>
        </w:rPr>
        <w:t>Yet</w:t>
      </w:r>
      <w:r w:rsidRPr="00FA3ABE">
        <w:rPr>
          <w:rStyle w:val="StyleUnderline"/>
        </w:rPr>
        <w:t xml:space="preserve"> the </w:t>
      </w:r>
      <w:r w:rsidRPr="00C53B5F">
        <w:rPr>
          <w:rStyle w:val="Emphasis"/>
          <w:highlight w:val="cyan"/>
        </w:rPr>
        <w:t>steps</w:t>
      </w:r>
      <w:r w:rsidRPr="00FA3ABE">
        <w:rPr>
          <w:rStyle w:val="StyleUnderline"/>
        </w:rPr>
        <w:t xml:space="preserve"> the Biden administration takes </w:t>
      </w:r>
      <w:r w:rsidRPr="00C53B5F">
        <w:rPr>
          <w:rStyle w:val="StyleUnderline"/>
          <w:highlight w:val="cyan"/>
        </w:rPr>
        <w:t xml:space="preserve">to </w:t>
      </w:r>
      <w:r w:rsidRPr="00C53B5F">
        <w:rPr>
          <w:rStyle w:val="Emphasis"/>
          <w:highlight w:val="cyan"/>
        </w:rPr>
        <w:t>invest in</w:t>
      </w:r>
      <w:r w:rsidRPr="00FA3ABE">
        <w:rPr>
          <w:rStyle w:val="Emphasis"/>
        </w:rPr>
        <w:t xml:space="preserve"> nasce</w:t>
      </w:r>
      <w:r w:rsidRPr="00526836">
        <w:rPr>
          <w:rStyle w:val="Emphasis"/>
        </w:rPr>
        <w:t xml:space="preserve">nt clean </w:t>
      </w:r>
      <w:r w:rsidRPr="00C53B5F">
        <w:rPr>
          <w:rStyle w:val="Emphasis"/>
          <w:highlight w:val="cyan"/>
        </w:rPr>
        <w:t>energy</w:t>
      </w:r>
      <w:r w:rsidRPr="00FA3ABE">
        <w:rPr>
          <w:sz w:val="16"/>
        </w:rPr>
        <w:t xml:space="preserve"> technologies and research </w:t>
      </w:r>
      <w:r w:rsidRPr="00C53B5F">
        <w:rPr>
          <w:rStyle w:val="StyleUnderline"/>
          <w:highlight w:val="cyan"/>
        </w:rPr>
        <w:t>can be</w:t>
      </w:r>
      <w:r w:rsidRPr="003337DC">
        <w:rPr>
          <w:rStyle w:val="StyleUnderline"/>
        </w:rPr>
        <w:t xml:space="preserve"> </w:t>
      </w:r>
      <w:r w:rsidRPr="00526836">
        <w:rPr>
          <w:rStyle w:val="Emphasis"/>
        </w:rPr>
        <w:t xml:space="preserve">even </w:t>
      </w:r>
      <w:r w:rsidRPr="00526836">
        <w:rPr>
          <w:rStyle w:val="Emphasis"/>
          <w:highlight w:val="cyan"/>
        </w:rPr>
        <w:t>more important</w:t>
      </w:r>
      <w:r w:rsidRPr="00C53B5F">
        <w:rPr>
          <w:rStyle w:val="StyleUnderline"/>
          <w:highlight w:val="cyan"/>
        </w:rPr>
        <w:t xml:space="preserve"> to</w:t>
      </w:r>
      <w:r w:rsidRPr="00FA3ABE">
        <w:rPr>
          <w:rStyle w:val="StyleUnderline"/>
        </w:rPr>
        <w:t xml:space="preserve"> long-term </w:t>
      </w:r>
      <w:r w:rsidRPr="00C53B5F">
        <w:rPr>
          <w:rStyle w:val="StyleUnderline"/>
          <w:highlight w:val="cyan"/>
        </w:rPr>
        <w:t>temp</w:t>
      </w:r>
      <w:r w:rsidRPr="00526836">
        <w:rPr>
          <w:rStyle w:val="StyleUnderline"/>
        </w:rPr>
        <w:t xml:space="preserve">erature </w:t>
      </w:r>
      <w:r w:rsidRPr="00C53B5F">
        <w:rPr>
          <w:rStyle w:val="StyleUnderline"/>
          <w:highlight w:val="cyan"/>
        </w:rPr>
        <w:t>stabilization</w:t>
      </w:r>
      <w:r w:rsidRPr="00FA3ABE">
        <w:rPr>
          <w:rStyle w:val="StyleUnderline"/>
        </w:rPr>
        <w:t xml:space="preserve"> goals</w:t>
      </w:r>
      <w:r w:rsidRPr="00066E8A">
        <w:rPr>
          <w:sz w:val="16"/>
          <w:szCs w:val="16"/>
        </w:rPr>
        <w:t>, even if most of the dividends come after 2030</w:t>
      </w:r>
      <w:r w:rsidRPr="00066E8A">
        <w:rPr>
          <w:sz w:val="10"/>
          <w:szCs w:val="16"/>
        </w:rPr>
        <w:t xml:space="preserve"> </w:t>
      </w:r>
      <w:r w:rsidRPr="00A6521E">
        <w:rPr>
          <w:sz w:val="16"/>
        </w:rPr>
        <w:t>because</w:t>
      </w:r>
      <w:r w:rsidRPr="00FA3ABE">
        <w:rPr>
          <w:sz w:val="16"/>
        </w:rPr>
        <w:t xml:space="preserve"> of the time it takes for hydrogen, long-duration power storage, carbon capture, advanced nuclear power, and other emerging technologies to scale.</w:t>
      </w:r>
    </w:p>
    <w:p w14:paraId="513B34CC" w14:textId="77777777" w:rsidR="006225EC" w:rsidRDefault="006225EC" w:rsidP="006225EC">
      <w:pPr>
        <w:pStyle w:val="Heading3"/>
      </w:pPr>
      <w:r>
        <w:t>DA - FTC</w:t>
      </w:r>
    </w:p>
    <w:p w14:paraId="676565D3" w14:textId="77777777" w:rsidR="006225EC" w:rsidRPr="00E1721A" w:rsidRDefault="006225EC" w:rsidP="006225EC">
      <w:pPr>
        <w:pStyle w:val="Heading4"/>
      </w:pPr>
      <w:r>
        <w:t>The FTC will enforce ‘</w:t>
      </w:r>
      <w:r>
        <w:rPr>
          <w:u w:val="single"/>
        </w:rPr>
        <w:t>right to repair</w:t>
      </w:r>
      <w:r>
        <w:t xml:space="preserve">’ now---it spurs </w:t>
      </w:r>
      <w:r>
        <w:rPr>
          <w:u w:val="single"/>
        </w:rPr>
        <w:t>growth</w:t>
      </w:r>
      <w:r>
        <w:t xml:space="preserve"> and </w:t>
      </w:r>
      <w:r>
        <w:rPr>
          <w:u w:val="single"/>
        </w:rPr>
        <w:t>innovation</w:t>
      </w:r>
      <w:r>
        <w:t xml:space="preserve">, particularly in </w:t>
      </w:r>
      <w:r>
        <w:rPr>
          <w:u w:val="single"/>
        </w:rPr>
        <w:t>agriculture</w:t>
      </w:r>
      <w:r>
        <w:t xml:space="preserve">. </w:t>
      </w:r>
    </w:p>
    <w:p w14:paraId="38004930" w14:textId="77777777" w:rsidR="006225EC" w:rsidRDefault="006225EC" w:rsidP="006225EC">
      <w:r>
        <w:rPr>
          <w:rStyle w:val="Style13ptBold"/>
        </w:rPr>
        <w:t xml:space="preserve">Minter ’21 </w:t>
      </w:r>
      <w:r w:rsidRPr="00E1721A">
        <w:t xml:space="preserve">[Adam; July 11; Columnist and author; Bloomberg, “Americans Must Reclaim Their Right to Repair,” </w:t>
      </w:r>
      <w:hyperlink r:id="rId31" w:history="1">
        <w:r w:rsidRPr="00E5025B">
          <w:rPr>
            <w:rStyle w:val="Hyperlink"/>
          </w:rPr>
          <w:t>https://www.bloomberg.com/opinion/articles/2021-07-11/americans-must-reclaim-their-right-to-repair</w:t>
        </w:r>
      </w:hyperlink>
      <w:r w:rsidRPr="00E1721A">
        <w:t>]</w:t>
      </w:r>
    </w:p>
    <w:p w14:paraId="7E0481BD" w14:textId="77777777" w:rsidR="006225EC" w:rsidRPr="00E1721A" w:rsidRDefault="006225EC" w:rsidP="006225EC">
      <w:pPr>
        <w:rPr>
          <w:sz w:val="16"/>
        </w:rPr>
      </w:pPr>
      <w:r w:rsidRPr="00E1721A">
        <w:rPr>
          <w:sz w:val="16"/>
        </w:rPr>
        <w:t>When the Apple II personal computer was shipped in 1977, it came with a </w:t>
      </w:r>
      <w:hyperlink r:id="rId32" w:tgtFrame="_blank" w:history="1">
        <w:r w:rsidRPr="00E1721A">
          <w:rPr>
            <w:rStyle w:val="Hyperlink"/>
            <w:sz w:val="16"/>
          </w:rPr>
          <w:t>detailed manual</w:t>
        </w:r>
      </w:hyperlink>
      <w:r w:rsidRPr="00E1721A">
        <w:rPr>
          <w:sz w:val="16"/>
        </w:rPr>
        <w:t xml:space="preserve"> for upgrading and repairing the device. Parts were readily available from Apple Inc. (and, later, other manufacturers), and </w:t>
      </w:r>
      <w:r w:rsidRPr="00E1721A">
        <w:rPr>
          <w:rStyle w:val="StyleUnderline"/>
        </w:rPr>
        <w:t>if</w:t>
      </w:r>
      <w:r w:rsidRPr="00E1721A">
        <w:rPr>
          <w:sz w:val="16"/>
        </w:rPr>
        <w:t xml:space="preserve"> Apple </w:t>
      </w:r>
      <w:r w:rsidRPr="00E1721A">
        <w:rPr>
          <w:rStyle w:val="StyleUnderline"/>
        </w:rPr>
        <w:t xml:space="preserve">owners didn’t want to </w:t>
      </w:r>
      <w:r w:rsidRPr="00E1721A">
        <w:rPr>
          <w:rStyle w:val="Emphasis"/>
        </w:rPr>
        <w:t>fix</w:t>
      </w:r>
      <w:r w:rsidRPr="00E1721A">
        <w:rPr>
          <w:rStyle w:val="StyleUnderline"/>
        </w:rPr>
        <w:t xml:space="preserve"> or </w:t>
      </w:r>
      <w:r w:rsidRPr="00E1721A">
        <w:rPr>
          <w:rStyle w:val="Emphasis"/>
        </w:rPr>
        <w:t>upgrade</w:t>
      </w:r>
      <w:r w:rsidRPr="00E1721A">
        <w:rPr>
          <w:rStyle w:val="StyleUnderline"/>
        </w:rPr>
        <w:t xml:space="preserve"> at home, they could find</w:t>
      </w:r>
      <w:r w:rsidRPr="00E1721A">
        <w:rPr>
          <w:sz w:val="16"/>
        </w:rPr>
        <w:t xml:space="preserve"> plenty of </w:t>
      </w:r>
      <w:r w:rsidRPr="00E1721A">
        <w:rPr>
          <w:rStyle w:val="Emphasis"/>
        </w:rPr>
        <w:t>small</w:t>
      </w:r>
      <w:r w:rsidRPr="00E1721A">
        <w:rPr>
          <w:rStyle w:val="StyleUnderline"/>
        </w:rPr>
        <w:t xml:space="preserve">, </w:t>
      </w:r>
      <w:r w:rsidRPr="00E1721A">
        <w:rPr>
          <w:rStyle w:val="Emphasis"/>
        </w:rPr>
        <w:t>competitive</w:t>
      </w:r>
      <w:r w:rsidRPr="00E1721A">
        <w:rPr>
          <w:rStyle w:val="StyleUnderline"/>
        </w:rPr>
        <w:t xml:space="preserve"> repair businesses to do</w:t>
      </w:r>
      <w:r w:rsidRPr="00E1721A">
        <w:rPr>
          <w:sz w:val="16"/>
        </w:rPr>
        <w:t xml:space="preserve"> the </w:t>
      </w:r>
      <w:r w:rsidRPr="00E1721A">
        <w:rPr>
          <w:rStyle w:val="StyleUnderline"/>
        </w:rPr>
        <w:t>work for them</w:t>
      </w:r>
      <w:r w:rsidRPr="00E1721A">
        <w:rPr>
          <w:sz w:val="16"/>
        </w:rPr>
        <w:t>.</w:t>
      </w:r>
    </w:p>
    <w:p w14:paraId="0DF21E8F" w14:textId="77777777" w:rsidR="006225EC" w:rsidRPr="00E1721A" w:rsidRDefault="006225EC" w:rsidP="006225EC">
      <w:pPr>
        <w:rPr>
          <w:sz w:val="16"/>
        </w:rPr>
      </w:pPr>
      <w:r w:rsidRPr="00E1721A">
        <w:rPr>
          <w:sz w:val="16"/>
        </w:rPr>
        <w:t>That was then. These days, Apple’s products arrive sealed shut, often with </w:t>
      </w:r>
      <w:hyperlink r:id="rId33" w:tgtFrame="_blank" w:history="1">
        <w:r w:rsidRPr="00E1721A">
          <w:rPr>
            <w:rStyle w:val="Hyperlink"/>
            <w:sz w:val="16"/>
          </w:rPr>
          <w:t>proprietary screws</w:t>
        </w:r>
      </w:hyperlink>
      <w:r w:rsidRPr="00E1721A">
        <w:rPr>
          <w:sz w:val="16"/>
        </w:rPr>
        <w:t>. Service manuals, circuit-board schematics and repair parts are </w:t>
      </w:r>
      <w:hyperlink r:id="rId34" w:tgtFrame="_blank" w:history="1">
        <w:r w:rsidRPr="00E1721A">
          <w:rPr>
            <w:rStyle w:val="Hyperlink"/>
            <w:sz w:val="16"/>
          </w:rPr>
          <w:t>reserved</w:t>
        </w:r>
      </w:hyperlink>
      <w:r w:rsidRPr="00E1721A">
        <w:rPr>
          <w:sz w:val="16"/>
        </w:rPr>
        <w:t> for Apple’s technicians, shops and a handful of “authorized” partners. With no access to parts, manuals or indie repair shops, consumers pay much more to keep their devices running.</w:t>
      </w:r>
    </w:p>
    <w:p w14:paraId="1C8B00D5" w14:textId="77777777" w:rsidR="006225EC" w:rsidRPr="00E1721A" w:rsidRDefault="006225EC" w:rsidP="006225EC">
      <w:pPr>
        <w:rPr>
          <w:sz w:val="16"/>
        </w:rPr>
      </w:pPr>
      <w:r w:rsidRPr="00E1721A">
        <w:rPr>
          <w:sz w:val="16"/>
        </w:rPr>
        <w:t xml:space="preserve">President Joe </w:t>
      </w:r>
      <w:r w:rsidRPr="00E1721A">
        <w:rPr>
          <w:rStyle w:val="StyleUnderline"/>
        </w:rPr>
        <w:t>Biden’s new executive order </w:t>
      </w:r>
      <w:r w:rsidRPr="00E1721A">
        <w:rPr>
          <w:rStyle w:val="StyleUnderline"/>
          <w:highlight w:val="cyan"/>
        </w:rPr>
        <w:t xml:space="preserve">to </w:t>
      </w:r>
      <w:r w:rsidRPr="00E1721A">
        <w:rPr>
          <w:rStyle w:val="Emphasis"/>
          <w:highlight w:val="cyan"/>
        </w:rPr>
        <w:t>promote competition</w:t>
      </w:r>
      <w:r w:rsidRPr="00E1721A">
        <w:rPr>
          <w:rStyle w:val="StyleUnderline"/>
        </w:rPr>
        <w:t xml:space="preserve"> encourages </w:t>
      </w:r>
      <w:r w:rsidRPr="00E1721A">
        <w:rPr>
          <w:rStyle w:val="StyleUnderline"/>
          <w:highlight w:val="cyan"/>
        </w:rPr>
        <w:t xml:space="preserve">the </w:t>
      </w:r>
      <w:r w:rsidRPr="00E1721A">
        <w:rPr>
          <w:rStyle w:val="Emphasis"/>
          <w:highlight w:val="cyan"/>
        </w:rPr>
        <w:t>F</w:t>
      </w:r>
      <w:r w:rsidRPr="00E1721A">
        <w:rPr>
          <w:rStyle w:val="StyleUnderline"/>
        </w:rPr>
        <w:t xml:space="preserve">ederal </w:t>
      </w:r>
      <w:r w:rsidRPr="00E1721A">
        <w:rPr>
          <w:rStyle w:val="Emphasis"/>
          <w:highlight w:val="cyan"/>
        </w:rPr>
        <w:t>T</w:t>
      </w:r>
      <w:r w:rsidRPr="00E1721A">
        <w:rPr>
          <w:rStyle w:val="StyleUnderline"/>
        </w:rPr>
        <w:t xml:space="preserve">rade </w:t>
      </w:r>
      <w:r w:rsidRPr="00E1721A">
        <w:rPr>
          <w:rStyle w:val="Emphasis"/>
          <w:highlight w:val="cyan"/>
        </w:rPr>
        <w:t>C</w:t>
      </w:r>
      <w:r w:rsidRPr="00E1721A">
        <w:rPr>
          <w:rStyle w:val="StyleUnderline"/>
        </w:rPr>
        <w:t xml:space="preserve">ommission to </w:t>
      </w:r>
      <w:r w:rsidRPr="00E1721A">
        <w:rPr>
          <w:rStyle w:val="StyleUnderline"/>
          <w:highlight w:val="cyan"/>
        </w:rPr>
        <w:t>end</w:t>
      </w:r>
      <w:r w:rsidRPr="00E1721A">
        <w:rPr>
          <w:sz w:val="16"/>
        </w:rPr>
        <w:t xml:space="preserve"> such </w:t>
      </w:r>
      <w:r w:rsidRPr="00E1721A">
        <w:rPr>
          <w:rStyle w:val="Emphasis"/>
        </w:rPr>
        <w:t xml:space="preserve">anti-competitive </w:t>
      </w:r>
      <w:r w:rsidRPr="00E1721A">
        <w:rPr>
          <w:rStyle w:val="Emphasis"/>
          <w:highlight w:val="cyan"/>
        </w:rPr>
        <w:t>repair monopolies</w:t>
      </w:r>
      <w:r w:rsidRPr="00E1721A">
        <w:rPr>
          <w:rStyle w:val="StyleUnderline"/>
          <w:highlight w:val="cyan"/>
        </w:rPr>
        <w:t>. It’s</w:t>
      </w:r>
      <w:r w:rsidRPr="00E1721A">
        <w:rPr>
          <w:rStyle w:val="StyleUnderline"/>
        </w:rPr>
        <w:t xml:space="preserve"> a </w:t>
      </w:r>
      <w:r w:rsidRPr="00E1721A">
        <w:rPr>
          <w:rStyle w:val="Emphasis"/>
          <w:highlight w:val="cyan"/>
        </w:rPr>
        <w:t>contentious</w:t>
      </w:r>
      <w:r w:rsidRPr="00E1721A">
        <w:rPr>
          <w:rStyle w:val="Emphasis"/>
        </w:rPr>
        <w:t xml:space="preserve"> move</w:t>
      </w:r>
      <w:r w:rsidRPr="00E1721A">
        <w:rPr>
          <w:rStyle w:val="StyleUnderline"/>
        </w:rPr>
        <w:t>. Apple and</w:t>
      </w:r>
      <w:r w:rsidRPr="00E1721A">
        <w:rPr>
          <w:sz w:val="16"/>
        </w:rPr>
        <w:t xml:space="preserve"> the </w:t>
      </w:r>
      <w:r w:rsidRPr="00E1721A">
        <w:rPr>
          <w:rStyle w:val="StyleUnderline"/>
        </w:rPr>
        <w:t>makers of</w:t>
      </w:r>
      <w:r w:rsidRPr="00E1721A">
        <w:rPr>
          <w:sz w:val="16"/>
        </w:rPr>
        <w:t xml:space="preserve"> other </w:t>
      </w:r>
      <w:r w:rsidRPr="00E1721A">
        <w:rPr>
          <w:rStyle w:val="StyleUnderline"/>
        </w:rPr>
        <w:t>technological products</w:t>
      </w:r>
      <w:r w:rsidRPr="00E1721A">
        <w:rPr>
          <w:sz w:val="16"/>
        </w:rPr>
        <w:t xml:space="preserve"> from farm tractors to </w:t>
      </w:r>
      <w:hyperlink r:id="rId35" w:tgtFrame="_blank" w:history="1">
        <w:r w:rsidRPr="00E1721A">
          <w:rPr>
            <w:rStyle w:val="Hyperlink"/>
            <w:sz w:val="16"/>
          </w:rPr>
          <w:t>35mm cameras</w:t>
        </w:r>
      </w:hyperlink>
      <w:r w:rsidRPr="00E1721A">
        <w:rPr>
          <w:sz w:val="16"/>
        </w:rPr>
        <w:t> </w:t>
      </w:r>
      <w:r w:rsidRPr="00E1721A">
        <w:rPr>
          <w:rStyle w:val="StyleUnderline"/>
        </w:rPr>
        <w:t>argue</w:t>
      </w:r>
      <w:r w:rsidRPr="00E1721A">
        <w:rPr>
          <w:sz w:val="16"/>
        </w:rPr>
        <w:t xml:space="preserve"> that their </w:t>
      </w:r>
      <w:r w:rsidRPr="00E1721A">
        <w:rPr>
          <w:rStyle w:val="StyleUnderline"/>
        </w:rPr>
        <w:t xml:space="preserve">repair monopolies are good for consumers. But </w:t>
      </w:r>
      <w:r w:rsidRPr="00E1721A">
        <w:rPr>
          <w:rStyle w:val="StyleUnderline"/>
          <w:highlight w:val="cyan"/>
        </w:rPr>
        <w:t>as</w:t>
      </w:r>
      <w:r w:rsidRPr="00E1721A">
        <w:rPr>
          <w:rStyle w:val="StyleUnderline"/>
        </w:rPr>
        <w:t xml:space="preserve"> these </w:t>
      </w:r>
      <w:r w:rsidRPr="00E1721A">
        <w:rPr>
          <w:rStyle w:val="StyleUnderline"/>
          <w:highlight w:val="cyan"/>
        </w:rPr>
        <w:t>monopolies</w:t>
      </w:r>
      <w:r w:rsidRPr="00E1721A">
        <w:rPr>
          <w:rStyle w:val="StyleUnderline"/>
        </w:rPr>
        <w:t xml:space="preserve"> have </w:t>
      </w:r>
      <w:r w:rsidRPr="00E1721A">
        <w:rPr>
          <w:rStyle w:val="Emphasis"/>
          <w:highlight w:val="cyan"/>
        </w:rPr>
        <w:t>grow</w:t>
      </w:r>
      <w:r w:rsidRPr="00E1721A">
        <w:rPr>
          <w:rStyle w:val="Emphasis"/>
        </w:rPr>
        <w:t>n</w:t>
      </w:r>
      <w:r w:rsidRPr="00E1721A">
        <w:rPr>
          <w:rStyle w:val="StyleUnderline"/>
        </w:rPr>
        <w:t xml:space="preserve">, </w:t>
      </w:r>
      <w:r w:rsidRPr="00E1721A">
        <w:rPr>
          <w:rStyle w:val="StyleUnderline"/>
          <w:highlight w:val="cyan"/>
        </w:rPr>
        <w:t xml:space="preserve">their </w:t>
      </w:r>
      <w:r w:rsidRPr="00E1721A">
        <w:rPr>
          <w:rStyle w:val="Emphasis"/>
          <w:highlight w:val="cyan"/>
        </w:rPr>
        <w:t>toll on</w:t>
      </w:r>
      <w:r w:rsidRPr="00E1721A">
        <w:rPr>
          <w:rStyle w:val="Emphasis"/>
        </w:rPr>
        <w:t xml:space="preserve"> consumers</w:t>
      </w:r>
      <w:r w:rsidRPr="00E1721A">
        <w:rPr>
          <w:sz w:val="16"/>
        </w:rPr>
        <w:t xml:space="preserve">, the environment </w:t>
      </w:r>
      <w:r w:rsidRPr="00E1721A">
        <w:rPr>
          <w:rStyle w:val="StyleUnderline"/>
        </w:rPr>
        <w:t>and</w:t>
      </w:r>
      <w:r w:rsidRPr="00E1721A">
        <w:rPr>
          <w:sz w:val="16"/>
        </w:rPr>
        <w:t xml:space="preserve"> American </w:t>
      </w:r>
      <w:r w:rsidRPr="00E1721A">
        <w:rPr>
          <w:rStyle w:val="Emphasis"/>
          <w:highlight w:val="cyan"/>
        </w:rPr>
        <w:t>productivity</w:t>
      </w:r>
      <w:r w:rsidRPr="00E1721A">
        <w:rPr>
          <w:rStyle w:val="StyleUnderline"/>
          <w:highlight w:val="cyan"/>
        </w:rPr>
        <w:t xml:space="preserve"> and </w:t>
      </w:r>
      <w:r w:rsidRPr="00E1721A">
        <w:rPr>
          <w:rStyle w:val="Emphasis"/>
          <w:highlight w:val="cyan"/>
        </w:rPr>
        <w:t>innovation</w:t>
      </w:r>
      <w:r w:rsidRPr="00E1721A">
        <w:rPr>
          <w:rStyle w:val="StyleUnderline"/>
          <w:highlight w:val="cyan"/>
        </w:rPr>
        <w:t xml:space="preserve"> has risen</w:t>
      </w:r>
      <w:r w:rsidRPr="00E1721A">
        <w:rPr>
          <w:rStyle w:val="StyleUnderline"/>
        </w:rPr>
        <w:t xml:space="preserve">. Biden’s recognition of </w:t>
      </w:r>
      <w:r w:rsidRPr="00E1721A">
        <w:rPr>
          <w:rStyle w:val="StyleUnderline"/>
          <w:highlight w:val="cyan"/>
        </w:rPr>
        <w:t>a “</w:t>
      </w:r>
      <w:r w:rsidRPr="00E1721A">
        <w:rPr>
          <w:rStyle w:val="Emphasis"/>
          <w:highlight w:val="cyan"/>
        </w:rPr>
        <w:t>right to repair</w:t>
      </w:r>
      <w:r w:rsidRPr="00E1721A">
        <w:rPr>
          <w:rStyle w:val="StyleUnderline"/>
          <w:highlight w:val="cyan"/>
        </w:rPr>
        <w:t>”</w:t>
      </w:r>
      <w:r w:rsidRPr="00E1721A">
        <w:rPr>
          <w:rStyle w:val="StyleUnderline"/>
        </w:rPr>
        <w:t> can</w:t>
      </w:r>
      <w:r w:rsidRPr="00E1721A">
        <w:rPr>
          <w:sz w:val="16"/>
        </w:rPr>
        <w:t xml:space="preserve"> help </w:t>
      </w:r>
      <w:r w:rsidRPr="00E1721A">
        <w:rPr>
          <w:rStyle w:val="StyleUnderline"/>
          <w:highlight w:val="cyan"/>
        </w:rPr>
        <w:t>lower</w:t>
      </w:r>
      <w:r w:rsidRPr="00E1721A">
        <w:rPr>
          <w:sz w:val="16"/>
        </w:rPr>
        <w:t xml:space="preserve"> these </w:t>
      </w:r>
      <w:r w:rsidRPr="00E1721A">
        <w:rPr>
          <w:rStyle w:val="StyleUnderline"/>
          <w:highlight w:val="cyan"/>
        </w:rPr>
        <w:t>costs and</w:t>
      </w:r>
      <w:r w:rsidRPr="00E1721A">
        <w:rPr>
          <w:sz w:val="16"/>
        </w:rPr>
        <w:t xml:space="preserve">, at the same time, </w:t>
      </w:r>
      <w:r w:rsidRPr="00E1721A">
        <w:rPr>
          <w:rStyle w:val="Emphasis"/>
          <w:highlight w:val="cyan"/>
        </w:rPr>
        <w:t>spur</w:t>
      </w:r>
      <w:r w:rsidRPr="00E1721A">
        <w:rPr>
          <w:rStyle w:val="Emphasis"/>
        </w:rPr>
        <w:t xml:space="preserve"> new kinds of </w:t>
      </w:r>
      <w:r w:rsidRPr="00E1721A">
        <w:rPr>
          <w:rStyle w:val="Emphasis"/>
          <w:highlight w:val="cyan"/>
        </w:rPr>
        <w:t>growth</w:t>
      </w:r>
      <w:r w:rsidRPr="00E1721A">
        <w:rPr>
          <w:rStyle w:val="StyleUnderline"/>
        </w:rPr>
        <w:t xml:space="preserve"> across the economy</w:t>
      </w:r>
      <w:r w:rsidRPr="00E1721A">
        <w:rPr>
          <w:sz w:val="16"/>
        </w:rPr>
        <w:t>.</w:t>
      </w:r>
    </w:p>
    <w:p w14:paraId="1BABBDA7" w14:textId="77777777" w:rsidR="006225EC" w:rsidRPr="00E1721A" w:rsidRDefault="006225EC" w:rsidP="006225EC">
      <w:pPr>
        <w:rPr>
          <w:sz w:val="16"/>
        </w:rPr>
      </w:pPr>
      <w:r w:rsidRPr="00E1721A">
        <w:rPr>
          <w:sz w:val="16"/>
        </w:rPr>
        <w:t xml:space="preserve">Repair has always been a part of American life. The first prairie farmers had no option but to repair their own carts and plows. </w:t>
      </w:r>
      <w:r w:rsidRPr="00E1721A">
        <w:rPr>
          <w:rStyle w:val="StyleUnderline"/>
        </w:rPr>
        <w:t xml:space="preserve">When mechanization came along, </w:t>
      </w:r>
      <w:r w:rsidRPr="00E1721A">
        <w:rPr>
          <w:rStyle w:val="Emphasis"/>
          <w:highlight w:val="cyan"/>
        </w:rPr>
        <w:t>farmers</w:t>
      </w:r>
      <w:r w:rsidRPr="00E1721A">
        <w:rPr>
          <w:rStyle w:val="StyleUnderline"/>
          <w:highlight w:val="cyan"/>
        </w:rPr>
        <w:t xml:space="preserve"> became </w:t>
      </w:r>
      <w:r w:rsidRPr="00E1721A">
        <w:rPr>
          <w:rStyle w:val="Emphasis"/>
          <w:highlight w:val="cyan"/>
        </w:rPr>
        <w:t>expert</w:t>
      </w:r>
      <w:r w:rsidRPr="00E1721A">
        <w:rPr>
          <w:rStyle w:val="Emphasis"/>
        </w:rPr>
        <w:t xml:space="preserve"> technician</w:t>
      </w:r>
      <w:r w:rsidRPr="00E1721A">
        <w:rPr>
          <w:rStyle w:val="Emphasis"/>
          <w:highlight w:val="cyan"/>
        </w:rPr>
        <w:t>s</w:t>
      </w:r>
      <w:r w:rsidRPr="00E1721A">
        <w:rPr>
          <w:sz w:val="16"/>
        </w:rPr>
        <w:t xml:space="preserve"> — so skilled that companies often consulted them on tractor designs. </w:t>
      </w:r>
      <w:r w:rsidRPr="00E1721A">
        <w:rPr>
          <w:rStyle w:val="StyleUnderline"/>
        </w:rPr>
        <w:t>During the past 15 years</w:t>
      </w:r>
      <w:r w:rsidRPr="00E1721A">
        <w:rPr>
          <w:sz w:val="16"/>
        </w:rPr>
        <w:t xml:space="preserve">, as computers have been integrated into expensive farm equipment, </w:t>
      </w:r>
      <w:r w:rsidRPr="00E1721A">
        <w:rPr>
          <w:rStyle w:val="StyleUnderline"/>
          <w:highlight w:val="cyan"/>
        </w:rPr>
        <w:t>that</w:t>
      </w:r>
      <w:r w:rsidRPr="00E1721A">
        <w:rPr>
          <w:rStyle w:val="StyleUnderline"/>
        </w:rPr>
        <w:t xml:space="preserve"> relationship </w:t>
      </w:r>
      <w:r w:rsidRPr="00E1721A">
        <w:rPr>
          <w:rStyle w:val="StyleUnderline"/>
          <w:highlight w:val="cyan"/>
        </w:rPr>
        <w:t xml:space="preserve">has </w:t>
      </w:r>
      <w:r w:rsidRPr="00E1721A">
        <w:rPr>
          <w:rStyle w:val="Emphasis"/>
          <w:highlight w:val="cyan"/>
        </w:rPr>
        <w:t>broken</w:t>
      </w:r>
      <w:r w:rsidRPr="00E1721A">
        <w:rPr>
          <w:rStyle w:val="Emphasis"/>
        </w:rPr>
        <w:t xml:space="preserve"> down</w:t>
      </w:r>
      <w:r w:rsidRPr="00E1721A">
        <w:rPr>
          <w:sz w:val="16"/>
        </w:rPr>
        <w:t>. The handful of remaining implement manufacturers make sure that only dealerships, with specialized software tools, can diagnose problems. Those same tools are often also needed to install parts and authorize repairs.</w:t>
      </w:r>
    </w:p>
    <w:p w14:paraId="26977414" w14:textId="77777777" w:rsidR="006225EC" w:rsidRPr="00E1721A" w:rsidRDefault="006225EC" w:rsidP="006225EC">
      <w:pPr>
        <w:rPr>
          <w:sz w:val="16"/>
        </w:rPr>
      </w:pPr>
      <w:r w:rsidRPr="00E1721A">
        <w:rPr>
          <w:rStyle w:val="StyleUnderline"/>
        </w:rPr>
        <w:t xml:space="preserve">The </w:t>
      </w:r>
      <w:r w:rsidRPr="00E1721A">
        <w:rPr>
          <w:rStyle w:val="Emphasis"/>
          <w:highlight w:val="cyan"/>
        </w:rPr>
        <w:t>costs</w:t>
      </w:r>
      <w:r w:rsidRPr="00E1721A">
        <w:rPr>
          <w:rStyle w:val="Emphasis"/>
        </w:rPr>
        <w:t xml:space="preserve"> to farmers</w:t>
      </w:r>
      <w:r w:rsidRPr="00E1721A">
        <w:rPr>
          <w:rStyle w:val="StyleUnderline"/>
        </w:rPr>
        <w:t xml:space="preserve"> </w:t>
      </w:r>
      <w:r w:rsidRPr="00E1721A">
        <w:rPr>
          <w:rStyle w:val="StyleUnderline"/>
          <w:highlight w:val="cyan"/>
        </w:rPr>
        <w:t xml:space="preserve">can be </w:t>
      </w:r>
      <w:r w:rsidRPr="00E1721A">
        <w:rPr>
          <w:rStyle w:val="Emphasis"/>
          <w:highlight w:val="cyan"/>
        </w:rPr>
        <w:t>significant</w:t>
      </w:r>
      <w:r w:rsidRPr="00E1721A">
        <w:rPr>
          <w:sz w:val="16"/>
        </w:rPr>
        <w:t>. Paying a Deere &amp; Co dealership to plug in a computer to clear an error code on a tractor or combine can cost </w:t>
      </w:r>
      <w:hyperlink r:id="rId36" w:tgtFrame="_blank" w:history="1">
        <w:r w:rsidRPr="00E1721A">
          <w:rPr>
            <w:rStyle w:val="Hyperlink"/>
            <w:sz w:val="16"/>
          </w:rPr>
          <w:t>hundreds of dollars</w:t>
        </w:r>
      </w:hyperlink>
      <w:r w:rsidRPr="00E1721A">
        <w:rPr>
          <w:sz w:val="16"/>
        </w:rPr>
        <w:t xml:space="preserve"> — not including transporting the tractor to the dealership. Worse, </w:t>
      </w:r>
      <w:r w:rsidRPr="00E1721A">
        <w:rPr>
          <w:rStyle w:val="StyleUnderline"/>
          <w:highlight w:val="cyan"/>
        </w:rPr>
        <w:t xml:space="preserve">by </w:t>
      </w:r>
      <w:r w:rsidRPr="00E1721A">
        <w:rPr>
          <w:rStyle w:val="Emphasis"/>
          <w:highlight w:val="cyan"/>
        </w:rPr>
        <w:t>limiting access</w:t>
      </w:r>
      <w:r w:rsidRPr="00E1721A">
        <w:rPr>
          <w:rStyle w:val="StyleUnderline"/>
        </w:rPr>
        <w:t xml:space="preserve"> to crucial diagnostic and repair tools, </w:t>
      </w:r>
      <w:r w:rsidRPr="00E1721A">
        <w:rPr>
          <w:rStyle w:val="StyleUnderline"/>
          <w:highlight w:val="cyan"/>
        </w:rPr>
        <w:t>manufacturers cause</w:t>
      </w:r>
      <w:r w:rsidRPr="00E1721A">
        <w:rPr>
          <w:rStyle w:val="StyleUnderline"/>
        </w:rPr>
        <w:t xml:space="preserve"> </w:t>
      </w:r>
      <w:r w:rsidRPr="00E1721A">
        <w:rPr>
          <w:rStyle w:val="Emphasis"/>
        </w:rPr>
        <w:t xml:space="preserve">significant </w:t>
      </w:r>
      <w:r w:rsidRPr="00E1721A">
        <w:rPr>
          <w:rStyle w:val="Emphasis"/>
          <w:highlight w:val="cyan"/>
        </w:rPr>
        <w:t>delays</w:t>
      </w:r>
      <w:r w:rsidRPr="00E1721A">
        <w:rPr>
          <w:rStyle w:val="StyleUnderline"/>
          <w:highlight w:val="cyan"/>
        </w:rPr>
        <w:t xml:space="preserve"> during </w:t>
      </w:r>
      <w:r w:rsidRPr="00E1721A">
        <w:rPr>
          <w:rStyle w:val="Emphasis"/>
          <w:highlight w:val="cyan"/>
        </w:rPr>
        <w:t>harvest</w:t>
      </w:r>
      <w:r w:rsidRPr="00E1721A">
        <w:rPr>
          <w:rStyle w:val="StyleUnderline"/>
        </w:rPr>
        <w:t xml:space="preserve">, </w:t>
      </w:r>
      <w:r w:rsidRPr="00E1721A">
        <w:rPr>
          <w:rStyle w:val="Emphasis"/>
        </w:rPr>
        <w:t>planting</w:t>
      </w:r>
      <w:r w:rsidRPr="00E1721A">
        <w:rPr>
          <w:rStyle w:val="StyleUnderline"/>
        </w:rPr>
        <w:t xml:space="preserve"> </w:t>
      </w:r>
      <w:r w:rsidRPr="00E1721A">
        <w:rPr>
          <w:rStyle w:val="StyleUnderline"/>
          <w:highlight w:val="cyan"/>
        </w:rPr>
        <w:t>and</w:t>
      </w:r>
      <w:r w:rsidRPr="00E1721A">
        <w:rPr>
          <w:rStyle w:val="StyleUnderline"/>
        </w:rPr>
        <w:t xml:space="preserve"> other </w:t>
      </w:r>
      <w:r w:rsidRPr="00E1721A">
        <w:rPr>
          <w:rStyle w:val="Emphasis"/>
          <w:highlight w:val="cyan"/>
        </w:rPr>
        <w:t>busy periods</w:t>
      </w:r>
      <w:r w:rsidRPr="00E1721A">
        <w:rPr>
          <w:sz w:val="16"/>
        </w:rPr>
        <w:t xml:space="preserve">. At certain times, </w:t>
      </w:r>
      <w:r w:rsidRPr="00E1721A">
        <w:rPr>
          <w:rStyle w:val="StyleUnderline"/>
        </w:rPr>
        <w:t xml:space="preserve">a piece of </w:t>
      </w:r>
      <w:r w:rsidRPr="00E1721A">
        <w:rPr>
          <w:rStyle w:val="StyleUnderline"/>
          <w:highlight w:val="cyan"/>
        </w:rPr>
        <w:t xml:space="preserve">equipment </w:t>
      </w:r>
      <w:r w:rsidRPr="00E1721A">
        <w:rPr>
          <w:rStyle w:val="Emphasis"/>
          <w:highlight w:val="cyan"/>
        </w:rPr>
        <w:t>immobilized</w:t>
      </w:r>
      <w:r w:rsidRPr="00E1721A">
        <w:rPr>
          <w:rStyle w:val="StyleUnderline"/>
          <w:highlight w:val="cyan"/>
        </w:rPr>
        <w:t xml:space="preserve"> for</w:t>
      </w:r>
      <w:r w:rsidRPr="00E1721A">
        <w:rPr>
          <w:rStyle w:val="StyleUnderline"/>
        </w:rPr>
        <w:t xml:space="preserve"> </w:t>
      </w:r>
      <w:r w:rsidRPr="00E1721A">
        <w:rPr>
          <w:rStyle w:val="Emphasis"/>
        </w:rPr>
        <w:t xml:space="preserve">even a few </w:t>
      </w:r>
      <w:r w:rsidRPr="00E1721A">
        <w:rPr>
          <w:rStyle w:val="Emphasis"/>
          <w:highlight w:val="cyan"/>
        </w:rPr>
        <w:t>hours</w:t>
      </w:r>
      <w:r w:rsidRPr="00E1721A">
        <w:rPr>
          <w:rStyle w:val="StyleUnderline"/>
          <w:highlight w:val="cyan"/>
        </w:rPr>
        <w:t> can cost</w:t>
      </w:r>
      <w:r w:rsidRPr="00E1721A">
        <w:rPr>
          <w:rStyle w:val="StyleUnderline"/>
        </w:rPr>
        <w:t xml:space="preserve"> a farmer </w:t>
      </w:r>
      <w:r w:rsidRPr="00E1721A">
        <w:rPr>
          <w:rStyle w:val="StyleUnderline"/>
          <w:highlight w:val="cyan"/>
        </w:rPr>
        <w:t>thousands</w:t>
      </w:r>
      <w:r w:rsidRPr="00E1721A">
        <w:rPr>
          <w:sz w:val="16"/>
        </w:rPr>
        <w:t xml:space="preserve"> of dollars.</w:t>
      </w:r>
    </w:p>
    <w:p w14:paraId="1B4CF6E3" w14:textId="77777777" w:rsidR="006225EC" w:rsidRPr="00E1721A" w:rsidRDefault="006225EC" w:rsidP="006225EC">
      <w:pPr>
        <w:rPr>
          <w:sz w:val="16"/>
        </w:rPr>
      </w:pPr>
      <w:r w:rsidRPr="00E1721A">
        <w:rPr>
          <w:rStyle w:val="StyleUnderline"/>
        </w:rPr>
        <w:t xml:space="preserve">As farmers </w:t>
      </w:r>
      <w:r w:rsidRPr="00E1721A">
        <w:rPr>
          <w:rStyle w:val="Emphasis"/>
        </w:rPr>
        <w:t>lose money</w:t>
      </w:r>
      <w:r w:rsidRPr="00E1721A">
        <w:rPr>
          <w:rStyle w:val="StyleUnderline"/>
        </w:rPr>
        <w:t>, farm manufacturers</w:t>
      </w:r>
      <w:r w:rsidRPr="00E1721A">
        <w:rPr>
          <w:sz w:val="16"/>
        </w:rPr>
        <w:t xml:space="preserve"> with parts and service businesses </w:t>
      </w:r>
      <w:hyperlink r:id="rId37" w:tgtFrame="_blank" w:history="1">
        <w:r w:rsidRPr="00E1721A">
          <w:rPr>
            <w:rStyle w:val="StyleUnderline"/>
          </w:rPr>
          <w:t>profit handsomely</w:t>
        </w:r>
      </w:hyperlink>
      <w:r w:rsidRPr="00E1721A">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38" w:tgtFrame="_blank" w:history="1">
        <w:r w:rsidRPr="00E1721A">
          <w:rPr>
            <w:rStyle w:val="Hyperlink"/>
            <w:sz w:val="16"/>
          </w:rPr>
          <w:t>conceded</w:t>
        </w:r>
      </w:hyperlink>
      <w:r w:rsidRPr="00E1721A">
        <w:rPr>
          <w:sz w:val="16"/>
        </w:rPr>
        <w:t> that lower-cost iPhone battery replacements had negatively impacted new iPhone sales. More expensive repairs, on the other hand, lead customers to think they may as well buy a new phone.</w:t>
      </w:r>
    </w:p>
    <w:p w14:paraId="72A83136" w14:textId="77777777" w:rsidR="006225EC" w:rsidRPr="00E1721A" w:rsidRDefault="006225EC" w:rsidP="006225EC">
      <w:pPr>
        <w:rPr>
          <w:sz w:val="16"/>
        </w:rPr>
      </w:pPr>
      <w:r w:rsidRPr="00E1721A">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3974E126" w14:textId="77777777" w:rsidR="006225EC" w:rsidRPr="00E1721A" w:rsidRDefault="006225EC" w:rsidP="006225EC">
      <w:pPr>
        <w:rPr>
          <w:sz w:val="16"/>
        </w:rPr>
      </w:pPr>
      <w:r w:rsidRPr="00E1721A">
        <w:rPr>
          <w:rStyle w:val="StyleUnderline"/>
        </w:rPr>
        <w:t xml:space="preserve">The first calls to </w:t>
      </w:r>
      <w:r w:rsidRPr="00E1721A">
        <w:rPr>
          <w:rStyle w:val="Emphasis"/>
        </w:rPr>
        <w:t>roll back</w:t>
      </w:r>
      <w:r w:rsidRPr="00E1721A">
        <w:rPr>
          <w:rStyle w:val="StyleUnderline"/>
        </w:rPr>
        <w:t xml:space="preserve"> manufacturer restrictions on repair</w:t>
      </w:r>
      <w:r w:rsidRPr="00E1721A">
        <w:rPr>
          <w:sz w:val="16"/>
        </w:rPr>
        <w:t xml:space="preserve">, in the early 2010s, </w:t>
      </w:r>
      <w:r w:rsidRPr="00E1721A">
        <w:rPr>
          <w:rStyle w:val="StyleUnderline"/>
        </w:rPr>
        <w:t>were focused on cars. But the problem</w:t>
      </w:r>
      <w:r w:rsidRPr="00E1721A">
        <w:rPr>
          <w:sz w:val="16"/>
        </w:rPr>
        <w:t xml:space="preserve"> now </w:t>
      </w:r>
      <w:r w:rsidRPr="00E1721A">
        <w:rPr>
          <w:rStyle w:val="Emphasis"/>
        </w:rPr>
        <w:t>encompasses</w:t>
      </w:r>
      <w:r w:rsidRPr="00E1721A">
        <w:rPr>
          <w:sz w:val="16"/>
        </w:rPr>
        <w:t xml:space="preserve"> everything from </w:t>
      </w:r>
      <w:r w:rsidRPr="00E1721A">
        <w:rPr>
          <w:rStyle w:val="StyleUnderline"/>
        </w:rPr>
        <w:t>phones to farm equipment</w:t>
      </w:r>
      <w:r w:rsidRPr="00E1721A">
        <w:rPr>
          <w:sz w:val="16"/>
        </w:rPr>
        <w:t>. Since 2014, </w:t>
      </w:r>
      <w:hyperlink r:id="rId39" w:tgtFrame="_blank" w:history="1">
        <w:r w:rsidRPr="00E1721A">
          <w:rPr>
            <w:rStyle w:val="Hyperlink"/>
            <w:sz w:val="16"/>
          </w:rPr>
          <w:t>32 states</w:t>
        </w:r>
      </w:hyperlink>
      <w:r w:rsidRPr="00E1721A">
        <w:rPr>
          <w:sz w:val="16"/>
        </w:rPr>
        <w:t> have considered so-called Fair Repair bills. Earlier this year, the New York legislature became the </w:t>
      </w:r>
      <w:hyperlink r:id="rId40" w:tgtFrame="_blank" w:history="1">
        <w:r w:rsidRPr="00E1721A">
          <w:rPr>
            <w:rStyle w:val="Hyperlink"/>
            <w:sz w:val="16"/>
          </w:rPr>
          <w:t>first</w:t>
        </w:r>
      </w:hyperlink>
      <w:r w:rsidRPr="00E1721A">
        <w:rPr>
          <w:sz w:val="16"/>
        </w:rPr>
        <w:t> to pass one.</w:t>
      </w:r>
    </w:p>
    <w:p w14:paraId="53EE4472" w14:textId="77777777" w:rsidR="006225EC" w:rsidRPr="00E1721A" w:rsidRDefault="006225EC" w:rsidP="006225EC">
      <w:pPr>
        <w:rPr>
          <w:sz w:val="16"/>
        </w:rPr>
      </w:pPr>
      <w:r w:rsidRPr="00E1721A">
        <w:rPr>
          <w:sz w:val="16"/>
        </w:rPr>
        <w:t xml:space="preserve">But </w:t>
      </w:r>
      <w:r w:rsidRPr="00E1721A">
        <w:rPr>
          <w:rStyle w:val="StyleUnderline"/>
        </w:rPr>
        <w:t>manufacturers</w:t>
      </w:r>
      <w:r w:rsidRPr="00E1721A">
        <w:rPr>
          <w:sz w:val="16"/>
        </w:rPr>
        <w:t xml:space="preserve"> have </w:t>
      </w:r>
      <w:r w:rsidRPr="00E1721A">
        <w:rPr>
          <w:rStyle w:val="Emphasis"/>
        </w:rPr>
        <w:t>pushed hard</w:t>
      </w:r>
      <w:r w:rsidRPr="00E1721A">
        <w:rPr>
          <w:rStyle w:val="StyleUnderline"/>
        </w:rPr>
        <w:t xml:space="preserve"> to defeat such legislation</w:t>
      </w:r>
      <w:r w:rsidRPr="00E1721A">
        <w:rPr>
          <w:sz w:val="16"/>
        </w:rPr>
        <w:t>. In 2017, Apple warned Nebraska lawmakers that Fair Repair “would make it very easy for hackers to relocate to Nebraska.” </w:t>
      </w:r>
      <w:hyperlink r:id="rId41" w:tgtFrame="_blank" w:history="1">
        <w:r w:rsidRPr="00E1721A">
          <w:rPr>
            <w:rStyle w:val="Hyperlink"/>
            <w:sz w:val="16"/>
          </w:rPr>
          <w:t>TechNet</w:t>
        </w:r>
      </w:hyperlink>
      <w:r w:rsidRPr="00E1721A">
        <w:rPr>
          <w:sz w:val="16"/>
        </w:rPr>
        <w:t>, a trade group that represents Apple, Amazon Inc. and Google, has </w:t>
      </w:r>
      <w:hyperlink r:id="rId42" w:tgtFrame="_blank" w:history="1">
        <w:r w:rsidRPr="00E1721A">
          <w:rPr>
            <w:rStyle w:val="Hyperlink"/>
            <w:sz w:val="16"/>
          </w:rPr>
          <w:t>warned</w:t>
        </w:r>
      </w:hyperlink>
      <w:r w:rsidRPr="00E1721A">
        <w:rPr>
          <w:sz w:val="16"/>
        </w:rPr>
        <w:t> several states that Fair Repair legislation would somehow jeopardize the safety of devices. (TechNet did not respond to requests for examples of such consumer safety threats.)</w:t>
      </w:r>
    </w:p>
    <w:p w14:paraId="76C4BADA" w14:textId="77777777" w:rsidR="006225EC" w:rsidRDefault="006225EC" w:rsidP="006225EC">
      <w:pPr>
        <w:rPr>
          <w:rStyle w:val="StyleUnderline"/>
        </w:rPr>
      </w:pPr>
      <w:r w:rsidRPr="00E1721A">
        <w:rPr>
          <w:rStyle w:val="StyleUnderline"/>
        </w:rPr>
        <w:t xml:space="preserve">The federal government has </w:t>
      </w:r>
      <w:r w:rsidRPr="00E1721A">
        <w:rPr>
          <w:rStyle w:val="Emphasis"/>
        </w:rPr>
        <w:t>not bought</w:t>
      </w:r>
      <w:r w:rsidRPr="00E1721A">
        <w:rPr>
          <w:rStyle w:val="StyleUnderline"/>
        </w:rPr>
        <w:t xml:space="preserve"> these arguments</w:t>
      </w:r>
      <w:r w:rsidRPr="00E1721A">
        <w:rPr>
          <w:sz w:val="16"/>
        </w:rPr>
        <w:t xml:space="preserve">. In May, </w:t>
      </w:r>
      <w:r w:rsidRPr="00E1721A">
        <w:rPr>
          <w:rStyle w:val="StyleUnderline"/>
        </w:rPr>
        <w:t xml:space="preserve">the </w:t>
      </w:r>
      <w:r w:rsidRPr="00E1721A">
        <w:rPr>
          <w:rStyle w:val="Emphasis"/>
        </w:rPr>
        <w:t>F</w:t>
      </w:r>
      <w:r w:rsidRPr="00E1721A">
        <w:rPr>
          <w:rStyle w:val="StyleUnderline"/>
        </w:rPr>
        <w:t xml:space="preserve">ederal </w:t>
      </w:r>
      <w:r w:rsidRPr="00E1721A">
        <w:rPr>
          <w:rStyle w:val="Emphasis"/>
        </w:rPr>
        <w:t>T</w:t>
      </w:r>
      <w:r w:rsidRPr="00E1721A">
        <w:rPr>
          <w:rStyle w:val="StyleUnderline"/>
        </w:rPr>
        <w:t xml:space="preserve">rade </w:t>
      </w:r>
      <w:r w:rsidRPr="00E1721A">
        <w:rPr>
          <w:rStyle w:val="Emphasis"/>
        </w:rPr>
        <w:t>C</w:t>
      </w:r>
      <w:r w:rsidRPr="00E1721A">
        <w:rPr>
          <w:rStyle w:val="StyleUnderline"/>
        </w:rPr>
        <w:t>ommission </w:t>
      </w:r>
      <w:hyperlink r:id="rId43" w:tgtFrame="_blank" w:history="1">
        <w:r w:rsidRPr="00E1721A">
          <w:rPr>
            <w:rStyle w:val="StyleUnderline"/>
          </w:rPr>
          <w:t>reported</w:t>
        </w:r>
      </w:hyperlink>
      <w:r w:rsidRPr="00E1721A">
        <w:rPr>
          <w:rStyle w:val="StyleUnderline"/>
        </w:rPr>
        <w:t xml:space="preserve"> that “many </w:t>
      </w:r>
      <w:r w:rsidRPr="00E1721A">
        <w:rPr>
          <w:sz w:val="16"/>
        </w:rPr>
        <w:t xml:space="preserve">of the </w:t>
      </w:r>
      <w:r w:rsidRPr="00E1721A">
        <w:rPr>
          <w:rStyle w:val="StyleUnderline"/>
        </w:rPr>
        <w:t>explanations manufacturers gave for repair restrictions aren’t well-founded.” Biden</w:t>
      </w:r>
      <w:r w:rsidRPr="00E1721A">
        <w:rPr>
          <w:sz w:val="16"/>
        </w:rPr>
        <w:t xml:space="preserve">’s executive order now </w:t>
      </w:r>
      <w:r w:rsidRPr="00E1721A">
        <w:rPr>
          <w:rStyle w:val="Emphasis"/>
        </w:rPr>
        <w:t>encourages</w:t>
      </w:r>
      <w:r w:rsidRPr="00E1721A">
        <w:rPr>
          <w:rStyle w:val="StyleUnderline"/>
        </w:rPr>
        <w:t xml:space="preserve"> </w:t>
      </w:r>
      <w:r w:rsidRPr="00E1721A">
        <w:rPr>
          <w:rStyle w:val="StyleUnderline"/>
          <w:highlight w:val="cyan"/>
        </w:rPr>
        <w:t xml:space="preserve">the </w:t>
      </w:r>
      <w:r w:rsidRPr="00E1721A">
        <w:rPr>
          <w:rStyle w:val="Emphasis"/>
          <w:highlight w:val="cyan"/>
        </w:rPr>
        <w:t>FTC</w:t>
      </w:r>
      <w:r w:rsidRPr="00E1721A">
        <w:rPr>
          <w:rStyle w:val="StyleUnderline"/>
        </w:rPr>
        <w:t xml:space="preserve"> to </w:t>
      </w:r>
      <w:r w:rsidRPr="00E1721A">
        <w:rPr>
          <w:rStyle w:val="StyleUnderline"/>
          <w:highlight w:val="cyan"/>
        </w:rPr>
        <w:t>“</w:t>
      </w:r>
      <w:r w:rsidRPr="00E1721A">
        <w:rPr>
          <w:rStyle w:val="Emphasis"/>
          <w:highlight w:val="cyan"/>
        </w:rPr>
        <w:t>limit</w:t>
      </w:r>
      <w:r w:rsidRPr="00E1721A">
        <w:rPr>
          <w:rStyle w:val="StyleUnderline"/>
        </w:rPr>
        <w:t xml:space="preserve"> powerful equipment </w:t>
      </w:r>
      <w:r w:rsidRPr="00E1721A">
        <w:rPr>
          <w:rStyle w:val="Emphasis"/>
          <w:highlight w:val="cyan"/>
        </w:rPr>
        <w:t>manufacturers</w:t>
      </w:r>
      <w:r w:rsidRPr="00E1721A">
        <w:rPr>
          <w:rStyle w:val="StyleUnderline"/>
          <w:highlight w:val="cyan"/>
        </w:rPr>
        <w:t xml:space="preserve"> from </w:t>
      </w:r>
      <w:r w:rsidRPr="00E1721A">
        <w:rPr>
          <w:rStyle w:val="Emphasis"/>
          <w:highlight w:val="cyan"/>
        </w:rPr>
        <w:t>restricting</w:t>
      </w:r>
      <w:r w:rsidRPr="00E1721A">
        <w:rPr>
          <w:rStyle w:val="Emphasis"/>
        </w:rPr>
        <w:t xml:space="preserve"> people’s </w:t>
      </w:r>
      <w:r w:rsidRPr="00E1721A">
        <w:rPr>
          <w:rStyle w:val="Emphasis"/>
          <w:highlight w:val="cyan"/>
        </w:rPr>
        <w:t>ability</w:t>
      </w:r>
      <w:r w:rsidRPr="00E1721A">
        <w:rPr>
          <w:rStyle w:val="StyleUnderline"/>
          <w:highlight w:val="cyan"/>
        </w:rPr>
        <w:t xml:space="preserve"> to use</w:t>
      </w:r>
      <w:r w:rsidRPr="00E1721A">
        <w:rPr>
          <w:rStyle w:val="StyleUnderline"/>
        </w:rPr>
        <w:t xml:space="preserve"> independent</w:t>
      </w:r>
      <w:r w:rsidRPr="00E1721A">
        <w:rPr>
          <w:sz w:val="16"/>
        </w:rPr>
        <w:t xml:space="preserve"> repair shops </w:t>
      </w:r>
      <w:r w:rsidRPr="00E1721A">
        <w:rPr>
          <w:rStyle w:val="StyleUnderline"/>
        </w:rPr>
        <w:t>or</w:t>
      </w:r>
      <w:r w:rsidRPr="00E1721A">
        <w:rPr>
          <w:sz w:val="16"/>
        </w:rPr>
        <w:t xml:space="preserve"> do </w:t>
      </w:r>
      <w:r w:rsidRPr="00E1721A">
        <w:rPr>
          <w:rStyle w:val="StyleUnderline"/>
        </w:rPr>
        <w:t xml:space="preserve">DIY </w:t>
      </w:r>
      <w:r w:rsidRPr="00E1721A">
        <w:rPr>
          <w:rStyle w:val="StyleUnderline"/>
          <w:highlight w:val="cyan"/>
        </w:rPr>
        <w:t>repairs.”</w:t>
      </w:r>
    </w:p>
    <w:p w14:paraId="74413D8B" w14:textId="77777777" w:rsidR="006225EC" w:rsidRDefault="006225EC" w:rsidP="006225EC">
      <w:pPr>
        <w:pStyle w:val="Heading4"/>
      </w:pPr>
      <w:r>
        <w:t xml:space="preserve">The plan trades off. </w:t>
      </w:r>
    </w:p>
    <w:p w14:paraId="05E3038C" w14:textId="77777777" w:rsidR="006225EC" w:rsidRDefault="006225EC" w:rsidP="006225EC">
      <w:r>
        <w:rPr>
          <w:rStyle w:val="Style13ptBold"/>
        </w:rPr>
        <w:t xml:space="preserve">Nylen ’20 </w:t>
      </w:r>
      <w:r w:rsidRPr="00E1721A">
        <w:t xml:space="preserve">[Leah; December 10; Antitrust journalist; Politico, “FTC suffering a cash crunch as it prepares to battle Facebook,” </w:t>
      </w:r>
      <w:hyperlink r:id="rId44" w:history="1">
        <w:r w:rsidRPr="00E5025B">
          <w:rPr>
            <w:rStyle w:val="Hyperlink"/>
          </w:rPr>
          <w:t>https://www.politico.com/news/2020/12/10/ftc-cash-facebook-lawsuit-444468</w:t>
        </w:r>
      </w:hyperlink>
      <w:r w:rsidRPr="00E1721A">
        <w:t>]</w:t>
      </w:r>
    </w:p>
    <w:p w14:paraId="710BC3AF" w14:textId="77777777" w:rsidR="006225EC" w:rsidRPr="00E1721A" w:rsidRDefault="006225EC" w:rsidP="006225EC">
      <w:pPr>
        <w:rPr>
          <w:sz w:val="16"/>
        </w:rPr>
      </w:pPr>
      <w:r w:rsidRPr="00E1721A">
        <w:rPr>
          <w:rStyle w:val="StyleUnderline"/>
          <w:highlight w:val="cyan"/>
        </w:rPr>
        <w:t>The agency that</w:t>
      </w:r>
      <w:r w:rsidRPr="00E1721A">
        <w:rPr>
          <w:rStyle w:val="StyleUnderline"/>
        </w:rPr>
        <w:t xml:space="preserve"> just </w:t>
      </w:r>
      <w:r w:rsidRPr="00E1721A">
        <w:rPr>
          <w:rStyle w:val="StyleUnderline"/>
          <w:highlight w:val="cyan"/>
        </w:rPr>
        <w:t>launched</w:t>
      </w:r>
      <w:r w:rsidRPr="00E1721A">
        <w:rPr>
          <w:rStyle w:val="StyleUnderline"/>
        </w:rPr>
        <w:t xml:space="preserve"> a landmark </w:t>
      </w:r>
      <w:r w:rsidRPr="00E1721A">
        <w:rPr>
          <w:rStyle w:val="Emphasis"/>
          <w:highlight w:val="cyan"/>
        </w:rPr>
        <w:t>antitrust</w:t>
      </w:r>
      <w:r w:rsidRPr="00E1721A">
        <w:rPr>
          <w:rStyle w:val="Emphasis"/>
        </w:rPr>
        <w:t xml:space="preserve"> suit</w:t>
      </w:r>
      <w:r w:rsidRPr="00E1721A">
        <w:rPr>
          <w:rStyle w:val="StyleUnderline"/>
        </w:rPr>
        <w:t xml:space="preserve"> to break up Facebook </w:t>
      </w:r>
      <w:r w:rsidRPr="00E1721A">
        <w:rPr>
          <w:rStyle w:val="StyleUnderline"/>
          <w:highlight w:val="cyan"/>
        </w:rPr>
        <w:t>is</w:t>
      </w:r>
      <w:r w:rsidRPr="00E1721A">
        <w:rPr>
          <w:rStyle w:val="StyleUnderline"/>
        </w:rPr>
        <w:t xml:space="preserve"> so </w:t>
      </w:r>
      <w:r w:rsidRPr="00E1721A">
        <w:rPr>
          <w:rStyle w:val="Emphasis"/>
          <w:highlight w:val="cyan"/>
        </w:rPr>
        <w:t>strapped</w:t>
      </w:r>
      <w:r w:rsidRPr="00E1721A">
        <w:rPr>
          <w:rStyle w:val="Emphasis"/>
        </w:rPr>
        <w:t xml:space="preserve"> for cash</w:t>
      </w:r>
      <w:r w:rsidRPr="00E1721A">
        <w:rPr>
          <w:sz w:val="16"/>
        </w:rPr>
        <w:t xml:space="preserve"> that its </w:t>
      </w:r>
      <w:r w:rsidRPr="00E1721A">
        <w:rPr>
          <w:rStyle w:val="StyleUnderline"/>
          <w:highlight w:val="cyan"/>
        </w:rPr>
        <w:t>leaders</w:t>
      </w:r>
      <w:r w:rsidRPr="00E1721A">
        <w:rPr>
          <w:sz w:val="16"/>
        </w:rPr>
        <w:t xml:space="preserve"> have </w:t>
      </w:r>
      <w:r w:rsidRPr="00E1721A">
        <w:rPr>
          <w:rStyle w:val="StyleUnderline"/>
          <w:highlight w:val="cyan"/>
        </w:rPr>
        <w:t xml:space="preserve">discussed </w:t>
      </w:r>
      <w:r w:rsidRPr="00E1721A">
        <w:rPr>
          <w:rStyle w:val="Emphasis"/>
          <w:highlight w:val="cyan"/>
        </w:rPr>
        <w:t>shrinking</w:t>
      </w:r>
      <w:r w:rsidRPr="00E1721A">
        <w:rPr>
          <w:rStyle w:val="StyleUnderline"/>
        </w:rPr>
        <w:t xml:space="preserve"> their </w:t>
      </w:r>
      <w:r w:rsidRPr="00E1721A">
        <w:rPr>
          <w:rStyle w:val="StyleUnderline"/>
          <w:highlight w:val="cyan"/>
        </w:rPr>
        <w:t xml:space="preserve">staff and </w:t>
      </w:r>
      <w:r w:rsidRPr="00E1721A">
        <w:rPr>
          <w:rStyle w:val="Emphasis"/>
          <w:highlight w:val="cyan"/>
        </w:rPr>
        <w:t>warned</w:t>
      </w:r>
      <w:r w:rsidRPr="00E1721A">
        <w:rPr>
          <w:rStyle w:val="StyleUnderline"/>
          <w:highlight w:val="cyan"/>
        </w:rPr>
        <w:t xml:space="preserve"> against</w:t>
      </w:r>
      <w:r w:rsidRPr="00E1721A">
        <w:rPr>
          <w:rStyle w:val="StyleUnderline"/>
        </w:rPr>
        <w:t xml:space="preserve"> </w:t>
      </w:r>
      <w:r w:rsidRPr="00E1721A">
        <w:rPr>
          <w:rStyle w:val="Emphasis"/>
        </w:rPr>
        <w:t xml:space="preserve">taking on </w:t>
      </w:r>
      <w:r w:rsidRPr="00E1721A">
        <w:rPr>
          <w:rStyle w:val="Emphasis"/>
          <w:highlight w:val="cyan"/>
        </w:rPr>
        <w:t>more cases</w:t>
      </w:r>
      <w:r w:rsidRPr="00E1721A">
        <w:rPr>
          <w:sz w:val="16"/>
        </w:rPr>
        <w:t>.</w:t>
      </w:r>
    </w:p>
    <w:p w14:paraId="6B5F08C2" w14:textId="77777777" w:rsidR="006225EC" w:rsidRPr="00E1721A" w:rsidRDefault="006225EC" w:rsidP="006225EC">
      <w:pPr>
        <w:rPr>
          <w:sz w:val="16"/>
        </w:rPr>
      </w:pPr>
      <w:r w:rsidRPr="00E1721A">
        <w:rPr>
          <w:sz w:val="16"/>
        </w:rPr>
        <w:t xml:space="preserve">In a series of emails to all Federal Trade Commission staff, obtained by POLITICO, Executive Director David Robbins said </w:t>
      </w:r>
      <w:r w:rsidRPr="00E1721A">
        <w:rPr>
          <w:rStyle w:val="StyleUnderline"/>
          <w:highlight w:val="cyan"/>
        </w:rPr>
        <w:t>the agency</w:t>
      </w:r>
      <w:r w:rsidRPr="00E1721A">
        <w:rPr>
          <w:rStyle w:val="StyleUnderline"/>
        </w:rPr>
        <w:t xml:space="preserve"> would </w:t>
      </w:r>
      <w:r w:rsidRPr="00E1721A">
        <w:rPr>
          <w:rStyle w:val="StyleUnderline"/>
          <w:highlight w:val="cyan"/>
        </w:rPr>
        <w:t>face</w:t>
      </w:r>
      <w:r w:rsidRPr="00E1721A">
        <w:rPr>
          <w:rStyle w:val="StyleUnderline"/>
        </w:rPr>
        <w:t xml:space="preserve"> a period of </w:t>
      </w:r>
      <w:r w:rsidRPr="00E1721A">
        <w:rPr>
          <w:rStyle w:val="StyleUnderline"/>
          <w:highlight w:val="cyan"/>
        </w:rPr>
        <w:t>“</w:t>
      </w:r>
      <w:r w:rsidRPr="00E1721A">
        <w:rPr>
          <w:rStyle w:val="Emphasis"/>
          <w:highlight w:val="cyan"/>
        </w:rPr>
        <w:t>belt tightening</w:t>
      </w:r>
      <w:r w:rsidRPr="00E1721A">
        <w:rPr>
          <w:rStyle w:val="StyleUnderline"/>
          <w:highlight w:val="cyan"/>
        </w:rPr>
        <w:t xml:space="preserve">” to </w:t>
      </w:r>
      <w:r w:rsidRPr="00E1721A">
        <w:rPr>
          <w:rStyle w:val="Emphasis"/>
          <w:highlight w:val="cyan"/>
        </w:rPr>
        <w:t>cut costs</w:t>
      </w:r>
      <w:r w:rsidRPr="00E1721A">
        <w:rPr>
          <w:sz w:val="16"/>
        </w:rPr>
        <w:t xml:space="preserve"> — </w:t>
      </w:r>
      <w:r w:rsidRPr="00E1721A">
        <w:rPr>
          <w:rStyle w:val="StyleUnderline"/>
          <w:highlight w:val="cyan"/>
        </w:rPr>
        <w:t>and</w:t>
      </w:r>
      <w:r w:rsidRPr="00E1721A">
        <w:rPr>
          <w:sz w:val="16"/>
        </w:rPr>
        <w:t xml:space="preserve"> that </w:t>
      </w:r>
      <w:r w:rsidRPr="00E1721A">
        <w:rPr>
          <w:rStyle w:val="StyleUnderline"/>
        </w:rPr>
        <w:t xml:space="preserve">filing </w:t>
      </w:r>
      <w:r w:rsidRPr="00E1721A">
        <w:rPr>
          <w:rStyle w:val="Emphasis"/>
          <w:highlight w:val="cyan"/>
        </w:rPr>
        <w:t>fewer cases</w:t>
      </w:r>
      <w:r w:rsidRPr="00E1721A">
        <w:rPr>
          <w:rStyle w:val="StyleUnderline"/>
          <w:highlight w:val="cyan"/>
        </w:rPr>
        <w:t xml:space="preserve"> and </w:t>
      </w:r>
      <w:r w:rsidRPr="00E1721A">
        <w:rPr>
          <w:rStyle w:val="Emphasis"/>
          <w:highlight w:val="cyan"/>
        </w:rPr>
        <w:t>trimming litigation</w:t>
      </w:r>
      <w:r w:rsidRPr="00E1721A">
        <w:rPr>
          <w:rStyle w:val="StyleUnderline"/>
        </w:rPr>
        <w:t xml:space="preserve"> expenses </w:t>
      </w:r>
      <w:r w:rsidRPr="00E1721A">
        <w:rPr>
          <w:rStyle w:val="StyleUnderline"/>
          <w:highlight w:val="cyan"/>
        </w:rPr>
        <w:t xml:space="preserve">must be </w:t>
      </w:r>
      <w:r w:rsidRPr="00E1721A">
        <w:rPr>
          <w:rStyle w:val="Emphasis"/>
          <w:highlight w:val="cyan"/>
        </w:rPr>
        <w:t>on</w:t>
      </w:r>
      <w:r w:rsidRPr="00E1721A">
        <w:rPr>
          <w:rStyle w:val="Emphasis"/>
        </w:rPr>
        <w:t xml:space="preserve"> the </w:t>
      </w:r>
      <w:r w:rsidRPr="00E1721A">
        <w:rPr>
          <w:rStyle w:val="Emphasis"/>
          <w:highlight w:val="cyan"/>
        </w:rPr>
        <w:t>table</w:t>
      </w:r>
      <w:r w:rsidRPr="00E1721A">
        <w:rPr>
          <w:sz w:val="16"/>
        </w:rPr>
        <w:t>.</w:t>
      </w:r>
    </w:p>
    <w:p w14:paraId="37DFE1CE" w14:textId="77777777" w:rsidR="006225EC" w:rsidRPr="00E1721A" w:rsidRDefault="006225EC" w:rsidP="006225EC">
      <w:pPr>
        <w:rPr>
          <w:sz w:val="16"/>
        </w:rPr>
      </w:pPr>
      <w:r w:rsidRPr="00E1721A">
        <w:rPr>
          <w:rStyle w:val="StyleUnderline"/>
          <w:highlight w:val="cyan"/>
        </w:rPr>
        <w:t>“[W]e</w:t>
      </w:r>
      <w:r w:rsidRPr="00E1721A">
        <w:rPr>
          <w:sz w:val="16"/>
        </w:rPr>
        <w:t xml:space="preserve"> will </w:t>
      </w:r>
      <w:r w:rsidRPr="00E1721A">
        <w:rPr>
          <w:rStyle w:val="StyleUnderline"/>
        </w:rPr>
        <w:t xml:space="preserve">either </w:t>
      </w:r>
      <w:r w:rsidRPr="00E1721A">
        <w:rPr>
          <w:rStyle w:val="StyleUnderline"/>
          <w:highlight w:val="cyan"/>
        </w:rPr>
        <w:t>need</w:t>
      </w:r>
      <w:r w:rsidRPr="00E1721A">
        <w:rPr>
          <w:rStyle w:val="StyleUnderline"/>
        </w:rPr>
        <w:t xml:space="preserve"> to bring </w:t>
      </w:r>
      <w:r w:rsidRPr="00E1721A">
        <w:rPr>
          <w:rStyle w:val="Emphasis"/>
          <w:highlight w:val="cyan"/>
        </w:rPr>
        <w:t>fewer</w:t>
      </w:r>
      <w:r w:rsidRPr="00E1721A">
        <w:rPr>
          <w:rStyle w:val="StyleUnderline"/>
        </w:rPr>
        <w:t xml:space="preserve"> expert </w:t>
      </w:r>
      <w:r w:rsidRPr="00E1721A">
        <w:rPr>
          <w:rStyle w:val="Emphasis"/>
        </w:rPr>
        <w:t xml:space="preserve">intensive </w:t>
      </w:r>
      <w:r w:rsidRPr="00E1721A">
        <w:rPr>
          <w:rStyle w:val="Emphasis"/>
          <w:highlight w:val="cyan"/>
        </w:rPr>
        <w:t>cases</w:t>
      </w:r>
      <w:r w:rsidRPr="00E1721A">
        <w:rPr>
          <w:rStyle w:val="StyleUnderline"/>
          <w:highlight w:val="cyan"/>
        </w:rPr>
        <w:t xml:space="preserve"> or</w:t>
      </w:r>
      <w:r w:rsidRPr="00E1721A">
        <w:rPr>
          <w:rStyle w:val="StyleUnderline"/>
        </w:rPr>
        <w:t xml:space="preserve"> </w:t>
      </w:r>
      <w:r w:rsidRPr="00E1721A">
        <w:rPr>
          <w:rStyle w:val="Emphasis"/>
        </w:rPr>
        <w:t xml:space="preserve">significantly </w:t>
      </w:r>
      <w:r w:rsidRPr="00E1721A">
        <w:rPr>
          <w:rStyle w:val="Emphasis"/>
          <w:highlight w:val="cyan"/>
        </w:rPr>
        <w:t>decrease</w:t>
      </w:r>
      <w:r w:rsidRPr="00E1721A">
        <w:rPr>
          <w:rStyle w:val="StyleUnderline"/>
        </w:rPr>
        <w:t xml:space="preserve"> our </w:t>
      </w:r>
      <w:r w:rsidRPr="00E1721A">
        <w:rPr>
          <w:rStyle w:val="Emphasis"/>
          <w:highlight w:val="cyan"/>
        </w:rPr>
        <w:t>litigation</w:t>
      </w:r>
      <w:r w:rsidRPr="00E1721A">
        <w:rPr>
          <w:rStyle w:val="Emphasis"/>
        </w:rPr>
        <w:t xml:space="preserve"> costs</w:t>
      </w:r>
      <w:r w:rsidRPr="00E1721A">
        <w:rPr>
          <w:rStyle w:val="StyleUnderline"/>
        </w:rPr>
        <w:t xml:space="preserve"> (e.g. experts</w:t>
      </w:r>
      <w:r w:rsidRPr="00E1721A">
        <w:rPr>
          <w:sz w:val="16"/>
        </w:rPr>
        <w:t xml:space="preserve">, transcripts, </w:t>
      </w:r>
      <w:r w:rsidRPr="00E1721A">
        <w:rPr>
          <w:rStyle w:val="StyleUnderline"/>
        </w:rPr>
        <w:t>litigation</w:t>
      </w:r>
      <w:r w:rsidRPr="00E1721A">
        <w:rPr>
          <w:sz w:val="16"/>
        </w:rPr>
        <w:t xml:space="preserve"> support </w:t>
      </w:r>
      <w:r w:rsidRPr="00E1721A">
        <w:rPr>
          <w:rStyle w:val="StyleUnderline"/>
        </w:rPr>
        <w:t>contractors, etc.),”</w:t>
      </w:r>
      <w:r w:rsidRPr="00E1721A">
        <w:rPr>
          <w:sz w:val="16"/>
        </w:rPr>
        <w:t xml:space="preserve"> Robbins said in an Oct. 29 email.</w:t>
      </w:r>
    </w:p>
    <w:p w14:paraId="22E661E5" w14:textId="77777777" w:rsidR="006225EC" w:rsidRDefault="006225EC" w:rsidP="006225EC">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E1721A">
        <w:rPr>
          <w:rStyle w:val="StyleUnderline"/>
          <w:highlight w:val="cyan"/>
        </w:rPr>
        <w:t xml:space="preserve">the FTC </w:t>
      </w:r>
      <w:r w:rsidRPr="00E1721A">
        <w:rPr>
          <w:rStyle w:val="Emphasis"/>
          <w:highlight w:val="cyan"/>
        </w:rPr>
        <w:t>may not</w:t>
      </w:r>
      <w:r w:rsidRPr="00E1721A">
        <w:rPr>
          <w:rStyle w:val="Emphasis"/>
        </w:rPr>
        <w:t xml:space="preserve"> have the </w:t>
      </w:r>
      <w:r w:rsidRPr="00E1721A">
        <w:rPr>
          <w:rStyle w:val="Emphasis"/>
          <w:highlight w:val="cyan"/>
        </w:rPr>
        <w:t>cash</w:t>
      </w:r>
      <w:r w:rsidRPr="00E1721A">
        <w:rPr>
          <w:rStyle w:val="StyleUnderline"/>
        </w:rPr>
        <w:t xml:space="preserve"> it needs </w:t>
      </w:r>
      <w:r w:rsidRPr="00E1721A">
        <w:rPr>
          <w:rStyle w:val="StyleUnderline"/>
          <w:highlight w:val="cyan"/>
        </w:rPr>
        <w:t xml:space="preserve">to </w:t>
      </w:r>
      <w:r w:rsidRPr="00E1721A">
        <w:rPr>
          <w:rStyle w:val="Emphasis"/>
          <w:highlight w:val="cyan"/>
        </w:rPr>
        <w:t>win</w:t>
      </w:r>
      <w:r w:rsidRPr="00E1721A">
        <w:rPr>
          <w:rStyle w:val="Emphasis"/>
        </w:rPr>
        <w:t xml:space="preserve"> its </w:t>
      </w:r>
      <w:r w:rsidRPr="00E1721A">
        <w:rPr>
          <w:rStyle w:val="Emphasis"/>
          <w:highlight w:val="cyan"/>
        </w:rPr>
        <w:t>case</w:t>
      </w:r>
      <w:r w:rsidRPr="00E1721A">
        <w:rPr>
          <w:rStyle w:val="StyleUnderline"/>
        </w:rPr>
        <w:t xml:space="preserve"> against Facebook, which is gearing up for an expensive fight, </w:t>
      </w:r>
      <w:r w:rsidRPr="00E1721A">
        <w:rPr>
          <w:rStyle w:val="StyleUnderline"/>
          <w:highlight w:val="cyan"/>
        </w:rPr>
        <w:t xml:space="preserve">or to </w:t>
      </w:r>
      <w:r w:rsidRPr="00E1721A">
        <w:rPr>
          <w:rStyle w:val="Emphasis"/>
          <w:highlight w:val="cyan"/>
        </w:rPr>
        <w:t>take on</w:t>
      </w:r>
      <w:r w:rsidRPr="00E1721A">
        <w:rPr>
          <w:rStyle w:val="Emphasis"/>
        </w:rPr>
        <w:t xml:space="preserve"> additional </w:t>
      </w:r>
      <w:r w:rsidRPr="00E1721A">
        <w:rPr>
          <w:rStyle w:val="Emphasis"/>
          <w:highlight w:val="cyan"/>
        </w:rPr>
        <w:t>companies</w:t>
      </w:r>
      <w:r w:rsidRPr="00E1721A">
        <w:rPr>
          <w:sz w:val="16"/>
        </w:rPr>
        <w:t xml:space="preserve"> like Amazon.</w:t>
      </w:r>
    </w:p>
    <w:p w14:paraId="7B4661A9" w14:textId="77777777" w:rsidR="006225EC" w:rsidRDefault="006225EC" w:rsidP="006225EC">
      <w:pPr>
        <w:pStyle w:val="Heading4"/>
      </w:pPr>
      <w:r>
        <w:t xml:space="preserve">Extinction. </w:t>
      </w:r>
    </w:p>
    <w:p w14:paraId="561D7792" w14:textId="77777777" w:rsidR="006225EC" w:rsidRDefault="006225EC" w:rsidP="006225EC">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45" w:history="1">
        <w:r w:rsidRPr="00E5025B">
          <w:rPr>
            <w:rStyle w:val="Hyperlink"/>
          </w:rPr>
          <w:t>https://www.foreign.senate.gov/imo/media/doc/031418_Castellaw_Testimony.pdf</w:t>
        </w:r>
      </w:hyperlink>
      <w:r w:rsidRPr="008F162B">
        <w:t>]</w:t>
      </w:r>
    </w:p>
    <w:p w14:paraId="4380FA86" w14:textId="77777777" w:rsidR="006225EC" w:rsidRPr="00860363" w:rsidRDefault="006225EC" w:rsidP="006225EC">
      <w:pPr>
        <w:rPr>
          <w:sz w:val="16"/>
        </w:rPr>
      </w:pPr>
      <w:r w:rsidRPr="00860363">
        <w:rPr>
          <w:sz w:val="16"/>
        </w:rPr>
        <w:t>Food Security Is Critical to Our National Security</w:t>
      </w:r>
    </w:p>
    <w:p w14:paraId="4617C264" w14:textId="77777777" w:rsidR="006225EC" w:rsidRPr="00860363" w:rsidRDefault="006225EC" w:rsidP="006225EC">
      <w:pPr>
        <w:rPr>
          <w:sz w:val="16"/>
        </w:rPr>
      </w:pPr>
      <w:r w:rsidRPr="00860363">
        <w:rPr>
          <w:rStyle w:val="StyleUnderline"/>
          <w:highlight w:val="cyan"/>
        </w:rPr>
        <w:t xml:space="preserve">The </w:t>
      </w:r>
      <w:r w:rsidRPr="00860363">
        <w:rPr>
          <w:rStyle w:val="Emphasis"/>
          <w:highlight w:val="cyan"/>
        </w:rPr>
        <w:t>U</w:t>
      </w:r>
      <w:r w:rsidRPr="008F162B">
        <w:rPr>
          <w:rStyle w:val="StyleUnderline"/>
        </w:rPr>
        <w:t xml:space="preserve">nited </w:t>
      </w:r>
      <w:r w:rsidRPr="00860363">
        <w:rPr>
          <w:rStyle w:val="Emphasis"/>
          <w:highlight w:val="cyan"/>
        </w:rPr>
        <w:t>S</w:t>
      </w:r>
      <w:r w:rsidRPr="008F162B">
        <w:rPr>
          <w:rStyle w:val="StyleUnderline"/>
        </w:rPr>
        <w:t xml:space="preserve">tates </w:t>
      </w:r>
      <w:r w:rsidRPr="00860363">
        <w:rPr>
          <w:rStyle w:val="StyleUnderline"/>
          <w:highlight w:val="cyan"/>
        </w:rPr>
        <w:t>faces</w:t>
      </w:r>
      <w:r w:rsidRPr="008F162B">
        <w:rPr>
          <w:rStyle w:val="StyleUnderline"/>
        </w:rPr>
        <w:t xml:space="preserve"> </w:t>
      </w:r>
      <w:r w:rsidRPr="008F162B">
        <w:rPr>
          <w:rStyle w:val="Emphasis"/>
        </w:rPr>
        <w:t>many threats</w:t>
      </w:r>
      <w:r w:rsidRPr="008F162B">
        <w:rPr>
          <w:rStyle w:val="StyleUnderline"/>
        </w:rPr>
        <w:t xml:space="preserve"> to</w:t>
      </w:r>
      <w:r w:rsidRPr="00860363">
        <w:rPr>
          <w:sz w:val="16"/>
        </w:rPr>
        <w:t xml:space="preserve"> our </w:t>
      </w:r>
      <w:r w:rsidRPr="008F162B">
        <w:rPr>
          <w:rStyle w:val="StyleUnderline"/>
        </w:rPr>
        <w:t xml:space="preserve">National Security. These threats include </w:t>
      </w:r>
      <w:r w:rsidRPr="008F162B">
        <w:rPr>
          <w:rStyle w:val="Emphasis"/>
        </w:rPr>
        <w:t xml:space="preserve">continuing </w:t>
      </w:r>
      <w:r w:rsidRPr="00860363">
        <w:rPr>
          <w:rStyle w:val="Emphasis"/>
          <w:highlight w:val="cyan"/>
        </w:rPr>
        <w:t>wars</w:t>
      </w:r>
      <w:r w:rsidRPr="008F162B">
        <w:rPr>
          <w:rStyle w:val="StyleUnderline"/>
        </w:rPr>
        <w:t xml:space="preserve"> with </w:t>
      </w:r>
      <w:r w:rsidRPr="008F162B">
        <w:rPr>
          <w:rStyle w:val="Emphasis"/>
        </w:rPr>
        <w:t>extremist elements</w:t>
      </w:r>
      <w:r w:rsidRPr="008F162B">
        <w:rPr>
          <w:rStyle w:val="StyleUnderline"/>
        </w:rPr>
        <w:t xml:space="preserve"> such as </w:t>
      </w:r>
      <w:r w:rsidRPr="00860363">
        <w:rPr>
          <w:rStyle w:val="Emphasis"/>
          <w:highlight w:val="cyan"/>
        </w:rPr>
        <w:t>ISIS</w:t>
      </w:r>
      <w:r w:rsidRPr="008F162B">
        <w:rPr>
          <w:rStyle w:val="StyleUnderline"/>
        </w:rPr>
        <w:t xml:space="preserve"> and</w:t>
      </w:r>
      <w:r w:rsidRPr="00860363">
        <w:rPr>
          <w:sz w:val="16"/>
        </w:rPr>
        <w:t xml:space="preserve"> potential wars with </w:t>
      </w:r>
      <w:r w:rsidRPr="008F162B">
        <w:rPr>
          <w:rStyle w:val="StyleUnderline"/>
        </w:rPr>
        <w:t xml:space="preserve">rogue state </w:t>
      </w:r>
      <w:r w:rsidRPr="008F162B">
        <w:rPr>
          <w:rStyle w:val="Emphasis"/>
        </w:rPr>
        <w:t xml:space="preserve">North </w:t>
      </w:r>
      <w:r w:rsidRPr="00860363">
        <w:rPr>
          <w:rStyle w:val="Emphasis"/>
          <w:highlight w:val="cyan"/>
        </w:rPr>
        <w:t>Korea</w:t>
      </w:r>
      <w:r w:rsidRPr="008F162B">
        <w:rPr>
          <w:rStyle w:val="StyleUnderline"/>
        </w:rPr>
        <w:t xml:space="preserve"> or regional </w:t>
      </w:r>
      <w:r w:rsidRPr="00860363">
        <w:rPr>
          <w:rStyle w:val="Emphasis"/>
          <w:highlight w:val="cyan"/>
        </w:rPr>
        <w:t>nuclear</w:t>
      </w:r>
      <w:r w:rsidRPr="008F162B">
        <w:rPr>
          <w:rStyle w:val="StyleUnderline"/>
        </w:rPr>
        <w:t xml:space="preserve"> power </w:t>
      </w:r>
      <w:r w:rsidRPr="00860363">
        <w:rPr>
          <w:rStyle w:val="Emphasis"/>
          <w:highlight w:val="cyan"/>
        </w:rPr>
        <w:t>Iran</w:t>
      </w:r>
      <w:r w:rsidRPr="008F162B">
        <w:rPr>
          <w:rStyle w:val="StyleUnderline"/>
        </w:rPr>
        <w:t xml:space="preserve">. The heated </w:t>
      </w:r>
      <w:r w:rsidRPr="008F162B">
        <w:rPr>
          <w:rStyle w:val="Emphasis"/>
        </w:rPr>
        <w:t>economic</w:t>
      </w:r>
      <w:r w:rsidRPr="008F162B">
        <w:rPr>
          <w:rStyle w:val="StyleUnderline"/>
        </w:rPr>
        <w:t xml:space="preserve"> and </w:t>
      </w:r>
      <w:r w:rsidRPr="008F162B">
        <w:rPr>
          <w:rStyle w:val="Emphasis"/>
        </w:rPr>
        <w:t xml:space="preserve">diplomatic </w:t>
      </w:r>
      <w:r w:rsidRPr="00860363">
        <w:rPr>
          <w:rStyle w:val="Emphasis"/>
          <w:highlight w:val="cyan"/>
        </w:rPr>
        <w:t>competition</w:t>
      </w:r>
      <w:r w:rsidRPr="00860363">
        <w:rPr>
          <w:rStyle w:val="StyleUnderline"/>
          <w:highlight w:val="cyan"/>
        </w:rPr>
        <w:t xml:space="preserve"> with </w:t>
      </w:r>
      <w:r w:rsidRPr="00860363">
        <w:rPr>
          <w:rStyle w:val="Emphasis"/>
          <w:highlight w:val="cyan"/>
        </w:rPr>
        <w:t>Russia</w:t>
      </w:r>
      <w:r w:rsidRPr="00860363">
        <w:rPr>
          <w:rStyle w:val="StyleUnderline"/>
          <w:highlight w:val="cyan"/>
        </w:rPr>
        <w:t xml:space="preserve"> and</w:t>
      </w:r>
      <w:r w:rsidRPr="008F162B">
        <w:rPr>
          <w:rStyle w:val="StyleUnderline"/>
        </w:rPr>
        <w:t xml:space="preserve"> a </w:t>
      </w:r>
      <w:r w:rsidRPr="008F162B">
        <w:rPr>
          <w:rStyle w:val="Emphasis"/>
        </w:rPr>
        <w:t xml:space="preserve">surging </w:t>
      </w:r>
      <w:r w:rsidRPr="00860363">
        <w:rPr>
          <w:rStyle w:val="Emphasis"/>
          <w:highlight w:val="cyan"/>
        </w:rPr>
        <w:t>China</w:t>
      </w:r>
      <w:r w:rsidRPr="00860363">
        <w:rPr>
          <w:rStyle w:val="StyleUnderline"/>
          <w:highlight w:val="cyan"/>
        </w:rPr>
        <w:t xml:space="preserve"> could </w:t>
      </w:r>
      <w:r w:rsidRPr="00860363">
        <w:rPr>
          <w:rStyle w:val="Emphasis"/>
          <w:highlight w:val="cyan"/>
        </w:rPr>
        <w:t>spiral</w:t>
      </w:r>
      <w:r w:rsidRPr="008F162B">
        <w:rPr>
          <w:rStyle w:val="Emphasis"/>
        </w:rPr>
        <w:t xml:space="preserve"> out of control</w:t>
      </w:r>
      <w:r w:rsidRPr="00860363">
        <w:rPr>
          <w:sz w:val="16"/>
        </w:rPr>
        <w:t xml:space="preserve">. Concurrently, </w:t>
      </w:r>
      <w:r w:rsidRPr="0033581D">
        <w:rPr>
          <w:rStyle w:val="StyleUnderline"/>
        </w:rPr>
        <w:t xml:space="preserve">we face </w:t>
      </w:r>
      <w:r w:rsidRPr="00860363">
        <w:rPr>
          <w:rStyle w:val="StyleUnderline"/>
          <w:highlight w:val="cyan"/>
        </w:rPr>
        <w:t>threats to our</w:t>
      </w:r>
      <w:r w:rsidRPr="0033581D">
        <w:rPr>
          <w:rStyle w:val="StyleUnderline"/>
        </w:rPr>
        <w:t xml:space="preserve"> </w:t>
      </w:r>
      <w:r w:rsidRPr="0033581D">
        <w:rPr>
          <w:rStyle w:val="Emphasis"/>
        </w:rPr>
        <w:t xml:space="preserve">future </w:t>
      </w:r>
      <w:r w:rsidRPr="00860363">
        <w:rPr>
          <w:rStyle w:val="Emphasis"/>
          <w:highlight w:val="cyan"/>
        </w:rPr>
        <w:t>security</w:t>
      </w:r>
      <w:r w:rsidRPr="00860363">
        <w:rPr>
          <w:rStyle w:val="StyleUnderline"/>
          <w:highlight w:val="cyan"/>
        </w:rPr>
        <w:t xml:space="preserve"> posed by</w:t>
      </w:r>
      <w:r w:rsidRPr="0033581D">
        <w:rPr>
          <w:rStyle w:val="StyleUnderline"/>
        </w:rPr>
        <w:t xml:space="preserve"> growing </w:t>
      </w:r>
      <w:r w:rsidRPr="0033581D">
        <w:rPr>
          <w:rStyle w:val="Emphasis"/>
        </w:rPr>
        <w:t xml:space="preserve">civil </w:t>
      </w:r>
      <w:r w:rsidRPr="00860363">
        <w:rPr>
          <w:rStyle w:val="Emphasis"/>
          <w:highlight w:val="cyan"/>
        </w:rPr>
        <w:t>strife</w:t>
      </w:r>
      <w:r w:rsidRPr="00860363">
        <w:rPr>
          <w:rStyle w:val="StyleUnderline"/>
          <w:highlight w:val="cyan"/>
        </w:rPr>
        <w:t xml:space="preserve">, </w:t>
      </w:r>
      <w:r w:rsidRPr="00860363">
        <w:rPr>
          <w:rStyle w:val="Emphasis"/>
          <w:highlight w:val="cyan"/>
        </w:rPr>
        <w:t>famine</w:t>
      </w:r>
      <w:r w:rsidRPr="00860363">
        <w:rPr>
          <w:rStyle w:val="StyleUnderline"/>
          <w:highlight w:val="cyan"/>
        </w:rPr>
        <w:t>, and</w:t>
      </w:r>
      <w:r w:rsidRPr="0033581D">
        <w:rPr>
          <w:rStyle w:val="StyleUnderline"/>
        </w:rPr>
        <w:t xml:space="preserve"> </w:t>
      </w:r>
      <w:r w:rsidRPr="0033581D">
        <w:rPr>
          <w:rStyle w:val="Emphasis"/>
        </w:rPr>
        <w:t>refugee</w:t>
      </w:r>
      <w:r w:rsidRPr="0033581D">
        <w:rPr>
          <w:rStyle w:val="StyleUnderline"/>
        </w:rPr>
        <w:t xml:space="preserve"> and </w:t>
      </w:r>
      <w:r w:rsidRPr="00860363">
        <w:rPr>
          <w:rStyle w:val="Emphasis"/>
          <w:highlight w:val="cyan"/>
        </w:rPr>
        <w:t>migration</w:t>
      </w:r>
      <w:r w:rsidRPr="0033581D">
        <w:rPr>
          <w:rStyle w:val="Emphasis"/>
        </w:rPr>
        <w:t xml:space="preserve"> challenges</w:t>
      </w:r>
      <w:r w:rsidRPr="0033581D">
        <w:rPr>
          <w:rStyle w:val="StyleUnderline"/>
        </w:rPr>
        <w:t xml:space="preserve"> which </w:t>
      </w:r>
      <w:r w:rsidRPr="00860363">
        <w:rPr>
          <w:rStyle w:val="StyleUnderline"/>
          <w:highlight w:val="cyan"/>
        </w:rPr>
        <w:t xml:space="preserve">create </w:t>
      </w:r>
      <w:r w:rsidRPr="00860363">
        <w:rPr>
          <w:rStyle w:val="Emphasis"/>
          <w:highlight w:val="cyan"/>
        </w:rPr>
        <w:t>incubators</w:t>
      </w:r>
      <w:r w:rsidRPr="00860363">
        <w:rPr>
          <w:rStyle w:val="StyleUnderline"/>
          <w:highlight w:val="cyan"/>
        </w:rPr>
        <w:t xml:space="preserve"> for extremist</w:t>
      </w:r>
      <w:r w:rsidRPr="0033581D">
        <w:rPr>
          <w:rStyle w:val="StyleUnderline"/>
        </w:rPr>
        <w:t xml:space="preserve"> and anti-American government </w:t>
      </w:r>
      <w:r w:rsidRPr="00860363">
        <w:rPr>
          <w:rStyle w:val="StyleUnderline"/>
          <w:highlight w:val="cyan"/>
        </w:rPr>
        <w:t>factions</w:t>
      </w:r>
      <w:r w:rsidRPr="00860363">
        <w:rPr>
          <w:sz w:val="16"/>
        </w:rPr>
        <w:t>. Our response cannot be one dimensional but instead must be nuanced and comprehensive, employing “hard” as well as “soft” power in a National Security Strategy combining all elements of National Power, including a Food Security Strategy.</w:t>
      </w:r>
    </w:p>
    <w:p w14:paraId="18895CC2" w14:textId="77777777" w:rsidR="006225EC" w:rsidRPr="00860363" w:rsidRDefault="006225EC" w:rsidP="006225EC">
      <w:pPr>
        <w:rPr>
          <w:sz w:val="16"/>
        </w:rPr>
      </w:pPr>
      <w:r w:rsidRPr="00860363">
        <w:rPr>
          <w:sz w:val="16"/>
        </w:rPr>
        <w:t xml:space="preserve">An American </w:t>
      </w:r>
      <w:r w:rsidRPr="00860363">
        <w:rPr>
          <w:rStyle w:val="StyleUnderline"/>
          <w:highlight w:val="cyan"/>
        </w:rPr>
        <w:t>Food</w:t>
      </w:r>
      <w:r w:rsidRPr="0033581D">
        <w:rPr>
          <w:rStyle w:val="StyleUnderline"/>
        </w:rPr>
        <w:t xml:space="preserve"> Security</w:t>
      </w:r>
      <w:r w:rsidRPr="00860363">
        <w:rPr>
          <w:sz w:val="16"/>
        </w:rPr>
        <w:t xml:space="preserve"> Strategy </w:t>
      </w:r>
      <w:r w:rsidRPr="00860363">
        <w:rPr>
          <w:rStyle w:val="StyleUnderline"/>
          <w:highlight w:val="cyan"/>
        </w:rPr>
        <w:t>is</w:t>
      </w:r>
      <w:r w:rsidRPr="00860363">
        <w:rPr>
          <w:sz w:val="16"/>
        </w:rPr>
        <w:t xml:space="preserve"> an </w:t>
      </w:r>
      <w:r w:rsidRPr="00860363">
        <w:rPr>
          <w:rStyle w:val="Emphasis"/>
          <w:highlight w:val="cyan"/>
        </w:rPr>
        <w:t>imperative</w:t>
      </w:r>
      <w:r w:rsidRPr="00860363">
        <w:rPr>
          <w:sz w:val="16"/>
        </w:rPr>
        <w:t xml:space="preserve"> factor </w:t>
      </w:r>
      <w:r w:rsidRPr="0033581D">
        <w:rPr>
          <w:rStyle w:val="StyleUnderline"/>
        </w:rPr>
        <w:t xml:space="preserve">in </w:t>
      </w:r>
      <w:r w:rsidRPr="0033581D">
        <w:rPr>
          <w:rStyle w:val="Emphasis"/>
        </w:rPr>
        <w:t>reducing</w:t>
      </w:r>
      <w:r w:rsidRPr="0033581D">
        <w:rPr>
          <w:rStyle w:val="StyleUnderline"/>
        </w:rPr>
        <w:t xml:space="preserve"> the </w:t>
      </w:r>
      <w:r w:rsidRPr="0033581D">
        <w:rPr>
          <w:rStyle w:val="Emphasis"/>
        </w:rPr>
        <w:t>multiple threats</w:t>
      </w:r>
      <w:r w:rsidRPr="0033581D">
        <w:rPr>
          <w:rStyle w:val="StyleUnderline"/>
        </w:rPr>
        <w:t xml:space="preserve"> impacting our</w:t>
      </w:r>
      <w:r w:rsidRPr="00860363">
        <w:rPr>
          <w:sz w:val="16"/>
        </w:rPr>
        <w:t xml:space="preserve"> National </w:t>
      </w:r>
      <w:r w:rsidRPr="0033581D">
        <w:rPr>
          <w:rStyle w:val="StyleUnderline"/>
        </w:rPr>
        <w:t xml:space="preserve">wellbeing. Recent history has shown that </w:t>
      </w:r>
      <w:r w:rsidRPr="00860363">
        <w:rPr>
          <w:rStyle w:val="Emphasis"/>
          <w:highlight w:val="cyan"/>
        </w:rPr>
        <w:t>reliable</w:t>
      </w:r>
      <w:r w:rsidRPr="0033581D">
        <w:rPr>
          <w:rStyle w:val="Emphasis"/>
        </w:rPr>
        <w:t xml:space="preserve"> food </w:t>
      </w:r>
      <w:r w:rsidRPr="00860363">
        <w:rPr>
          <w:rStyle w:val="Emphasis"/>
          <w:highlight w:val="cyan"/>
        </w:rPr>
        <w:t>supplies</w:t>
      </w:r>
      <w:r w:rsidRPr="00860363">
        <w:rPr>
          <w:rStyle w:val="StyleUnderline"/>
          <w:highlight w:val="cyan"/>
        </w:rPr>
        <w:t xml:space="preserve"> and</w:t>
      </w:r>
      <w:r w:rsidRPr="0033581D">
        <w:rPr>
          <w:rStyle w:val="StyleUnderline"/>
        </w:rPr>
        <w:t xml:space="preserve"> </w:t>
      </w:r>
      <w:r w:rsidRPr="0033581D">
        <w:rPr>
          <w:rStyle w:val="Emphasis"/>
        </w:rPr>
        <w:t xml:space="preserve">stable </w:t>
      </w:r>
      <w:r w:rsidRPr="00860363">
        <w:rPr>
          <w:rStyle w:val="Emphasis"/>
          <w:highlight w:val="cyan"/>
        </w:rPr>
        <w:t>prices</w:t>
      </w:r>
      <w:r w:rsidRPr="00860363">
        <w:rPr>
          <w:rStyle w:val="StyleUnderline"/>
          <w:highlight w:val="cyan"/>
        </w:rPr>
        <w:t xml:space="preserve"> produce</w:t>
      </w:r>
      <w:r w:rsidRPr="0033581D">
        <w:rPr>
          <w:rStyle w:val="StyleUnderline"/>
        </w:rPr>
        <w:t xml:space="preserve"> more </w:t>
      </w:r>
      <w:r w:rsidRPr="00860363">
        <w:rPr>
          <w:rStyle w:val="StyleUnderline"/>
          <w:highlight w:val="cyan"/>
        </w:rPr>
        <w:t>stable</w:t>
      </w:r>
      <w:r w:rsidRPr="0033581D">
        <w:rPr>
          <w:rStyle w:val="StyleUnderline"/>
        </w:rPr>
        <w:t xml:space="preserve"> and secure </w:t>
      </w:r>
      <w:r w:rsidRPr="00860363">
        <w:rPr>
          <w:rStyle w:val="StyleUnderline"/>
          <w:highlight w:val="cyan"/>
        </w:rPr>
        <w:t>countries</w:t>
      </w:r>
      <w:r w:rsidRPr="00860363">
        <w:rPr>
          <w:sz w:val="16"/>
        </w:rPr>
        <w:t xml:space="preserve">. Conversely, </w:t>
      </w:r>
      <w:r w:rsidRPr="0033581D">
        <w:rPr>
          <w:rStyle w:val="StyleUnderline"/>
        </w:rPr>
        <w:t xml:space="preserve">food </w:t>
      </w:r>
      <w:r w:rsidRPr="00860363">
        <w:rPr>
          <w:rStyle w:val="StyleUnderline"/>
          <w:highlight w:val="cyan"/>
        </w:rPr>
        <w:t>insecurity</w:t>
      </w:r>
      <w:r w:rsidRPr="00860363">
        <w:rPr>
          <w:sz w:val="16"/>
        </w:rPr>
        <w:t xml:space="preserve">, particularly in poorer countries, </w:t>
      </w:r>
      <w:r w:rsidRPr="00860363">
        <w:rPr>
          <w:rStyle w:val="StyleUnderline"/>
        </w:rPr>
        <w:t xml:space="preserve">can </w:t>
      </w:r>
      <w:r w:rsidRPr="00860363">
        <w:rPr>
          <w:rStyle w:val="StyleUnderline"/>
          <w:highlight w:val="cyan"/>
        </w:rPr>
        <w:t xml:space="preserve">lead to </w:t>
      </w:r>
      <w:r w:rsidRPr="00860363">
        <w:rPr>
          <w:rStyle w:val="Emphasis"/>
          <w:highlight w:val="cyan"/>
        </w:rPr>
        <w:t>instability</w:t>
      </w:r>
      <w:r w:rsidRPr="00860363">
        <w:rPr>
          <w:rStyle w:val="StyleUnderline"/>
        </w:rPr>
        <w:t xml:space="preserve">, </w:t>
      </w:r>
      <w:r w:rsidRPr="00860363">
        <w:rPr>
          <w:rStyle w:val="Emphasis"/>
        </w:rPr>
        <w:t>unrest</w:t>
      </w:r>
      <w:r w:rsidRPr="00860363">
        <w:rPr>
          <w:rStyle w:val="StyleUnderline"/>
        </w:rPr>
        <w:t xml:space="preserve">, and </w:t>
      </w:r>
      <w:r w:rsidRPr="00860363">
        <w:rPr>
          <w:rStyle w:val="Emphasis"/>
        </w:rPr>
        <w:t>violence</w:t>
      </w:r>
      <w:r w:rsidRPr="00860363">
        <w:rPr>
          <w:rStyle w:val="StyleUnderline"/>
        </w:rPr>
        <w:t xml:space="preserve">. Food insecurity </w:t>
      </w:r>
      <w:r w:rsidRPr="00860363">
        <w:rPr>
          <w:rStyle w:val="Emphasis"/>
        </w:rPr>
        <w:t>drives mass migration</w:t>
      </w:r>
      <w:r w:rsidRPr="00860363">
        <w:rPr>
          <w:rStyle w:val="StyleUnderline"/>
        </w:rPr>
        <w:t xml:space="preserve"> </w:t>
      </w:r>
      <w:r w:rsidRPr="00860363">
        <w:rPr>
          <w:rStyle w:val="StyleUnderline"/>
          <w:highlight w:val="cyan"/>
        </w:rPr>
        <w:t>around</w:t>
      </w:r>
      <w:r w:rsidRPr="00860363">
        <w:rPr>
          <w:rStyle w:val="StyleUnderline"/>
        </w:rPr>
        <w:t xml:space="preserve"> the world from </w:t>
      </w:r>
      <w:r w:rsidRPr="00860363">
        <w:rPr>
          <w:rStyle w:val="StyleUnderline"/>
          <w:highlight w:val="cyan"/>
        </w:rPr>
        <w:t>the</w:t>
      </w:r>
      <w:r w:rsidRPr="0033581D">
        <w:rPr>
          <w:rStyle w:val="StyleUnderline"/>
        </w:rPr>
        <w:t xml:space="preserve"> </w:t>
      </w:r>
      <w:r w:rsidRPr="0033581D">
        <w:rPr>
          <w:rStyle w:val="Emphasis"/>
        </w:rPr>
        <w:t xml:space="preserve">Middle </w:t>
      </w:r>
      <w:r w:rsidRPr="00860363">
        <w:rPr>
          <w:rStyle w:val="Emphasis"/>
          <w:highlight w:val="cyan"/>
        </w:rPr>
        <w:t>East</w:t>
      </w:r>
      <w:r w:rsidRPr="0033581D">
        <w:rPr>
          <w:rStyle w:val="StyleUnderline"/>
        </w:rPr>
        <w:t xml:space="preserve">, to </w:t>
      </w:r>
      <w:r w:rsidRPr="00860363">
        <w:rPr>
          <w:rStyle w:val="Emphasis"/>
          <w:highlight w:val="cyan"/>
        </w:rPr>
        <w:t>Africa</w:t>
      </w:r>
      <w:r w:rsidRPr="00860363">
        <w:rPr>
          <w:rStyle w:val="StyleUnderline"/>
          <w:highlight w:val="cyan"/>
        </w:rPr>
        <w:t>, to</w:t>
      </w:r>
      <w:r w:rsidRPr="0033581D">
        <w:rPr>
          <w:rStyle w:val="StyleUnderline"/>
        </w:rPr>
        <w:t xml:space="preserve"> </w:t>
      </w:r>
      <w:r w:rsidRPr="0033581D">
        <w:rPr>
          <w:rStyle w:val="Emphasis"/>
        </w:rPr>
        <w:t xml:space="preserve">Southeast </w:t>
      </w:r>
      <w:r w:rsidRPr="00860363">
        <w:rPr>
          <w:rStyle w:val="Emphasis"/>
          <w:highlight w:val="cyan"/>
        </w:rPr>
        <w:t>Asia</w:t>
      </w:r>
      <w:r w:rsidRPr="00860363">
        <w:rPr>
          <w:rStyle w:val="StyleUnderline"/>
          <w:highlight w:val="cyan"/>
        </w:rPr>
        <w:t xml:space="preserve">, </w:t>
      </w:r>
      <w:r w:rsidRPr="00860363">
        <w:rPr>
          <w:rStyle w:val="Emphasis"/>
          <w:highlight w:val="cyan"/>
        </w:rPr>
        <w:t>destabilizing</w:t>
      </w:r>
      <w:r w:rsidRPr="0033581D">
        <w:rPr>
          <w:rStyle w:val="StyleUnderline"/>
        </w:rPr>
        <w:t xml:space="preserve"> neighboring </w:t>
      </w:r>
      <w:r w:rsidRPr="00860363">
        <w:rPr>
          <w:rStyle w:val="StyleUnderline"/>
          <w:highlight w:val="cyan"/>
        </w:rPr>
        <w:t xml:space="preserve">populations, </w:t>
      </w:r>
      <w:r w:rsidRPr="00860363">
        <w:rPr>
          <w:rStyle w:val="Emphasis"/>
          <w:highlight w:val="cyan"/>
        </w:rPr>
        <w:t>generating conflicts</w:t>
      </w:r>
      <w:r w:rsidRPr="0033581D">
        <w:rPr>
          <w:rStyle w:val="StyleUnderline"/>
        </w:rPr>
        <w:t>, and threatening our own security by disrupting</w:t>
      </w:r>
      <w:r w:rsidRPr="00860363">
        <w:rPr>
          <w:sz w:val="16"/>
        </w:rPr>
        <w:t xml:space="preserve"> our </w:t>
      </w:r>
      <w:r w:rsidRPr="0033581D">
        <w:rPr>
          <w:rStyle w:val="StyleUnderline"/>
        </w:rPr>
        <w:t xml:space="preserve">economic, military, and diplomatic relationships. Food </w:t>
      </w:r>
      <w:r w:rsidRPr="0033581D">
        <w:rPr>
          <w:rStyle w:val="Emphasis"/>
        </w:rPr>
        <w:t>system shocks</w:t>
      </w:r>
      <w:r w:rsidRPr="0033581D">
        <w:rPr>
          <w:rStyle w:val="StyleUnderline"/>
        </w:rPr>
        <w:t xml:space="preserve"> from</w:t>
      </w:r>
      <w:r w:rsidRPr="00860363">
        <w:rPr>
          <w:sz w:val="16"/>
        </w:rPr>
        <w:t xml:space="preserve"> extreme food-</w:t>
      </w:r>
      <w:r w:rsidRPr="0033581D">
        <w:rPr>
          <w:rStyle w:val="StyleUnderline"/>
        </w:rPr>
        <w:t>price volatility can be correlated with</w:t>
      </w:r>
      <w:r w:rsidRPr="00860363">
        <w:rPr>
          <w:sz w:val="16"/>
        </w:rPr>
        <w:t xml:space="preserve"> protests and </w:t>
      </w:r>
      <w:r w:rsidRPr="0033581D">
        <w:rPr>
          <w:rStyle w:val="StyleUnderline"/>
        </w:rPr>
        <w:t>riots</w:t>
      </w:r>
      <w:r w:rsidRPr="00860363">
        <w:rPr>
          <w:sz w:val="16"/>
        </w:rPr>
        <w:t xml:space="preserve">. Food price related </w:t>
      </w:r>
      <w:r w:rsidRPr="0033581D">
        <w:rPr>
          <w:rStyle w:val="StyleUnderline"/>
        </w:rPr>
        <w:t xml:space="preserve">protests </w:t>
      </w:r>
      <w:r w:rsidRPr="0033581D">
        <w:rPr>
          <w:rStyle w:val="Emphasis"/>
        </w:rPr>
        <w:t>toppled</w:t>
      </w:r>
      <w:r w:rsidRPr="0033581D">
        <w:rPr>
          <w:rStyle w:val="StyleUnderline"/>
        </w:rPr>
        <w:t xml:space="preserve"> governments in </w:t>
      </w:r>
      <w:r w:rsidRPr="0033581D">
        <w:rPr>
          <w:rStyle w:val="Emphasis"/>
        </w:rPr>
        <w:t>Haiti</w:t>
      </w:r>
      <w:r w:rsidRPr="0033581D">
        <w:rPr>
          <w:rStyle w:val="StyleUnderline"/>
        </w:rPr>
        <w:t xml:space="preserve"> and </w:t>
      </w:r>
      <w:r w:rsidRPr="0033581D">
        <w:rPr>
          <w:rStyle w:val="Emphasis"/>
        </w:rPr>
        <w:t>Madagascar</w:t>
      </w:r>
      <w:r w:rsidRPr="00860363">
        <w:rPr>
          <w:sz w:val="16"/>
        </w:rPr>
        <w:t xml:space="preserve"> in 2007 and 2008. In 2010 </w:t>
      </w:r>
      <w:r w:rsidRPr="0033581D">
        <w:rPr>
          <w:rStyle w:val="StyleUnderline"/>
        </w:rPr>
        <w:t>and</w:t>
      </w:r>
      <w:r w:rsidRPr="00860363">
        <w:rPr>
          <w:sz w:val="16"/>
        </w:rPr>
        <w:t xml:space="preserve"> in 2011, food prices and grievances related to food policy were </w:t>
      </w:r>
      <w:r w:rsidRPr="0033581D">
        <w:rPr>
          <w:rStyle w:val="StyleUnderline"/>
        </w:rPr>
        <w:t xml:space="preserve">one of the major drivers of the </w:t>
      </w:r>
      <w:r w:rsidRPr="0033581D">
        <w:rPr>
          <w:rStyle w:val="Emphasis"/>
        </w:rPr>
        <w:t>Arab Spring</w:t>
      </w:r>
      <w:r w:rsidRPr="0033581D">
        <w:rPr>
          <w:rStyle w:val="StyleUnderline"/>
        </w:rPr>
        <w:t xml:space="preserve"> uprisings</w:t>
      </w:r>
      <w:r w:rsidRPr="00860363">
        <w:rPr>
          <w:sz w:val="16"/>
        </w:rPr>
        <w:t>.</w:t>
      </w:r>
    </w:p>
    <w:p w14:paraId="68B83D90" w14:textId="77777777" w:rsidR="006225EC" w:rsidRPr="00860363" w:rsidRDefault="006225EC" w:rsidP="006225EC">
      <w:pPr>
        <w:rPr>
          <w:sz w:val="16"/>
        </w:rPr>
      </w:pPr>
      <w:r w:rsidRPr="00860363">
        <w:rPr>
          <w:sz w:val="16"/>
        </w:rPr>
        <w:t>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w:t>
      </w:r>
    </w:p>
    <w:p w14:paraId="7F1EBB43" w14:textId="77777777" w:rsidR="006225EC" w:rsidRPr="00860363" w:rsidRDefault="006225EC" w:rsidP="006225EC">
      <w:pPr>
        <w:rPr>
          <w:sz w:val="16"/>
        </w:rPr>
      </w:pPr>
      <w:r w:rsidRPr="0033581D">
        <w:rPr>
          <w:rStyle w:val="StyleUnderline"/>
        </w:rPr>
        <w:t>There is a good reason for</w:t>
      </w:r>
      <w:r w:rsidRPr="00860363">
        <w:rPr>
          <w:sz w:val="16"/>
        </w:rPr>
        <w:t xml:space="preserve"> our </w:t>
      </w:r>
      <w:r w:rsidRPr="0033581D">
        <w:rPr>
          <w:rStyle w:val="StyleUnderline"/>
        </w:rPr>
        <w:t>success</w:t>
      </w:r>
      <w:r w:rsidRPr="00860363">
        <w:rPr>
          <w:sz w:val="16"/>
        </w:rPr>
        <w:t xml:space="preserve"> on the “defensive” here at home in </w:t>
      </w:r>
      <w:r w:rsidRPr="0033581D">
        <w:rPr>
          <w:rStyle w:val="StyleUnderline"/>
        </w:rPr>
        <w:t>ensuring our own food security</w:t>
      </w:r>
      <w:r w:rsidRPr="00860363">
        <w:rPr>
          <w:sz w:val="16"/>
        </w:rPr>
        <w:t xml:space="preserve">. As my good friend and former Tennessee Deputy Agriculture Commissioner Louis Buck points out to me, </w:t>
      </w:r>
      <w:r w:rsidRPr="00860363">
        <w:rPr>
          <w:rStyle w:val="StyleUnderline"/>
          <w:highlight w:val="cyan"/>
        </w:rPr>
        <w:t>American ag</w:t>
      </w:r>
      <w:r w:rsidRPr="0033581D">
        <w:rPr>
          <w:rStyle w:val="StyleUnderline"/>
        </w:rPr>
        <w:t xml:space="preserve">riculture </w:t>
      </w:r>
      <w:r w:rsidRPr="00860363">
        <w:rPr>
          <w:rStyle w:val="StyleUnderline"/>
          <w:highlight w:val="cyan"/>
        </w:rPr>
        <w:t xml:space="preserve">has </w:t>
      </w:r>
      <w:r w:rsidRPr="00860363">
        <w:rPr>
          <w:rStyle w:val="Emphasis"/>
          <w:highlight w:val="cyan"/>
        </w:rPr>
        <w:t>always</w:t>
      </w:r>
      <w:r w:rsidRPr="00860363">
        <w:rPr>
          <w:rStyle w:val="StyleUnderline"/>
          <w:highlight w:val="cyan"/>
        </w:rPr>
        <w:t xml:space="preserve"> been</w:t>
      </w:r>
      <w:r w:rsidRPr="0033581D">
        <w:rPr>
          <w:rStyle w:val="StyleUnderline"/>
        </w:rPr>
        <w:t xml:space="preserve"> about public/private enterprise</w:t>
      </w:r>
      <w:r w:rsidRPr="00860363">
        <w:rPr>
          <w:sz w:val="16"/>
        </w:rPr>
        <w:t xml:space="preserve">. The Morrill Act of 1862 – showing our Country’s foresight and confidence in the future even in the dark days of our Civil War – created our Land Grant University model of teaching, research and extension. And equally importantly, </w:t>
      </w:r>
      <w:r w:rsidRPr="0033581D">
        <w:rPr>
          <w:rStyle w:val="StyleUnderline"/>
        </w:rPr>
        <w:t xml:space="preserve">we have </w:t>
      </w:r>
      <w:r w:rsidRPr="00860363">
        <w:rPr>
          <w:rStyle w:val="StyleUnderline"/>
          <w:highlight w:val="cyan"/>
        </w:rPr>
        <w:t>a</w:t>
      </w:r>
      <w:r w:rsidRPr="0033581D">
        <w:rPr>
          <w:rStyle w:val="StyleUnderline"/>
        </w:rPr>
        <w:t xml:space="preserve"> </w:t>
      </w:r>
      <w:r w:rsidRPr="0033581D">
        <w:rPr>
          <w:rStyle w:val="Emphasis"/>
        </w:rPr>
        <w:t xml:space="preserve">private </w:t>
      </w:r>
      <w:r w:rsidRPr="00860363">
        <w:rPr>
          <w:rStyle w:val="Emphasis"/>
          <w:highlight w:val="cyan"/>
        </w:rPr>
        <w:t>sector</w:t>
      </w:r>
      <w:r w:rsidRPr="00860363">
        <w:rPr>
          <w:rStyle w:val="StyleUnderline"/>
          <w:highlight w:val="cyan"/>
        </w:rPr>
        <w:t xml:space="preserve"> that values</w:t>
      </w:r>
      <w:r w:rsidRPr="0033581D">
        <w:rPr>
          <w:rStyle w:val="StyleUnderline"/>
        </w:rPr>
        <w:t xml:space="preserve"> </w:t>
      </w:r>
      <w:r w:rsidRPr="0033581D">
        <w:rPr>
          <w:rStyle w:val="Emphasis"/>
        </w:rPr>
        <w:t xml:space="preserve">individual </w:t>
      </w:r>
      <w:r w:rsidRPr="00860363">
        <w:rPr>
          <w:rStyle w:val="Emphasis"/>
          <w:highlight w:val="cyan"/>
        </w:rPr>
        <w:t>initiative</w:t>
      </w:r>
      <w:r w:rsidRPr="00860363">
        <w:rPr>
          <w:rStyle w:val="StyleUnderline"/>
          <w:highlight w:val="cyan"/>
        </w:rPr>
        <w:t>, unleashing</w:t>
      </w:r>
      <w:r w:rsidRPr="0033581D">
        <w:rPr>
          <w:rStyle w:val="StyleUnderline"/>
        </w:rPr>
        <w:t xml:space="preserve"> an </w:t>
      </w:r>
      <w:r w:rsidRPr="0033581D">
        <w:rPr>
          <w:rStyle w:val="Emphasis"/>
        </w:rPr>
        <w:t xml:space="preserve">unparalleled </w:t>
      </w:r>
      <w:r w:rsidRPr="00860363">
        <w:rPr>
          <w:rStyle w:val="Emphasis"/>
          <w:highlight w:val="cyan"/>
        </w:rPr>
        <w:t>vitality</w:t>
      </w:r>
      <w:r w:rsidRPr="00860363">
        <w:rPr>
          <w:rStyle w:val="StyleUnderline"/>
          <w:highlight w:val="cyan"/>
        </w:rPr>
        <w:t>. With</w:t>
      </w:r>
      <w:r w:rsidRPr="0033581D">
        <w:rPr>
          <w:rStyle w:val="StyleUnderline"/>
        </w:rPr>
        <w:t xml:space="preserve"> that vitality </w:t>
      </w:r>
      <w:r w:rsidRPr="0033581D">
        <w:rPr>
          <w:rStyle w:val="Emphasis"/>
        </w:rPr>
        <w:t xml:space="preserve">driving </w:t>
      </w:r>
      <w:r w:rsidRPr="00860363">
        <w:rPr>
          <w:rStyle w:val="Emphasis"/>
          <w:highlight w:val="cyan"/>
        </w:rPr>
        <w:t>innovation</w:t>
      </w:r>
      <w:r w:rsidRPr="0033581D">
        <w:rPr>
          <w:rStyle w:val="StyleUnderline"/>
        </w:rPr>
        <w:t xml:space="preserve">, our </w:t>
      </w:r>
      <w:r w:rsidRPr="00860363">
        <w:rPr>
          <w:rStyle w:val="StyleUnderline"/>
          <w:highlight w:val="cyan"/>
        </w:rPr>
        <w:t>farmers</w:t>
      </w:r>
      <w:r w:rsidRPr="00860363">
        <w:rPr>
          <w:sz w:val="16"/>
        </w:rPr>
        <w:t xml:space="preserve"> and ranchers </w:t>
      </w:r>
      <w:r w:rsidRPr="00860363">
        <w:rPr>
          <w:rStyle w:val="StyleUnderline"/>
          <w:highlight w:val="cyan"/>
        </w:rPr>
        <w:t>leverage</w:t>
      </w:r>
      <w:r w:rsidRPr="0033581D">
        <w:rPr>
          <w:rStyle w:val="StyleUnderline"/>
        </w:rPr>
        <w:t xml:space="preserve"> the </w:t>
      </w:r>
      <w:r w:rsidRPr="00860363">
        <w:rPr>
          <w:rStyle w:val="Emphasis"/>
          <w:highlight w:val="cyan"/>
        </w:rPr>
        <w:t>expertise</w:t>
      </w:r>
      <w:r w:rsidRPr="0033581D">
        <w:rPr>
          <w:rStyle w:val="StyleUnderline"/>
        </w:rPr>
        <w:t xml:space="preserve"> and </w:t>
      </w:r>
      <w:r w:rsidRPr="0033581D">
        <w:rPr>
          <w:rStyle w:val="Emphasis"/>
        </w:rPr>
        <w:t>information</w:t>
      </w:r>
      <w:r w:rsidRPr="0033581D">
        <w:rPr>
          <w:rStyle w:val="StyleUnderline"/>
        </w:rPr>
        <w:t xml:space="preserve"> from the public sector </w:t>
      </w:r>
      <w:r w:rsidRPr="00860363">
        <w:rPr>
          <w:rStyle w:val="StyleUnderline"/>
          <w:highlight w:val="cyan"/>
        </w:rPr>
        <w:t xml:space="preserve">to </w:t>
      </w:r>
      <w:r w:rsidRPr="00860363">
        <w:rPr>
          <w:rStyle w:val="Emphasis"/>
          <w:highlight w:val="cyan"/>
        </w:rPr>
        <w:t>manage risks</w:t>
      </w:r>
      <w:r w:rsidRPr="0033581D">
        <w:rPr>
          <w:rStyle w:val="StyleUnderline"/>
        </w:rPr>
        <w:t xml:space="preserve"> and </w:t>
      </w:r>
      <w:r w:rsidRPr="0033581D">
        <w:rPr>
          <w:rStyle w:val="Emphasis"/>
        </w:rPr>
        <w:t>seek profits</w:t>
      </w:r>
      <w:r w:rsidRPr="0033581D">
        <w:rPr>
          <w:rStyle w:val="StyleUnderline"/>
        </w:rPr>
        <w:t xml:space="preserve"> from deployed capital</w:t>
      </w:r>
      <w:r w:rsidRPr="00860363">
        <w:rPr>
          <w:sz w:val="16"/>
        </w:rPr>
        <w:t xml:space="preserve">. But above all, </w:t>
      </w:r>
      <w:r w:rsidRPr="0033581D">
        <w:rPr>
          <w:rStyle w:val="StyleUnderline"/>
        </w:rPr>
        <w:t>American farmers</w:t>
      </w:r>
      <w:r w:rsidRPr="00860363">
        <w:rPr>
          <w:sz w:val="16"/>
        </w:rPr>
        <w:t xml:space="preserve"> and ranchers </w:t>
      </w:r>
      <w:r w:rsidRPr="0033581D">
        <w:rPr>
          <w:rStyle w:val="StyleUnderline"/>
        </w:rPr>
        <w:t>are our “citizen soldiers” on</w:t>
      </w:r>
      <w:r w:rsidRPr="00860363">
        <w:rPr>
          <w:sz w:val="16"/>
        </w:rPr>
        <w:t xml:space="preserve"> the front lines here at home fighting to guarantee our food security.</w:t>
      </w:r>
    </w:p>
    <w:p w14:paraId="59030681" w14:textId="77777777" w:rsidR="006225EC" w:rsidRDefault="006225EC" w:rsidP="006225EC">
      <w:pPr>
        <w:rPr>
          <w:sz w:val="16"/>
        </w:rPr>
      </w:pPr>
      <w:r w:rsidRPr="0033581D">
        <w:rPr>
          <w:rStyle w:val="StyleUnderline"/>
        </w:rPr>
        <w:t>America is</w:t>
      </w:r>
      <w:r w:rsidRPr="00860363">
        <w:rPr>
          <w:sz w:val="16"/>
        </w:rPr>
        <w:t xml:space="preserve"> also </w:t>
      </w:r>
      <w:r w:rsidRPr="0033581D">
        <w:rPr>
          <w:rStyle w:val="StyleUnderline"/>
        </w:rPr>
        <w:t>blessed with</w:t>
      </w:r>
      <w:r w:rsidRPr="00860363">
        <w:rPr>
          <w:sz w:val="16"/>
        </w:rPr>
        <w:t xml:space="preserve"> fertile soil, water availability, moderate climate, and the </w:t>
      </w:r>
      <w:r w:rsidRPr="0033581D">
        <w:rPr>
          <w:rStyle w:val="StyleUnderline"/>
        </w:rPr>
        <w:t xml:space="preserve">advanced </w:t>
      </w:r>
      <w:r w:rsidRPr="0033581D">
        <w:rPr>
          <w:rStyle w:val="Emphasis"/>
        </w:rPr>
        <w:t>technology</w:t>
      </w:r>
      <w:r w:rsidRPr="0033581D">
        <w:rPr>
          <w:rStyle w:val="StyleUnderline"/>
        </w:rPr>
        <w:t xml:space="preserve"> to successfully </w:t>
      </w:r>
      <w:r w:rsidRPr="0033581D">
        <w:rPr>
          <w:rStyle w:val="Emphasis"/>
        </w:rPr>
        <w:t>utilize</w:t>
      </w:r>
      <w:r w:rsidRPr="0033581D">
        <w:rPr>
          <w:rStyle w:val="StyleUnderline"/>
        </w:rPr>
        <w:t xml:space="preserve"> our abundance</w:t>
      </w:r>
      <w:r w:rsidRPr="00860363">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sidRPr="0033581D">
        <w:rPr>
          <w:rStyle w:val="StyleUnderline"/>
        </w:rPr>
        <w:t>All these factors</w:t>
      </w:r>
      <w:r w:rsidRPr="00860363">
        <w:rPr>
          <w:sz w:val="16"/>
        </w:rPr>
        <w:t xml:space="preserve">, public and private, natural and manmade, </w:t>
      </w:r>
      <w:r w:rsidRPr="0033581D">
        <w:rPr>
          <w:rStyle w:val="Emphasis"/>
        </w:rPr>
        <w:t>hard work</w:t>
      </w:r>
      <w:r w:rsidRPr="0033581D">
        <w:rPr>
          <w:rStyle w:val="StyleUnderline"/>
        </w:rPr>
        <w:t xml:space="preserve"> and </w:t>
      </w:r>
      <w:r w:rsidRPr="0033581D">
        <w:rPr>
          <w:rStyle w:val="Emphasis"/>
        </w:rPr>
        <w:t>innovation</w:t>
      </w:r>
      <w:r w:rsidRPr="0033581D">
        <w:rPr>
          <w:rStyle w:val="StyleUnderline"/>
        </w:rPr>
        <w:t>, combine to provide the American people with the widest choices in</w:t>
      </w:r>
      <w:r w:rsidRPr="00860363">
        <w:rPr>
          <w:sz w:val="16"/>
        </w:rPr>
        <w:t xml:space="preserve"> the world of wholesome </w:t>
      </w:r>
      <w:r w:rsidRPr="0033581D">
        <w:rPr>
          <w:rStyle w:val="StyleUnderline"/>
        </w:rPr>
        <w:t>foods</w:t>
      </w:r>
      <w:r w:rsidRPr="00860363">
        <w:rPr>
          <w:sz w:val="16"/>
        </w:rPr>
        <w:t xml:space="preserve"> to eat and clothes to wear.</w:t>
      </w:r>
    </w:p>
    <w:p w14:paraId="641D64CB" w14:textId="77777777" w:rsidR="006225EC" w:rsidRDefault="006225EC" w:rsidP="006225EC">
      <w:pPr>
        <w:pStyle w:val="Heading2"/>
      </w:pPr>
      <w:r>
        <w:t>Adv 1</w:t>
      </w:r>
    </w:p>
    <w:p w14:paraId="56B0A918" w14:textId="77777777" w:rsidR="006225EC" w:rsidRDefault="006225EC" w:rsidP="006225EC">
      <w:pPr>
        <w:pStyle w:val="Heading3"/>
      </w:pPr>
      <w:r>
        <w:t xml:space="preserve">1NC - Circumvention </w:t>
      </w:r>
    </w:p>
    <w:p w14:paraId="5253E665" w14:textId="77777777" w:rsidR="006225EC" w:rsidRPr="0012427C" w:rsidRDefault="006225EC" w:rsidP="006225EC">
      <w:pPr>
        <w:pStyle w:val="Heading4"/>
        <w:rPr>
          <w:rFonts w:cs="Arial"/>
        </w:rPr>
      </w:pPr>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w:t>
      </w:r>
    </w:p>
    <w:p w14:paraId="77BA8103" w14:textId="77777777" w:rsidR="006225EC" w:rsidRPr="0012427C" w:rsidRDefault="006225EC" w:rsidP="006225EC">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48F44581" w14:textId="77777777" w:rsidR="006225EC" w:rsidRPr="0012427C" w:rsidRDefault="006225EC" w:rsidP="006225EC">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12427C">
        <w:rPr>
          <w:rStyle w:val="Emphasis"/>
          <w:highlight w:val="cyan"/>
        </w:rPr>
        <w:t>conventional wisdom</w:t>
      </w:r>
      <w:r w:rsidRPr="0012427C">
        <w:rPr>
          <w:rStyle w:val="StyleUnderline"/>
          <w:highlight w:val="cyan"/>
        </w:rPr>
        <w:t xml:space="preserve"> is </w:t>
      </w:r>
      <w:r w:rsidRPr="0012427C">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12427C">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12427C">
        <w:rPr>
          <w:rStyle w:val="StyleUnderline"/>
          <w:highlight w:val="cyan"/>
        </w:rPr>
        <w:t>have</w:t>
      </w:r>
      <w:r w:rsidRPr="0012427C">
        <w:rPr>
          <w:rStyle w:val="StyleUnderline"/>
        </w:rPr>
        <w:t xml:space="preserve"> considerably </w:t>
      </w:r>
      <w:r w:rsidRPr="0012427C">
        <w:rPr>
          <w:rStyle w:val="Emphasis"/>
        </w:rPr>
        <w:t xml:space="preserve">more </w:t>
      </w:r>
      <w:r w:rsidRPr="0012427C">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interpretation but the courts have failed to see it. Rather, </w:t>
      </w:r>
      <w:r w:rsidRPr="0012427C">
        <w:rPr>
          <w:rStyle w:val="StyleUnderline"/>
        </w:rPr>
        <w:t xml:space="preserve">the </w:t>
      </w:r>
      <w:r w:rsidRPr="0012427C">
        <w:rPr>
          <w:rStyle w:val="StyleUnderline"/>
          <w:highlight w:val="cyan"/>
        </w:rPr>
        <w:t>courts</w:t>
      </w:r>
      <w:r w:rsidRPr="0012427C">
        <w:rPr>
          <w:rStyle w:val="StyleUnderline"/>
        </w:rPr>
        <w:t xml:space="preserve"> frequently </w:t>
      </w:r>
      <w:r w:rsidRPr="0012427C">
        <w:rPr>
          <w:rStyle w:val="Emphasis"/>
          <w:highlight w:val="cyan"/>
        </w:rPr>
        <w:t>acknowledge</w:t>
      </w:r>
      <w:r w:rsidRPr="0012427C">
        <w:rPr>
          <w:sz w:val="16"/>
        </w:rPr>
        <w:t xml:space="preserve"> </w:t>
      </w:r>
      <w:r w:rsidRPr="0012427C">
        <w:rPr>
          <w:rStyle w:val="StyleUnderline"/>
        </w:rPr>
        <w:t xml:space="preserve">that the statutory texts have a </w:t>
      </w:r>
      <w:r w:rsidRPr="0012427C">
        <w:rPr>
          <w:rStyle w:val="Emphasis"/>
          <w:highlight w:val="cyan"/>
        </w:rPr>
        <w:t>plain meaning</w:t>
      </w:r>
      <w:r w:rsidRPr="0012427C">
        <w:rPr>
          <w:rStyle w:val="StyleUnderline"/>
          <w:highlight w:val="cyan"/>
        </w:rPr>
        <w:t>, and</w:t>
      </w:r>
      <w:r w:rsidRPr="0012427C">
        <w:rPr>
          <w:rStyle w:val="StyleUnderline"/>
        </w:rPr>
        <w:t xml:space="preserve"> then </w:t>
      </w:r>
      <w:r w:rsidRPr="0012427C">
        <w:rPr>
          <w:rStyle w:val="Emphasis"/>
          <w:highlight w:val="cyan"/>
        </w:rPr>
        <w:t>refuse to follow it</w:t>
      </w:r>
      <w:r w:rsidRPr="0012427C">
        <w:rPr>
          <w:rStyle w:val="StyleUnderline"/>
        </w:rPr>
        <w:t xml:space="preserve">. </w:t>
      </w:r>
    </w:p>
    <w:p w14:paraId="5E1B319D" w14:textId="77777777" w:rsidR="006225EC" w:rsidRPr="0012427C" w:rsidRDefault="006225EC" w:rsidP="006225EC">
      <w:pPr>
        <w:rPr>
          <w:rStyle w:val="StyleUnderline"/>
        </w:rPr>
      </w:pPr>
      <w:r w:rsidRPr="0012427C">
        <w:rPr>
          <w:sz w:val="16"/>
        </w:rPr>
        <w:t xml:space="preserve">But </w:t>
      </w:r>
      <w:r w:rsidRPr="0012427C">
        <w:rPr>
          <w:rStyle w:val="Emphasis"/>
          <w:sz w:val="26"/>
          <w:szCs w:val="26"/>
          <w:highlight w:val="cyan"/>
        </w:rPr>
        <w:t>it gets worse</w:t>
      </w:r>
      <w:r w:rsidRPr="0012427C">
        <w:rPr>
          <w:sz w:val="16"/>
          <w:highlight w:val="cyan"/>
        </w:rPr>
        <w:t xml:space="preserve">. </w:t>
      </w:r>
      <w:r w:rsidRPr="0012427C">
        <w:rPr>
          <w:rStyle w:val="StyleUnderline"/>
          <w:highlight w:val="cyan"/>
        </w:rPr>
        <w:t>The courts have</w:t>
      </w:r>
      <w:r w:rsidRPr="0012427C">
        <w:rPr>
          <w:rStyle w:val="StyleUnderline"/>
        </w:rPr>
        <w:t xml:space="preserve"> not merely</w:t>
      </w:r>
      <w:r w:rsidRPr="0012427C">
        <w:rPr>
          <w:sz w:val="16"/>
        </w:rPr>
        <w:t xml:space="preserve"> </w:t>
      </w:r>
      <w:r w:rsidRPr="0012427C">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12427C">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12427C">
        <w:rPr>
          <w:rStyle w:val="Emphasis"/>
          <w:highlight w:val="cyan"/>
        </w:rPr>
        <w:t>in favor of big business</w:t>
      </w:r>
      <w:r w:rsidRPr="0012427C">
        <w:rPr>
          <w:sz w:val="16"/>
        </w:rPr>
        <w:t xml:space="preserve">. As detailed in this Article, </w:t>
      </w:r>
      <w:r w:rsidRPr="0012427C">
        <w:rPr>
          <w:rStyle w:val="StyleUnderline"/>
          <w:highlight w:val="cyan"/>
        </w:rPr>
        <w:t>this</w:t>
      </w:r>
      <w:r w:rsidRPr="0012427C">
        <w:rPr>
          <w:sz w:val="16"/>
          <w:highlight w:val="cyan"/>
        </w:rPr>
        <w:t xml:space="preserve"> </w:t>
      </w:r>
      <w:r w:rsidRPr="0012427C">
        <w:rPr>
          <w:rStyle w:val="Emphasis"/>
        </w:rPr>
        <w:t>unilateral process</w:t>
      </w:r>
      <w:r w:rsidRPr="0012427C">
        <w:rPr>
          <w:sz w:val="16"/>
        </w:rPr>
        <w:t xml:space="preserve"> </w:t>
      </w:r>
      <w:r w:rsidRPr="0012427C">
        <w:rPr>
          <w:rStyle w:val="StyleUnderline"/>
          <w:highlight w:val="cyan"/>
        </w:rPr>
        <w:t>began</w:t>
      </w:r>
      <w:r w:rsidRPr="0012427C">
        <w:rPr>
          <w:rStyle w:val="StyleUnderline"/>
        </w:rPr>
        <w:t xml:space="preserve"> almost </w:t>
      </w:r>
      <w:r w:rsidRPr="0012427C">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r w:rsidRPr="0012427C">
        <w:rPr>
          <w:rStyle w:val="Emphasis"/>
        </w:rPr>
        <w:t>atextual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12427C">
        <w:rPr>
          <w:rStyle w:val="StyleUnderline"/>
          <w:highlight w:val="cyan"/>
        </w:rPr>
        <w:t>courts</w:t>
      </w:r>
      <w:r w:rsidRPr="0012427C">
        <w:rPr>
          <w:sz w:val="16"/>
        </w:rPr>
        <w:t xml:space="preserve"> incrementally </w:t>
      </w:r>
      <w:r w:rsidRPr="0012427C">
        <w:rPr>
          <w:rStyle w:val="StyleUnderline"/>
          <w:highlight w:val="cyan"/>
        </w:rPr>
        <w:t>read</w:t>
      </w:r>
      <w:r w:rsidRPr="0012427C">
        <w:rPr>
          <w:sz w:val="16"/>
        </w:rPr>
        <w:t xml:space="preserve"> much of </w:t>
      </w:r>
      <w:r w:rsidRPr="0012427C">
        <w:rPr>
          <w:rStyle w:val="StyleUnderline"/>
        </w:rPr>
        <w:t xml:space="preserve">the textual </w:t>
      </w:r>
      <w:r w:rsidRPr="0012427C">
        <w:rPr>
          <w:rStyle w:val="StyleUnderline"/>
          <w:highlight w:val="cyan"/>
        </w:rPr>
        <w:t>distinctiveness</w:t>
      </w:r>
      <w:r w:rsidRPr="0012427C">
        <w:rPr>
          <w:sz w:val="16"/>
          <w:highlight w:val="cyan"/>
        </w:rPr>
        <w:t xml:space="preserve"> </w:t>
      </w:r>
      <w:r w:rsidRPr="0012427C">
        <w:rPr>
          <w:rStyle w:val="Emphasis"/>
          <w:highlight w:val="cyan"/>
        </w:rPr>
        <w:t>out of</w:t>
      </w:r>
      <w:r w:rsidRPr="0012427C">
        <w:rPr>
          <w:rStyle w:val="Emphasis"/>
        </w:rPr>
        <w:t xml:space="preserve"> the </w:t>
      </w:r>
      <w:r w:rsidRPr="0012427C">
        <w:rPr>
          <w:rStyle w:val="Emphasis"/>
          <w:highlight w:val="cyan"/>
        </w:rPr>
        <w:t>statutes</w:t>
      </w:r>
      <w:r w:rsidRPr="0012427C">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Celler-Kefauver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12427C">
        <w:rPr>
          <w:rStyle w:val="Emphasis"/>
          <w:highlight w:val="cyan"/>
        </w:rPr>
        <w:t>not one</w:t>
      </w:r>
      <w:r w:rsidRPr="0012427C">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12427C">
        <w:rPr>
          <w:rStyle w:val="StyleUnderline"/>
          <w:highlight w:val="cyan"/>
        </w:rPr>
        <w:t xml:space="preserve">has been </w:t>
      </w:r>
      <w:r w:rsidRPr="0012427C">
        <w:rPr>
          <w:rStyle w:val="StyleUnderline"/>
        </w:rPr>
        <w:t xml:space="preserve">consistently </w:t>
      </w:r>
      <w:r w:rsidRPr="0012427C">
        <w:rPr>
          <w:rStyle w:val="StyleUnderline"/>
          <w:highlight w:val="cyan"/>
        </w:rPr>
        <w:t>interpreted</w:t>
      </w:r>
      <w:r w:rsidRPr="0012427C">
        <w:rPr>
          <w:rStyle w:val="StyleUnderline"/>
        </w:rPr>
        <w:t xml:space="preserve"> by the courts in a way </w:t>
      </w:r>
      <w:r w:rsidRPr="0012427C">
        <w:rPr>
          <w:rStyle w:val="Emphasis"/>
          <w:highlight w:val="cyan"/>
        </w:rPr>
        <w:t xml:space="preserve">faithful to </w:t>
      </w:r>
      <w:r w:rsidRPr="0012427C">
        <w:rPr>
          <w:rStyle w:val="Emphasis"/>
        </w:rPr>
        <w:t xml:space="preserve">its </w:t>
      </w:r>
      <w:r w:rsidRPr="0012427C">
        <w:rPr>
          <w:rStyle w:val="Emphasis"/>
          <w:highlight w:val="cyan"/>
        </w:rPr>
        <w:t>text or</w:t>
      </w:r>
      <w:r w:rsidRPr="0012427C">
        <w:rPr>
          <w:rStyle w:val="Emphasis"/>
        </w:rPr>
        <w:t xml:space="preserve"> legislative </w:t>
      </w:r>
      <w:r w:rsidRPr="0012427C">
        <w:rPr>
          <w:rStyle w:val="Emphasis"/>
          <w:highlight w:val="cyan"/>
        </w:rPr>
        <w:t>intent</w:t>
      </w:r>
      <w:r w:rsidRPr="0012427C">
        <w:rPr>
          <w:rStyle w:val="StyleUnderline"/>
        </w:rPr>
        <w:t xml:space="preserve">, and that </w:t>
      </w:r>
      <w:r w:rsidRPr="0012427C">
        <w:rPr>
          <w:rStyle w:val="StyleUnderline"/>
          <w:highlight w:val="cyan"/>
        </w:rPr>
        <w:t>the arc</w:t>
      </w:r>
      <w:r w:rsidRPr="0012427C">
        <w:rPr>
          <w:rStyle w:val="StyleUnderline"/>
        </w:rPr>
        <w:t xml:space="preserve"> of antitrust antitexualism has </w:t>
      </w:r>
      <w:r w:rsidRPr="0012427C">
        <w:rPr>
          <w:rStyle w:val="StyleUnderline"/>
          <w:highlight w:val="cyan"/>
        </w:rPr>
        <w:t>bent</w:t>
      </w:r>
      <w:r w:rsidRPr="0012427C">
        <w:rPr>
          <w:rStyle w:val="StyleUnderline"/>
        </w:rPr>
        <w:t xml:space="preserve"> </w:t>
      </w:r>
      <w:r w:rsidRPr="0012427C">
        <w:rPr>
          <w:rStyle w:val="Emphasis"/>
        </w:rPr>
        <w:t xml:space="preserve">always </w:t>
      </w:r>
      <w:r w:rsidRPr="0012427C">
        <w:rPr>
          <w:rStyle w:val="Emphasis"/>
          <w:highlight w:val="cyan"/>
        </w:rPr>
        <w:t>in favor of capital</w:t>
      </w:r>
      <w:r w:rsidRPr="0012427C">
        <w:rPr>
          <w:rStyle w:val="StyleUnderline"/>
        </w:rPr>
        <w:t>.</w:t>
      </w:r>
    </w:p>
    <w:p w14:paraId="544B4660" w14:textId="77777777" w:rsidR="006225EC" w:rsidRPr="0012427C" w:rsidRDefault="006225EC" w:rsidP="006225EC">
      <w:pPr>
        <w:pStyle w:val="Heading4"/>
        <w:rPr>
          <w:bCs/>
        </w:rPr>
      </w:pPr>
      <w:r w:rsidRPr="0012427C">
        <w:t xml:space="preserve">Clarifying the </w:t>
      </w:r>
      <w:r w:rsidRPr="0012427C">
        <w:rPr>
          <w:u w:val="single"/>
        </w:rPr>
        <w:t>scope</w:t>
      </w:r>
      <w:r w:rsidRPr="0012427C">
        <w:t xml:space="preserve"> and </w:t>
      </w:r>
      <w:r w:rsidRPr="0012427C">
        <w:rPr>
          <w:u w:val="single"/>
        </w:rPr>
        <w:t>meaning</w:t>
      </w:r>
      <w:r w:rsidRPr="0012427C">
        <w:t xml:space="preserve"> of vague language </w:t>
      </w:r>
      <w:r w:rsidRPr="0012427C">
        <w:rPr>
          <w:u w:val="single"/>
        </w:rPr>
        <w:t>doesn’t solve</w:t>
      </w:r>
      <w:r>
        <w:t>---c</w:t>
      </w:r>
      <w:r w:rsidRPr="0012427C">
        <w:t>ourts ignore, Congress backs down, it’s already very clear</w:t>
      </w:r>
      <w:r>
        <w:t>.</w:t>
      </w:r>
    </w:p>
    <w:p w14:paraId="66D7B1C1" w14:textId="77777777" w:rsidR="006225EC" w:rsidRPr="0012427C" w:rsidRDefault="006225EC" w:rsidP="006225EC">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7BCB33FE" w14:textId="77777777" w:rsidR="006225EC" w:rsidRPr="0012427C" w:rsidRDefault="006225EC" w:rsidP="006225EC">
      <w:pPr>
        <w:rPr>
          <w:sz w:val="16"/>
        </w:rPr>
      </w:pPr>
      <w:r w:rsidRPr="0012427C">
        <w:rPr>
          <w:sz w:val="16"/>
        </w:rPr>
        <w:t xml:space="preserve">This Article has shown that, </w:t>
      </w:r>
      <w:r w:rsidRPr="0012427C">
        <w:rPr>
          <w:rStyle w:val="Emphasis"/>
        </w:rPr>
        <w:t>historically</w:t>
      </w:r>
      <w:r w:rsidRPr="0012427C">
        <w:rPr>
          <w:sz w:val="16"/>
        </w:rPr>
        <w:t xml:space="preserve">, </w:t>
      </w:r>
      <w:r w:rsidRPr="0012427C">
        <w:rPr>
          <w:rStyle w:val="StyleUnderline"/>
          <w:highlight w:val="cyan"/>
        </w:rPr>
        <w:t>the judiciary</w:t>
      </w:r>
      <w:r w:rsidRPr="0012427C">
        <w:rPr>
          <w:rStyle w:val="StyleUnderline"/>
        </w:rPr>
        <w:t xml:space="preserve"> has </w:t>
      </w:r>
      <w:r w:rsidRPr="0012427C">
        <w:rPr>
          <w:rStyle w:val="StyleUnderline"/>
          <w:highlight w:val="cyan"/>
        </w:rPr>
        <w:t>treated</w:t>
      </w:r>
      <w:r w:rsidRPr="0012427C">
        <w:rPr>
          <w:rStyle w:val="StyleUnderline"/>
        </w:rPr>
        <w:t xml:space="preserve"> the </w:t>
      </w:r>
      <w:r w:rsidRPr="0012427C">
        <w:rPr>
          <w:rStyle w:val="Emphasis"/>
        </w:rPr>
        <w:t xml:space="preserve">antitrust </w:t>
      </w:r>
      <w:r w:rsidRPr="0012427C">
        <w:rPr>
          <w:rStyle w:val="Emphasis"/>
          <w:highlight w:val="cyan"/>
        </w:rPr>
        <w:t>statutes</w:t>
      </w:r>
      <w:r w:rsidRPr="0012427C">
        <w:rPr>
          <w:sz w:val="16"/>
          <w:highlight w:val="cyan"/>
        </w:rPr>
        <w:t xml:space="preserve"> </w:t>
      </w:r>
      <w:r w:rsidRPr="0012427C">
        <w:rPr>
          <w:rStyle w:val="StyleUnderline"/>
          <w:highlight w:val="cyan"/>
        </w:rPr>
        <w:t>as broad</w:t>
      </w:r>
      <w:r w:rsidRPr="0012427C">
        <w:rPr>
          <w:rStyle w:val="StyleUnderline"/>
        </w:rPr>
        <w:t xml:space="preserve"> delegations to the courts</w:t>
      </w:r>
      <w:r w:rsidRPr="0012427C">
        <w:rPr>
          <w:sz w:val="16"/>
        </w:rPr>
        <w:t xml:space="preserve"> to create a pragmatic common law of competition, </w:t>
      </w:r>
      <w:r w:rsidRPr="0012427C">
        <w:rPr>
          <w:rStyle w:val="StyleUnderline"/>
        </w:rPr>
        <w:t xml:space="preserve">even when the statutes plainly said something more specifically </w:t>
      </w:r>
      <w:r w:rsidRPr="0012427C">
        <w:rPr>
          <w:rStyle w:val="Emphasis"/>
        </w:rPr>
        <w:t>prohibitory</w:t>
      </w:r>
      <w:r w:rsidRPr="0012427C">
        <w:rPr>
          <w:sz w:val="16"/>
        </w:rPr>
        <w:t xml:space="preserve">. </w:t>
      </w:r>
      <w:r w:rsidRPr="0012427C">
        <w:rPr>
          <w:rStyle w:val="StyleUnderline"/>
        </w:rPr>
        <w:t xml:space="preserve">What, then, are the strategies available to a reformist Congress seeking to </w:t>
      </w:r>
      <w:r w:rsidRPr="0012427C">
        <w:rPr>
          <w:rStyle w:val="Emphasis"/>
        </w:rPr>
        <w:t>rein in business power</w:t>
      </w:r>
      <w:r w:rsidRPr="0012427C">
        <w:rPr>
          <w:sz w:val="16"/>
        </w:rPr>
        <w:t xml:space="preserve"> through remedial antitrust legislation? </w:t>
      </w:r>
    </w:p>
    <w:p w14:paraId="3D969348" w14:textId="77777777" w:rsidR="006225EC" w:rsidRPr="0012427C" w:rsidRDefault="006225EC" w:rsidP="006225EC">
      <w:pPr>
        <w:rPr>
          <w:sz w:val="16"/>
        </w:rPr>
      </w:pPr>
      <w:r w:rsidRPr="0012427C">
        <w:rPr>
          <w:sz w:val="16"/>
        </w:rPr>
        <w:t xml:space="preserve">The </w:t>
      </w:r>
      <w:r w:rsidRPr="0012427C">
        <w:rPr>
          <w:rStyle w:val="StyleUnderline"/>
        </w:rPr>
        <w:t xml:space="preserve">one strategy that </w:t>
      </w:r>
      <w:r w:rsidRPr="0012427C">
        <w:rPr>
          <w:rStyle w:val="Emphasis"/>
        </w:rPr>
        <w:t xml:space="preserve">does not </w:t>
      </w:r>
      <w:r w:rsidRPr="0012427C">
        <w:rPr>
          <w:rStyle w:val="StyleUnderline"/>
        </w:rPr>
        <w:t>seem especially</w:t>
      </w:r>
      <w:r w:rsidRPr="0012427C">
        <w:rPr>
          <w:sz w:val="16"/>
        </w:rPr>
        <w:t xml:space="preserve"> </w:t>
      </w:r>
      <w:r w:rsidRPr="0012427C">
        <w:rPr>
          <w:rStyle w:val="Emphasis"/>
        </w:rPr>
        <w:t>promising</w:t>
      </w:r>
      <w:r w:rsidRPr="0012427C">
        <w:rPr>
          <w:sz w:val="16"/>
        </w:rPr>
        <w:t xml:space="preserve"> </w:t>
      </w:r>
      <w:r w:rsidRPr="0012427C">
        <w:rPr>
          <w:rStyle w:val="StyleUnderline"/>
        </w:rPr>
        <w:t xml:space="preserve">is simply writing </w:t>
      </w:r>
      <w:r w:rsidRPr="0012427C">
        <w:rPr>
          <w:rStyle w:val="Emphasis"/>
        </w:rPr>
        <w:t>clearer statutes</w:t>
      </w:r>
      <w:r w:rsidRPr="0012427C">
        <w:rPr>
          <w:sz w:val="16"/>
        </w:rPr>
        <w:t xml:space="preserve">. </w:t>
      </w:r>
      <w:r w:rsidRPr="0012427C">
        <w:rPr>
          <w:rStyle w:val="StyleUnderline"/>
        </w:rPr>
        <w:t xml:space="preserve">The antitrust </w:t>
      </w:r>
      <w:r w:rsidRPr="0012427C">
        <w:rPr>
          <w:rStyle w:val="StyleUnderline"/>
          <w:highlight w:val="cyan"/>
        </w:rPr>
        <w:t>statutes</w:t>
      </w:r>
      <w:r w:rsidRPr="0012427C">
        <w:rPr>
          <w:rStyle w:val="StyleUnderline"/>
        </w:rPr>
        <w:t xml:space="preserve"> that the courts wrote down</w:t>
      </w:r>
      <w:r w:rsidRPr="0012427C">
        <w:rPr>
          <w:sz w:val="16"/>
        </w:rPr>
        <w:t xml:space="preserve"> in favor of big business </w:t>
      </w:r>
      <w:r w:rsidRPr="0012427C">
        <w:rPr>
          <w:rStyle w:val="StyleUnderline"/>
          <w:highlight w:val="cyan"/>
        </w:rPr>
        <w:t xml:space="preserve">did not suffer from a </w:t>
      </w:r>
      <w:r w:rsidRPr="0012427C">
        <w:rPr>
          <w:rStyle w:val="Emphasis"/>
          <w:highlight w:val="cyan"/>
        </w:rPr>
        <w:t>lack of clarity</w:t>
      </w:r>
      <w:r w:rsidRPr="0012427C">
        <w:rPr>
          <w:sz w:val="16"/>
        </w:rPr>
        <w:t xml:space="preserve"> </w:t>
      </w:r>
      <w:r w:rsidRPr="0012427C">
        <w:rPr>
          <w:rStyle w:val="StyleUnderline"/>
        </w:rPr>
        <w:t xml:space="preserve">or, if they did, not in the textual implications the courts </w:t>
      </w:r>
      <w:r w:rsidRPr="0012427C">
        <w:rPr>
          <w:rStyle w:val="Emphasis"/>
        </w:rPr>
        <w:t>chose to ignore</w:t>
      </w:r>
      <w:r w:rsidRPr="0012427C">
        <w:rPr>
          <w:sz w:val="16"/>
        </w:rPr>
        <w:t xml:space="preserve">. Strikingly, </w:t>
      </w:r>
      <w:r w:rsidRPr="0012427C">
        <w:rPr>
          <w:rStyle w:val="StyleUnderline"/>
        </w:rPr>
        <w:t xml:space="preserve">the </w:t>
      </w:r>
      <w:r w:rsidRPr="0012427C">
        <w:rPr>
          <w:rStyle w:val="StyleUnderline"/>
          <w:highlight w:val="cyan"/>
        </w:rPr>
        <w:t>courts</w:t>
      </w:r>
      <w:r w:rsidRPr="0012427C">
        <w:rPr>
          <w:rStyle w:val="StyleUnderline"/>
        </w:rPr>
        <w:t xml:space="preserve"> continue to insist that the antitrust statutes are </w:t>
      </w:r>
      <w:r w:rsidRPr="0012427C">
        <w:rPr>
          <w:rStyle w:val="Emphasis"/>
        </w:rPr>
        <w:t>indeterminate delegations</w:t>
      </w:r>
      <w:r w:rsidRPr="0012427C">
        <w:rPr>
          <w:sz w:val="16"/>
        </w:rPr>
        <w:t xml:space="preserve"> </w:t>
      </w:r>
      <w:r w:rsidRPr="0012427C">
        <w:rPr>
          <w:rStyle w:val="StyleUnderline"/>
        </w:rPr>
        <w:t xml:space="preserve">of common-law power, even while </w:t>
      </w:r>
      <w:r w:rsidRPr="0012427C">
        <w:rPr>
          <w:rStyle w:val="StyleUnderline"/>
          <w:highlight w:val="cyan"/>
        </w:rPr>
        <w:t>admit</w:t>
      </w:r>
      <w:r w:rsidRPr="0012427C">
        <w:rPr>
          <w:rStyle w:val="StyleUnderline"/>
        </w:rPr>
        <w:t xml:space="preserve">ting in candor that </w:t>
      </w:r>
      <w:r w:rsidRPr="0012427C">
        <w:rPr>
          <w:rStyle w:val="StyleUnderline"/>
          <w:highlight w:val="cyan"/>
        </w:rPr>
        <w:t>they have</w:t>
      </w:r>
      <w:r w:rsidRPr="0012427C">
        <w:rPr>
          <w:rStyle w:val="StyleUnderline"/>
        </w:rPr>
        <w:t xml:space="preserve"> simply </w:t>
      </w:r>
      <w:r w:rsidRPr="0012427C">
        <w:rPr>
          <w:rStyle w:val="Emphasis"/>
          <w:highlight w:val="cyan"/>
        </w:rPr>
        <w:t>chosen to ignore</w:t>
      </w:r>
      <w:r w:rsidRPr="0012427C">
        <w:rPr>
          <w:sz w:val="16"/>
        </w:rPr>
        <w:t xml:space="preserve"> </w:t>
      </w:r>
      <w:r w:rsidRPr="0012427C">
        <w:rPr>
          <w:rStyle w:val="StyleUnderline"/>
        </w:rPr>
        <w:t xml:space="preserve">the statutes’ </w:t>
      </w:r>
      <w:r w:rsidRPr="0012427C">
        <w:rPr>
          <w:rStyle w:val="Emphasis"/>
          <w:highlight w:val="cyan"/>
        </w:rPr>
        <w:t>plain meaning</w:t>
      </w:r>
      <w:r w:rsidRPr="0012427C">
        <w:rPr>
          <w:sz w:val="16"/>
        </w:rPr>
        <w:t xml:space="preserve"> in favor of a common method of deciding antitrust cases. For instance, in Professional Engineers, Justice </w:t>
      </w:r>
      <w:r w:rsidRPr="0012427C">
        <w:rPr>
          <w:rStyle w:val="Emphasis"/>
          <w:highlight w:val="cyan"/>
        </w:rPr>
        <w:t>Stevens</w:t>
      </w:r>
      <w:r w:rsidRPr="0012427C">
        <w:rPr>
          <w:sz w:val="16"/>
          <w:highlight w:val="cyan"/>
        </w:rPr>
        <w:t xml:space="preserve"> </w:t>
      </w:r>
      <w:r w:rsidRPr="0012427C">
        <w:rPr>
          <w:rStyle w:val="StyleUnderline"/>
          <w:highlight w:val="cyan"/>
        </w:rPr>
        <w:t>remarked</w:t>
      </w:r>
      <w:r w:rsidRPr="0012427C">
        <w:rPr>
          <w:rStyle w:val="StyleUnderline"/>
        </w:rPr>
        <w:t xml:space="preserve"> for the Court that “the language of</w:t>
      </w:r>
      <w:r w:rsidRPr="0012427C">
        <w:rPr>
          <w:sz w:val="16"/>
        </w:rPr>
        <w:t xml:space="preserve"> § 1 of </w:t>
      </w:r>
      <w:r w:rsidRPr="0012427C">
        <w:rPr>
          <w:rStyle w:val="StyleUnderline"/>
        </w:rPr>
        <w:t xml:space="preserve">the </w:t>
      </w:r>
      <w:r w:rsidRPr="0012427C">
        <w:rPr>
          <w:rStyle w:val="StyleUnderline"/>
          <w:highlight w:val="cyan"/>
        </w:rPr>
        <w:t>Sherman</w:t>
      </w:r>
      <w:r w:rsidRPr="0012427C">
        <w:rPr>
          <w:rStyle w:val="StyleUnderline"/>
        </w:rPr>
        <w:t xml:space="preserve"> Act . . . </w:t>
      </w:r>
      <w:r w:rsidRPr="0012427C">
        <w:rPr>
          <w:rStyle w:val="Emphasis"/>
          <w:highlight w:val="cyan"/>
        </w:rPr>
        <w:t>cannot mean what it says</w:t>
      </w:r>
      <w:r w:rsidRPr="0012427C">
        <w:rPr>
          <w:rStyle w:val="StyleUnderline"/>
        </w:rPr>
        <w:t xml:space="preserve">” </w:t>
      </w:r>
      <w:r w:rsidRPr="0012427C">
        <w:rPr>
          <w:sz w:val="16"/>
        </w:rPr>
        <w:t>and therefore that Congress must not have intended “the text of the Sherman Act to delineate the full meaning of the statute or its application in concrete situations,”</w:t>
      </w:r>
      <w:r w:rsidRPr="0012427C">
        <w:rPr>
          <w:rStyle w:val="StyleUnderline"/>
        </w:rPr>
        <w:t xml:space="preserve"> thus justifying the courts in shaping the “statute’s </w:t>
      </w:r>
      <w:r w:rsidRPr="0012427C">
        <w:rPr>
          <w:rStyle w:val="Emphasis"/>
        </w:rPr>
        <w:t>broad mandate</w:t>
      </w:r>
      <w:r w:rsidRPr="0012427C">
        <w:rPr>
          <w:rStyle w:val="StyleUnderline"/>
        </w:rPr>
        <w:t xml:space="preserve"> by drawing on common-law tradition</w:t>
      </w:r>
      <w:r w:rsidRPr="0012427C">
        <w:rPr>
          <w:sz w:val="16"/>
        </w:rPr>
        <w:t xml:space="preserve">.”255 </w:t>
      </w:r>
      <w:r w:rsidRPr="0012427C">
        <w:rPr>
          <w:rStyle w:val="StyleUnderline"/>
        </w:rPr>
        <w:t xml:space="preserve">Given over a </w:t>
      </w:r>
      <w:r w:rsidRPr="0012427C">
        <w:rPr>
          <w:rStyle w:val="Emphasis"/>
        </w:rPr>
        <w:t>century’s tradition</w:t>
      </w:r>
      <w:r w:rsidRPr="0012427C">
        <w:rPr>
          <w:sz w:val="16"/>
        </w:rPr>
        <w:t xml:space="preserve"> of interpreting antitrust statutes as invitations to continue a common-law process whatever else is suggested by the statute’s text, </w:t>
      </w:r>
      <w:r w:rsidRPr="0012427C">
        <w:rPr>
          <w:rStyle w:val="StyleUnderline"/>
          <w:highlight w:val="cyan"/>
        </w:rPr>
        <w:t>it is difficult to see how</w:t>
      </w:r>
      <w:r w:rsidRPr="0012427C">
        <w:rPr>
          <w:rStyle w:val="StyleUnderline"/>
        </w:rPr>
        <w:t xml:space="preserve"> simply accumulating </w:t>
      </w:r>
      <w:r w:rsidRPr="0012427C">
        <w:rPr>
          <w:rStyle w:val="Emphasis"/>
          <w:highlight w:val="cyan"/>
        </w:rPr>
        <w:t>stern new language</w:t>
      </w:r>
      <w:r w:rsidRPr="0012427C">
        <w:rPr>
          <w:sz w:val="16"/>
        </w:rPr>
        <w:t xml:space="preserve"> </w:t>
      </w:r>
      <w:r w:rsidRPr="0012427C">
        <w:rPr>
          <w:rStyle w:val="StyleUnderline"/>
        </w:rPr>
        <w:t xml:space="preserve">in new texts </w:t>
      </w:r>
      <w:r w:rsidRPr="0012427C">
        <w:rPr>
          <w:rStyle w:val="StyleUnderline"/>
          <w:highlight w:val="cyan"/>
        </w:rPr>
        <w:t xml:space="preserve">would lead to a </w:t>
      </w:r>
      <w:r w:rsidRPr="0012427C">
        <w:rPr>
          <w:rStyle w:val="Emphasis"/>
          <w:highlight w:val="cyan"/>
        </w:rPr>
        <w:t>different result</w:t>
      </w:r>
      <w:r w:rsidRPr="0012427C">
        <w:rPr>
          <w:sz w:val="16"/>
          <w:highlight w:val="cyan"/>
        </w:rPr>
        <w:t>.</w:t>
      </w:r>
    </w:p>
    <w:p w14:paraId="549CFC4F" w14:textId="77777777" w:rsidR="006225EC" w:rsidRPr="008916EA" w:rsidRDefault="006225EC" w:rsidP="006225EC">
      <w:pPr>
        <w:rPr>
          <w:sz w:val="16"/>
        </w:rPr>
      </w:pPr>
      <w:r w:rsidRPr="0012427C">
        <w:rPr>
          <w:rStyle w:val="StyleUnderline"/>
          <w:highlight w:val="cyan"/>
        </w:rPr>
        <w:t>Even where</w:t>
      </w:r>
      <w:r w:rsidRPr="0012427C">
        <w:rPr>
          <w:rStyle w:val="StyleUnderline"/>
        </w:rPr>
        <w:t xml:space="preserve"> reform </w:t>
      </w:r>
      <w:r w:rsidRPr="0012427C">
        <w:rPr>
          <w:rStyle w:val="StyleUnderline"/>
          <w:highlight w:val="cyan"/>
        </w:rPr>
        <w:t>statutes are</w:t>
      </w:r>
      <w:r w:rsidRPr="0012427C">
        <w:rPr>
          <w:sz w:val="16"/>
        </w:rPr>
        <w:t xml:space="preserve"> </w:t>
      </w:r>
      <w:r w:rsidRPr="0012427C">
        <w:rPr>
          <w:rStyle w:val="Emphasis"/>
        </w:rPr>
        <w:t xml:space="preserve">textually </w:t>
      </w:r>
      <w:r w:rsidRPr="0012427C">
        <w:rPr>
          <w:rStyle w:val="Emphasis"/>
          <w:highlight w:val="cyan"/>
        </w:rPr>
        <w:t>honored</w:t>
      </w:r>
      <w:r w:rsidRPr="0012427C">
        <w:rPr>
          <w:sz w:val="16"/>
        </w:rPr>
        <w:t xml:space="preserve"> </w:t>
      </w:r>
      <w:r w:rsidRPr="0012427C">
        <w:rPr>
          <w:rStyle w:val="StyleUnderline"/>
        </w:rPr>
        <w:t>in their immediate aftermath</w:t>
      </w:r>
      <w:r w:rsidRPr="0012427C">
        <w:rPr>
          <w:sz w:val="16"/>
        </w:rPr>
        <w:t xml:space="preserve">, </w:t>
      </w:r>
      <w:r w:rsidRPr="0012427C">
        <w:rPr>
          <w:rStyle w:val="StyleUnderline"/>
          <w:highlight w:val="cyan"/>
        </w:rPr>
        <w:t xml:space="preserve">history shows a </w:t>
      </w:r>
      <w:r w:rsidRPr="0012427C">
        <w:rPr>
          <w:rStyle w:val="Emphasis"/>
          <w:highlight w:val="cyan"/>
        </w:rPr>
        <w:t>creeping</w:t>
      </w:r>
      <w:r w:rsidRPr="0012427C">
        <w:rPr>
          <w:rStyle w:val="Emphasis"/>
        </w:rPr>
        <w:t xml:space="preserve"> judicial </w:t>
      </w:r>
      <w:r w:rsidRPr="0012427C">
        <w:rPr>
          <w:rStyle w:val="Emphasis"/>
          <w:highlight w:val="cyan"/>
        </w:rPr>
        <w:t>tendency</w:t>
      </w:r>
      <w:r w:rsidRPr="0012427C">
        <w:rPr>
          <w:sz w:val="16"/>
          <w:highlight w:val="cyan"/>
        </w:rPr>
        <w:t xml:space="preserve"> </w:t>
      </w:r>
      <w:r w:rsidRPr="0012427C">
        <w:rPr>
          <w:rStyle w:val="StyleUnderline"/>
          <w:highlight w:val="cyan"/>
        </w:rPr>
        <w:t>to</w:t>
      </w:r>
      <w:r w:rsidRPr="0012427C">
        <w:rPr>
          <w:rStyle w:val="StyleUnderline"/>
        </w:rPr>
        <w:t xml:space="preserve"> begin integrating the reform statutes into the </w:t>
      </w:r>
      <w:r w:rsidRPr="0012427C">
        <w:rPr>
          <w:rStyle w:val="StyleUnderline"/>
          <w:highlight w:val="cyan"/>
        </w:rPr>
        <w:t>mainstream</w:t>
      </w:r>
      <w:r w:rsidRPr="0012427C">
        <w:rPr>
          <w:rStyle w:val="StyleUnderline"/>
        </w:rPr>
        <w:t xml:space="preserve"> of antitrust jurisprudence within a few decades</w:t>
      </w:r>
      <w:r w:rsidRPr="0012427C">
        <w:rPr>
          <w:sz w:val="16"/>
        </w:rPr>
        <w:t xml:space="preserve">. </w:t>
      </w:r>
      <w:r w:rsidRPr="0012427C">
        <w:rPr>
          <w:rStyle w:val="StyleUnderline"/>
        </w:rPr>
        <w:t xml:space="preserve">This has been the fate of the </w:t>
      </w:r>
      <w:r w:rsidRPr="0012427C">
        <w:rPr>
          <w:rStyle w:val="Emphasis"/>
        </w:rPr>
        <w:t>four major antitrust reform</w:t>
      </w:r>
      <w:r w:rsidRPr="0012427C">
        <w:rPr>
          <w:sz w:val="16"/>
        </w:rPr>
        <w:t xml:space="preserve"> </w:t>
      </w:r>
      <w:r w:rsidRPr="0012427C">
        <w:rPr>
          <w:rStyle w:val="StyleUnderline"/>
        </w:rPr>
        <w:t>statutes</w:t>
      </w:r>
      <w:r w:rsidRPr="0012427C">
        <w:rPr>
          <w:sz w:val="16"/>
        </w:rPr>
        <w:t>— the FTC, Clayton, Robinson-Patman, and Celler-Kefauver Acts—</w:t>
      </w:r>
      <w:r w:rsidRPr="0012427C">
        <w:rPr>
          <w:rStyle w:val="StyleUnderline"/>
        </w:rPr>
        <w:t>each of which was meant to rein in capital in ways that the Sherman Act did not</w:t>
      </w:r>
      <w:r w:rsidRPr="0012427C">
        <w:rPr>
          <w:sz w:val="16"/>
        </w:rPr>
        <w:t xml:space="preserve">. </w:t>
      </w:r>
      <w:r w:rsidRPr="0012427C">
        <w:rPr>
          <w:rStyle w:val="StyleUnderline"/>
        </w:rPr>
        <w:t>In all four instances</w:t>
      </w:r>
      <w:r w:rsidRPr="0012427C">
        <w:rPr>
          <w:sz w:val="16"/>
        </w:rPr>
        <w:t xml:space="preserve">, however, </w:t>
      </w:r>
      <w:r w:rsidRPr="0012427C">
        <w:rPr>
          <w:rStyle w:val="StyleUnderline"/>
        </w:rPr>
        <w:t xml:space="preserve">the courts incrementally began </w:t>
      </w:r>
      <w:r w:rsidRPr="0012427C">
        <w:rPr>
          <w:rStyle w:val="Emphasis"/>
        </w:rPr>
        <w:t>mainstreaming</w:t>
      </w:r>
      <w:r w:rsidRPr="0012427C">
        <w:rPr>
          <w:sz w:val="16"/>
        </w:rPr>
        <w:t xml:space="preserve"> </w:t>
      </w:r>
      <w:r w:rsidRPr="0012427C">
        <w:rPr>
          <w:rStyle w:val="StyleUnderline"/>
        </w:rPr>
        <w:t>the statutes into Sherman</w:t>
      </w:r>
      <w:r w:rsidRPr="0012427C">
        <w:rPr>
          <w:sz w:val="16"/>
        </w:rPr>
        <w:t xml:space="preserve"> Act </w:t>
      </w:r>
      <w:r w:rsidRPr="0012427C">
        <w:rPr>
          <w:rStyle w:val="StyleUnderline"/>
        </w:rPr>
        <w:t xml:space="preserve">precedent, </w:t>
      </w:r>
      <w:r w:rsidRPr="0012427C">
        <w:rPr>
          <w:rStyle w:val="StyleUnderline"/>
          <w:highlight w:val="cyan"/>
        </w:rPr>
        <w:t xml:space="preserve">creating a </w:t>
      </w:r>
      <w:r w:rsidRPr="0012427C">
        <w:rPr>
          <w:rStyle w:val="Emphasis"/>
          <w:highlight w:val="cyan"/>
        </w:rPr>
        <w:t>homogenous</w:t>
      </w:r>
      <w:r w:rsidRPr="0012427C">
        <w:rPr>
          <w:rStyle w:val="StyleUnderline"/>
        </w:rPr>
        <w:t xml:space="preserve"> antitrust </w:t>
      </w:r>
      <w:r w:rsidRPr="0012427C">
        <w:rPr>
          <w:rStyle w:val="Emphasis"/>
          <w:highlight w:val="cyan"/>
        </w:rPr>
        <w:t>jurisprudence</w:t>
      </w:r>
      <w:r w:rsidRPr="0012427C">
        <w:rPr>
          <w:sz w:val="16"/>
        </w:rPr>
        <w:t xml:space="preserve"> </w:t>
      </w:r>
      <w:r w:rsidRPr="0012427C">
        <w:rPr>
          <w:rStyle w:val="StyleUnderline"/>
          <w:highlight w:val="cyan"/>
        </w:rPr>
        <w:t>that read</w:t>
      </w:r>
      <w:r w:rsidRPr="0012427C">
        <w:rPr>
          <w:rStyle w:val="StyleUnderline"/>
        </w:rPr>
        <w:t xml:space="preserve"> the textual </w:t>
      </w:r>
      <w:r w:rsidRPr="0012427C">
        <w:rPr>
          <w:rStyle w:val="Emphasis"/>
          <w:highlight w:val="cyan"/>
        </w:rPr>
        <w:t>distinctiveness out</w:t>
      </w:r>
      <w:r w:rsidRPr="0012427C">
        <w:rPr>
          <w:rStyle w:val="StyleUnderline"/>
        </w:rPr>
        <w:t xml:space="preserve"> of the</w:t>
      </w:r>
      <w:r w:rsidRPr="0012427C">
        <w:rPr>
          <w:sz w:val="16"/>
        </w:rPr>
        <w:t xml:space="preserve"> </w:t>
      </w:r>
      <w:r w:rsidRPr="0012427C">
        <w:rPr>
          <w:rStyle w:val="StyleUnderline"/>
        </w:rPr>
        <w:t>reform</w:t>
      </w:r>
      <w:r w:rsidRPr="0012427C">
        <w:rPr>
          <w:sz w:val="16"/>
        </w:rPr>
        <w:t xml:space="preserve"> </w:t>
      </w:r>
      <w:r w:rsidRPr="0012427C">
        <w:rPr>
          <w:rStyle w:val="Emphasis"/>
          <w:highlight w:val="cyan"/>
        </w:rPr>
        <w:t>statutes</w:t>
      </w:r>
      <w:r w:rsidRPr="0012427C">
        <w:rPr>
          <w:sz w:val="16"/>
        </w:rPr>
        <w:t xml:space="preserve">. Thus, today, cases under the FTC Act, section 3 of the Clayton Act, and the Robinson-Patman Act are largely indistinct from Sherman Act cases,256 and merger cases have been rolled into the same modes of price-theoretic analysis that would be employed in a Sherman Act case.257 </w:t>
      </w:r>
      <w:r w:rsidRPr="0012427C">
        <w:rPr>
          <w:rStyle w:val="StyleUnderline"/>
        </w:rPr>
        <w:t xml:space="preserve">Given that </w:t>
      </w:r>
      <w:r w:rsidRPr="0012427C">
        <w:rPr>
          <w:rStyle w:val="Emphasis"/>
          <w:highlight w:val="cyan"/>
        </w:rPr>
        <w:t>neither</w:t>
      </w:r>
      <w:r w:rsidRPr="0012427C">
        <w:rPr>
          <w:rStyle w:val="StyleUnderline"/>
        </w:rPr>
        <w:t xml:space="preserve"> statutory </w:t>
      </w:r>
      <w:r w:rsidRPr="0012427C">
        <w:rPr>
          <w:rStyle w:val="StyleUnderline"/>
          <w:highlight w:val="cyan"/>
        </w:rPr>
        <w:t>text nor</w:t>
      </w:r>
      <w:r w:rsidRPr="0012427C">
        <w:rPr>
          <w:rStyle w:val="StyleUnderline"/>
        </w:rPr>
        <w:t xml:space="preserve"> legislative</w:t>
      </w:r>
      <w:r w:rsidRPr="0012427C">
        <w:rPr>
          <w:sz w:val="16"/>
        </w:rPr>
        <w:t xml:space="preserve"> </w:t>
      </w:r>
      <w:r w:rsidRPr="0012427C">
        <w:rPr>
          <w:rStyle w:val="Emphasis"/>
          <w:highlight w:val="cyan"/>
        </w:rPr>
        <w:t>history</w:t>
      </w:r>
      <w:r w:rsidRPr="0012427C">
        <w:rPr>
          <w:sz w:val="16"/>
        </w:rPr>
        <w:t xml:space="preserve"> </w:t>
      </w:r>
      <w:r w:rsidRPr="0012427C">
        <w:rPr>
          <w:rStyle w:val="StyleUnderline"/>
        </w:rPr>
        <w:t xml:space="preserve">seems to have </w:t>
      </w:r>
      <w:r w:rsidRPr="0012427C">
        <w:rPr>
          <w:rStyle w:val="StyleUnderline"/>
          <w:highlight w:val="cyan"/>
        </w:rPr>
        <w:t>deterred the courts</w:t>
      </w:r>
      <w:r w:rsidRPr="0012427C">
        <w:rPr>
          <w:rStyle w:val="StyleUnderline"/>
        </w:rPr>
        <w:t xml:space="preserve"> from this process</w:t>
      </w:r>
      <w:r w:rsidRPr="0012427C">
        <w:rPr>
          <w:sz w:val="16"/>
        </w:rPr>
        <w:t xml:space="preserve"> within a few decades after the passage of the statutes, </w:t>
      </w:r>
      <w:r w:rsidRPr="0012427C">
        <w:rPr>
          <w:rStyle w:val="StyleUnderline"/>
        </w:rPr>
        <w:t>there is little reason to believe that a “</w:t>
      </w:r>
      <w:r w:rsidRPr="0012427C">
        <w:rPr>
          <w:rStyle w:val="Emphasis"/>
          <w:highlight w:val="cyan"/>
        </w:rPr>
        <w:t>this time we mean it</w:t>
      </w:r>
      <w:r w:rsidRPr="0012427C">
        <w:rPr>
          <w:rStyle w:val="StyleUnderline"/>
          <w:highlight w:val="cyan"/>
        </w:rPr>
        <w:t>”</w:t>
      </w:r>
      <w:r w:rsidRPr="0012427C">
        <w:rPr>
          <w:sz w:val="16"/>
          <w:highlight w:val="cyan"/>
        </w:rPr>
        <w:t xml:space="preserve"> </w:t>
      </w:r>
      <w:r w:rsidRPr="0012427C">
        <w:rPr>
          <w:rStyle w:val="StyleUnderline"/>
        </w:rPr>
        <w:t xml:space="preserve">statutory </w:t>
      </w:r>
      <w:r w:rsidRPr="0012427C">
        <w:rPr>
          <w:rStyle w:val="Emphasis"/>
          <w:highlight w:val="cyan"/>
        </w:rPr>
        <w:t>reform</w:t>
      </w:r>
      <w:r w:rsidRPr="0012427C">
        <w:rPr>
          <w:sz w:val="16"/>
          <w:highlight w:val="cyan"/>
        </w:rPr>
        <w:t xml:space="preserve"> </w:t>
      </w:r>
      <w:r w:rsidRPr="0012427C">
        <w:rPr>
          <w:rStyle w:val="StyleUnderline"/>
          <w:highlight w:val="cyan"/>
        </w:rPr>
        <w:t>would</w:t>
      </w:r>
      <w:r w:rsidRPr="0012427C">
        <w:rPr>
          <w:rStyle w:val="StyleUnderline"/>
        </w:rPr>
        <w:t xml:space="preserve"> not </w:t>
      </w:r>
      <w:r w:rsidRPr="0012427C">
        <w:rPr>
          <w:rStyle w:val="StyleUnderline"/>
          <w:highlight w:val="cyan"/>
        </w:rPr>
        <w:t xml:space="preserve">meet the </w:t>
      </w:r>
      <w:r w:rsidRPr="0012427C">
        <w:rPr>
          <w:rStyle w:val="Emphasis"/>
          <w:highlight w:val="cyan"/>
        </w:rPr>
        <w:t>same fate</w:t>
      </w:r>
      <w:r w:rsidRPr="0012427C">
        <w:rPr>
          <w:sz w:val="16"/>
        </w:rPr>
        <w:t xml:space="preserve">. </w:t>
      </w:r>
      <w:r w:rsidRPr="0012427C">
        <w:rPr>
          <w:rStyle w:val="StyleUnderline"/>
        </w:rPr>
        <w:t xml:space="preserve">If the courts continue to understand aspects of the antitrust statutes as aspirationally motivated and operationally </w:t>
      </w:r>
      <w:r w:rsidRPr="0012427C">
        <w:rPr>
          <w:rStyle w:val="Emphasis"/>
        </w:rPr>
        <w:t>impracticable</w:t>
      </w:r>
      <w:r w:rsidRPr="0012427C">
        <w:rPr>
          <w:sz w:val="16"/>
        </w:rPr>
        <w:t xml:space="preserve">, </w:t>
      </w:r>
      <w:r w:rsidRPr="0012427C">
        <w:rPr>
          <w:rStyle w:val="StyleUnderline"/>
        </w:rPr>
        <w:t>the previously observed pattern is likely to continue</w:t>
      </w:r>
      <w:r w:rsidRPr="0012427C">
        <w:rPr>
          <w:sz w:val="16"/>
        </w:rPr>
        <w:t>.</w:t>
      </w:r>
    </w:p>
    <w:p w14:paraId="258843A9" w14:textId="77777777" w:rsidR="006225EC" w:rsidRDefault="006225EC" w:rsidP="006225EC">
      <w:pPr>
        <w:pStyle w:val="Heading3"/>
      </w:pPr>
      <w:r>
        <w:t>1NC - Turn</w:t>
      </w:r>
    </w:p>
    <w:p w14:paraId="77985F84" w14:textId="77777777" w:rsidR="006225EC" w:rsidRPr="007773C5" w:rsidRDefault="006225EC" w:rsidP="006225EC">
      <w:pPr>
        <w:pStyle w:val="Heading4"/>
        <w:rPr>
          <w:rStyle w:val="Style13ptBold"/>
          <w:rFonts w:cs="Nirmala UI"/>
          <w:b/>
          <w:bCs w:val="0"/>
        </w:rPr>
      </w:pPr>
      <w:r w:rsidRPr="007773C5">
        <w:rPr>
          <w:rStyle w:val="Style13ptBold"/>
          <w:rFonts w:cs="Nirmala UI"/>
          <w:b/>
          <w:bCs w:val="0"/>
        </w:rPr>
        <w:t xml:space="preserve">America's maintaining </w:t>
      </w:r>
      <w:r w:rsidRPr="007773C5">
        <w:rPr>
          <w:rStyle w:val="Style13ptBold"/>
          <w:rFonts w:cs="Nirmala UI"/>
          <w:b/>
          <w:bCs w:val="0"/>
          <w:u w:val="single"/>
        </w:rPr>
        <w:t>tech leadership</w:t>
      </w:r>
      <w:r w:rsidRPr="007773C5">
        <w:rPr>
          <w:rStyle w:val="Style13ptBold"/>
          <w:rFonts w:cs="Nirmala UI"/>
          <w:b/>
          <w:bCs w:val="0"/>
        </w:rPr>
        <w:t xml:space="preserve"> now, but </w:t>
      </w:r>
      <w:r w:rsidRPr="007773C5">
        <w:rPr>
          <w:rStyle w:val="Style13ptBold"/>
          <w:rFonts w:cs="Nirmala UI"/>
          <w:b/>
          <w:bCs w:val="0"/>
          <w:u w:val="single"/>
        </w:rPr>
        <w:t>antitrust expansion</w:t>
      </w:r>
      <w:r w:rsidRPr="007773C5">
        <w:rPr>
          <w:rStyle w:val="Style13ptBold"/>
          <w:rFonts w:cs="Nirmala UI"/>
          <w:b/>
          <w:bCs w:val="0"/>
        </w:rPr>
        <w:t xml:space="preserve"> cedes tech dominance. </w:t>
      </w:r>
    </w:p>
    <w:p w14:paraId="2B9542D7" w14:textId="77777777" w:rsidR="006225EC" w:rsidRPr="007773C5" w:rsidRDefault="006225EC" w:rsidP="006225EC">
      <w:r w:rsidRPr="007773C5">
        <w:rPr>
          <w:rStyle w:val="Style13ptBold"/>
        </w:rPr>
        <w:t xml:space="preserve">Abbott et al. '21 </w:t>
      </w:r>
      <w:r w:rsidRPr="007773C5">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1831FD90" w14:textId="77777777" w:rsidR="006225EC" w:rsidRPr="007773C5" w:rsidRDefault="006225EC" w:rsidP="006225EC">
      <w:pPr>
        <w:rPr>
          <w:sz w:val="16"/>
        </w:rPr>
      </w:pPr>
      <w:r w:rsidRPr="007773C5">
        <w:rPr>
          <w:rStyle w:val="StyleUnderline"/>
        </w:rPr>
        <w:t>The U.S. government</w:t>
      </w:r>
      <w:r w:rsidRPr="007773C5">
        <w:rPr>
          <w:sz w:val="16"/>
        </w:rPr>
        <w:t xml:space="preserve"> has </w:t>
      </w:r>
      <w:r w:rsidRPr="007773C5">
        <w:rPr>
          <w:rStyle w:val="StyleUnderline"/>
        </w:rPr>
        <w:t>recognized that “</w:t>
      </w:r>
      <w:r w:rsidRPr="007773C5">
        <w:rPr>
          <w:rStyle w:val="Emphasis"/>
        </w:rPr>
        <w:t>5G</w:t>
      </w:r>
      <w:r w:rsidRPr="007773C5">
        <w:rPr>
          <w:rStyle w:val="StyleUnderline"/>
        </w:rPr>
        <w:t xml:space="preserve"> is a </w:t>
      </w:r>
      <w:r w:rsidRPr="007773C5">
        <w:rPr>
          <w:rStyle w:val="Emphasis"/>
        </w:rPr>
        <w:t>critical strategic technology</w:t>
      </w:r>
      <w:r w:rsidRPr="007773C5">
        <w:rPr>
          <w:rStyle w:val="StyleUnderline"/>
        </w:rPr>
        <w:t xml:space="preserve"> [such that] nations that master advanced </w:t>
      </w:r>
      <w:r w:rsidRPr="007773C5">
        <w:rPr>
          <w:rStyle w:val="Emphasis"/>
        </w:rPr>
        <w:t>communications</w:t>
      </w:r>
      <w:r w:rsidRPr="007773C5">
        <w:rPr>
          <w:rStyle w:val="StyleUnderline"/>
        </w:rPr>
        <w:t xml:space="preserve"> technologies and ubiquitous </w:t>
      </w:r>
      <w:r w:rsidRPr="007773C5">
        <w:rPr>
          <w:rStyle w:val="Emphasis"/>
        </w:rPr>
        <w:t>connectivity</w:t>
      </w:r>
      <w:r w:rsidRPr="007773C5">
        <w:rPr>
          <w:rStyle w:val="StyleUnderline"/>
        </w:rPr>
        <w:t xml:space="preserve"> will have a long-term </w:t>
      </w:r>
      <w:r w:rsidRPr="007773C5">
        <w:rPr>
          <w:rStyle w:val="Emphasis"/>
        </w:rPr>
        <w:t>economic</w:t>
      </w:r>
      <w:r w:rsidRPr="007773C5">
        <w:rPr>
          <w:rStyle w:val="StyleUnderline"/>
        </w:rPr>
        <w:t xml:space="preserve"> and </w:t>
      </w:r>
      <w:r w:rsidRPr="007773C5">
        <w:rPr>
          <w:rStyle w:val="Emphasis"/>
        </w:rPr>
        <w:t>military advantage</w:t>
      </w:r>
      <w:r w:rsidRPr="007773C5">
        <w:rPr>
          <w:sz w:val="16"/>
        </w:rPr>
        <w:t xml:space="preserve">.”8 </w:t>
      </w:r>
      <w:r w:rsidRPr="007773C5">
        <w:rPr>
          <w:rStyle w:val="StyleUnderline"/>
          <w:highlight w:val="cyan"/>
        </w:rPr>
        <w:t>The U.S. has</w:t>
      </w:r>
      <w:r w:rsidRPr="007773C5">
        <w:rPr>
          <w:rStyle w:val="StyleUnderline"/>
        </w:rPr>
        <w:t xml:space="preserve"> had a substantial </w:t>
      </w:r>
      <w:r w:rsidRPr="007773C5">
        <w:rPr>
          <w:rStyle w:val="Emphasis"/>
          <w:highlight w:val="cyan"/>
        </w:rPr>
        <w:t>tech</w:t>
      </w:r>
      <w:r w:rsidRPr="007773C5">
        <w:rPr>
          <w:rStyle w:val="Emphasis"/>
        </w:rPr>
        <w:t xml:space="preserve">nological </w:t>
      </w:r>
      <w:r w:rsidRPr="007773C5">
        <w:rPr>
          <w:rStyle w:val="Emphasis"/>
          <w:highlight w:val="cyan"/>
        </w:rPr>
        <w:t>edge</w:t>
      </w:r>
      <w:r w:rsidRPr="007773C5">
        <w:rPr>
          <w:rStyle w:val="StyleUnderline"/>
          <w:highlight w:val="cyan"/>
        </w:rPr>
        <w:t xml:space="preserve"> over</w:t>
      </w:r>
      <w:r w:rsidRPr="007773C5">
        <w:rPr>
          <w:rStyle w:val="StyleUnderline"/>
        </w:rPr>
        <w:t xml:space="preserve"> our military and intelligence </w:t>
      </w:r>
      <w:r w:rsidRPr="007773C5">
        <w:rPr>
          <w:rStyle w:val="Emphasis"/>
          <w:highlight w:val="cyan"/>
        </w:rPr>
        <w:t>rivals</w:t>
      </w:r>
      <w:r w:rsidRPr="007773C5">
        <w:rPr>
          <w:rStyle w:val="StyleUnderline"/>
          <w:highlight w:val="cyan"/>
        </w:rPr>
        <w:t xml:space="preserve"> in</w:t>
      </w:r>
      <w:r w:rsidRPr="007773C5">
        <w:rPr>
          <w:rStyle w:val="StyleUnderline"/>
        </w:rPr>
        <w:t xml:space="preserve"> foundational </w:t>
      </w:r>
      <w:r w:rsidRPr="007773C5">
        <w:rPr>
          <w:rStyle w:val="Emphasis"/>
          <w:highlight w:val="cyan"/>
        </w:rPr>
        <w:t>R&amp;D</w:t>
      </w:r>
      <w:r w:rsidRPr="007773C5">
        <w:rPr>
          <w:rStyle w:val="StyleUnderline"/>
        </w:rPr>
        <w:t xml:space="preserve"> for </w:t>
      </w:r>
      <w:r w:rsidRPr="007773C5">
        <w:rPr>
          <w:rStyle w:val="Emphasis"/>
        </w:rPr>
        <w:t>5G</w:t>
      </w:r>
      <w:r w:rsidRPr="007773C5">
        <w:rPr>
          <w:rStyle w:val="StyleUnderline"/>
        </w:rPr>
        <w:t xml:space="preserve"> </w:t>
      </w:r>
      <w:r w:rsidRPr="007773C5">
        <w:rPr>
          <w:rStyle w:val="StyleUnderline"/>
          <w:highlight w:val="cyan"/>
        </w:rPr>
        <w:t>and</w:t>
      </w:r>
      <w:r w:rsidRPr="007773C5">
        <w:rPr>
          <w:rStyle w:val="StyleUnderline"/>
        </w:rPr>
        <w:t xml:space="preserve"> other </w:t>
      </w:r>
      <w:r w:rsidRPr="007773C5">
        <w:rPr>
          <w:rStyle w:val="Emphasis"/>
          <w:highlight w:val="cyan"/>
        </w:rPr>
        <w:t>next-gen</w:t>
      </w:r>
      <w:r w:rsidRPr="007773C5">
        <w:rPr>
          <w:sz w:val="16"/>
        </w:rPr>
        <w:t xml:space="preserve">eration </w:t>
      </w:r>
      <w:r w:rsidRPr="007773C5">
        <w:rPr>
          <w:rStyle w:val="StyleUnderline"/>
          <w:highlight w:val="cyan"/>
        </w:rPr>
        <w:t>tech</w:t>
      </w:r>
      <w:r w:rsidRPr="007773C5">
        <w:rPr>
          <w:rStyle w:val="StyleUnderline"/>
        </w:rPr>
        <w:t xml:space="preserve">nologies. U.S. </w:t>
      </w:r>
      <w:r w:rsidRPr="007773C5">
        <w:rPr>
          <w:rStyle w:val="Emphasis"/>
        </w:rPr>
        <w:t>companies</w:t>
      </w:r>
      <w:r w:rsidRPr="007773C5">
        <w:rPr>
          <w:rStyle w:val="StyleUnderline"/>
        </w:rPr>
        <w:t xml:space="preserve"> have long been </w:t>
      </w:r>
      <w:r w:rsidRPr="007773C5">
        <w:rPr>
          <w:rStyle w:val="Emphasis"/>
        </w:rPr>
        <w:t>leaders</w:t>
      </w:r>
      <w:r w:rsidRPr="007773C5">
        <w:rPr>
          <w:rStyle w:val="StyleUnderline"/>
        </w:rPr>
        <w:t xml:space="preserve"> in the development of previous generations of core </w:t>
      </w:r>
      <w:r w:rsidRPr="007773C5">
        <w:rPr>
          <w:rStyle w:val="Emphasis"/>
        </w:rPr>
        <w:t>mobile standards</w:t>
      </w:r>
      <w:r w:rsidRPr="007773C5">
        <w:rPr>
          <w:sz w:val="16"/>
        </w:rPr>
        <w:t xml:space="preserve"> (2G, 3G, 4G, and LTE). </w:t>
      </w:r>
      <w:r w:rsidRPr="007773C5">
        <w:rPr>
          <w:rStyle w:val="StyleUnderline"/>
        </w:rPr>
        <w:t xml:space="preserve">This </w:t>
      </w:r>
      <w:r w:rsidRPr="007773C5">
        <w:rPr>
          <w:rStyle w:val="Emphasis"/>
          <w:highlight w:val="cyan"/>
        </w:rPr>
        <w:t>tech</w:t>
      </w:r>
      <w:r w:rsidRPr="007773C5">
        <w:rPr>
          <w:rStyle w:val="Emphasis"/>
        </w:rPr>
        <w:t xml:space="preserve">nological </w:t>
      </w:r>
      <w:r w:rsidRPr="007773C5">
        <w:rPr>
          <w:rStyle w:val="Emphasis"/>
          <w:highlight w:val="cyan"/>
        </w:rPr>
        <w:t>leadership</w:t>
      </w:r>
      <w:r w:rsidRPr="007773C5">
        <w:rPr>
          <w:rStyle w:val="StyleUnderline"/>
        </w:rPr>
        <w:t xml:space="preserve"> has made it possible for U.S. companies to </w:t>
      </w:r>
      <w:r w:rsidRPr="007773C5">
        <w:rPr>
          <w:rStyle w:val="StyleUnderline"/>
          <w:highlight w:val="cyan"/>
        </w:rPr>
        <w:t>ensure</w:t>
      </w:r>
      <w:r w:rsidRPr="007773C5">
        <w:rPr>
          <w:rStyle w:val="StyleUnderline"/>
        </w:rPr>
        <w:t xml:space="preserve"> the </w:t>
      </w:r>
      <w:r w:rsidRPr="007773C5">
        <w:rPr>
          <w:rStyle w:val="Emphasis"/>
          <w:highlight w:val="cyan"/>
        </w:rPr>
        <w:t>security</w:t>
      </w:r>
      <w:r w:rsidRPr="007773C5">
        <w:rPr>
          <w:rStyle w:val="StyleUnderline"/>
        </w:rPr>
        <w:t xml:space="preserve"> and </w:t>
      </w:r>
      <w:r w:rsidRPr="007773C5">
        <w:rPr>
          <w:rStyle w:val="Emphasis"/>
        </w:rPr>
        <w:t>integrity</w:t>
      </w:r>
      <w:r w:rsidRPr="007773C5">
        <w:rPr>
          <w:rStyle w:val="StyleUnderline"/>
        </w:rPr>
        <w:t xml:space="preserve"> </w:t>
      </w:r>
      <w:r w:rsidRPr="007773C5">
        <w:rPr>
          <w:rStyle w:val="StyleUnderline"/>
          <w:highlight w:val="cyan"/>
        </w:rPr>
        <w:t>of</w:t>
      </w:r>
      <w:r w:rsidRPr="007773C5">
        <w:rPr>
          <w:rStyle w:val="StyleUnderline"/>
        </w:rPr>
        <w:t xml:space="preserve"> the </w:t>
      </w:r>
      <w:r w:rsidRPr="007773C5">
        <w:rPr>
          <w:rStyle w:val="Emphasis"/>
          <w:highlight w:val="cyan"/>
        </w:rPr>
        <w:t>hard</w:t>
      </w:r>
      <w:r w:rsidRPr="007773C5">
        <w:rPr>
          <w:rStyle w:val="Emphasis"/>
        </w:rPr>
        <w:t>ware</w:t>
      </w:r>
      <w:r w:rsidRPr="007773C5">
        <w:rPr>
          <w:rStyle w:val="StyleUnderline"/>
        </w:rPr>
        <w:t xml:space="preserve"> </w:t>
      </w:r>
      <w:r w:rsidRPr="007773C5">
        <w:rPr>
          <w:rStyle w:val="StyleUnderline"/>
          <w:highlight w:val="cyan"/>
        </w:rPr>
        <w:t xml:space="preserve">and </w:t>
      </w:r>
      <w:r w:rsidRPr="007773C5">
        <w:rPr>
          <w:rStyle w:val="Emphasis"/>
          <w:highlight w:val="cyan"/>
        </w:rPr>
        <w:t>software</w:t>
      </w:r>
      <w:r w:rsidRPr="007773C5">
        <w:rPr>
          <w:rStyle w:val="StyleUnderline"/>
        </w:rPr>
        <w:t xml:space="preserve"> products </w:t>
      </w:r>
      <w:r w:rsidRPr="007773C5">
        <w:rPr>
          <w:rStyle w:val="StyleUnderline"/>
          <w:highlight w:val="cyan"/>
        </w:rPr>
        <w:t>that make</w:t>
      </w:r>
      <w:r w:rsidRPr="007773C5">
        <w:rPr>
          <w:rStyle w:val="StyleUnderline"/>
        </w:rPr>
        <w:t xml:space="preserve"> up </w:t>
      </w:r>
      <w:r w:rsidRPr="007773C5">
        <w:rPr>
          <w:rStyle w:val="StyleUnderline"/>
          <w:highlight w:val="cyan"/>
        </w:rPr>
        <w:t xml:space="preserve">the </w:t>
      </w:r>
      <w:r w:rsidRPr="007773C5">
        <w:rPr>
          <w:rStyle w:val="Emphasis"/>
          <w:highlight w:val="cyan"/>
        </w:rPr>
        <w:t>backbone</w:t>
      </w:r>
      <w:r w:rsidRPr="007773C5">
        <w:rPr>
          <w:rStyle w:val="StyleUnderline"/>
          <w:highlight w:val="cyan"/>
        </w:rPr>
        <w:t xml:space="preserve"> of</w:t>
      </w:r>
      <w:r w:rsidRPr="007773C5">
        <w:rPr>
          <w:rStyle w:val="StyleUnderline"/>
        </w:rPr>
        <w:t xml:space="preserve"> the</w:t>
      </w:r>
      <w:r w:rsidRPr="007773C5">
        <w:rPr>
          <w:sz w:val="16"/>
        </w:rPr>
        <w:t xml:space="preserve"> U.S. </w:t>
      </w:r>
      <w:r w:rsidRPr="007773C5">
        <w:rPr>
          <w:rStyle w:val="StyleUnderline"/>
        </w:rPr>
        <w:t xml:space="preserve">telecommunication </w:t>
      </w:r>
      <w:r w:rsidRPr="007773C5">
        <w:rPr>
          <w:rStyle w:val="StyleUnderline"/>
          <w:highlight w:val="cyan"/>
        </w:rPr>
        <w:t>systems</w:t>
      </w:r>
      <w:r w:rsidRPr="007773C5">
        <w:rPr>
          <w:rStyle w:val="StyleUnderline"/>
        </w:rPr>
        <w:t xml:space="preserve">. This leadership </w:t>
      </w:r>
      <w:r w:rsidRPr="007773C5">
        <w:rPr>
          <w:rStyle w:val="Emphasis"/>
        </w:rPr>
        <w:t>must continue</w:t>
      </w:r>
      <w:r w:rsidRPr="007773C5">
        <w:rPr>
          <w:rStyle w:val="StyleUnderline"/>
        </w:rPr>
        <w:t xml:space="preserve"> for the U.S.</w:t>
      </w:r>
      <w:r w:rsidRPr="007773C5">
        <w:rPr>
          <w:sz w:val="16"/>
        </w:rPr>
        <w:t xml:space="preserve"> government </w:t>
      </w:r>
      <w:r w:rsidRPr="007773C5">
        <w:rPr>
          <w:rStyle w:val="StyleUnderline"/>
        </w:rPr>
        <w:t xml:space="preserve">to more effectively </w:t>
      </w:r>
      <w:r w:rsidRPr="007773C5">
        <w:rPr>
          <w:rStyle w:val="Emphasis"/>
        </w:rPr>
        <w:t>anticipate</w:t>
      </w:r>
      <w:r w:rsidRPr="007773C5">
        <w:rPr>
          <w:rStyle w:val="StyleUnderline"/>
        </w:rPr>
        <w:t xml:space="preserve"> potential </w:t>
      </w:r>
      <w:r w:rsidRPr="007773C5">
        <w:rPr>
          <w:rStyle w:val="Emphasis"/>
        </w:rPr>
        <w:t>security risks</w:t>
      </w:r>
      <w:r w:rsidRPr="007773C5">
        <w:rPr>
          <w:rStyle w:val="StyleUnderline"/>
        </w:rPr>
        <w:t xml:space="preserve"> </w:t>
      </w:r>
      <w:r w:rsidRPr="007773C5">
        <w:rPr>
          <w:rStyle w:val="StyleUnderline"/>
          <w:highlight w:val="cyan"/>
        </w:rPr>
        <w:t>and</w:t>
      </w:r>
      <w:r w:rsidRPr="007773C5">
        <w:rPr>
          <w:sz w:val="16"/>
        </w:rPr>
        <w:t xml:space="preserve"> take the necessary steps to </w:t>
      </w:r>
      <w:r w:rsidRPr="007773C5">
        <w:rPr>
          <w:rStyle w:val="Emphasis"/>
        </w:rPr>
        <w:t>protect</w:t>
      </w:r>
      <w:r w:rsidRPr="007773C5">
        <w:rPr>
          <w:rStyle w:val="StyleUnderline"/>
        </w:rPr>
        <w:t xml:space="preserve"> national </w:t>
      </w:r>
      <w:r w:rsidRPr="007773C5">
        <w:rPr>
          <w:rStyle w:val="StyleUnderline"/>
          <w:highlight w:val="cyan"/>
        </w:rPr>
        <w:t>security</w:t>
      </w:r>
      <w:r w:rsidRPr="007773C5">
        <w:rPr>
          <w:sz w:val="16"/>
        </w:rPr>
        <w:t>.9</w:t>
      </w:r>
    </w:p>
    <w:p w14:paraId="50D92D6A" w14:textId="77777777" w:rsidR="006225EC" w:rsidRPr="007773C5" w:rsidRDefault="006225EC" w:rsidP="006225EC">
      <w:pPr>
        <w:rPr>
          <w:sz w:val="16"/>
        </w:rPr>
      </w:pPr>
      <w:r w:rsidRPr="007773C5">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7773C5">
        <w:rPr>
          <w:rStyle w:val="StyleUnderline"/>
          <w:highlight w:val="cyan"/>
        </w:rPr>
        <w:t>U.S. companies</w:t>
      </w:r>
      <w:r w:rsidRPr="007773C5">
        <w:rPr>
          <w:sz w:val="16"/>
        </w:rPr>
        <w:t xml:space="preserve"> like Qualcomm </w:t>
      </w:r>
      <w:r w:rsidRPr="007773C5">
        <w:rPr>
          <w:rStyle w:val="StyleUnderline"/>
        </w:rPr>
        <w:t xml:space="preserve">play a significant and important role </w:t>
      </w:r>
      <w:r w:rsidRPr="007773C5">
        <w:rPr>
          <w:rStyle w:val="StyleUnderline"/>
          <w:highlight w:val="cyan"/>
        </w:rPr>
        <w:t>in</w:t>
      </w:r>
      <w:r w:rsidRPr="007773C5">
        <w:rPr>
          <w:sz w:val="16"/>
        </w:rPr>
        <w:t xml:space="preserve"> this process through </w:t>
      </w:r>
      <w:r w:rsidRPr="007773C5">
        <w:rPr>
          <w:rStyle w:val="Emphasis"/>
          <w:highlight w:val="cyan"/>
        </w:rPr>
        <w:t>innovation</w:t>
      </w:r>
      <w:r w:rsidRPr="007773C5">
        <w:rPr>
          <w:rStyle w:val="StyleUnderline"/>
          <w:highlight w:val="cyan"/>
        </w:rPr>
        <w:t xml:space="preserve">, </w:t>
      </w:r>
      <w:r w:rsidRPr="007773C5">
        <w:rPr>
          <w:rStyle w:val="Emphasis"/>
          <w:highlight w:val="cyan"/>
        </w:rPr>
        <w:t>patenting</w:t>
      </w:r>
      <w:r w:rsidRPr="007773C5">
        <w:rPr>
          <w:rStyle w:val="StyleUnderline"/>
          <w:highlight w:val="cyan"/>
        </w:rPr>
        <w:t xml:space="preserve">, and </w:t>
      </w:r>
      <w:r w:rsidRPr="007773C5">
        <w:rPr>
          <w:rStyle w:val="Emphasis"/>
          <w:highlight w:val="cyan"/>
        </w:rPr>
        <w:t>standard setting</w:t>
      </w:r>
      <w:r w:rsidRPr="007773C5">
        <w:rPr>
          <w:rStyle w:val="StyleUnderline"/>
        </w:rPr>
        <w:t xml:space="preserve">, but they </w:t>
      </w:r>
      <w:r w:rsidRPr="007773C5">
        <w:rPr>
          <w:rStyle w:val="StyleUnderline"/>
          <w:highlight w:val="cyan"/>
        </w:rPr>
        <w:t xml:space="preserve">are </w:t>
      </w:r>
      <w:r w:rsidRPr="007773C5">
        <w:rPr>
          <w:rStyle w:val="Emphasis"/>
          <w:highlight w:val="cyan"/>
        </w:rPr>
        <w:t>not alone</w:t>
      </w:r>
      <w:r w:rsidRPr="007773C5">
        <w:rPr>
          <w:rStyle w:val="StyleUnderline"/>
        </w:rPr>
        <w:t xml:space="preserve"> in the global community</w:t>
      </w:r>
      <w:r w:rsidRPr="007773C5">
        <w:rPr>
          <w:sz w:val="16"/>
        </w:rPr>
        <w:t xml:space="preserve"> of high-tech companies.12 </w:t>
      </w:r>
      <w:r w:rsidRPr="007773C5">
        <w:rPr>
          <w:rStyle w:val="StyleUnderline"/>
        </w:rPr>
        <w:t xml:space="preserve">Backed by their nations’ leadership, </w:t>
      </w:r>
      <w:r w:rsidRPr="007773C5">
        <w:rPr>
          <w:rStyle w:val="Emphasis"/>
          <w:highlight w:val="cyan"/>
        </w:rPr>
        <w:t>Chinese</w:t>
      </w:r>
      <w:r w:rsidRPr="007773C5">
        <w:rPr>
          <w:rStyle w:val="StyleUnderline"/>
          <w:highlight w:val="cyan"/>
        </w:rPr>
        <w:t xml:space="preserve"> and </w:t>
      </w:r>
      <w:r w:rsidRPr="007773C5">
        <w:rPr>
          <w:rStyle w:val="Emphasis"/>
          <w:highlight w:val="cyan"/>
        </w:rPr>
        <w:t>Korean</w:t>
      </w:r>
      <w:r w:rsidRPr="007773C5">
        <w:rPr>
          <w:rStyle w:val="StyleUnderline"/>
          <w:highlight w:val="cyan"/>
        </w:rPr>
        <w:t xml:space="preserve"> companies</w:t>
      </w:r>
      <w:r w:rsidRPr="007773C5">
        <w:rPr>
          <w:rStyle w:val="StyleUnderline"/>
        </w:rPr>
        <w:t xml:space="preserve"> have</w:t>
      </w:r>
      <w:r w:rsidRPr="007773C5">
        <w:rPr>
          <w:sz w:val="16"/>
        </w:rPr>
        <w:t xml:space="preserve"> also </w:t>
      </w:r>
      <w:r w:rsidRPr="007773C5">
        <w:rPr>
          <w:rStyle w:val="StyleUnderline"/>
          <w:highlight w:val="cyan"/>
        </w:rPr>
        <w:t>invest</w:t>
      </w:r>
      <w:r w:rsidRPr="007773C5">
        <w:rPr>
          <w:rStyle w:val="StyleUnderline"/>
        </w:rPr>
        <w:t xml:space="preserve">ed </w:t>
      </w:r>
      <w:r w:rsidRPr="007773C5">
        <w:rPr>
          <w:rStyle w:val="StyleUnderline"/>
          <w:highlight w:val="cyan"/>
        </w:rPr>
        <w:t>heavily</w:t>
      </w:r>
      <w:r w:rsidRPr="007773C5">
        <w:rPr>
          <w:rStyle w:val="StyleUnderline"/>
        </w:rPr>
        <w:t xml:space="preserve"> in developing the </w:t>
      </w:r>
      <w:r w:rsidRPr="007773C5">
        <w:rPr>
          <w:rStyle w:val="Emphasis"/>
        </w:rPr>
        <w:t>core technologies</w:t>
      </w:r>
      <w:r w:rsidRPr="007773C5">
        <w:rPr>
          <w:rStyle w:val="StyleUnderline"/>
        </w:rPr>
        <w:t xml:space="preserve"> for 5G</w:t>
      </w:r>
      <w:r w:rsidRPr="007773C5">
        <w:rPr>
          <w:sz w:val="16"/>
        </w:rPr>
        <w:t>.13</w:t>
      </w:r>
    </w:p>
    <w:p w14:paraId="36B02CE0" w14:textId="77777777" w:rsidR="006225EC" w:rsidRPr="007773C5" w:rsidRDefault="006225EC" w:rsidP="006225EC">
      <w:pPr>
        <w:rPr>
          <w:sz w:val="16"/>
        </w:rPr>
      </w:pPr>
      <w:r w:rsidRPr="007773C5">
        <w:rPr>
          <w:sz w:val="16"/>
        </w:rPr>
        <w:t xml:space="preserve">The </w:t>
      </w:r>
      <w:r w:rsidRPr="007773C5">
        <w:rPr>
          <w:rStyle w:val="StyleUnderline"/>
        </w:rPr>
        <w:t xml:space="preserve">willingness of U.S. companies to </w:t>
      </w:r>
      <w:r w:rsidRPr="007773C5">
        <w:rPr>
          <w:rStyle w:val="Emphasis"/>
        </w:rPr>
        <w:t>invest</w:t>
      </w:r>
      <w:r w:rsidRPr="007773C5">
        <w:rPr>
          <w:rStyle w:val="StyleUnderline"/>
        </w:rPr>
        <w:t xml:space="preserve"> in </w:t>
      </w:r>
      <w:r w:rsidRPr="007773C5">
        <w:rPr>
          <w:rStyle w:val="StyleUnderline"/>
          <w:highlight w:val="cyan"/>
        </w:rPr>
        <w:t>R&amp;D is</w:t>
      </w:r>
      <w:r w:rsidRPr="007773C5">
        <w:rPr>
          <w:rStyle w:val="StyleUnderline"/>
        </w:rPr>
        <w:t xml:space="preserve"> </w:t>
      </w:r>
      <w:r w:rsidRPr="007773C5">
        <w:rPr>
          <w:rStyle w:val="Emphasis"/>
        </w:rPr>
        <w:t>threatened</w:t>
      </w:r>
      <w:r w:rsidRPr="007773C5">
        <w:rPr>
          <w:sz w:val="16"/>
        </w:rPr>
        <w:t xml:space="preserve">, however. </w:t>
      </w:r>
      <w:r w:rsidRPr="007773C5">
        <w:rPr>
          <w:rStyle w:val="StyleUnderline"/>
        </w:rPr>
        <w:t>The development of 5G is</w:t>
      </w:r>
      <w:r w:rsidRPr="007773C5">
        <w:rPr>
          <w:sz w:val="16"/>
        </w:rPr>
        <w:t xml:space="preserve"> a bit </w:t>
      </w:r>
      <w:r w:rsidRPr="007773C5">
        <w:rPr>
          <w:rStyle w:val="StyleUnderline"/>
        </w:rPr>
        <w:t xml:space="preserve">like </w:t>
      </w:r>
      <w:r w:rsidRPr="007773C5">
        <w:rPr>
          <w:rStyle w:val="StyleUnderline"/>
          <w:highlight w:val="cyan"/>
        </w:rPr>
        <w:t xml:space="preserve">a </w:t>
      </w:r>
      <w:r w:rsidRPr="007773C5">
        <w:rPr>
          <w:rStyle w:val="Emphasis"/>
          <w:highlight w:val="cyan"/>
        </w:rPr>
        <w:t>race</w:t>
      </w:r>
      <w:r w:rsidRPr="007773C5">
        <w:rPr>
          <w:rStyle w:val="StyleUnderline"/>
        </w:rPr>
        <w:t xml:space="preserve">, with the companies who develop the </w:t>
      </w:r>
      <w:r w:rsidRPr="007773C5">
        <w:rPr>
          <w:rStyle w:val="Emphasis"/>
        </w:rPr>
        <w:t>best technology</w:t>
      </w:r>
      <w:r w:rsidRPr="007773C5">
        <w:rPr>
          <w:rStyle w:val="StyleUnderline"/>
        </w:rPr>
        <w:t xml:space="preserve"> coming out ahead. </w:t>
      </w:r>
      <w:r w:rsidRPr="007773C5">
        <w:rPr>
          <w:rStyle w:val="StyleUnderline"/>
          <w:highlight w:val="cyan"/>
        </w:rPr>
        <w:t>While U.S. companies are</w:t>
      </w:r>
      <w:r w:rsidRPr="007773C5">
        <w:rPr>
          <w:rStyle w:val="StyleUnderline"/>
        </w:rPr>
        <w:t xml:space="preserve"> savvy and </w:t>
      </w:r>
      <w:r w:rsidRPr="007773C5">
        <w:rPr>
          <w:rStyle w:val="StyleUnderline"/>
          <w:highlight w:val="cyan"/>
        </w:rPr>
        <w:t>talented</w:t>
      </w:r>
      <w:r w:rsidRPr="007773C5">
        <w:rPr>
          <w:rStyle w:val="StyleUnderline"/>
        </w:rPr>
        <w:t xml:space="preserve"> competitors</w:t>
      </w:r>
      <w:r w:rsidRPr="007773C5">
        <w:rPr>
          <w:sz w:val="16"/>
        </w:rPr>
        <w:t xml:space="preserve"> in this race, </w:t>
      </w:r>
      <w:r w:rsidRPr="007773C5">
        <w:rPr>
          <w:rStyle w:val="Emphasis"/>
          <w:highlight w:val="cyan"/>
        </w:rPr>
        <w:t>aggressive</w:t>
      </w:r>
      <w:r w:rsidRPr="007773C5">
        <w:rPr>
          <w:rStyle w:val="StyleUnderline"/>
        </w:rPr>
        <w:t xml:space="preserve"> and </w:t>
      </w:r>
      <w:r w:rsidRPr="007773C5">
        <w:rPr>
          <w:rStyle w:val="Emphasis"/>
        </w:rPr>
        <w:t>unwarranted</w:t>
      </w:r>
      <w:r w:rsidRPr="007773C5">
        <w:rPr>
          <w:rStyle w:val="StyleUnderline"/>
        </w:rPr>
        <w:t xml:space="preserve"> use of </w:t>
      </w:r>
      <w:r w:rsidRPr="007773C5">
        <w:rPr>
          <w:rStyle w:val="Emphasis"/>
          <w:highlight w:val="cyan"/>
        </w:rPr>
        <w:t>antitrust</w:t>
      </w:r>
      <w:r w:rsidRPr="007773C5">
        <w:rPr>
          <w:rStyle w:val="StyleUnderline"/>
        </w:rPr>
        <w:t xml:space="preserve"> law by U.S. regulators</w:t>
      </w:r>
      <w:r w:rsidRPr="007773C5">
        <w:rPr>
          <w:sz w:val="16"/>
        </w:rPr>
        <w:t xml:space="preserve">, as well as by foreign antitrust authorities, </w:t>
      </w:r>
      <w:r w:rsidRPr="007773C5">
        <w:rPr>
          <w:rStyle w:val="StyleUnderline"/>
          <w:highlight w:val="cyan"/>
        </w:rPr>
        <w:t>threatens to</w:t>
      </w:r>
      <w:r w:rsidRPr="007773C5">
        <w:rPr>
          <w:rStyle w:val="StyleUnderline"/>
        </w:rPr>
        <w:t xml:space="preserve"> put </w:t>
      </w:r>
      <w:r w:rsidRPr="007773C5">
        <w:rPr>
          <w:rStyle w:val="Emphasis"/>
        </w:rPr>
        <w:t>obstacles</w:t>
      </w:r>
      <w:r w:rsidRPr="007773C5">
        <w:rPr>
          <w:rStyle w:val="StyleUnderline"/>
        </w:rPr>
        <w:t xml:space="preserve"> in</w:t>
      </w:r>
      <w:r w:rsidRPr="007773C5">
        <w:rPr>
          <w:sz w:val="16"/>
        </w:rPr>
        <w:t xml:space="preserve"> these </w:t>
      </w:r>
      <w:r w:rsidRPr="007773C5">
        <w:rPr>
          <w:rStyle w:val="StyleUnderline"/>
        </w:rPr>
        <w:t xml:space="preserve">companies’ paths and </w:t>
      </w:r>
      <w:r w:rsidRPr="007773C5">
        <w:rPr>
          <w:rStyle w:val="Emphasis"/>
          <w:highlight w:val="cyan"/>
        </w:rPr>
        <w:t>hinder</w:t>
      </w:r>
      <w:r w:rsidRPr="007773C5">
        <w:rPr>
          <w:sz w:val="16"/>
        </w:rPr>
        <w:t xml:space="preserve"> their </w:t>
      </w:r>
      <w:r w:rsidRPr="007773C5">
        <w:rPr>
          <w:rStyle w:val="StyleUnderline"/>
          <w:highlight w:val="cyan"/>
        </w:rPr>
        <w:t xml:space="preserve">ability to </w:t>
      </w:r>
      <w:r w:rsidRPr="007773C5">
        <w:rPr>
          <w:rStyle w:val="Emphasis"/>
          <w:highlight w:val="cyan"/>
        </w:rPr>
        <w:t>lead</w:t>
      </w:r>
      <w:r w:rsidRPr="007773C5">
        <w:rPr>
          <w:sz w:val="16"/>
        </w:rPr>
        <w:t>.</w:t>
      </w:r>
    </w:p>
    <w:p w14:paraId="1FB66066" w14:textId="77777777" w:rsidR="006225EC" w:rsidRPr="007773C5" w:rsidRDefault="006225EC" w:rsidP="006225EC">
      <w:pPr>
        <w:rPr>
          <w:sz w:val="16"/>
        </w:rPr>
      </w:pPr>
      <w:r w:rsidRPr="007773C5">
        <w:rPr>
          <w:sz w:val="16"/>
        </w:rPr>
        <w:t>III. Overly Aggressive Antitrust Enforcement Hinders American Technological Leadership and Threatens National Security</w:t>
      </w:r>
    </w:p>
    <w:p w14:paraId="329CE66C" w14:textId="77777777" w:rsidR="006225EC" w:rsidRPr="007773C5" w:rsidRDefault="006225EC" w:rsidP="006225EC">
      <w:pPr>
        <w:rPr>
          <w:sz w:val="16"/>
        </w:rPr>
      </w:pPr>
      <w:r w:rsidRPr="007773C5">
        <w:rPr>
          <w:rStyle w:val="StyleUnderline"/>
        </w:rPr>
        <w:t>As companies</w:t>
      </w:r>
      <w:r w:rsidRPr="007773C5">
        <w:rPr>
          <w:sz w:val="16"/>
        </w:rPr>
        <w:t xml:space="preserve"> from </w:t>
      </w:r>
      <w:r w:rsidRPr="007773C5">
        <w:rPr>
          <w:rStyle w:val="StyleUnderline"/>
        </w:rPr>
        <w:t>around the world develop</w:t>
      </w:r>
      <w:r w:rsidRPr="007773C5">
        <w:rPr>
          <w:sz w:val="16"/>
        </w:rPr>
        <w:t xml:space="preserve"> the </w:t>
      </w:r>
      <w:r w:rsidRPr="007773C5">
        <w:rPr>
          <w:rStyle w:val="Emphasis"/>
        </w:rPr>
        <w:t>technology</w:t>
      </w:r>
      <w:r w:rsidRPr="007773C5">
        <w:rPr>
          <w:rStyle w:val="StyleUnderline"/>
        </w:rPr>
        <w:t xml:space="preserve"> and </w:t>
      </w:r>
      <w:r w:rsidRPr="007773C5">
        <w:rPr>
          <w:rStyle w:val="Emphasis"/>
        </w:rPr>
        <w:t>standards</w:t>
      </w:r>
      <w:r w:rsidRPr="007773C5">
        <w:rPr>
          <w:rStyle w:val="StyleUnderline"/>
        </w:rPr>
        <w:t xml:space="preserve"> for 5G</w:t>
      </w:r>
      <w:r w:rsidRPr="007773C5">
        <w:rPr>
          <w:sz w:val="16"/>
        </w:rPr>
        <w:t xml:space="preserve"> mobile devices and networks, </w:t>
      </w:r>
      <w:r w:rsidRPr="007773C5">
        <w:rPr>
          <w:rStyle w:val="StyleUnderline"/>
        </w:rPr>
        <w:t xml:space="preserve">American companies are </w:t>
      </w:r>
      <w:r w:rsidRPr="007773C5">
        <w:rPr>
          <w:rStyle w:val="Emphasis"/>
        </w:rPr>
        <w:t>under threat</w:t>
      </w:r>
      <w:r w:rsidRPr="007773C5">
        <w:rPr>
          <w:rStyle w:val="StyleUnderline"/>
        </w:rPr>
        <w:t xml:space="preserve"> by </w:t>
      </w:r>
      <w:r w:rsidRPr="007773C5">
        <w:rPr>
          <w:rStyle w:val="StyleUnderline"/>
          <w:highlight w:val="cyan"/>
        </w:rPr>
        <w:t>aggressive</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that ultimately </w:t>
      </w:r>
      <w:r w:rsidRPr="007773C5">
        <w:rPr>
          <w:rStyle w:val="Emphasis"/>
        </w:rPr>
        <w:t>redounds</w:t>
      </w:r>
      <w:r w:rsidRPr="007773C5">
        <w:rPr>
          <w:rStyle w:val="StyleUnderline"/>
        </w:rPr>
        <w:t xml:space="preserve"> to the </w:t>
      </w:r>
      <w:r w:rsidRPr="007773C5">
        <w:rPr>
          <w:rStyle w:val="Emphasis"/>
          <w:highlight w:val="cyan"/>
        </w:rPr>
        <w:t>benefit</w:t>
      </w:r>
      <w:r w:rsidRPr="007773C5">
        <w:rPr>
          <w:rStyle w:val="StyleUnderline"/>
        </w:rPr>
        <w:t xml:space="preserve"> of these </w:t>
      </w:r>
      <w:r w:rsidRPr="007773C5">
        <w:rPr>
          <w:rStyle w:val="Emphasis"/>
          <w:highlight w:val="cyan"/>
        </w:rPr>
        <w:t>foreign companies</w:t>
      </w:r>
      <w:r w:rsidRPr="007773C5">
        <w:rPr>
          <w:rStyle w:val="StyleUnderline"/>
        </w:rPr>
        <w:t xml:space="preserve">, which are </w:t>
      </w:r>
      <w:r w:rsidRPr="007773C5">
        <w:rPr>
          <w:rStyle w:val="Emphasis"/>
          <w:highlight w:val="cyan"/>
        </w:rPr>
        <w:t>economic</w:t>
      </w:r>
      <w:r w:rsidRPr="007773C5">
        <w:rPr>
          <w:rStyle w:val="Emphasis"/>
        </w:rPr>
        <w:t xml:space="preserve"> competitors</w:t>
      </w:r>
      <w:r w:rsidRPr="007773C5">
        <w:rPr>
          <w:rStyle w:val="StyleUnderline"/>
        </w:rPr>
        <w:t xml:space="preserve"> in countries that are</w:t>
      </w:r>
      <w:r w:rsidRPr="007773C5">
        <w:rPr>
          <w:sz w:val="16"/>
        </w:rPr>
        <w:t xml:space="preserve"> also </w:t>
      </w:r>
      <w:r w:rsidRPr="007773C5">
        <w:rPr>
          <w:rStyle w:val="Emphasis"/>
          <w:highlight w:val="cyan"/>
        </w:rPr>
        <w:t>military competitors</w:t>
      </w:r>
      <w:r w:rsidRPr="007773C5">
        <w:rPr>
          <w:rStyle w:val="StyleUnderline"/>
        </w:rPr>
        <w:t xml:space="preserve"> of the U.S.</w:t>
      </w:r>
      <w:r w:rsidRPr="007773C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48408E02" w14:textId="77777777" w:rsidR="006225EC" w:rsidRPr="007773C5" w:rsidRDefault="006225EC" w:rsidP="006225EC">
      <w:pPr>
        <w:rPr>
          <w:sz w:val="16"/>
        </w:rPr>
      </w:pPr>
      <w:r w:rsidRPr="007773C5">
        <w:rPr>
          <w:rStyle w:val="StyleUnderline"/>
          <w:highlight w:val="cyan"/>
        </w:rPr>
        <w:t>Antitrust</w:t>
      </w:r>
      <w:r w:rsidRPr="007773C5">
        <w:rPr>
          <w:rStyle w:val="StyleUnderline"/>
        </w:rPr>
        <w:t xml:space="preserve"> challenges </w:t>
      </w:r>
      <w:r w:rsidRPr="007773C5">
        <w:rPr>
          <w:rStyle w:val="StyleUnderline"/>
          <w:highlight w:val="cyan"/>
        </w:rPr>
        <w:t xml:space="preserve">undermine </w:t>
      </w:r>
      <w:r w:rsidRPr="007773C5">
        <w:rPr>
          <w:rStyle w:val="Emphasis"/>
          <w:highlight w:val="cyan"/>
        </w:rPr>
        <w:t>i</w:t>
      </w:r>
      <w:r w:rsidRPr="007773C5">
        <w:rPr>
          <w:rStyle w:val="Emphasis"/>
        </w:rPr>
        <w:t xml:space="preserve">ntellectual </w:t>
      </w:r>
      <w:r w:rsidRPr="007773C5">
        <w:rPr>
          <w:rStyle w:val="Emphasis"/>
          <w:highlight w:val="cyan"/>
        </w:rPr>
        <w:t>p</w:t>
      </w:r>
      <w:r w:rsidRPr="007773C5">
        <w:rPr>
          <w:rStyle w:val="Emphasis"/>
        </w:rPr>
        <w:t>roperty</w:t>
      </w:r>
      <w:r w:rsidRPr="007773C5">
        <w:rPr>
          <w:rStyle w:val="StyleUnderline"/>
        </w:rPr>
        <w:t xml:space="preserve"> rights by </w:t>
      </w:r>
      <w:r w:rsidRPr="007773C5">
        <w:rPr>
          <w:rStyle w:val="Emphasis"/>
        </w:rPr>
        <w:t>forcing companies</w:t>
      </w:r>
      <w:r w:rsidRPr="007773C5">
        <w:rPr>
          <w:rStyle w:val="StyleUnderline"/>
        </w:rPr>
        <w:t xml:space="preserve"> to </w:t>
      </w:r>
      <w:r w:rsidRPr="007773C5">
        <w:rPr>
          <w:rStyle w:val="Emphasis"/>
        </w:rPr>
        <w:t>license</w:t>
      </w:r>
      <w:r w:rsidRPr="007773C5">
        <w:rPr>
          <w:rStyle w:val="StyleUnderline"/>
        </w:rPr>
        <w:t xml:space="preserve"> their products on non-market-based terms. One</w:t>
      </w:r>
      <w:r w:rsidRPr="007773C5">
        <w:rPr>
          <w:sz w:val="16"/>
        </w:rPr>
        <w:t xml:space="preserve"> prominent </w:t>
      </w:r>
      <w:r w:rsidRPr="007773C5">
        <w:rPr>
          <w:rStyle w:val="StyleUnderline"/>
        </w:rPr>
        <w:t xml:space="preserve">example in U.S. history is when the </w:t>
      </w:r>
      <w:r w:rsidRPr="007773C5">
        <w:rPr>
          <w:rStyle w:val="Emphasis"/>
        </w:rPr>
        <w:t>D</w:t>
      </w:r>
      <w:r w:rsidRPr="007773C5">
        <w:rPr>
          <w:rStyle w:val="StyleUnderline"/>
        </w:rPr>
        <w:t xml:space="preserve">epartment </w:t>
      </w:r>
      <w:r w:rsidRPr="007773C5">
        <w:rPr>
          <w:rStyle w:val="Emphasis"/>
        </w:rPr>
        <w:t>o</w:t>
      </w:r>
      <w:r w:rsidRPr="007773C5">
        <w:rPr>
          <w:rStyle w:val="StyleUnderline"/>
        </w:rPr>
        <w:t xml:space="preserve">f </w:t>
      </w:r>
      <w:r w:rsidRPr="007773C5">
        <w:rPr>
          <w:rStyle w:val="Emphasis"/>
        </w:rPr>
        <w:t>J</w:t>
      </w:r>
      <w:r w:rsidRPr="007773C5">
        <w:rPr>
          <w:rStyle w:val="StyleUnderline"/>
        </w:rPr>
        <w:t>ustice wrung a concession from AT&amp;T to license royalty-free the entire portfolio of</w:t>
      </w:r>
      <w:r w:rsidRPr="007773C5">
        <w:rPr>
          <w:sz w:val="16"/>
        </w:rPr>
        <w:t xml:space="preserve"> 8,600 </w:t>
      </w:r>
      <w:r w:rsidRPr="007773C5">
        <w:rPr>
          <w:rStyle w:val="Emphasis"/>
        </w:rPr>
        <w:t>patents</w:t>
      </w:r>
      <w:r w:rsidRPr="007773C5">
        <w:rPr>
          <w:rStyle w:val="StyleUnderline"/>
        </w:rPr>
        <w:t xml:space="preserve"> held by Bell Labs</w:t>
      </w:r>
      <w:r w:rsidRPr="007773C5">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6F94B538" w14:textId="77777777" w:rsidR="006225EC" w:rsidRPr="007773C5" w:rsidRDefault="006225EC" w:rsidP="006225EC">
      <w:pPr>
        <w:rPr>
          <w:sz w:val="16"/>
        </w:rPr>
      </w:pPr>
      <w:r w:rsidRPr="007773C5">
        <w:rPr>
          <w:rStyle w:val="StyleUnderline"/>
          <w:highlight w:val="cyan"/>
        </w:rPr>
        <w:t>Predatory</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actions </w:t>
      </w:r>
      <w:r w:rsidRPr="007773C5">
        <w:rPr>
          <w:rStyle w:val="Emphasis"/>
        </w:rPr>
        <w:t>threaten</w:t>
      </w:r>
      <w:r w:rsidRPr="007773C5">
        <w:rPr>
          <w:rStyle w:val="StyleUnderline"/>
        </w:rPr>
        <w:t xml:space="preserve"> the ability of U.S. companies to continue to </w:t>
      </w:r>
      <w:r w:rsidRPr="007773C5">
        <w:rPr>
          <w:rStyle w:val="Emphasis"/>
        </w:rPr>
        <w:t>be leaders</w:t>
      </w:r>
      <w:r w:rsidRPr="007773C5">
        <w:rPr>
          <w:rStyle w:val="StyleUnderline"/>
        </w:rPr>
        <w:t xml:space="preserve"> in 5G technological development.</w:t>
      </w:r>
      <w:r w:rsidRPr="007773C5">
        <w:rPr>
          <w:sz w:val="16"/>
        </w:rPr>
        <w:t xml:space="preserve"> China and other </w:t>
      </w:r>
      <w:r w:rsidRPr="007773C5">
        <w:rPr>
          <w:rStyle w:val="StyleUnderline"/>
        </w:rPr>
        <w:t>nations with</w:t>
      </w:r>
      <w:r w:rsidRPr="007773C5">
        <w:rPr>
          <w:sz w:val="16"/>
        </w:rPr>
        <w:t xml:space="preserve"> similarly </w:t>
      </w:r>
      <w:r w:rsidRPr="007773C5">
        <w:rPr>
          <w:rStyle w:val="StyleUnderline"/>
        </w:rPr>
        <w:t>restrictive regulatory frameworks</w:t>
      </w:r>
      <w:r w:rsidRPr="007773C5">
        <w:rPr>
          <w:sz w:val="16"/>
        </w:rPr>
        <w:t xml:space="preserve"> can </w:t>
      </w:r>
      <w:r w:rsidRPr="007773C5">
        <w:rPr>
          <w:rStyle w:val="StyleUnderline"/>
          <w:highlight w:val="cyan"/>
        </w:rPr>
        <w:t>weaken</w:t>
      </w:r>
      <w:r w:rsidRPr="007773C5">
        <w:rPr>
          <w:rStyle w:val="StyleUnderline"/>
        </w:rPr>
        <w:t xml:space="preserve"> the </w:t>
      </w:r>
      <w:r w:rsidRPr="007773C5">
        <w:rPr>
          <w:rStyle w:val="StyleUnderline"/>
          <w:highlight w:val="cyan"/>
        </w:rPr>
        <w:t>ability</w:t>
      </w:r>
      <w:r w:rsidRPr="007773C5">
        <w:rPr>
          <w:rStyle w:val="StyleUnderline"/>
        </w:rPr>
        <w:t xml:space="preserve"> of the </w:t>
      </w:r>
      <w:r w:rsidRPr="007773C5">
        <w:rPr>
          <w:rStyle w:val="Emphasis"/>
        </w:rPr>
        <w:t>U</w:t>
      </w:r>
      <w:r w:rsidRPr="007773C5">
        <w:rPr>
          <w:rStyle w:val="StyleUnderline"/>
        </w:rPr>
        <w:t xml:space="preserve">nited </w:t>
      </w:r>
      <w:r w:rsidRPr="007773C5">
        <w:rPr>
          <w:rStyle w:val="Emphasis"/>
        </w:rPr>
        <w:t>S</w:t>
      </w:r>
      <w:r w:rsidRPr="007773C5">
        <w:rPr>
          <w:rStyle w:val="StyleUnderline"/>
        </w:rPr>
        <w:t xml:space="preserve">tates </w:t>
      </w:r>
      <w:r w:rsidRPr="007773C5">
        <w:rPr>
          <w:rStyle w:val="StyleUnderline"/>
          <w:highlight w:val="cyan"/>
        </w:rPr>
        <w:t xml:space="preserve">to </w:t>
      </w:r>
      <w:r w:rsidRPr="007773C5">
        <w:rPr>
          <w:rStyle w:val="Emphasis"/>
          <w:highlight w:val="cyan"/>
        </w:rPr>
        <w:t>compete</w:t>
      </w:r>
      <w:r w:rsidRPr="007773C5">
        <w:rPr>
          <w:rStyle w:val="StyleUnderline"/>
        </w:rPr>
        <w:t xml:space="preserve"> in </w:t>
      </w:r>
      <w:r w:rsidRPr="007773C5">
        <w:rPr>
          <w:rStyle w:val="Emphasis"/>
        </w:rPr>
        <w:t>global markets</w:t>
      </w:r>
      <w:r w:rsidRPr="007773C5">
        <w:rPr>
          <w:rStyle w:val="StyleUnderline"/>
        </w:rPr>
        <w:t xml:space="preserve"> </w:t>
      </w:r>
      <w:r w:rsidRPr="007773C5">
        <w:rPr>
          <w:rStyle w:val="StyleUnderline"/>
          <w:highlight w:val="cyan"/>
        </w:rPr>
        <w:t>by exacting high</w:t>
      </w:r>
      <w:r w:rsidRPr="007773C5">
        <w:rPr>
          <w:rStyle w:val="StyleUnderline"/>
        </w:rPr>
        <w:t xml:space="preserve"> </w:t>
      </w:r>
      <w:r w:rsidRPr="007773C5">
        <w:rPr>
          <w:rStyle w:val="Emphasis"/>
        </w:rPr>
        <w:t xml:space="preserve">monetary </w:t>
      </w:r>
      <w:r w:rsidRPr="007773C5">
        <w:rPr>
          <w:rStyle w:val="Emphasis"/>
          <w:highlight w:val="cyan"/>
        </w:rPr>
        <w:t>penalties</w:t>
      </w:r>
      <w:r w:rsidRPr="007773C5">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36F92506" w14:textId="77777777" w:rsidR="006225EC" w:rsidRPr="007773C5" w:rsidRDefault="006225EC" w:rsidP="006225EC">
      <w:pPr>
        <w:rPr>
          <w:sz w:val="16"/>
        </w:rPr>
      </w:pPr>
      <w:r w:rsidRPr="007773C5">
        <w:rPr>
          <w:sz w:val="16"/>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0F0E1E71" w14:textId="77777777" w:rsidR="006225EC" w:rsidRPr="007773C5" w:rsidRDefault="006225EC" w:rsidP="006225EC">
      <w:pPr>
        <w:rPr>
          <w:sz w:val="16"/>
        </w:rPr>
      </w:pPr>
      <w:r w:rsidRPr="007773C5">
        <w:rPr>
          <w:sz w:val="16"/>
        </w:rPr>
        <w:t xml:space="preserve">The </w:t>
      </w:r>
      <w:r w:rsidRPr="007773C5">
        <w:rPr>
          <w:rStyle w:val="StyleUnderline"/>
          <w:highlight w:val="cyan"/>
        </w:rPr>
        <w:t>unfair</w:t>
      </w:r>
      <w:r w:rsidRPr="007773C5">
        <w:rPr>
          <w:rStyle w:val="StyleUnderline"/>
        </w:rPr>
        <w:t xml:space="preserve"> use of </w:t>
      </w:r>
      <w:r w:rsidRPr="007773C5">
        <w:rPr>
          <w:rStyle w:val="StyleUnderline"/>
          <w:highlight w:val="cyan"/>
        </w:rPr>
        <w:t>antitrust</w:t>
      </w:r>
      <w:r w:rsidRPr="007773C5">
        <w:rPr>
          <w:sz w:val="16"/>
        </w:rPr>
        <w:t xml:space="preserve"> enforcement </w:t>
      </w:r>
      <w:r w:rsidRPr="007773C5">
        <w:rPr>
          <w:rStyle w:val="StyleUnderline"/>
        </w:rPr>
        <w:t>and related legal actions</w:t>
      </w:r>
      <w:r w:rsidRPr="007773C5">
        <w:rPr>
          <w:sz w:val="16"/>
        </w:rPr>
        <w:t xml:space="preserve"> like anti-suit injunctions </w:t>
      </w:r>
      <w:r w:rsidRPr="007773C5">
        <w:rPr>
          <w:rStyle w:val="StyleUnderline"/>
        </w:rPr>
        <w:t xml:space="preserve">to weaken U.S. </w:t>
      </w:r>
      <w:r w:rsidRPr="007773C5">
        <w:rPr>
          <w:rStyle w:val="Emphasis"/>
        </w:rPr>
        <w:t>i</w:t>
      </w:r>
      <w:r w:rsidRPr="007773C5">
        <w:rPr>
          <w:rStyle w:val="StyleUnderline"/>
        </w:rPr>
        <w:t xml:space="preserve">ntellectual </w:t>
      </w:r>
      <w:r w:rsidRPr="007773C5">
        <w:rPr>
          <w:rStyle w:val="Emphasis"/>
        </w:rPr>
        <w:t>p</w:t>
      </w:r>
      <w:r w:rsidRPr="007773C5">
        <w:rPr>
          <w:rStyle w:val="StyleUnderline"/>
        </w:rPr>
        <w:t xml:space="preserve">roperty </w:t>
      </w:r>
      <w:r w:rsidRPr="007773C5">
        <w:rPr>
          <w:rStyle w:val="Emphasis"/>
        </w:rPr>
        <w:t>r</w:t>
      </w:r>
      <w:r w:rsidRPr="007773C5">
        <w:rPr>
          <w:rStyle w:val="StyleUnderline"/>
        </w:rPr>
        <w:t>ights</w:t>
      </w:r>
      <w:r w:rsidRPr="007773C5">
        <w:rPr>
          <w:sz w:val="16"/>
        </w:rPr>
        <w:t xml:space="preserve"> around the world </w:t>
      </w:r>
      <w:r w:rsidRPr="007773C5">
        <w:rPr>
          <w:rStyle w:val="StyleUnderline"/>
        </w:rPr>
        <w:t xml:space="preserve">risks diminishing U.S. </w:t>
      </w:r>
      <w:r w:rsidRPr="007773C5">
        <w:rPr>
          <w:rStyle w:val="Emphasis"/>
        </w:rPr>
        <w:t>global competitiveness</w:t>
      </w:r>
      <w:r w:rsidRPr="007773C5">
        <w:rPr>
          <w:rStyle w:val="StyleUnderline"/>
        </w:rPr>
        <w:t xml:space="preserve"> in critical technologies like </w:t>
      </w:r>
      <w:r w:rsidRPr="007773C5">
        <w:rPr>
          <w:rStyle w:val="Emphasis"/>
        </w:rPr>
        <w:t>5G</w:t>
      </w:r>
      <w:r w:rsidRPr="007773C5">
        <w:rPr>
          <w:rStyle w:val="StyleUnderline"/>
        </w:rPr>
        <w:t xml:space="preserve">, and further </w:t>
      </w:r>
      <w:r w:rsidRPr="007773C5">
        <w:rPr>
          <w:rStyle w:val="Emphasis"/>
          <w:highlight w:val="cyan"/>
        </w:rPr>
        <w:t>empowers China</w:t>
      </w:r>
      <w:r w:rsidRPr="007773C5">
        <w:rPr>
          <w:rStyle w:val="StyleUnderline"/>
          <w:highlight w:val="cyan"/>
        </w:rPr>
        <w:t xml:space="preserve"> and </w:t>
      </w:r>
      <w:r w:rsidRPr="007773C5">
        <w:rPr>
          <w:rStyle w:val="Emphasis"/>
          <w:highlight w:val="cyan"/>
        </w:rPr>
        <w:t>others</w:t>
      </w:r>
      <w:r w:rsidRPr="007773C5">
        <w:rPr>
          <w:rStyle w:val="StyleUnderline"/>
          <w:highlight w:val="cyan"/>
        </w:rPr>
        <w:t xml:space="preserve"> to </w:t>
      </w:r>
      <w:r w:rsidRPr="007773C5">
        <w:rPr>
          <w:rStyle w:val="Emphasis"/>
          <w:highlight w:val="cyan"/>
        </w:rPr>
        <w:t>expand</w:t>
      </w:r>
      <w:r w:rsidRPr="007773C5">
        <w:rPr>
          <w:rStyle w:val="Emphasis"/>
        </w:rPr>
        <w:t xml:space="preserve"> their </w:t>
      </w:r>
      <w:r w:rsidRPr="007773C5">
        <w:rPr>
          <w:rStyle w:val="Emphasis"/>
          <w:highlight w:val="cyan"/>
        </w:rPr>
        <w:t>influence</w:t>
      </w:r>
      <w:r w:rsidRPr="007773C5">
        <w:rPr>
          <w:rStyle w:val="StyleUnderline"/>
          <w:highlight w:val="cyan"/>
        </w:rPr>
        <w:t xml:space="preserve"> over</w:t>
      </w:r>
      <w:r w:rsidRPr="007773C5">
        <w:rPr>
          <w:rStyle w:val="StyleUnderline"/>
        </w:rPr>
        <w:t xml:space="preserve"> the </w:t>
      </w:r>
      <w:r w:rsidRPr="007773C5">
        <w:rPr>
          <w:rStyle w:val="StyleUnderline"/>
          <w:highlight w:val="cyan"/>
        </w:rPr>
        <w:t>evolving</w:t>
      </w:r>
      <w:r w:rsidRPr="007773C5">
        <w:rPr>
          <w:rStyle w:val="StyleUnderline"/>
        </w:rPr>
        <w:t xml:space="preserve"> 5G </w:t>
      </w:r>
      <w:r w:rsidRPr="007773C5">
        <w:rPr>
          <w:rStyle w:val="StyleUnderline"/>
          <w:highlight w:val="cyan"/>
        </w:rPr>
        <w:t>tech</w:t>
      </w:r>
      <w:r w:rsidRPr="007773C5">
        <w:rPr>
          <w:rStyle w:val="StyleUnderline"/>
        </w:rPr>
        <w:t xml:space="preserve">nological ecosystem. To the extent the U.S. </w:t>
      </w:r>
      <w:r w:rsidRPr="007773C5">
        <w:rPr>
          <w:rStyle w:val="Emphasis"/>
          <w:highlight w:val="cyan"/>
        </w:rPr>
        <w:t>cedes</w:t>
      </w:r>
      <w:r w:rsidRPr="007773C5">
        <w:rPr>
          <w:rStyle w:val="Emphasis"/>
        </w:rPr>
        <w:t xml:space="preserve"> its </w:t>
      </w:r>
      <w:r w:rsidRPr="007773C5">
        <w:rPr>
          <w:rStyle w:val="Emphasis"/>
          <w:highlight w:val="cyan"/>
        </w:rPr>
        <w:t>dominance</w:t>
      </w:r>
      <w:r w:rsidRPr="007773C5">
        <w:rPr>
          <w:rStyle w:val="StyleUnderline"/>
          <w:highlight w:val="cyan"/>
        </w:rPr>
        <w:t xml:space="preserve"> in</w:t>
      </w:r>
      <w:r w:rsidRPr="007773C5">
        <w:rPr>
          <w:rStyle w:val="StyleUnderline"/>
        </w:rPr>
        <w:t xml:space="preserve"> 5G </w:t>
      </w:r>
      <w:r w:rsidRPr="007773C5">
        <w:rPr>
          <w:rStyle w:val="Emphasis"/>
          <w:highlight w:val="cyan"/>
        </w:rPr>
        <w:t>standards development</w:t>
      </w:r>
      <w:r w:rsidRPr="007773C5">
        <w:rPr>
          <w:rStyle w:val="StyleUnderline"/>
        </w:rPr>
        <w:t xml:space="preserve">, China will continue its </w:t>
      </w:r>
      <w:r w:rsidRPr="007773C5">
        <w:rPr>
          <w:rStyle w:val="Emphasis"/>
        </w:rPr>
        <w:t>focused efforts</w:t>
      </w:r>
      <w:r w:rsidRPr="007773C5">
        <w:rPr>
          <w:rStyle w:val="StyleUnderline"/>
        </w:rPr>
        <w:t xml:space="preserve"> to fill that void. </w:t>
      </w:r>
      <w:r w:rsidRPr="007773C5">
        <w:rPr>
          <w:rStyle w:val="Emphasis"/>
        </w:rPr>
        <w:t>Huawei</w:t>
      </w:r>
      <w:r w:rsidRPr="007773C5">
        <w:rPr>
          <w:rStyle w:val="StyleUnderline"/>
        </w:rPr>
        <w:t>,</w:t>
      </w:r>
      <w:r w:rsidRPr="007773C5">
        <w:rPr>
          <w:sz w:val="16"/>
        </w:rPr>
        <w:t xml:space="preserve"> a China-based company, </w:t>
      </w:r>
      <w:r w:rsidRPr="007773C5">
        <w:rPr>
          <w:rStyle w:val="StyleUnderline"/>
        </w:rPr>
        <w:t xml:space="preserve">has increased its R&amp;D spending while growing its </w:t>
      </w:r>
      <w:r w:rsidRPr="007773C5">
        <w:rPr>
          <w:rStyle w:val="Emphasis"/>
          <w:highlight w:val="cyan"/>
        </w:rPr>
        <w:t>share of patents</w:t>
      </w:r>
      <w:r w:rsidRPr="007773C5">
        <w:rPr>
          <w:rStyle w:val="StyleUnderline"/>
        </w:rPr>
        <w:t xml:space="preserve"> on</w:t>
      </w:r>
      <w:r w:rsidRPr="007773C5">
        <w:rPr>
          <w:sz w:val="16"/>
        </w:rPr>
        <w:t xml:space="preserve"> the </w:t>
      </w:r>
      <w:r w:rsidRPr="007773C5">
        <w:rPr>
          <w:rStyle w:val="StyleUnderline"/>
        </w:rPr>
        <w:t>standardized technologies comprising 5G</w:t>
      </w:r>
      <w:r w:rsidRPr="007773C5">
        <w:rPr>
          <w:sz w:val="16"/>
        </w:rPr>
        <w:t xml:space="preserve">.24 The President’s Council on Science </w:t>
      </w:r>
      <w:r w:rsidRPr="007773C5">
        <w:rPr>
          <w:rStyle w:val="StyleUnderline"/>
          <w:highlight w:val="cyan"/>
        </w:rPr>
        <w:t>and</w:t>
      </w:r>
      <w:r w:rsidRPr="007773C5">
        <w:rPr>
          <w:sz w:val="16"/>
        </w:rPr>
        <w:t xml:space="preserve"> Technology issued a report concluding that </w:t>
      </w:r>
      <w:r w:rsidRPr="007773C5">
        <w:rPr>
          <w:rStyle w:val="StyleUnderline"/>
        </w:rPr>
        <w:t xml:space="preserve">Chinese actions in </w:t>
      </w:r>
      <w:r w:rsidRPr="007773C5">
        <w:rPr>
          <w:rStyle w:val="StyleUnderline"/>
          <w:highlight w:val="cyan"/>
        </w:rPr>
        <w:t xml:space="preserve">the </w:t>
      </w:r>
      <w:r w:rsidRPr="007773C5">
        <w:rPr>
          <w:rStyle w:val="Emphasis"/>
          <w:highlight w:val="cyan"/>
        </w:rPr>
        <w:t>semiconductor</w:t>
      </w:r>
      <w:r w:rsidRPr="007773C5">
        <w:rPr>
          <w:rStyle w:val="StyleUnderline"/>
          <w:highlight w:val="cyan"/>
        </w:rPr>
        <w:t xml:space="preserve"> industry, which</w:t>
      </w:r>
      <w:r w:rsidRPr="007773C5">
        <w:rPr>
          <w:sz w:val="16"/>
        </w:rPr>
        <w:t xml:space="preserve"> include a range of policies backed by over $100 billion in government funds, </w:t>
      </w:r>
      <w:r w:rsidRPr="007773C5">
        <w:rPr>
          <w:rStyle w:val="StyleUnderline"/>
          <w:highlight w:val="cyan"/>
        </w:rPr>
        <w:t>threaten</w:t>
      </w:r>
      <w:r w:rsidRPr="007773C5">
        <w:rPr>
          <w:rStyle w:val="StyleUnderline"/>
        </w:rPr>
        <w:t xml:space="preserve"> U.S. </w:t>
      </w:r>
      <w:r w:rsidRPr="007773C5">
        <w:rPr>
          <w:rStyle w:val="StyleUnderline"/>
          <w:highlight w:val="cyan"/>
        </w:rPr>
        <w:t>leadership</w:t>
      </w:r>
      <w:r w:rsidRPr="007773C5">
        <w:rPr>
          <w:rStyle w:val="StyleUnderline"/>
        </w:rPr>
        <w:t xml:space="preserve"> in the industry </w:t>
      </w:r>
      <w:r w:rsidRPr="007773C5">
        <w:rPr>
          <w:rStyle w:val="StyleUnderline"/>
          <w:highlight w:val="cyan"/>
        </w:rPr>
        <w:t>and</w:t>
      </w:r>
      <w:r w:rsidRPr="007773C5">
        <w:rPr>
          <w:rStyle w:val="StyleUnderline"/>
        </w:rPr>
        <w:t xml:space="preserve"> </w:t>
      </w:r>
      <w:r w:rsidRPr="007773C5">
        <w:rPr>
          <w:rStyle w:val="Emphasis"/>
        </w:rPr>
        <w:t xml:space="preserve">present </w:t>
      </w:r>
      <w:r w:rsidRPr="007773C5">
        <w:rPr>
          <w:rStyle w:val="Emphasis"/>
          <w:highlight w:val="cyan"/>
        </w:rPr>
        <w:t>risks</w:t>
      </w:r>
      <w:r w:rsidRPr="007773C5">
        <w:rPr>
          <w:rStyle w:val="StyleUnderline"/>
        </w:rPr>
        <w:t xml:space="preserve"> to U.S. national </w:t>
      </w:r>
      <w:r w:rsidRPr="007773C5">
        <w:rPr>
          <w:rStyle w:val="StyleUnderline"/>
          <w:highlight w:val="cyan"/>
        </w:rPr>
        <w:t>security</w:t>
      </w:r>
      <w:r w:rsidRPr="007773C5">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2BB27E90" w14:textId="77777777" w:rsidR="006225EC" w:rsidRPr="007773C5" w:rsidRDefault="006225EC" w:rsidP="006225EC">
      <w:pPr>
        <w:rPr>
          <w:sz w:val="16"/>
        </w:rPr>
      </w:pPr>
      <w:r w:rsidRPr="007773C5">
        <w:rPr>
          <w:rStyle w:val="StyleUnderline"/>
        </w:rPr>
        <w:t>This issue</w:t>
      </w:r>
      <w:r w:rsidRPr="007773C5">
        <w:rPr>
          <w:sz w:val="16"/>
        </w:rPr>
        <w:t xml:space="preserve">, however, </w:t>
      </w:r>
      <w:r w:rsidRPr="007773C5">
        <w:rPr>
          <w:rStyle w:val="StyleUnderline"/>
        </w:rPr>
        <w:t>extends far beyond</w:t>
      </w:r>
      <w:r w:rsidRPr="007773C5">
        <w:rPr>
          <w:sz w:val="16"/>
        </w:rPr>
        <w:t xml:space="preserve"> simply the </w:t>
      </w:r>
      <w:r w:rsidRPr="007773C5">
        <w:rPr>
          <w:rStyle w:val="Emphasis"/>
        </w:rPr>
        <w:t>ability</w:t>
      </w:r>
      <w:r w:rsidRPr="007773C5">
        <w:rPr>
          <w:rStyle w:val="StyleUnderline"/>
        </w:rPr>
        <w:t xml:space="preserve"> and </w:t>
      </w:r>
      <w:r w:rsidRPr="007773C5">
        <w:rPr>
          <w:rStyle w:val="Emphasis"/>
        </w:rPr>
        <w:t>willingness</w:t>
      </w:r>
      <w:r w:rsidRPr="007773C5">
        <w:rPr>
          <w:rStyle w:val="StyleUnderline"/>
        </w:rPr>
        <w:t xml:space="preserve"> of U.S. companies to engage in</w:t>
      </w:r>
      <w:r w:rsidRPr="007773C5">
        <w:rPr>
          <w:sz w:val="16"/>
        </w:rPr>
        <w:t xml:space="preserve"> the requisite </w:t>
      </w:r>
      <w:r w:rsidRPr="007773C5">
        <w:rPr>
          <w:rStyle w:val="StyleUnderline"/>
        </w:rPr>
        <w:t xml:space="preserve">R&amp;D to participate in the </w:t>
      </w:r>
      <w:r w:rsidRPr="007773C5">
        <w:rPr>
          <w:rStyle w:val="Emphasis"/>
        </w:rPr>
        <w:t>5G race</w:t>
      </w:r>
      <w:r w:rsidRPr="007773C5">
        <w:rPr>
          <w:rStyle w:val="StyleUnderline"/>
        </w:rPr>
        <w:t>. Reduced U.S. influence on 5G standard-setting would force the U.S.</w:t>
      </w:r>
      <w:r w:rsidRPr="007773C5">
        <w:rPr>
          <w:sz w:val="16"/>
        </w:rPr>
        <w:t xml:space="preserve"> government </w:t>
      </w:r>
      <w:r w:rsidRPr="007773C5">
        <w:rPr>
          <w:rStyle w:val="StyleUnderline"/>
        </w:rPr>
        <w:t xml:space="preserve">to rely on </w:t>
      </w:r>
      <w:r w:rsidRPr="007773C5">
        <w:rPr>
          <w:rStyle w:val="Emphasis"/>
        </w:rPr>
        <w:t>untrusted foreign companies</w:t>
      </w:r>
      <w:r w:rsidRPr="007773C5">
        <w:rPr>
          <w:rStyle w:val="StyleUnderline"/>
        </w:rPr>
        <w:t xml:space="preserve"> for its 5G </w:t>
      </w:r>
      <w:r w:rsidRPr="007773C5">
        <w:rPr>
          <w:rStyle w:val="Emphasis"/>
        </w:rPr>
        <w:t>product supply</w:t>
      </w:r>
      <w:r w:rsidRPr="007773C5">
        <w:rPr>
          <w:rStyle w:val="StyleUnderline"/>
        </w:rPr>
        <w:t>. The Department of the Treasury</w:t>
      </w:r>
      <w:r w:rsidRPr="007773C5">
        <w:rPr>
          <w:sz w:val="16"/>
        </w:rPr>
        <w:t xml:space="preserve"> has </w:t>
      </w:r>
      <w:r w:rsidRPr="007773C5">
        <w:rPr>
          <w:rStyle w:val="StyleUnderline"/>
        </w:rPr>
        <w:t xml:space="preserve">expressed </w:t>
      </w:r>
      <w:r w:rsidRPr="007773C5">
        <w:rPr>
          <w:rStyle w:val="Emphasis"/>
        </w:rPr>
        <w:t>concern</w:t>
      </w:r>
      <w:r w:rsidRPr="007773C5">
        <w:rPr>
          <w:rStyle w:val="StyleUnderline"/>
        </w:rPr>
        <w:t xml:space="preserve"> about the “well-known”</w:t>
      </w:r>
      <w:r w:rsidRPr="007773C5">
        <w:rPr>
          <w:sz w:val="16"/>
        </w:rPr>
        <w:t xml:space="preserve"> U.S. </w:t>
      </w:r>
      <w:r w:rsidRPr="007773C5">
        <w:rPr>
          <w:rStyle w:val="StyleUnderline"/>
        </w:rPr>
        <w:t xml:space="preserve">national </w:t>
      </w:r>
      <w:r w:rsidRPr="007773C5">
        <w:rPr>
          <w:rStyle w:val="Emphasis"/>
        </w:rPr>
        <w:t>security risks</w:t>
      </w:r>
      <w:r w:rsidRPr="007773C5">
        <w:rPr>
          <w:rStyle w:val="StyleUnderline"/>
        </w:rPr>
        <w:t xml:space="preserve"> posed by Huawei and</w:t>
      </w:r>
      <w:r w:rsidRPr="007773C5">
        <w:rPr>
          <w:sz w:val="16"/>
        </w:rPr>
        <w:t xml:space="preserve"> other </w:t>
      </w:r>
      <w:r w:rsidRPr="007773C5">
        <w:rPr>
          <w:rStyle w:val="StyleUnderline"/>
        </w:rPr>
        <w:t>Chinese</w:t>
      </w:r>
      <w:r w:rsidRPr="007773C5">
        <w:rPr>
          <w:sz w:val="16"/>
        </w:rPr>
        <w:t xml:space="preserve"> telecommunications </w:t>
      </w:r>
      <w:r w:rsidRPr="007773C5">
        <w:rPr>
          <w:rStyle w:val="StyleUnderline"/>
        </w:rPr>
        <w:t>companies</w:t>
      </w:r>
      <w:r w:rsidRPr="007773C5">
        <w:rPr>
          <w:sz w:val="16"/>
        </w:rPr>
        <w:t>.28</w:t>
      </w:r>
    </w:p>
    <w:p w14:paraId="79AE25E9" w14:textId="77777777" w:rsidR="006225EC" w:rsidRDefault="006225EC" w:rsidP="006225EC">
      <w:pPr>
        <w:pStyle w:val="Heading3"/>
      </w:pPr>
      <w:r>
        <w:t>1NC - Defense</w:t>
      </w:r>
    </w:p>
    <w:p w14:paraId="28F1666A" w14:textId="77777777" w:rsidR="006225EC" w:rsidRPr="00E62DEF" w:rsidRDefault="006225EC" w:rsidP="006225EC">
      <w:pPr>
        <w:pStyle w:val="Heading4"/>
        <w:rPr>
          <w:rFonts w:cs="Calibri"/>
        </w:rPr>
      </w:pPr>
      <w:r w:rsidRPr="00E62DEF">
        <w:rPr>
          <w:rFonts w:cs="Calibri"/>
        </w:rPr>
        <w:t>No AI arms race.</w:t>
      </w:r>
    </w:p>
    <w:p w14:paraId="4FF2B345" w14:textId="77777777" w:rsidR="006225EC" w:rsidRPr="00E62DEF" w:rsidRDefault="006225EC" w:rsidP="006225EC">
      <w:r w:rsidRPr="00E62DEF">
        <w:rPr>
          <w:rStyle w:val="Style13ptBold"/>
        </w:rPr>
        <w:t>Drezner 19</w:t>
      </w:r>
      <w:r w:rsidRPr="00E62DEF">
        <w:t xml:space="preserve"> Daniel W. Drezner, international politics professor at Tufts University. [What if AI is just BS? 5-1-19, the Washington Post, https://www.washingtonpost.com/outlook/2019/05/01/what-if-ai-is-just-bs/]</w:t>
      </w:r>
    </w:p>
    <w:p w14:paraId="2CD431D6" w14:textId="77777777" w:rsidR="006225EC" w:rsidRPr="00E62DEF" w:rsidRDefault="006225EC" w:rsidP="006225EC">
      <w:r w:rsidRPr="00E62DEF">
        <w:rPr>
          <w:sz w:val="16"/>
        </w:rPr>
        <w:t xml:space="preserve">The hard-working staff here at Spoiler Alerts has been attending way too many conferences in the past half-year or so. Big conferences with thousands of political scientists. Small conferences with just a few political scientists. Posh conferences with lots of management consultant types and I am the academic brought in for the sake of intellectual diversity. There has been </w:t>
      </w:r>
      <w:r w:rsidRPr="00E62DEF">
        <w:rPr>
          <w:rStyle w:val="StyleUnderline"/>
        </w:rPr>
        <w:t>one constant</w:t>
      </w:r>
      <w:r w:rsidRPr="00E62DEF">
        <w:rPr>
          <w:sz w:val="16"/>
        </w:rPr>
        <w:t xml:space="preserve"> running through all of them: </w:t>
      </w:r>
      <w:r w:rsidRPr="00E62DEF">
        <w:rPr>
          <w:rStyle w:val="StyleUnderline"/>
        </w:rPr>
        <w:t>people who want to sound savvy keep talking about artificial intelligence as the New New Thing</w:t>
      </w:r>
      <w:r w:rsidRPr="00E62DEF">
        <w:rPr>
          <w:sz w:val="16"/>
        </w:rPr>
        <w:t xml:space="preserve">. This is what you read in the popular press as well. There are lots of ways that AI could affect the social fabric: there is the potential of lost jobs, or at least a radical reorientation of what jobs would look like. There are the unexpected effects of artificial intelligence, which I believe the sci-fi genre has tackled with a great deal of enthusiasm. And </w:t>
      </w:r>
      <w:r w:rsidRPr="00E62DEF">
        <w:rPr>
          <w:rStyle w:val="StyleUnderline"/>
        </w:rPr>
        <w:t>for</w:t>
      </w:r>
      <w:r w:rsidRPr="00E62DEF">
        <w:rPr>
          <w:sz w:val="16"/>
        </w:rPr>
        <w:t xml:space="preserve"> my bailiwick of </w:t>
      </w:r>
      <w:r w:rsidRPr="00E62DEF">
        <w:rPr>
          <w:rStyle w:val="StyleUnderline"/>
        </w:rPr>
        <w:t>international relations, there is a lot of talk about an AI “arms race”</w:t>
      </w:r>
      <w:r w:rsidRPr="00E62DEF">
        <w:rPr>
          <w:sz w:val="16"/>
        </w:rPr>
        <w:t xml:space="preserve"> that could alter the balance of power in the future. Are these people correct? I am legitimately unsure, but I confess to wariness about claims of technological game-changers. All too often, I hear colleagues reference </w:t>
      </w:r>
      <w:r w:rsidRPr="00E62DEF">
        <w:rPr>
          <w:rStyle w:val="StyleUnderline"/>
          <w:highlight w:val="cyan"/>
        </w:rPr>
        <w:t>AI</w:t>
      </w:r>
      <w:r w:rsidRPr="00E62DEF">
        <w:rPr>
          <w:sz w:val="16"/>
        </w:rPr>
        <w:t xml:space="preserve"> the way that they would reference “globalization” or “Big Data” — terms </w:t>
      </w:r>
      <w:r w:rsidRPr="00E62DEF">
        <w:rPr>
          <w:rStyle w:val="Emphasis"/>
        </w:rPr>
        <w:t xml:space="preserve">so </w:t>
      </w:r>
      <w:r w:rsidRPr="00E62DEF">
        <w:rPr>
          <w:rStyle w:val="Emphasis"/>
          <w:highlight w:val="cyan"/>
        </w:rPr>
        <w:t>amorphous</w:t>
      </w:r>
      <w:r w:rsidRPr="00E62DEF">
        <w:rPr>
          <w:sz w:val="16"/>
        </w:rPr>
        <w:t xml:space="preserve"> that </w:t>
      </w:r>
      <w:r w:rsidRPr="00E62DEF">
        <w:rPr>
          <w:rStyle w:val="StyleUnderline"/>
        </w:rPr>
        <w:t xml:space="preserve">there is </w:t>
      </w:r>
      <w:r w:rsidRPr="00E62DEF">
        <w:rPr>
          <w:rStyle w:val="Emphasis"/>
          <w:highlight w:val="cyan"/>
        </w:rPr>
        <w:t>no consensus</w:t>
      </w:r>
      <w:r w:rsidRPr="00E62DEF">
        <w:rPr>
          <w:rStyle w:val="Emphasis"/>
        </w:rPr>
        <w:t xml:space="preserve"> about the definition</w:t>
      </w:r>
      <w:r w:rsidRPr="00E62DEF">
        <w:rPr>
          <w:sz w:val="16"/>
        </w:rPr>
        <w:t xml:space="preserve">. On that question and many others, I strongly recommend perusing Michael </w:t>
      </w:r>
      <w:r w:rsidRPr="00E62DEF">
        <w:rPr>
          <w:rStyle w:val="StyleUnderline"/>
          <w:highlight w:val="cyan"/>
        </w:rPr>
        <w:t>Horowitz</w:t>
      </w:r>
      <w:r w:rsidRPr="00E62DEF">
        <w:rPr>
          <w:rStyle w:val="StyleUnderline"/>
        </w:rPr>
        <w:t>’s essay</w:t>
      </w:r>
      <w:r w:rsidRPr="00E62DEF">
        <w:rPr>
          <w:sz w:val="16"/>
        </w:rPr>
        <w:t xml:space="preserve"> in the Texas National Security Review, which </w:t>
      </w:r>
      <w:r w:rsidRPr="00E62DEF">
        <w:rPr>
          <w:rStyle w:val="StyleUnderline"/>
        </w:rPr>
        <w:t>makes</w:t>
      </w:r>
      <w:r w:rsidRPr="00E62DEF">
        <w:rPr>
          <w:sz w:val="16"/>
        </w:rPr>
        <w:t xml:space="preserve"> some very </w:t>
      </w:r>
      <w:r w:rsidRPr="00E62DEF">
        <w:rPr>
          <w:rStyle w:val="StyleUnderline"/>
        </w:rPr>
        <w:t>useful distinctions</w:t>
      </w:r>
      <w:r w:rsidRPr="00E62DEF">
        <w:rPr>
          <w:sz w:val="16"/>
        </w:rPr>
        <w:t xml:space="preserve">. Horowitz </w:t>
      </w:r>
      <w:r w:rsidRPr="00E62DEF">
        <w:rPr>
          <w:rStyle w:val="StyleUnderline"/>
          <w:highlight w:val="cyan"/>
        </w:rPr>
        <w:t>points out</w:t>
      </w:r>
      <w:r w:rsidRPr="00E62DEF">
        <w:rPr>
          <w:rStyle w:val="StyleUnderline"/>
        </w:rPr>
        <w:t xml:space="preserve"> that </w:t>
      </w:r>
      <w:r w:rsidRPr="00E62DEF">
        <w:rPr>
          <w:rStyle w:val="StyleUnderline"/>
          <w:highlight w:val="cyan"/>
        </w:rPr>
        <w:t>AI is</w:t>
      </w:r>
      <w:r w:rsidRPr="00E62DEF">
        <w:rPr>
          <w:rStyle w:val="StyleUnderline"/>
        </w:rPr>
        <w:t xml:space="preserve"> </w:t>
      </w:r>
      <w:r w:rsidRPr="00E62DEF">
        <w:rPr>
          <w:rStyle w:val="Emphasis"/>
        </w:rPr>
        <w:t xml:space="preserve">more of </w:t>
      </w:r>
      <w:r w:rsidRPr="00E62DEF">
        <w:rPr>
          <w:rStyle w:val="Emphasis"/>
          <w:highlight w:val="cyan"/>
        </w:rPr>
        <w:t>a continuum</w:t>
      </w:r>
      <w:r w:rsidRPr="00E62DEF">
        <w:rPr>
          <w:rStyle w:val="Emphasis"/>
        </w:rPr>
        <w:t xml:space="preserve"> than a precise technology</w:t>
      </w:r>
      <w:r w:rsidRPr="00E62DEF">
        <w:rPr>
          <w:sz w:val="16"/>
        </w:rPr>
        <w:t xml:space="preserve">. He also acknowledges that </w:t>
      </w:r>
      <w:r w:rsidRPr="00E62DEF">
        <w:rPr>
          <w:rStyle w:val="StyleUnderline"/>
        </w:rPr>
        <w:t xml:space="preserve">the </w:t>
      </w:r>
      <w:r w:rsidRPr="00E62DEF">
        <w:rPr>
          <w:rStyle w:val="StyleUnderline"/>
          <w:highlight w:val="cyan"/>
        </w:rPr>
        <w:t>future</w:t>
      </w:r>
      <w:r w:rsidRPr="00E62DEF">
        <w:rPr>
          <w:rStyle w:val="StyleUnderline"/>
        </w:rPr>
        <w:t xml:space="preserve"> of AI </w:t>
      </w:r>
      <w:r w:rsidRPr="00E62DEF">
        <w:rPr>
          <w:rStyle w:val="StyleUnderline"/>
          <w:highlight w:val="cyan"/>
        </w:rPr>
        <w:t xml:space="preserve">is </w:t>
      </w:r>
      <w:r w:rsidRPr="00E62DEF">
        <w:rPr>
          <w:rStyle w:val="Emphasis"/>
          <w:highlight w:val="cyan"/>
        </w:rPr>
        <w:t>far from clear</w:t>
      </w:r>
      <w:r w:rsidRPr="00E62DEF">
        <w:rPr>
          <w:sz w:val="16"/>
        </w:rPr>
        <w:t xml:space="preserve">. He writes, </w:t>
      </w:r>
      <w:r w:rsidRPr="00E62DEF">
        <w:rPr>
          <w:rStyle w:val="StyleUnderline"/>
        </w:rPr>
        <w:t xml:space="preserve">“even </w:t>
      </w:r>
      <w:r w:rsidRPr="00E62DEF">
        <w:rPr>
          <w:rStyle w:val="StyleUnderline"/>
          <w:highlight w:val="cyan"/>
        </w:rPr>
        <w:t>experts disagree about</w:t>
      </w:r>
      <w:r w:rsidRPr="00E62DEF">
        <w:rPr>
          <w:sz w:val="16"/>
        </w:rPr>
        <w:t xml:space="preserve"> whether artificial general intelligence of the type that could outpace human capabilities will emerge in the short to medium term or </w:t>
      </w:r>
      <w:r w:rsidRPr="00E62DEF">
        <w:rPr>
          <w:rStyle w:val="StyleUnderline"/>
          <w:highlight w:val="cyan"/>
        </w:rPr>
        <w:t>whether it is</w:t>
      </w:r>
      <w:r w:rsidRPr="00E62DEF">
        <w:rPr>
          <w:rStyle w:val="StyleUnderline"/>
        </w:rPr>
        <w:t xml:space="preserve"> </w:t>
      </w:r>
      <w:r w:rsidRPr="00E62DEF">
        <w:rPr>
          <w:rStyle w:val="Emphasis"/>
        </w:rPr>
        <w:t xml:space="preserve">still </w:t>
      </w:r>
      <w:r w:rsidRPr="00E62DEF">
        <w:rPr>
          <w:rStyle w:val="Emphasis"/>
          <w:highlight w:val="cyan"/>
        </w:rPr>
        <w:t>hundreds of years away</w:t>
      </w:r>
      <w:r w:rsidRPr="00E62DEF">
        <w:rPr>
          <w:rStyle w:val="StyleUnderline"/>
        </w:rPr>
        <w:t xml:space="preserve">. AI </w:t>
      </w:r>
      <w:r w:rsidRPr="00E62DEF">
        <w:rPr>
          <w:rStyle w:val="StyleUnderline"/>
          <w:highlight w:val="cyan"/>
        </w:rPr>
        <w:t>experts</w:t>
      </w:r>
      <w:r w:rsidRPr="00E62DEF">
        <w:rPr>
          <w:sz w:val="16"/>
        </w:rPr>
        <w:t xml:space="preserve"> also </w:t>
      </w:r>
      <w:r w:rsidRPr="00E62DEF">
        <w:rPr>
          <w:rStyle w:val="StyleUnderline"/>
          <w:highlight w:val="cyan"/>
        </w:rPr>
        <w:t>disagree about</w:t>
      </w:r>
      <w:r w:rsidRPr="00E62DEF">
        <w:rPr>
          <w:rStyle w:val="StyleUnderline"/>
        </w:rPr>
        <w:t xml:space="preserve"> </w:t>
      </w:r>
      <w:r w:rsidRPr="00E62DEF">
        <w:rPr>
          <w:rStyle w:val="Emphasis"/>
        </w:rPr>
        <w:t xml:space="preserve">the overall </w:t>
      </w:r>
      <w:r w:rsidRPr="00E62DEF">
        <w:rPr>
          <w:rStyle w:val="Emphasis"/>
          <w:highlight w:val="cyan"/>
        </w:rPr>
        <w:t>trajectory</w:t>
      </w:r>
      <w:r w:rsidRPr="00E62DEF">
        <w:rPr>
          <w:rStyle w:val="StyleUnderline"/>
        </w:rPr>
        <w:t xml:space="preserve"> of advances in AI.”</w:t>
      </w:r>
      <w:r w:rsidRPr="00E62DEF">
        <w:rPr>
          <w:sz w:val="16"/>
        </w:rPr>
        <w:t xml:space="preserve"> For Horowitz, one of the key questions is whether the engine of innovation comes from the private sector (because of AI’s utility as a general purpose technology) or the defense sector (because of AI’s utility for the military). I have some skin in this game, because I wrote something about technological change and international relations for the centennial anniversary of the journal International Relations that was just published. My interest is more in whether AI is a technology that gets standardized pretty quickly, or whether it requires massive fixed costs to develop properly. If it is the former, then industrial policies do not matter much, because the technology will diffuse rapidly. First-mover advantages might matter in terms of standard-setting but not much else. If it is the latter, however, then industrial policy could matter a great deal, with all sorts of unpleasant international implications. Another problem that AI exemplifies is the ways in which </w:t>
      </w:r>
      <w:r w:rsidRPr="00E62DEF">
        <w:rPr>
          <w:rStyle w:val="Emphasis"/>
        </w:rPr>
        <w:t xml:space="preserve">old </w:t>
      </w:r>
      <w:r w:rsidRPr="00E62DEF">
        <w:rPr>
          <w:rStyle w:val="Emphasis"/>
          <w:highlight w:val="cyan"/>
        </w:rPr>
        <w:t>metaphors</w:t>
      </w:r>
      <w:r w:rsidRPr="00E62DEF">
        <w:rPr>
          <w:rStyle w:val="StyleUnderline"/>
        </w:rPr>
        <w:t xml:space="preserve"> are </w:t>
      </w:r>
      <w:r w:rsidRPr="00E62DEF">
        <w:rPr>
          <w:rStyle w:val="StyleUnderline"/>
          <w:highlight w:val="cyan"/>
        </w:rPr>
        <w:t>applied</w:t>
      </w:r>
      <w:r w:rsidRPr="00E62DEF">
        <w:rPr>
          <w:sz w:val="16"/>
        </w:rPr>
        <w:t xml:space="preserve"> to news technologies — sometimes </w:t>
      </w:r>
      <w:r w:rsidRPr="00E62DEF">
        <w:rPr>
          <w:rStyle w:val="StyleUnderline"/>
          <w:highlight w:val="cyan"/>
        </w:rPr>
        <w:t>inaccurately</w:t>
      </w:r>
      <w:r w:rsidRPr="00E62DEF">
        <w:rPr>
          <w:sz w:val="16"/>
        </w:rPr>
        <w:t xml:space="preserve">. In the Bulletin of the Atomic Scientists, Heather Roff has an interesting essay on this very question, in which she notes, “It would help matters if artificial intelligence discussions were framed in an ‘AI +’ framework, because in many cases, </w:t>
      </w:r>
      <w:r w:rsidRPr="00E62DEF">
        <w:rPr>
          <w:rStyle w:val="StyleUnderline"/>
          <w:highlight w:val="cyan"/>
        </w:rPr>
        <w:t>AI is</w:t>
      </w:r>
      <w:r w:rsidRPr="00E62DEF">
        <w:rPr>
          <w:rStyle w:val="StyleUnderline"/>
        </w:rPr>
        <w:t xml:space="preserve"> </w:t>
      </w:r>
      <w:r w:rsidRPr="00E62DEF">
        <w:rPr>
          <w:rStyle w:val="Emphasis"/>
        </w:rPr>
        <w:t xml:space="preserve">merely </w:t>
      </w:r>
      <w:r w:rsidRPr="00E62DEF">
        <w:rPr>
          <w:rStyle w:val="Emphasis"/>
          <w:highlight w:val="cyan"/>
        </w:rPr>
        <w:t>a tool</w:t>
      </w:r>
      <w:r w:rsidRPr="00E62DEF">
        <w:rPr>
          <w:rStyle w:val="StyleUnderline"/>
        </w:rPr>
        <w:t xml:space="preserve"> included in a system involving other functions or capabilities. The news </w:t>
      </w:r>
      <w:r w:rsidRPr="00E62DEF">
        <w:rPr>
          <w:rStyle w:val="StyleUnderline"/>
          <w:highlight w:val="cyan"/>
        </w:rPr>
        <w:t>media should stop framing</w:t>
      </w:r>
      <w:r w:rsidRPr="00E62DEF">
        <w:rPr>
          <w:rStyle w:val="StyleUnderline"/>
        </w:rPr>
        <w:t xml:space="preserve"> </w:t>
      </w:r>
      <w:r w:rsidRPr="00E62DEF">
        <w:rPr>
          <w:rStyle w:val="Emphasis"/>
        </w:rPr>
        <w:t xml:space="preserve">the global artificial intelligence </w:t>
      </w:r>
      <w:r w:rsidRPr="00E62DEF">
        <w:rPr>
          <w:rStyle w:val="Emphasis"/>
          <w:highlight w:val="cyan"/>
        </w:rPr>
        <w:t>competition</w:t>
      </w:r>
      <w:r w:rsidRPr="00E62DEF">
        <w:rPr>
          <w:rStyle w:val="StyleUnderline"/>
          <w:highlight w:val="cyan"/>
        </w:rPr>
        <w:t xml:space="preserve"> as</w:t>
      </w:r>
      <w:r w:rsidRPr="00E62DEF">
        <w:rPr>
          <w:rStyle w:val="StyleUnderline"/>
        </w:rPr>
        <w:t xml:space="preserve"> an </w:t>
      </w:r>
      <w:r w:rsidRPr="00E62DEF">
        <w:rPr>
          <w:rStyle w:val="StyleUnderline"/>
          <w:highlight w:val="cyan"/>
        </w:rPr>
        <w:t xml:space="preserve">‘arms race.’ </w:t>
      </w:r>
      <w:r w:rsidRPr="00E62DEF">
        <w:rPr>
          <w:rStyle w:val="Emphasis"/>
          <w:highlight w:val="cyan"/>
        </w:rPr>
        <w:t>This misrepresents</w:t>
      </w:r>
      <w:r w:rsidRPr="00E62DEF">
        <w:rPr>
          <w:rStyle w:val="StyleUnderline"/>
        </w:rPr>
        <w:t xml:space="preserve"> the </w:t>
      </w:r>
      <w:r w:rsidRPr="00E62DEF">
        <w:rPr>
          <w:rStyle w:val="Emphasis"/>
          <w:highlight w:val="cyan"/>
        </w:rPr>
        <w:t>competition</w:t>
      </w:r>
      <w:r w:rsidRPr="00E62DEF">
        <w:rPr>
          <w:rStyle w:val="Emphasis"/>
        </w:rPr>
        <w:t xml:space="preserve"> going on among countries</w:t>
      </w:r>
      <w:r w:rsidRPr="00E62DEF">
        <w:rPr>
          <w:rStyle w:val="StyleUnderline"/>
        </w:rPr>
        <w:t>.”</w:t>
      </w:r>
      <w:r w:rsidRPr="00E62DEF">
        <w:t xml:space="preserve"> </w:t>
      </w:r>
      <w:r w:rsidRPr="00E62DEF">
        <w:rPr>
          <w:sz w:val="16"/>
        </w:rPr>
        <w:t xml:space="preserve">I am old enough to remember all the times that a new technology was declared to be the New New Thing. In the late 1980s, it was high-definition television. </w:t>
      </w:r>
      <w:r w:rsidRPr="00E62DEF">
        <w:rPr>
          <w:rStyle w:val="StyleUnderline"/>
        </w:rPr>
        <w:t>In the 2000s, it was nanotechnology or biotechnology</w:t>
      </w:r>
      <w:r w:rsidRPr="00E62DEF">
        <w:rPr>
          <w:sz w:val="16"/>
        </w:rPr>
        <w:t xml:space="preserve">. AI is the big thing now, unless it is 5G. None of this means that AI is not a significant technology. But it does mean that very often the </w:t>
      </w:r>
      <w:r w:rsidRPr="00E62DEF">
        <w:rPr>
          <w:rStyle w:val="StyleUnderline"/>
          <w:highlight w:val="cyan"/>
        </w:rPr>
        <w:t xml:space="preserve">people proclaiming that are </w:t>
      </w:r>
      <w:r w:rsidRPr="00E62DEF">
        <w:rPr>
          <w:rStyle w:val="Emphasis"/>
          <w:highlight w:val="cyan"/>
        </w:rPr>
        <w:t>selling you something</w:t>
      </w:r>
      <w:r w:rsidRPr="00E62DEF">
        <w:rPr>
          <w:sz w:val="16"/>
        </w:rPr>
        <w:t>.</w:t>
      </w:r>
    </w:p>
    <w:p w14:paraId="6388BB6D" w14:textId="77777777" w:rsidR="006225EC" w:rsidRPr="00E62DEF" w:rsidRDefault="006225EC" w:rsidP="006225EC">
      <w:pPr>
        <w:pStyle w:val="Heading4"/>
        <w:rPr>
          <w:rFonts w:cs="Calibri"/>
        </w:rPr>
      </w:pPr>
      <w:r w:rsidRPr="00E62DEF">
        <w:rPr>
          <w:rFonts w:cs="Calibri"/>
        </w:rPr>
        <w:t>No China wars.</w:t>
      </w:r>
    </w:p>
    <w:p w14:paraId="0F8B38E4" w14:textId="77777777" w:rsidR="006225EC" w:rsidRPr="00E62DEF" w:rsidRDefault="006225EC" w:rsidP="006225EC">
      <w:r w:rsidRPr="00E62DEF">
        <w:rPr>
          <w:rStyle w:val="Style13ptBold"/>
        </w:rPr>
        <w:t>Thompson 17</w:t>
      </w:r>
      <w:r w:rsidRPr="00E62DEF">
        <w:t xml:space="preserve"> – Timothy Heath, a senior international defense research analyst at the RAND Corporation. William R. Thompson, Political Science Professor at Indiana University. [U.S.-China Tensions Are Unlikely to Lead to War, https://www.rand.org/blog/2017/05/us-china-tensions-are-unlikely-to-lead-to-war.html]</w:t>
      </w:r>
    </w:p>
    <w:p w14:paraId="6B1232B4" w14:textId="77777777" w:rsidR="006225EC" w:rsidRPr="00E62DEF" w:rsidRDefault="006225EC" w:rsidP="006225EC">
      <w:pPr>
        <w:rPr>
          <w:sz w:val="16"/>
        </w:rPr>
      </w:pPr>
      <w:r w:rsidRPr="00E62DEF">
        <w:rPr>
          <w:sz w:val="16"/>
        </w:rPr>
        <w:t xml:space="preserve">Graham Allison's April 12 article, “How America and China Could Stumble to War,” explores how misperceptions and bureaucratic dysfunction could accelerate a militarized crisis involving the United States and China into an unwanted war. However, the article fails to persuade because it neglects the key political and geostrategic conditions that make war plausible in the first place. Without those conditions in place, the risk that a crisis could accidentally escalate into war becomes far lower. The U.S.-China relationship today may be trending towards greater tension, but the </w:t>
      </w:r>
      <w:r w:rsidRPr="00E62DEF">
        <w:rPr>
          <w:rStyle w:val="Emphasis"/>
        </w:rPr>
        <w:t xml:space="preserve">relative </w:t>
      </w:r>
      <w:r w:rsidRPr="00E62DEF">
        <w:rPr>
          <w:rStyle w:val="Emphasis"/>
          <w:highlight w:val="cyan"/>
        </w:rPr>
        <w:t>stability</w:t>
      </w:r>
      <w:r w:rsidRPr="00E62DEF">
        <w:rPr>
          <w:rStyle w:val="StyleUnderline"/>
          <w:highlight w:val="cyan"/>
        </w:rPr>
        <w:t xml:space="preserve"> and</w:t>
      </w:r>
      <w:r w:rsidRPr="00E62DEF">
        <w:rPr>
          <w:sz w:val="16"/>
        </w:rPr>
        <w:t xml:space="preserve"> overall </w:t>
      </w:r>
      <w:r w:rsidRPr="00E62DEF">
        <w:rPr>
          <w:rStyle w:val="Emphasis"/>
          <w:highlight w:val="cyan"/>
        </w:rPr>
        <w:t>low</w:t>
      </w:r>
      <w:r w:rsidRPr="00E62DEF">
        <w:rPr>
          <w:sz w:val="16"/>
        </w:rPr>
        <w:t xml:space="preserve"> level of </w:t>
      </w:r>
      <w:r w:rsidRPr="00E62DEF">
        <w:rPr>
          <w:rStyle w:val="Emphasis"/>
          <w:highlight w:val="cyan"/>
        </w:rPr>
        <w:t>hostility</w:t>
      </w:r>
      <w:r w:rsidRPr="00E62DEF">
        <w:rPr>
          <w:rStyle w:val="StyleUnderline"/>
          <w:highlight w:val="cyan"/>
        </w:rPr>
        <w:t xml:space="preserve"> make</w:t>
      </w:r>
      <w:r w:rsidRPr="00E62DEF">
        <w:rPr>
          <w:sz w:val="16"/>
        </w:rPr>
        <w:t xml:space="preserve"> the prospect of an </w:t>
      </w:r>
      <w:r w:rsidRPr="00E62DEF">
        <w:rPr>
          <w:rStyle w:val="Emphasis"/>
          <w:highlight w:val="cyan"/>
        </w:rPr>
        <w:t>accidental</w:t>
      </w:r>
      <w:r w:rsidRPr="00E62DEF">
        <w:rPr>
          <w:rStyle w:val="Emphasis"/>
        </w:rPr>
        <w:t xml:space="preserve"> escalation</w:t>
      </w:r>
      <w:r w:rsidRPr="00E62DEF">
        <w:rPr>
          <w:rStyle w:val="StyleUnderline"/>
        </w:rPr>
        <w:t xml:space="preserve"> to </w:t>
      </w:r>
      <w:r w:rsidRPr="00E62DEF">
        <w:rPr>
          <w:rStyle w:val="StyleUnderline"/>
          <w:highlight w:val="cyan"/>
        </w:rPr>
        <w:t>war</w:t>
      </w:r>
      <w:r w:rsidRPr="00E62DEF">
        <w:rPr>
          <w:rStyle w:val="StyleUnderline"/>
        </w:rPr>
        <w:t xml:space="preserve"> </w:t>
      </w:r>
      <w:r w:rsidRPr="00E62DEF">
        <w:rPr>
          <w:rStyle w:val="Emphasis"/>
        </w:rPr>
        <w:t xml:space="preserve">extremely </w:t>
      </w:r>
      <w:r w:rsidRPr="00E62DEF">
        <w:rPr>
          <w:rStyle w:val="Emphasis"/>
          <w:highlight w:val="cyan"/>
        </w:rPr>
        <w:t>unlikely</w:t>
      </w:r>
      <w:r w:rsidRPr="00E62DEF">
        <w:rPr>
          <w:sz w:val="16"/>
        </w:rPr>
        <w:t>.</w:t>
      </w:r>
    </w:p>
    <w:p w14:paraId="34302637" w14:textId="77777777" w:rsidR="006225EC" w:rsidRPr="00E62DEF" w:rsidRDefault="006225EC" w:rsidP="006225EC">
      <w:pPr>
        <w:rPr>
          <w:sz w:val="16"/>
        </w:rPr>
      </w:pPr>
      <w:r w:rsidRPr="00E62DEF">
        <w:rPr>
          <w:sz w:val="16"/>
        </w:rPr>
        <w:t>In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argument appears persuasive on its surface, in no small part because it evokes insights from some of Allison’s groundbreaking work on the organizational pathologies that made the Cuban Missile Crisis so dangerous.</w:t>
      </w:r>
    </w:p>
    <w:p w14:paraId="3636EB84" w14:textId="77777777" w:rsidR="006225EC" w:rsidRPr="00E62DEF" w:rsidRDefault="006225EC" w:rsidP="006225EC">
      <w:pPr>
        <w:rPr>
          <w:sz w:val="16"/>
        </w:rPr>
      </w:pPr>
      <w:r w:rsidRPr="00E62DEF">
        <w:rPr>
          <w:sz w:val="16"/>
        </w:rPr>
        <w:t>However, Allison ultimately fails to persuade because he fails to specify the political and strategic conditions that make war plausible in the first place. Allison’s analysis implies that the United States and China are in a situation analogous to that of the Soviet Union and the United States in the early 1960s. In the Cold War example, the two countries faced each other on a near-war footing and engaged in a bitter geostrategic and ideological struggle for supremacy. The two countries experienced a series of militarized crises and fought each other repeatedly through proxy wars. It was this broader context that made issues of misjudgment so dangerous in a crisis.</w:t>
      </w:r>
    </w:p>
    <w:p w14:paraId="73F5F121" w14:textId="77777777" w:rsidR="006225EC" w:rsidRPr="00E62DEF" w:rsidRDefault="006225EC" w:rsidP="006225EC">
      <w:pPr>
        <w:rPr>
          <w:rStyle w:val="StyleUnderline"/>
        </w:rPr>
      </w:pPr>
      <w:r w:rsidRPr="00E62DEF">
        <w:rPr>
          <w:sz w:val="16"/>
        </w:rPr>
        <w:t xml:space="preserve">By contrast, the U.S.-China relationship today operates at a much lower level of hostility and threat. China and the United States may be experiencing an increase in tensions, but the two countries remain far from the bitter, acrimonious rivalry that defined the U.S.-Soviet relationship in the early 1960s. </w:t>
      </w:r>
      <w:r w:rsidRPr="00E62DEF">
        <w:rPr>
          <w:rStyle w:val="Emphasis"/>
          <w:highlight w:val="cyan"/>
        </w:rPr>
        <w:t>Neither</w:t>
      </w:r>
      <w:r w:rsidRPr="00E62DEF">
        <w:rPr>
          <w:rStyle w:val="Emphasis"/>
        </w:rPr>
        <w:t xml:space="preserve"> Washington nor Beijing</w:t>
      </w:r>
      <w:r w:rsidRPr="00E62DEF">
        <w:rPr>
          <w:rStyle w:val="StyleUnderline"/>
        </w:rPr>
        <w:t xml:space="preserve"> </w:t>
      </w:r>
      <w:r w:rsidRPr="00E62DEF">
        <w:rPr>
          <w:rStyle w:val="StyleUnderline"/>
          <w:highlight w:val="cyan"/>
        </w:rPr>
        <w:t>regards the other as</w:t>
      </w:r>
      <w:r w:rsidRPr="00E62DEF">
        <w:rPr>
          <w:rStyle w:val="StyleUnderline"/>
        </w:rPr>
        <w:t xml:space="preserve"> </w:t>
      </w:r>
      <w:r w:rsidRPr="00E62DEF">
        <w:rPr>
          <w:rStyle w:val="Emphasis"/>
        </w:rPr>
        <w:t xml:space="preserve">its principal </w:t>
      </w:r>
      <w:r w:rsidRPr="00E62DEF">
        <w:rPr>
          <w:rStyle w:val="Emphasis"/>
          <w:highlight w:val="cyan"/>
        </w:rPr>
        <w:t>enemy</w:t>
      </w:r>
      <w:r w:rsidRPr="00E62DEF">
        <w:rPr>
          <w:sz w:val="16"/>
        </w:rPr>
        <w:t xml:space="preserve">. Today’s rivals may view each other warily as competitors and threats on some issues, but they also view each other as important trade partners and partners on some shared concerns, such as North Korea, as the recent summit between President Donald Trump and Chinese president Xi Jinping illustrated. The behavior of their respective militaries underscores the relatively restrained rivalry. The military competition between China and the United States may be growing, but it operates at a far lower level of intensity than the relentless arms racing that typified the U.S.-Soviet standoff. And unlike their Cold War counterparts, </w:t>
      </w:r>
      <w:r w:rsidRPr="00E62DEF">
        <w:rPr>
          <w:rStyle w:val="Emphasis"/>
        </w:rPr>
        <w:t xml:space="preserve">U.S. and Chinese </w:t>
      </w:r>
      <w:r w:rsidRPr="00E62DEF">
        <w:rPr>
          <w:rStyle w:val="Emphasis"/>
          <w:highlight w:val="cyan"/>
        </w:rPr>
        <w:t>militaries</w:t>
      </w:r>
      <w:r w:rsidRPr="00E62DEF">
        <w:rPr>
          <w:rStyle w:val="StyleUnderline"/>
          <w:highlight w:val="cyan"/>
        </w:rPr>
        <w:t xml:space="preserve"> are not </w:t>
      </w:r>
      <w:r w:rsidRPr="00E62DEF">
        <w:rPr>
          <w:rStyle w:val="Emphasis"/>
          <w:highlight w:val="cyan"/>
        </w:rPr>
        <w:t>postured</w:t>
      </w:r>
      <w:r w:rsidRPr="00E62DEF">
        <w:rPr>
          <w:rStyle w:val="StyleUnderline"/>
          <w:highlight w:val="cyan"/>
        </w:rPr>
        <w:t xml:space="preserve"> to </w:t>
      </w:r>
      <w:r w:rsidRPr="00E62DEF">
        <w:rPr>
          <w:rStyle w:val="Emphasis"/>
          <w:highlight w:val="cyan"/>
        </w:rPr>
        <w:t>fight</w:t>
      </w:r>
      <w:r w:rsidRPr="00E62DEF">
        <w:rPr>
          <w:rStyle w:val="Emphasis"/>
        </w:rPr>
        <w:t xml:space="preserve"> each other in major wars</w:t>
      </w:r>
      <w:r w:rsidRPr="00E62DEF">
        <w:rPr>
          <w:sz w:val="16"/>
        </w:rPr>
        <w:t xml:space="preserve">. Moreover, polls show that the people of the two countries regard each other with mixed views—a considerable contrast from the hostile sentiment expressed by the U.S. and Soviet publics for each other. </w:t>
      </w:r>
      <w:r w:rsidRPr="00E62DEF">
        <w:rPr>
          <w:rStyle w:val="StyleUnderline"/>
          <w:highlight w:val="cyan"/>
        </w:rPr>
        <w:t>Lacking</w:t>
      </w:r>
      <w:r w:rsidRPr="00E62DEF">
        <w:rPr>
          <w:rStyle w:val="StyleUnderline"/>
        </w:rPr>
        <w:t xml:space="preserve"> </w:t>
      </w:r>
      <w:r w:rsidRPr="00E62DEF">
        <w:rPr>
          <w:rStyle w:val="Emphasis"/>
        </w:rPr>
        <w:t>both preparations</w:t>
      </w:r>
      <w:r w:rsidRPr="00E62DEF">
        <w:rPr>
          <w:rStyle w:val="StyleUnderline"/>
        </w:rPr>
        <w:t xml:space="preserve"> for </w:t>
      </w:r>
      <w:r w:rsidRPr="00E62DEF">
        <w:rPr>
          <w:rStyle w:val="Emphasis"/>
        </w:rPr>
        <w:t>major war</w:t>
      </w:r>
      <w:r w:rsidRPr="00E62DEF">
        <w:rPr>
          <w:rStyle w:val="StyleUnderline"/>
        </w:rPr>
        <w:t xml:space="preserve"> and </w:t>
      </w:r>
      <w:r w:rsidRPr="00E62DEF">
        <w:rPr>
          <w:rStyle w:val="Emphasis"/>
        </w:rPr>
        <w:t xml:space="preserve">a </w:t>
      </w:r>
      <w:r w:rsidRPr="00E62DEF">
        <w:rPr>
          <w:rStyle w:val="Emphasis"/>
          <w:highlight w:val="cyan"/>
        </w:rPr>
        <w:t>constituency for conflict</w:t>
      </w:r>
      <w:r w:rsidRPr="00E62DEF">
        <w:rPr>
          <w:rStyle w:val="StyleUnderline"/>
          <w:highlight w:val="cyan"/>
        </w:rPr>
        <w:t>, leaders</w:t>
      </w:r>
      <w:r w:rsidRPr="00E62DEF">
        <w:rPr>
          <w:sz w:val="16"/>
        </w:rPr>
        <w:t xml:space="preserve"> and bureaucracies in both countries </w:t>
      </w:r>
      <w:r w:rsidRPr="00E62DEF">
        <w:rPr>
          <w:rStyle w:val="StyleUnderline"/>
          <w:highlight w:val="cyan"/>
        </w:rPr>
        <w:t xml:space="preserve">have </w:t>
      </w:r>
      <w:r w:rsidRPr="00E62DEF">
        <w:rPr>
          <w:rStyle w:val="Emphasis"/>
          <w:highlight w:val="cyan"/>
        </w:rPr>
        <w:t>less incentive</w:t>
      </w:r>
      <w:r w:rsidRPr="00E62DEF">
        <w:rPr>
          <w:rStyle w:val="StyleUnderline"/>
          <w:highlight w:val="cyan"/>
        </w:rPr>
        <w:t xml:space="preserve"> to </w:t>
      </w:r>
      <w:r w:rsidRPr="00E62DEF">
        <w:rPr>
          <w:rStyle w:val="Emphasis"/>
          <w:highlight w:val="cyan"/>
        </w:rPr>
        <w:t>misjudge crisis</w:t>
      </w:r>
      <w:r w:rsidRPr="00E62DEF">
        <w:rPr>
          <w:rStyle w:val="Emphasis"/>
        </w:rPr>
        <w:t xml:space="preserve"> situations</w:t>
      </w:r>
      <w:r w:rsidRPr="00E62DEF">
        <w:rPr>
          <w:rStyle w:val="StyleUnderline"/>
        </w:rPr>
        <w:t xml:space="preserve"> in favor of </w:t>
      </w:r>
      <w:r w:rsidRPr="00E62DEF">
        <w:rPr>
          <w:rStyle w:val="Emphasis"/>
        </w:rPr>
        <w:t>unwarranted escalation</w:t>
      </w:r>
      <w:r w:rsidRPr="00E62DEF">
        <w:rPr>
          <w:sz w:val="16"/>
        </w:rPr>
        <w:t>.</w:t>
      </w:r>
    </w:p>
    <w:p w14:paraId="3D307873" w14:textId="77777777" w:rsidR="006225EC" w:rsidRPr="00E62DEF" w:rsidRDefault="006225EC" w:rsidP="006225EC">
      <w:pPr>
        <w:rPr>
          <w:sz w:val="16"/>
        </w:rPr>
      </w:pPr>
      <w:r w:rsidRPr="00E62DEF">
        <w:rPr>
          <w:sz w:val="16"/>
        </w:rPr>
        <w:t xml:space="preserve">To the contrary, </w:t>
      </w:r>
      <w:r w:rsidRPr="00E62DEF">
        <w:rPr>
          <w:rStyle w:val="Emphasis"/>
        </w:rPr>
        <w:t xml:space="preserve">political </w:t>
      </w:r>
      <w:r w:rsidRPr="00E62DEF">
        <w:rPr>
          <w:rStyle w:val="Emphasis"/>
          <w:highlight w:val="cyan"/>
        </w:rPr>
        <w:t>leaders</w:t>
      </w:r>
      <w:r w:rsidRPr="00E62DEF">
        <w:rPr>
          <w:rStyle w:val="Emphasis"/>
        </w:rPr>
        <w:t xml:space="preserve"> and bureaucracies</w:t>
      </w:r>
      <w:r w:rsidRPr="00E62DEF">
        <w:rPr>
          <w:sz w:val="16"/>
        </w:rPr>
        <w:t xml:space="preserve"> currently </w:t>
      </w:r>
      <w:r w:rsidRPr="00E62DEF">
        <w:rPr>
          <w:rStyle w:val="StyleUnderline"/>
        </w:rPr>
        <w:t xml:space="preserve">face </w:t>
      </w:r>
      <w:r w:rsidRPr="00E62DEF">
        <w:rPr>
          <w:rStyle w:val="Emphasis"/>
        </w:rPr>
        <w:t>a strong incentive</w:t>
      </w:r>
      <w:r w:rsidRPr="00E62DEF">
        <w:rPr>
          <w:rStyle w:val="StyleUnderline"/>
        </w:rPr>
        <w:t xml:space="preserve"> to</w:t>
      </w:r>
      <w:r w:rsidRPr="00E62DEF">
        <w:rPr>
          <w:sz w:val="16"/>
        </w:rPr>
        <w:t xml:space="preserve"> find ways of </w:t>
      </w:r>
      <w:r w:rsidRPr="00E62DEF">
        <w:rPr>
          <w:rStyle w:val="Emphasis"/>
          <w:highlight w:val="cyan"/>
        </w:rPr>
        <w:t>defus</w:t>
      </w:r>
      <w:r w:rsidRPr="00E62DEF">
        <w:rPr>
          <w:sz w:val="16"/>
        </w:rPr>
        <w:t xml:space="preserve">ing crises in a manner that avoids </w:t>
      </w:r>
      <w:r w:rsidRPr="00E62DEF">
        <w:rPr>
          <w:rStyle w:val="StyleUnderline"/>
        </w:rPr>
        <w:t xml:space="preserve">unwanted </w:t>
      </w:r>
      <w:r w:rsidRPr="00E62DEF">
        <w:rPr>
          <w:rStyle w:val="StyleUnderline"/>
          <w:highlight w:val="cyan"/>
        </w:rPr>
        <w:t>escalation</w:t>
      </w:r>
      <w:r w:rsidRPr="00E62DEF">
        <w:rPr>
          <w:sz w:val="16"/>
        </w:rPr>
        <w:t>. This inclination manifested itself in the EP-3 airplane collision off Hainan Island in 2001, and in subsequent incidents involving U.S. and Chinese ships and aircraft, such as the harassment of the USNS Impeccable in 2009.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of developments that would most likely propel the U.S.-China relationship into a hostile, competitive one featuring an elevated risk of conflict.</w:t>
      </w:r>
    </w:p>
    <w:p w14:paraId="07899831" w14:textId="77777777" w:rsidR="006225EC" w:rsidRPr="00E62DEF" w:rsidRDefault="006225EC" w:rsidP="006225EC">
      <w:pPr>
        <w:rPr>
          <w:sz w:val="16"/>
        </w:rPr>
      </w:pPr>
      <w:r w:rsidRPr="00E62DEF">
        <w:rPr>
          <w:sz w:val="16"/>
        </w:rPr>
        <w:t xml:space="preserve">The most important driver, as Allison recognizes, would be a growing parity between China and the United States as economic, technological and geostrategic leaders of the international system. The United States and China feature an increasing parity in the size of their economies, but </w:t>
      </w:r>
      <w:r w:rsidRPr="00E62DEF">
        <w:rPr>
          <w:rStyle w:val="StyleUnderline"/>
          <w:highlight w:val="cyan"/>
        </w:rPr>
        <w:t>the U</w:t>
      </w:r>
      <w:r w:rsidRPr="00E62DEF">
        <w:rPr>
          <w:sz w:val="16"/>
        </w:rPr>
        <w:t xml:space="preserve">nited </w:t>
      </w:r>
      <w:r w:rsidRPr="00E62DEF">
        <w:rPr>
          <w:rStyle w:val="StyleUnderline"/>
          <w:highlight w:val="cyan"/>
        </w:rPr>
        <w:t>S</w:t>
      </w:r>
      <w:r w:rsidRPr="00E62DEF">
        <w:rPr>
          <w:sz w:val="16"/>
        </w:rPr>
        <w:t xml:space="preserve">tates </w:t>
      </w:r>
      <w:r w:rsidRPr="00E62DEF">
        <w:rPr>
          <w:rStyle w:val="StyleUnderline"/>
        </w:rPr>
        <w:t xml:space="preserve">retains </w:t>
      </w:r>
      <w:r w:rsidRPr="00E62DEF">
        <w:rPr>
          <w:rStyle w:val="Emphasis"/>
        </w:rPr>
        <w:t xml:space="preserve">a considerable </w:t>
      </w:r>
      <w:r w:rsidRPr="00E62DEF">
        <w:rPr>
          <w:rStyle w:val="Emphasis"/>
          <w:highlight w:val="cyan"/>
        </w:rPr>
        <w:t>lead</w:t>
      </w:r>
      <w:r w:rsidRPr="00E62DEF">
        <w:rPr>
          <w:rStyle w:val="StyleUnderline"/>
          <w:highlight w:val="cyan"/>
        </w:rPr>
        <w:t xml:space="preserve"> in</w:t>
      </w:r>
      <w:r w:rsidRPr="00E62DEF">
        <w:rPr>
          <w:rStyle w:val="StyleUnderline"/>
        </w:rPr>
        <w:t xml:space="preserve"> </w:t>
      </w:r>
      <w:r w:rsidRPr="00E62DEF">
        <w:rPr>
          <w:rStyle w:val="Emphasis"/>
        </w:rPr>
        <w:t xml:space="preserve">virtually </w:t>
      </w:r>
      <w:r w:rsidRPr="00E62DEF">
        <w:rPr>
          <w:rStyle w:val="Emphasis"/>
          <w:highlight w:val="cyan"/>
        </w:rPr>
        <w:t>every</w:t>
      </w:r>
      <w:r w:rsidRPr="00E62DEF">
        <w:rPr>
          <w:sz w:val="16"/>
        </w:rPr>
        <w:t xml:space="preserve"> other </w:t>
      </w:r>
      <w:r w:rsidRPr="00E62DEF">
        <w:rPr>
          <w:rStyle w:val="Emphasis"/>
          <w:highlight w:val="cyan"/>
        </w:rPr>
        <w:t>dimension of</w:t>
      </w:r>
      <w:r w:rsidRPr="00E62DEF">
        <w:rPr>
          <w:rStyle w:val="Emphasis"/>
        </w:rPr>
        <w:t xml:space="preserve"> national </w:t>
      </w:r>
      <w:r w:rsidRPr="00E62DEF">
        <w:rPr>
          <w:rStyle w:val="Emphasis"/>
          <w:highlight w:val="cyan"/>
        </w:rPr>
        <w:t>power</w:t>
      </w:r>
      <w:r w:rsidRPr="00E62DEF">
        <w:rPr>
          <w:sz w:val="16"/>
        </w:rPr>
        <w:t>. The current U.S.-China rivalry is a regional one centered on the Asia-Pacific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w:t>
      </w:r>
    </w:p>
    <w:p w14:paraId="44A03D0F" w14:textId="77777777" w:rsidR="006225EC" w:rsidRPr="00E62DEF" w:rsidRDefault="006225EC" w:rsidP="006225EC">
      <w:pPr>
        <w:rPr>
          <w:sz w:val="16"/>
        </w:rPr>
      </w:pPr>
      <w:r w:rsidRPr="00E62DEF">
        <w:rPr>
          <w:sz w:val="16"/>
        </w:rPr>
        <w:t xml:space="preserve">Yet even if the relationship evolved towards a more hostile form of rivalry, unique features of the contemporary world suggest lessons drawn from the past may have limited applicability. </w:t>
      </w:r>
      <w:r w:rsidRPr="00E62DEF">
        <w:rPr>
          <w:rStyle w:val="Emphasis"/>
          <w:highlight w:val="cyan"/>
        </w:rPr>
        <w:t>Economic interdependence</w:t>
      </w:r>
      <w:r w:rsidRPr="00E62DEF">
        <w:rPr>
          <w:sz w:val="16"/>
        </w:rPr>
        <w:t xml:space="preserve"> in the twenty-first century is much different and far more complex than in it was in the past. So is the lethality of weaponry available to the major powers. In the sixteenth century, armies fought with pikes, swords and primitive guns. In the twenty-first century, it is </w:t>
      </w:r>
      <w:r w:rsidRPr="00E62DEF">
        <w:rPr>
          <w:rStyle w:val="Emphasis"/>
          <w:highlight w:val="cyan"/>
        </w:rPr>
        <w:t>possible</w:t>
      </w:r>
      <w:r w:rsidRPr="00E62DEF">
        <w:rPr>
          <w:sz w:val="16"/>
        </w:rPr>
        <w:t xml:space="preserve"> to eliminate all life on the planet in a full-bore </w:t>
      </w:r>
      <w:r w:rsidRPr="00E62DEF">
        <w:rPr>
          <w:rStyle w:val="Emphasis"/>
          <w:highlight w:val="cyan"/>
        </w:rPr>
        <w:t>nuc</w:t>
      </w:r>
      <w:r w:rsidRPr="00E62DEF">
        <w:rPr>
          <w:rStyle w:val="Emphasis"/>
        </w:rPr>
        <w:t>lear exchange</w:t>
      </w:r>
      <w:r w:rsidRPr="00E62DEF">
        <w:rPr>
          <w:sz w:val="16"/>
        </w:rPr>
        <w:t xml:space="preserve">. These features likely </w:t>
      </w:r>
      <w:r w:rsidRPr="00E62DEF">
        <w:rPr>
          <w:rStyle w:val="StyleUnderline"/>
          <w:highlight w:val="cyan"/>
        </w:rPr>
        <w:t>affect</w:t>
      </w:r>
      <w:r w:rsidRPr="00E62DEF">
        <w:rPr>
          <w:rStyle w:val="StyleUnderline"/>
        </w:rPr>
        <w:t xml:space="preserve"> the </w:t>
      </w:r>
      <w:r w:rsidRPr="00E62DEF">
        <w:rPr>
          <w:rStyle w:val="StyleUnderline"/>
          <w:highlight w:val="cyan"/>
        </w:rPr>
        <w:t>willingness</w:t>
      </w:r>
      <w:r w:rsidRPr="00E62DEF">
        <w:rPr>
          <w:rStyle w:val="StyleUnderline"/>
        </w:rPr>
        <w:t xml:space="preserve"> of leaders </w:t>
      </w:r>
      <w:r w:rsidRPr="00E62DEF">
        <w:rPr>
          <w:rStyle w:val="StyleUnderline"/>
          <w:highlight w:val="cyan"/>
        </w:rPr>
        <w:t>to escalate</w:t>
      </w:r>
      <w:r w:rsidRPr="00E62DEF">
        <w:rPr>
          <w:rStyle w:val="StyleUnderline"/>
        </w:rPr>
        <w:t xml:space="preserve"> in a crisis</w:t>
      </w:r>
      <w:r w:rsidRPr="00E62DEF">
        <w:rPr>
          <w:sz w:val="16"/>
        </w:rPr>
        <w:t xml:space="preserve"> in a manner far differently than in past rivalries.</w:t>
      </w:r>
    </w:p>
    <w:p w14:paraId="52533733" w14:textId="77777777" w:rsidR="006225EC" w:rsidRPr="00E62DEF" w:rsidRDefault="006225EC" w:rsidP="006225EC">
      <w:pPr>
        <w:rPr>
          <w:sz w:val="16"/>
        </w:rPr>
      </w:pPr>
      <w:r w:rsidRPr="00E62DEF">
        <w:rPr>
          <w:sz w:val="16"/>
        </w:rPr>
        <w:t xml:space="preserve">More broadly, Allison’s analysis about the “Thucydides Trap” may be criticized for exaggerating the risks of war. In his claims to identify a high propensity for war between “rising” and “ruling” countries, he fails to clarify those terms, and does not distinguish the more dangerous from the less volatile types of rivalries. </w:t>
      </w:r>
      <w:r w:rsidRPr="00E62DEF">
        <w:rPr>
          <w:rStyle w:val="StyleUnderline"/>
        </w:rPr>
        <w:t xml:space="preserve">Contests for supremacy over </w:t>
      </w:r>
      <w:r w:rsidRPr="00E62DEF">
        <w:rPr>
          <w:rStyle w:val="Emphasis"/>
        </w:rPr>
        <w:t>land regions</w:t>
      </w:r>
      <w:r w:rsidRPr="00E62DEF">
        <w:rPr>
          <w:sz w:val="16"/>
        </w:rPr>
        <w:t xml:space="preserve">, for example, </w:t>
      </w:r>
      <w:r w:rsidRPr="00E62DEF">
        <w:rPr>
          <w:rStyle w:val="StyleUnderline"/>
        </w:rPr>
        <w:t xml:space="preserve">have </w:t>
      </w:r>
      <w:r w:rsidRPr="00E62DEF">
        <w:rPr>
          <w:rStyle w:val="Emphasis"/>
        </w:rPr>
        <w:t>historically proven</w:t>
      </w:r>
      <w:r w:rsidRPr="00E62DEF">
        <w:rPr>
          <w:sz w:val="16"/>
        </w:rPr>
        <w:t xml:space="preserve"> the most </w:t>
      </w:r>
      <w:r w:rsidRPr="00E62DEF">
        <w:rPr>
          <w:rStyle w:val="Emphasis"/>
        </w:rPr>
        <w:t>conflict-prone</w:t>
      </w:r>
      <w:r w:rsidRPr="00E62DEF">
        <w:rPr>
          <w:rStyle w:val="StyleUnderline"/>
        </w:rPr>
        <w:t xml:space="preserve">, while </w:t>
      </w:r>
      <w:r w:rsidRPr="00E62DEF">
        <w:rPr>
          <w:rStyle w:val="StyleUnderline"/>
          <w:highlight w:val="cyan"/>
        </w:rPr>
        <w:t>competition for</w:t>
      </w:r>
      <w:r w:rsidRPr="00E62DEF">
        <w:rPr>
          <w:rStyle w:val="StyleUnderline"/>
        </w:rPr>
        <w:t xml:space="preserve"> </w:t>
      </w:r>
      <w:r w:rsidRPr="00E62DEF">
        <w:rPr>
          <w:rStyle w:val="Emphasis"/>
        </w:rPr>
        <w:t xml:space="preserve">supremacy over </w:t>
      </w:r>
      <w:r w:rsidRPr="00E62DEF">
        <w:rPr>
          <w:rStyle w:val="Emphasis"/>
          <w:highlight w:val="cyan"/>
        </w:rPr>
        <w:t>maritime</w:t>
      </w:r>
      <w:r w:rsidRPr="00E62DEF">
        <w:rPr>
          <w:rStyle w:val="Emphasis"/>
        </w:rPr>
        <w:t xml:space="preserve"> regions</w:t>
      </w:r>
      <w:r w:rsidRPr="00E62DEF">
        <w:rPr>
          <w:rStyle w:val="StyleUnderline"/>
        </w:rPr>
        <w:t xml:space="preserve"> </w:t>
      </w:r>
      <w:r w:rsidRPr="00E62DEF">
        <w:rPr>
          <w:rStyle w:val="StyleUnderline"/>
          <w:highlight w:val="cyan"/>
        </w:rPr>
        <w:t>has</w:t>
      </w:r>
      <w:r w:rsidRPr="00E62DEF">
        <w:rPr>
          <w:sz w:val="16"/>
        </w:rPr>
        <w:t xml:space="preserve">, by contrast, </w:t>
      </w:r>
      <w:r w:rsidRPr="00E62DEF">
        <w:rPr>
          <w:rStyle w:val="StyleUnderline"/>
          <w:highlight w:val="cyan"/>
        </w:rPr>
        <w:t xml:space="preserve">tended to be </w:t>
      </w:r>
      <w:r w:rsidRPr="00E62DEF">
        <w:rPr>
          <w:rStyle w:val="Emphasis"/>
          <w:highlight w:val="cyan"/>
        </w:rPr>
        <w:t>less lethal</w:t>
      </w:r>
      <w:r w:rsidRPr="00E62DEF">
        <w:rPr>
          <w:sz w:val="16"/>
        </w:rPr>
        <w:t xml:space="preserve">. Rivalries also wax and wane over time, with varying levels of risks of war. A more careful review of rivalries and their variety, duration and patterns of interaction suggests that although most wars involve rivalries, many </w:t>
      </w:r>
      <w:r w:rsidRPr="00E62DEF">
        <w:rPr>
          <w:rStyle w:val="StyleUnderline"/>
        </w:rPr>
        <w:t>rivals avoid</w:t>
      </w:r>
      <w:r w:rsidRPr="00E62DEF">
        <w:rPr>
          <w:sz w:val="16"/>
        </w:rPr>
        <w:t xml:space="preserve"> going to </w:t>
      </w:r>
      <w:r w:rsidRPr="00E62DEF">
        <w:rPr>
          <w:rStyle w:val="Emphasis"/>
        </w:rPr>
        <w:t>war</w:t>
      </w:r>
      <w:r w:rsidRPr="00E62DEF">
        <w:rPr>
          <w:sz w:val="16"/>
        </w:rPr>
        <w:t>.</w:t>
      </w:r>
    </w:p>
    <w:p w14:paraId="5D7975B2" w14:textId="77777777" w:rsidR="006225EC" w:rsidRPr="003F2613" w:rsidRDefault="006225EC" w:rsidP="006225EC"/>
    <w:p w14:paraId="17A50329" w14:textId="77777777" w:rsidR="006225EC" w:rsidRDefault="006225EC" w:rsidP="006225EC">
      <w:pPr>
        <w:pStyle w:val="Heading2"/>
      </w:pPr>
      <w:r>
        <w:t>Adv 2</w:t>
      </w:r>
    </w:p>
    <w:p w14:paraId="3076F90A" w14:textId="77777777" w:rsidR="006225EC" w:rsidRPr="00EA4348" w:rsidRDefault="006225EC" w:rsidP="006225EC">
      <w:pPr>
        <w:pStyle w:val="Heading3"/>
      </w:pPr>
      <w:r>
        <w:t xml:space="preserve">AT: Protectionism </w:t>
      </w:r>
    </w:p>
    <w:p w14:paraId="5F3CB080" w14:textId="77777777" w:rsidR="006225EC" w:rsidRPr="00580AC5" w:rsidRDefault="006225EC" w:rsidP="006225EC">
      <w:pPr>
        <w:pStyle w:val="Heading4"/>
      </w:pPr>
      <w:r>
        <w:t xml:space="preserve">Zero empirical basis for </w:t>
      </w:r>
      <w:r>
        <w:rPr>
          <w:u w:val="single"/>
        </w:rPr>
        <w:t>protectionism</w:t>
      </w:r>
      <w:r>
        <w:t xml:space="preserve"> – only our study is </w:t>
      </w:r>
      <w:r>
        <w:rPr>
          <w:u w:val="single"/>
        </w:rPr>
        <w:t>complete</w:t>
      </w:r>
      <w:r>
        <w:t xml:space="preserve"> </w:t>
      </w:r>
    </w:p>
    <w:p w14:paraId="364BFD5C" w14:textId="77777777" w:rsidR="006225EC" w:rsidRDefault="006225EC" w:rsidP="006225EC">
      <w:r w:rsidRPr="0008067F">
        <w:rPr>
          <w:rStyle w:val="Style13ptBold"/>
        </w:rPr>
        <w:t>Bradford</w:t>
      </w:r>
      <w:r w:rsidRPr="0008067F">
        <w:t xml:space="preserve"> et al </w:t>
      </w:r>
      <w:r w:rsidRPr="0008067F">
        <w:rPr>
          <w:rStyle w:val="Style13ptBold"/>
        </w:rPr>
        <w:t>17</w:t>
      </w:r>
      <w:r w:rsidRPr="0008067F">
        <w:t xml:space="preserve"> [Anu H. Bradford is a Finnish-American author, law professor, and expert in international trade law. In 2014, she was named the Henry L. Moses Distinguished Professor of Law and International Organization at the Columbia Law School. She is the author of The Brussels Effect: How the European Union Rules the World. "Is EU Merger Control Used for Protectionism? An Empirical Analysis."</w:t>
      </w:r>
      <w:r>
        <w:t xml:space="preserve"> </w:t>
      </w:r>
      <w:r w:rsidRPr="00580AC5">
        <w:t>https://scholarship.law.columbia.edu/cgi/viewcontent.cgi?article=3094&amp;context=faculty_scholarship</w:t>
      </w:r>
      <w:r>
        <w:t>]</w:t>
      </w:r>
    </w:p>
    <w:p w14:paraId="1C438A9D" w14:textId="77777777" w:rsidR="006225EC" w:rsidRPr="00580AC5" w:rsidRDefault="006225EC" w:rsidP="006225EC">
      <w:pPr>
        <w:rPr>
          <w:sz w:val="16"/>
        </w:rPr>
      </w:pPr>
      <w:r w:rsidRPr="00C319DF">
        <w:rPr>
          <w:rStyle w:val="Emphasis"/>
          <w:highlight w:val="cyan"/>
        </w:rPr>
        <w:t>Previous work</w:t>
      </w:r>
      <w:r w:rsidRPr="00C319DF">
        <w:rPr>
          <w:sz w:val="16"/>
          <w:highlight w:val="cyan"/>
        </w:rPr>
        <w:t xml:space="preserve"> </w:t>
      </w:r>
      <w:r w:rsidRPr="00C319DF">
        <w:rPr>
          <w:rStyle w:val="StyleUnderline"/>
          <w:highlight w:val="cyan"/>
        </w:rPr>
        <w:t>on</w:t>
      </w:r>
      <w:r w:rsidRPr="00580AC5">
        <w:rPr>
          <w:sz w:val="16"/>
        </w:rPr>
        <w:t xml:space="preserve"> the determinants of Commission </w:t>
      </w:r>
      <w:r w:rsidRPr="00580AC5">
        <w:rPr>
          <w:rStyle w:val="StyleUnderline"/>
        </w:rPr>
        <w:t xml:space="preserve">antitrust </w:t>
      </w:r>
      <w:r w:rsidRPr="00C319DF">
        <w:rPr>
          <w:rStyle w:val="StyleUnderline"/>
          <w:highlight w:val="cyan"/>
        </w:rPr>
        <w:t>enforcement</w:t>
      </w:r>
      <w:r w:rsidRPr="00580AC5">
        <w:rPr>
          <w:rStyle w:val="StyleUnderline"/>
        </w:rPr>
        <w:t xml:space="preserve"> has </w:t>
      </w:r>
      <w:r w:rsidRPr="00C319DF">
        <w:rPr>
          <w:rStyle w:val="StyleUnderline"/>
          <w:highlight w:val="cyan"/>
        </w:rPr>
        <w:t>produced</w:t>
      </w:r>
      <w:r w:rsidRPr="00580AC5">
        <w:rPr>
          <w:rStyle w:val="StyleUnderline"/>
        </w:rPr>
        <w:t xml:space="preserve"> decidedly </w:t>
      </w:r>
      <w:r w:rsidRPr="00C319DF">
        <w:rPr>
          <w:rStyle w:val="StyleUnderline"/>
          <w:highlight w:val="cyan"/>
        </w:rPr>
        <w:t>mixed results</w:t>
      </w:r>
      <w:r w:rsidRPr="00580AC5">
        <w:rPr>
          <w:sz w:val="16"/>
        </w:rPr>
        <w:t>. Bergman et al. (2005</w:t>
      </w:r>
      <w:r w:rsidRPr="00580AC5">
        <w:rPr>
          <w:rStyle w:val="StyleUnderline"/>
        </w:rPr>
        <w:t xml:space="preserve">), relying on a sample of </w:t>
      </w:r>
      <w:r w:rsidRPr="00580AC5">
        <w:rPr>
          <w:rStyle w:val="Emphasis"/>
        </w:rPr>
        <w:t>96 mergers</w:t>
      </w:r>
      <w:r w:rsidRPr="00580AC5">
        <w:rPr>
          <w:sz w:val="16"/>
        </w:rPr>
        <w:t xml:space="preserve"> notified to the Commission between 1990 and 2002, </w:t>
      </w:r>
      <w:r w:rsidRPr="00580AC5">
        <w:rPr>
          <w:rStyle w:val="StyleUnderline"/>
        </w:rPr>
        <w:t xml:space="preserve">find that </w:t>
      </w:r>
      <w:r w:rsidRPr="00C319DF">
        <w:rPr>
          <w:rStyle w:val="StyleUnderline"/>
          <w:highlight w:val="cyan"/>
        </w:rPr>
        <w:t>political variables</w:t>
      </w:r>
      <w:r w:rsidRPr="00580AC5">
        <w:rPr>
          <w:sz w:val="16"/>
        </w:rPr>
        <w:t>—such as the nationality of the merging firms—</w:t>
      </w:r>
      <w:r w:rsidRPr="00C319DF">
        <w:rPr>
          <w:rStyle w:val="StyleUnderline"/>
          <w:highlight w:val="cyan"/>
        </w:rPr>
        <w:t>have</w:t>
      </w:r>
      <w:r w:rsidRPr="00C319DF">
        <w:rPr>
          <w:sz w:val="16"/>
          <w:highlight w:val="cyan"/>
        </w:rPr>
        <w:t xml:space="preserve"> </w:t>
      </w:r>
      <w:r w:rsidRPr="00C319DF">
        <w:rPr>
          <w:rStyle w:val="Emphasis"/>
          <w:highlight w:val="cyan"/>
        </w:rPr>
        <w:t>no significant effect</w:t>
      </w:r>
      <w:r w:rsidRPr="00580AC5">
        <w:rPr>
          <w:sz w:val="16"/>
        </w:rPr>
        <w:t xml:space="preserve"> </w:t>
      </w:r>
      <w:r w:rsidRPr="00580AC5">
        <w:rPr>
          <w:rStyle w:val="StyleUnderline"/>
        </w:rPr>
        <w:t>on the probability of an adverse ruling</w:t>
      </w:r>
      <w:r w:rsidRPr="00580AC5">
        <w:rPr>
          <w:sz w:val="16"/>
        </w:rPr>
        <w:t xml:space="preserve">. Similarly, </w:t>
      </w:r>
      <w:r w:rsidRPr="00580AC5">
        <w:rPr>
          <w:rStyle w:val="StyleUnderline"/>
        </w:rPr>
        <w:t>Lindsay</w:t>
      </w:r>
      <w:r w:rsidRPr="00580AC5">
        <w:rPr>
          <w:sz w:val="16"/>
        </w:rPr>
        <w:t xml:space="preserve"> et al. (2003), </w:t>
      </w:r>
      <w:r w:rsidRPr="00C319DF">
        <w:rPr>
          <w:rStyle w:val="StyleUnderline"/>
          <w:highlight w:val="cyan"/>
        </w:rPr>
        <w:t>examining</w:t>
      </w:r>
      <w:r w:rsidRPr="00C319DF">
        <w:rPr>
          <w:sz w:val="16"/>
          <w:highlight w:val="cyan"/>
        </w:rPr>
        <w:t xml:space="preserve"> </w:t>
      </w:r>
      <w:r w:rsidRPr="00C319DF">
        <w:rPr>
          <w:rStyle w:val="Emphasis"/>
          <w:highlight w:val="cyan"/>
        </w:rPr>
        <w:t>245</w:t>
      </w:r>
      <w:r w:rsidRPr="00580AC5">
        <w:rPr>
          <w:rStyle w:val="Emphasis"/>
        </w:rPr>
        <w:t xml:space="preserve"> Commission merger </w:t>
      </w:r>
      <w:r w:rsidRPr="00C319DF">
        <w:rPr>
          <w:rStyle w:val="Emphasis"/>
          <w:highlight w:val="cyan"/>
        </w:rPr>
        <w:t>decisions</w:t>
      </w:r>
      <w:r w:rsidRPr="00580AC5">
        <w:rPr>
          <w:sz w:val="16"/>
        </w:rPr>
        <w:t xml:space="preserve"> between 2000 and 2002, </w:t>
      </w:r>
      <w:r w:rsidRPr="00C319DF">
        <w:rPr>
          <w:rStyle w:val="StyleUnderline"/>
          <w:highlight w:val="cyan"/>
        </w:rPr>
        <w:t>do not find the nationality</w:t>
      </w:r>
      <w:r w:rsidRPr="00580AC5">
        <w:rPr>
          <w:rStyle w:val="StyleUnderline"/>
        </w:rPr>
        <w:t xml:space="preserve"> of the bidder </w:t>
      </w:r>
      <w:r w:rsidRPr="00C319DF">
        <w:rPr>
          <w:rStyle w:val="StyleUnderline"/>
          <w:highlight w:val="cyan"/>
        </w:rPr>
        <w:t>to be a statistically meaningful predictor</w:t>
      </w:r>
      <w:r w:rsidRPr="00580AC5">
        <w:rPr>
          <w:rStyle w:val="StyleUnderline"/>
        </w:rPr>
        <w:t xml:space="preserve"> of Commission action</w:t>
      </w:r>
      <w:r w:rsidRPr="00580AC5">
        <w:rPr>
          <w:sz w:val="16"/>
        </w:rPr>
        <w:t>.</w:t>
      </w:r>
    </w:p>
    <w:p w14:paraId="66297ADB" w14:textId="77777777" w:rsidR="006225EC" w:rsidRPr="00580AC5" w:rsidRDefault="006225EC" w:rsidP="006225EC">
      <w:pPr>
        <w:rPr>
          <w:sz w:val="16"/>
        </w:rPr>
      </w:pPr>
      <w:r w:rsidRPr="00580AC5">
        <w:rPr>
          <w:sz w:val="16"/>
        </w:rPr>
        <w:t xml:space="preserve">By contrast, </w:t>
      </w:r>
      <w:r w:rsidRPr="00C319DF">
        <w:rPr>
          <w:rStyle w:val="Emphasis"/>
          <w:highlight w:val="cyan"/>
        </w:rPr>
        <w:t>Aktas</w:t>
      </w:r>
      <w:r w:rsidRPr="00580AC5">
        <w:rPr>
          <w:sz w:val="16"/>
        </w:rPr>
        <w:t xml:space="preserve"> et al. (2004, 2007, 2012) have </w:t>
      </w:r>
      <w:r w:rsidRPr="00580AC5">
        <w:rPr>
          <w:rStyle w:val="StyleUnderline"/>
        </w:rPr>
        <w:t xml:space="preserve">published a series of papers seeking to establish whether Commission merger review reflects a </w:t>
      </w:r>
      <w:r w:rsidRPr="00580AC5">
        <w:rPr>
          <w:rStyle w:val="Emphasis"/>
        </w:rPr>
        <w:t>pro-EU bias</w:t>
      </w:r>
      <w:r w:rsidRPr="00580AC5">
        <w:rPr>
          <w:sz w:val="16"/>
        </w:rPr>
        <w:t xml:space="preserve">. </w:t>
      </w:r>
      <w:r w:rsidRPr="00580AC5">
        <w:rPr>
          <w:rStyle w:val="StyleUnderline"/>
        </w:rPr>
        <w:t>In their initial 2004 study,</w:t>
      </w:r>
      <w:r w:rsidRPr="00580AC5">
        <w:rPr>
          <w:sz w:val="16"/>
        </w:rPr>
        <w:t xml:space="preserve"> the authors found that investors anticipate higher costs to merging parties when the Commission intervenes in a case involving a non-EU bidder. In a 2007 follow-up piece, the authors examined a sample of 290 Commission merger decisions between 1990 and 2000, finding that the Commission is more likely to oppose a merger when the bidder is a foreign national and when the merger adversely affects European competitors.11 But in 2012, </w:t>
      </w:r>
      <w:r w:rsidRPr="00580AC5">
        <w:rPr>
          <w:rStyle w:val="StyleUnderline"/>
        </w:rPr>
        <w:t>Aktas</w:t>
      </w:r>
      <w:r w:rsidRPr="00580AC5">
        <w:rPr>
          <w:sz w:val="16"/>
        </w:rPr>
        <w:t xml:space="preserve"> et al </w:t>
      </w:r>
      <w:r w:rsidRPr="00C319DF">
        <w:rPr>
          <w:rStyle w:val="Emphasis"/>
          <w:highlight w:val="cyan"/>
        </w:rPr>
        <w:t>reevaluated</w:t>
      </w:r>
      <w:r w:rsidRPr="00580AC5">
        <w:rPr>
          <w:sz w:val="16"/>
        </w:rPr>
        <w:t xml:space="preserve"> that finding, </w:t>
      </w:r>
      <w:r w:rsidRPr="00C319DF">
        <w:rPr>
          <w:rStyle w:val="StyleUnderline"/>
          <w:highlight w:val="cyan"/>
        </w:rPr>
        <w:t>concluding</w:t>
      </w:r>
      <w:r w:rsidRPr="00580AC5">
        <w:rPr>
          <w:rStyle w:val="StyleUnderline"/>
        </w:rPr>
        <w:t xml:space="preserve"> on the basis of an updated sample that the bidder’s </w:t>
      </w:r>
      <w:r w:rsidRPr="00C319DF">
        <w:rPr>
          <w:rStyle w:val="StyleUnderline"/>
          <w:highlight w:val="cyan"/>
        </w:rPr>
        <w:t xml:space="preserve">status as a foreign national is not a </w:t>
      </w:r>
      <w:r w:rsidRPr="00C319DF">
        <w:rPr>
          <w:rStyle w:val="Emphasis"/>
          <w:highlight w:val="cyan"/>
        </w:rPr>
        <w:t>meaningful predictor</w:t>
      </w:r>
      <w:r w:rsidRPr="00C319DF">
        <w:rPr>
          <w:sz w:val="16"/>
          <w:highlight w:val="cyan"/>
        </w:rPr>
        <w:t xml:space="preserve"> </w:t>
      </w:r>
      <w:r w:rsidRPr="00C319DF">
        <w:rPr>
          <w:rStyle w:val="StyleUnderline"/>
          <w:highlight w:val="cyan"/>
        </w:rPr>
        <w:t>of outcomes</w:t>
      </w:r>
      <w:r w:rsidRPr="00580AC5">
        <w:rPr>
          <w:rStyle w:val="StyleUnderline"/>
        </w:rPr>
        <w:t xml:space="preserve"> in the Commission merger-review process</w:t>
      </w:r>
      <w:r w:rsidRPr="00580AC5">
        <w:rPr>
          <w:sz w:val="16"/>
        </w:rPr>
        <w:t>.</w:t>
      </w:r>
    </w:p>
    <w:p w14:paraId="605B0AE2" w14:textId="77777777" w:rsidR="006225EC" w:rsidRPr="00580AC5" w:rsidRDefault="006225EC" w:rsidP="006225EC">
      <w:pPr>
        <w:rPr>
          <w:sz w:val="16"/>
        </w:rPr>
      </w:pPr>
      <w:r w:rsidRPr="00580AC5">
        <w:rPr>
          <w:sz w:val="16"/>
        </w:rPr>
        <w:t xml:space="preserve">By contrast, Ozden (2005) studies the 209 largest mergers between 1995 and 1999 involving at least one US firm. That study finds that more extensive merger review is more likely if, among other things, the target is European or all U.S. firms in the industry have high market share. Ozden concludes that the higher likelihood of merger review in cases involving a European target reveals a political and economic tendency to protect European firms. 12 </w:t>
      </w:r>
    </w:p>
    <w:p w14:paraId="1FBD6C73" w14:textId="77777777" w:rsidR="006225EC" w:rsidRDefault="006225EC" w:rsidP="006225EC">
      <w:pPr>
        <w:rPr>
          <w:sz w:val="16"/>
        </w:rPr>
      </w:pPr>
      <w:r w:rsidRPr="00C319DF">
        <w:rPr>
          <w:rStyle w:val="Emphasis"/>
          <w:highlight w:val="cyan"/>
        </w:rPr>
        <w:t>None o</w:t>
      </w:r>
      <w:r w:rsidRPr="00580AC5">
        <w:rPr>
          <w:rStyle w:val="Emphasis"/>
        </w:rPr>
        <w:t xml:space="preserve">f this </w:t>
      </w:r>
      <w:r w:rsidRPr="00C319DF">
        <w:rPr>
          <w:rStyle w:val="Emphasis"/>
          <w:highlight w:val="cyan"/>
        </w:rPr>
        <w:t>prior work</w:t>
      </w:r>
      <w:r w:rsidRPr="00C319DF">
        <w:rPr>
          <w:sz w:val="16"/>
          <w:highlight w:val="cyan"/>
        </w:rPr>
        <w:t>,</w:t>
      </w:r>
      <w:r w:rsidRPr="00580AC5">
        <w:rPr>
          <w:sz w:val="16"/>
        </w:rPr>
        <w:t xml:space="preserve"> however, </w:t>
      </w:r>
      <w:r w:rsidRPr="00C319DF">
        <w:rPr>
          <w:rStyle w:val="StyleUnderline"/>
          <w:highlight w:val="cyan"/>
        </w:rPr>
        <w:t xml:space="preserve">made use of a comprehensive </w:t>
      </w:r>
      <w:r w:rsidRPr="00C319DF">
        <w:rPr>
          <w:rStyle w:val="Emphasis"/>
          <w:highlight w:val="cyan"/>
        </w:rPr>
        <w:t>sample</w:t>
      </w:r>
      <w:r w:rsidRPr="00580AC5">
        <w:rPr>
          <w:rStyle w:val="Emphasis"/>
        </w:rPr>
        <w:t xml:space="preserve"> of all mergers</w:t>
      </w:r>
      <w:r w:rsidRPr="00580AC5">
        <w:rPr>
          <w:rStyle w:val="StyleUnderline"/>
        </w:rPr>
        <w:t xml:space="preserve"> reported</w:t>
      </w:r>
      <w:r w:rsidRPr="00580AC5">
        <w:rPr>
          <w:sz w:val="16"/>
        </w:rPr>
        <w:t xml:space="preserve"> </w:t>
      </w:r>
      <w:r w:rsidRPr="00580AC5">
        <w:rPr>
          <w:rStyle w:val="StyleUnderline"/>
        </w:rPr>
        <w:t>to the Commission since the inception</w:t>
      </w:r>
      <w:r w:rsidRPr="00580AC5">
        <w:rPr>
          <w:sz w:val="16"/>
        </w:rPr>
        <w:t xml:space="preserve"> </w:t>
      </w:r>
      <w:r w:rsidRPr="00580AC5">
        <w:rPr>
          <w:rStyle w:val="StyleUnderline"/>
        </w:rPr>
        <w:t>of the merger-review process</w:t>
      </w:r>
      <w:r w:rsidRPr="00580AC5">
        <w:rPr>
          <w:sz w:val="16"/>
        </w:rPr>
        <w:t xml:space="preserve"> in 1990. </w:t>
      </w:r>
      <w:r w:rsidRPr="00C319DF">
        <w:rPr>
          <w:rStyle w:val="StyleUnderline"/>
          <w:highlight w:val="cyan"/>
        </w:rPr>
        <w:t>Nor</w:t>
      </w:r>
      <w:r w:rsidRPr="00580AC5">
        <w:rPr>
          <w:sz w:val="16"/>
        </w:rPr>
        <w:t xml:space="preserve">, for the reasons described below, </w:t>
      </w:r>
      <w:r w:rsidRPr="00C319DF">
        <w:rPr>
          <w:rStyle w:val="StyleUnderline"/>
          <w:highlight w:val="cyan"/>
        </w:rPr>
        <w:t xml:space="preserve">did those studies feature </w:t>
      </w:r>
      <w:r w:rsidRPr="00C319DF">
        <w:rPr>
          <w:rStyle w:val="Emphasis"/>
          <w:highlight w:val="cyan"/>
        </w:rPr>
        <w:t>covariates</w:t>
      </w:r>
      <w:r w:rsidRPr="00C319DF">
        <w:rPr>
          <w:sz w:val="16"/>
          <w:highlight w:val="cyan"/>
        </w:rPr>
        <w:t xml:space="preserve"> </w:t>
      </w:r>
      <w:r w:rsidRPr="00C319DF">
        <w:rPr>
          <w:rStyle w:val="StyleUnderline"/>
          <w:highlight w:val="cyan"/>
        </w:rPr>
        <w:t>addressing significant variation over time</w:t>
      </w:r>
      <w:r w:rsidRPr="00580AC5">
        <w:rPr>
          <w:rStyle w:val="StyleUnderline"/>
        </w:rPr>
        <w:t>, among industries, and among nations.</w:t>
      </w:r>
      <w:r w:rsidRPr="00580AC5">
        <w:rPr>
          <w:sz w:val="16"/>
        </w:rPr>
        <w:t xml:space="preserve"> In this Article, </w:t>
      </w:r>
      <w:r w:rsidRPr="00580AC5">
        <w:rPr>
          <w:rStyle w:val="StyleUnderline"/>
        </w:rPr>
        <w:t xml:space="preserve">we introduce a </w:t>
      </w:r>
      <w:r w:rsidRPr="00580AC5">
        <w:rPr>
          <w:rStyle w:val="Emphasis"/>
        </w:rPr>
        <w:t xml:space="preserve">novel </w:t>
      </w:r>
      <w:r w:rsidRPr="00C319DF">
        <w:rPr>
          <w:rStyle w:val="Emphasis"/>
          <w:highlight w:val="cyan"/>
        </w:rPr>
        <w:t>dataset</w:t>
      </w:r>
      <w:r w:rsidRPr="00580AC5">
        <w:rPr>
          <w:sz w:val="16"/>
        </w:rPr>
        <w:t xml:space="preserve"> </w:t>
      </w:r>
      <w:r w:rsidRPr="00580AC5">
        <w:rPr>
          <w:rStyle w:val="StyleUnderline"/>
        </w:rPr>
        <w:t xml:space="preserve">that </w:t>
      </w:r>
      <w:r w:rsidRPr="00C319DF">
        <w:rPr>
          <w:rStyle w:val="StyleUnderline"/>
          <w:highlight w:val="cyan"/>
        </w:rPr>
        <w:t>offers</w:t>
      </w:r>
      <w:r w:rsidRPr="00580AC5">
        <w:rPr>
          <w:rStyle w:val="StyleUnderline"/>
        </w:rPr>
        <w:t xml:space="preserve"> the most </w:t>
      </w:r>
      <w:r w:rsidRPr="00C319DF">
        <w:rPr>
          <w:rStyle w:val="Emphasis"/>
          <w:highlight w:val="cyan"/>
        </w:rPr>
        <w:t>comprehensive</w:t>
      </w:r>
      <w:r w:rsidRPr="00C319DF">
        <w:rPr>
          <w:rStyle w:val="StyleUnderline"/>
          <w:highlight w:val="cyan"/>
        </w:rPr>
        <w:t xml:space="preserve"> view of</w:t>
      </w:r>
      <w:r w:rsidRPr="00580AC5">
        <w:rPr>
          <w:rStyle w:val="StyleUnderline"/>
        </w:rPr>
        <w:t xml:space="preserve"> the Commission’s antitrust decisions to date</w:t>
      </w:r>
      <w:r w:rsidRPr="00580AC5">
        <w:rPr>
          <w:sz w:val="16"/>
        </w:rPr>
        <w:t xml:space="preserve">. </w:t>
      </w:r>
      <w:r w:rsidRPr="00580AC5">
        <w:rPr>
          <w:rStyle w:val="StyleUnderline"/>
        </w:rPr>
        <w:t xml:space="preserve">We describe that </w:t>
      </w:r>
      <w:r w:rsidRPr="00580AC5">
        <w:rPr>
          <w:rStyle w:val="Emphasis"/>
        </w:rPr>
        <w:t>dataset in detail</w:t>
      </w:r>
      <w:r w:rsidRPr="00580AC5">
        <w:rPr>
          <w:rStyle w:val="StyleUnderline"/>
        </w:rPr>
        <w:t xml:space="preserve"> in the next section</w:t>
      </w:r>
      <w:r w:rsidRPr="00580AC5">
        <w:rPr>
          <w:sz w:val="16"/>
        </w:rPr>
        <w:t>.</w:t>
      </w:r>
    </w:p>
    <w:p w14:paraId="40F64448" w14:textId="77777777" w:rsidR="006225EC" w:rsidRPr="00E62DEF" w:rsidRDefault="006225EC" w:rsidP="006225EC">
      <w:pPr>
        <w:pStyle w:val="Heading3"/>
        <w:rPr>
          <w:rFonts w:cs="Calibri"/>
        </w:rPr>
      </w:pPr>
      <w:r w:rsidRPr="00E62DEF">
        <w:rPr>
          <w:rFonts w:cs="Calibri"/>
        </w:rPr>
        <w:t>1NC – AT: Protectionism</w:t>
      </w:r>
    </w:p>
    <w:p w14:paraId="42A64317" w14:textId="77777777" w:rsidR="006225EC" w:rsidRPr="00E62DEF" w:rsidRDefault="006225EC" w:rsidP="006225EC">
      <w:pPr>
        <w:pStyle w:val="Heading4"/>
        <w:rPr>
          <w:rFonts w:cs="Calibri"/>
        </w:rPr>
      </w:pPr>
      <w:r w:rsidRPr="00E62DEF">
        <w:rPr>
          <w:rFonts w:cs="Calibri"/>
        </w:rPr>
        <w:t>Strategic self-restraint solves protectionism.</w:t>
      </w:r>
    </w:p>
    <w:p w14:paraId="7F68A763" w14:textId="77777777" w:rsidR="006225EC" w:rsidRPr="00E62DEF" w:rsidRDefault="006225EC" w:rsidP="006225EC">
      <w:r w:rsidRPr="00E62DEF">
        <w:rPr>
          <w:rStyle w:val="Style13ptBold"/>
        </w:rPr>
        <w:t>Davis &amp; Pelc 17</w:t>
      </w:r>
      <w:r w:rsidRPr="00E62DEF">
        <w:t xml:space="preserve"> Christina L. Davis, Government Professor at Harvard and Politics Professor at Princeton, &amp; Krzysztof J. Pelc, Political Science Professor at McGill University. [Cooperation in Hard Times: Self-Restraint of Trade Protection, Journal of Conflict Resolution, 61(2), 398–429]</w:t>
      </w:r>
    </w:p>
    <w:p w14:paraId="6CEA7F97" w14:textId="77777777" w:rsidR="006225EC" w:rsidRPr="00E62DEF" w:rsidRDefault="006225EC" w:rsidP="006225EC">
      <w:pPr>
        <w:rPr>
          <w:sz w:val="16"/>
        </w:rPr>
      </w:pPr>
      <w:r w:rsidRPr="00E62DEF">
        <w:rPr>
          <w:sz w:val="16"/>
        </w:rPr>
        <w:t xml:space="preserve">Strategic self-restraint. There are two ways in which a pervasive crisis raises the stakes for any single decision to protect domestic industries. First, the presence of common economic hardship in trade partners increases the likelihood of retaliation. These other states facing hard times all come up against the same factors that render them ex ante more likely to impose a remedy measure because their industries suffer injury in a legal sense and mobilize for protection. As all actors are credibly on the brink of imposing remedies, any nudge may push them to respond in kind. Second, </w:t>
      </w:r>
      <w:r w:rsidRPr="00E62DEF">
        <w:rPr>
          <w:rStyle w:val="StyleUnderline"/>
        </w:rPr>
        <w:t xml:space="preserve">the </w:t>
      </w:r>
      <w:r w:rsidRPr="00E62DEF">
        <w:rPr>
          <w:rStyle w:val="StyleUnderline"/>
          <w:highlight w:val="cyan"/>
        </w:rPr>
        <w:t>consequences of</w:t>
      </w:r>
      <w:r w:rsidRPr="00E62DEF">
        <w:rPr>
          <w:rStyle w:val="StyleUnderline"/>
        </w:rPr>
        <w:t xml:space="preserve"> a </w:t>
      </w:r>
      <w:r w:rsidRPr="00E62DEF">
        <w:rPr>
          <w:rStyle w:val="StyleUnderline"/>
          <w:highlight w:val="cyan"/>
        </w:rPr>
        <w:t>trade</w:t>
      </w:r>
      <w:r w:rsidRPr="00E62DEF">
        <w:rPr>
          <w:rStyle w:val="StyleUnderline"/>
        </w:rPr>
        <w:t xml:space="preserve"> conflict</w:t>
      </w:r>
      <w:r w:rsidRPr="00E62DEF">
        <w:rPr>
          <w:sz w:val="16"/>
        </w:rPr>
        <w:t xml:space="preserve">, were it to arise and reduce trade volume, </w:t>
      </w:r>
      <w:r w:rsidRPr="00E62DEF">
        <w:rPr>
          <w:rStyle w:val="Emphasis"/>
          <w:highlight w:val="cyan"/>
        </w:rPr>
        <w:t>grow more dire</w:t>
      </w:r>
      <w:r w:rsidRPr="00E62DEF">
        <w:rPr>
          <w:sz w:val="16"/>
          <w:highlight w:val="cyan"/>
        </w:rPr>
        <w:t xml:space="preserve"> </w:t>
      </w:r>
      <w:r w:rsidRPr="00E62DEF">
        <w:rPr>
          <w:rStyle w:val="StyleUnderline"/>
          <w:highlight w:val="cyan"/>
        </w:rPr>
        <w:t>during crisis</w:t>
      </w:r>
      <w:r w:rsidRPr="00E62DEF">
        <w:rPr>
          <w:sz w:val="16"/>
        </w:rPr>
        <w:t xml:space="preserve">. As domestic demand declines, </w:t>
      </w:r>
      <w:r w:rsidRPr="00E62DEF">
        <w:rPr>
          <w:rStyle w:val="StyleUnderline"/>
          <w:highlight w:val="cyan"/>
        </w:rPr>
        <w:t>states</w:t>
      </w:r>
      <w:r w:rsidRPr="00E62DEF">
        <w:rPr>
          <w:sz w:val="16"/>
        </w:rPr>
        <w:t xml:space="preserve"> often </w:t>
      </w:r>
      <w:r w:rsidRPr="00E62DEF">
        <w:rPr>
          <w:rStyle w:val="StyleUnderline"/>
        </w:rPr>
        <w:t>turn to</w:t>
      </w:r>
      <w:r w:rsidRPr="00E62DEF">
        <w:rPr>
          <w:sz w:val="16"/>
        </w:rPr>
        <w:t xml:space="preserve"> </w:t>
      </w:r>
      <w:r w:rsidRPr="00E62DEF">
        <w:rPr>
          <w:rStyle w:val="Emphasis"/>
          <w:highlight w:val="cyan"/>
        </w:rPr>
        <w:t>export</w:t>
      </w:r>
      <w:r w:rsidRPr="00E62DEF">
        <w:rPr>
          <w:rStyle w:val="Emphasis"/>
        </w:rPr>
        <w:t xml:space="preserve"> markets</w:t>
      </w:r>
      <w:r w:rsidRPr="00E62DEF">
        <w:rPr>
          <w:sz w:val="16"/>
        </w:rPr>
        <w:t xml:space="preserve"> </w:t>
      </w:r>
      <w:r w:rsidRPr="00E62DEF">
        <w:rPr>
          <w:rStyle w:val="StyleUnderline"/>
          <w:highlight w:val="cyan"/>
        </w:rPr>
        <w:t>to</w:t>
      </w:r>
      <w:r w:rsidRPr="00E62DEF">
        <w:rPr>
          <w:rStyle w:val="StyleUnderline"/>
        </w:rPr>
        <w:t xml:space="preserve"> restore </w:t>
      </w:r>
      <w:r w:rsidRPr="00E62DEF">
        <w:rPr>
          <w:rStyle w:val="StyleUnderline"/>
          <w:highlight w:val="cyan"/>
        </w:rPr>
        <w:t>grow</w:t>
      </w:r>
      <w:r w:rsidRPr="00E62DEF">
        <w:rPr>
          <w:rStyle w:val="StyleUnderline"/>
        </w:rPr>
        <w:t>th</w:t>
      </w:r>
      <w:r w:rsidRPr="00E62DEF">
        <w:rPr>
          <w:sz w:val="16"/>
        </w:rPr>
        <w:t xml:space="preserve">. </w:t>
      </w:r>
      <w:r w:rsidRPr="00E62DEF">
        <w:rPr>
          <w:rStyle w:val="StyleUnderline"/>
        </w:rPr>
        <w:t>When markets close</w:t>
      </w:r>
      <w:r w:rsidRPr="00E62DEF">
        <w:rPr>
          <w:sz w:val="16"/>
        </w:rPr>
        <w:t xml:space="preserve">, </w:t>
      </w:r>
      <w:r w:rsidRPr="00E62DEF">
        <w:rPr>
          <w:rStyle w:val="StyleUnderline"/>
        </w:rPr>
        <w:t>this</w:t>
      </w:r>
      <w:r w:rsidRPr="00E62DEF">
        <w:rPr>
          <w:sz w:val="16"/>
        </w:rPr>
        <w:t xml:space="preserve"> strategy </w:t>
      </w:r>
      <w:r w:rsidRPr="00E62DEF">
        <w:rPr>
          <w:rStyle w:val="StyleUnderline"/>
        </w:rPr>
        <w:t>will fail</w:t>
      </w:r>
      <w:r w:rsidRPr="00E62DEF">
        <w:rPr>
          <w:sz w:val="16"/>
        </w:rPr>
        <w:t xml:space="preserve">. To the extent that the remedies imposed by trade partners affect other industries, the trade war will spread the economic hardship from the declining industry that sought the remedy to adversely impact the most productive firms engaging in exports. Without any outlet for growth, production levels and confidence further decline. As a result, </w:t>
      </w:r>
      <w:r w:rsidRPr="00E62DEF">
        <w:rPr>
          <w:rStyle w:val="StyleUnderline"/>
        </w:rPr>
        <w:t xml:space="preserve">states have </w:t>
      </w:r>
      <w:r w:rsidRPr="00E62DEF">
        <w:rPr>
          <w:rStyle w:val="StyleUnderline"/>
          <w:highlight w:val="cyan"/>
        </w:rPr>
        <w:t xml:space="preserve">an </w:t>
      </w:r>
      <w:r w:rsidRPr="00E62DEF">
        <w:rPr>
          <w:rStyle w:val="Emphasis"/>
          <w:highlight w:val="cyan"/>
        </w:rPr>
        <w:t>incentive</w:t>
      </w:r>
      <w:r w:rsidRPr="00E62DEF">
        <w:rPr>
          <w:sz w:val="16"/>
          <w:highlight w:val="cyan"/>
        </w:rPr>
        <w:t xml:space="preserve"> </w:t>
      </w:r>
      <w:r w:rsidRPr="00E62DEF">
        <w:rPr>
          <w:rStyle w:val="StyleUnderline"/>
          <w:highlight w:val="cyan"/>
        </w:rPr>
        <w:t>to</w:t>
      </w:r>
      <w:r w:rsidRPr="00E62DEF">
        <w:rPr>
          <w:sz w:val="16"/>
          <w:highlight w:val="cyan"/>
        </w:rPr>
        <w:t xml:space="preserve"> </w:t>
      </w:r>
      <w:r w:rsidRPr="00E62DEF">
        <w:rPr>
          <w:rStyle w:val="Emphasis"/>
          <w:highlight w:val="cyan"/>
        </w:rPr>
        <w:t>temper their response</w:t>
      </w:r>
      <w:r w:rsidRPr="00E62DEF">
        <w:rPr>
          <w:sz w:val="16"/>
        </w:rPr>
        <w:t xml:space="preserve"> to domestic troubles </w:t>
      </w:r>
      <w:r w:rsidRPr="00E62DEF">
        <w:rPr>
          <w:rStyle w:val="StyleUnderline"/>
        </w:rPr>
        <w:t>if</w:t>
      </w:r>
      <w:r w:rsidRPr="00E62DEF">
        <w:rPr>
          <w:sz w:val="16"/>
        </w:rPr>
        <w:t xml:space="preserve"> those </w:t>
      </w:r>
      <w:r w:rsidRPr="00E62DEF">
        <w:rPr>
          <w:rStyle w:val="StyleUnderline"/>
        </w:rPr>
        <w:t>hard times are shared by others</w:t>
      </w:r>
      <w:r w:rsidRPr="00E62DEF">
        <w:rPr>
          <w:sz w:val="16"/>
        </w:rPr>
        <w:t xml:space="preserve">. Altruism plays no role here: a self-interested state can recognize that </w:t>
      </w:r>
      <w:r w:rsidRPr="00E62DEF">
        <w:rPr>
          <w:rStyle w:val="StyleUnderline"/>
        </w:rPr>
        <w:t xml:space="preserve">the </w:t>
      </w:r>
      <w:r w:rsidRPr="00E62DEF">
        <w:rPr>
          <w:rStyle w:val="StyleUnderline"/>
          <w:highlight w:val="cyan"/>
        </w:rPr>
        <w:t>odds of retaliation are a function of</w:t>
      </w:r>
      <w:r w:rsidRPr="00E62DEF">
        <w:rPr>
          <w:rStyle w:val="StyleUnderline"/>
        </w:rPr>
        <w:t xml:space="preserve"> pressure for relief in other countries that</w:t>
      </w:r>
      <w:r w:rsidRPr="00E62DEF">
        <w:rPr>
          <w:sz w:val="16"/>
        </w:rPr>
        <w:t xml:space="preserve"> also </w:t>
      </w:r>
      <w:r w:rsidRPr="00E62DEF">
        <w:rPr>
          <w:rStyle w:val="StyleUnderline"/>
        </w:rPr>
        <w:t xml:space="preserve">experience an economic </w:t>
      </w:r>
      <w:r w:rsidRPr="00E62DEF">
        <w:rPr>
          <w:rStyle w:val="StyleUnderline"/>
          <w:highlight w:val="cyan"/>
        </w:rPr>
        <w:t>downturn</w:t>
      </w:r>
      <w:r w:rsidRPr="00E62DEF">
        <w:rPr>
          <w:sz w:val="16"/>
        </w:rPr>
        <w:t xml:space="preserve">. What we refer to as </w:t>
      </w:r>
      <w:r w:rsidRPr="00E62DEF">
        <w:rPr>
          <w:rStyle w:val="StyleUnderline"/>
        </w:rPr>
        <w:t xml:space="preserve">''strategic self-restraint" occurs when the home country </w:t>
      </w:r>
      <w:r w:rsidRPr="00E62DEF">
        <w:rPr>
          <w:rStyle w:val="StyleUnderline"/>
          <w:highlight w:val="cyan"/>
        </w:rPr>
        <w:t xml:space="preserve">preference to </w:t>
      </w:r>
      <w:r w:rsidRPr="00E62DEF">
        <w:rPr>
          <w:rStyle w:val="Emphasis"/>
          <w:highlight w:val="cyan"/>
        </w:rPr>
        <w:t>impose</w:t>
      </w:r>
      <w:r w:rsidRPr="00E62DEF">
        <w:rPr>
          <w:rStyle w:val="Emphasis"/>
        </w:rPr>
        <w:t xml:space="preserve"> import </w:t>
      </w:r>
      <w:r w:rsidRPr="00E62DEF">
        <w:rPr>
          <w:rStyle w:val="Emphasis"/>
          <w:highlight w:val="cyan"/>
        </w:rPr>
        <w:t>relief</w:t>
      </w:r>
      <w:r w:rsidRPr="00E62DEF">
        <w:rPr>
          <w:rStyle w:val="Emphasis"/>
        </w:rPr>
        <w:t xml:space="preserve"> during crisis</w:t>
      </w:r>
      <w:r w:rsidRPr="00E62DEF">
        <w:rPr>
          <w:rStyle w:val="StyleUnderline"/>
        </w:rPr>
        <w:t xml:space="preserve"> </w:t>
      </w:r>
      <w:r w:rsidRPr="00E62DEF">
        <w:rPr>
          <w:rStyle w:val="StyleUnderline"/>
          <w:highlight w:val="cyan"/>
        </w:rPr>
        <w:t xml:space="preserve">is </w:t>
      </w:r>
      <w:r w:rsidRPr="00E62DEF">
        <w:rPr>
          <w:rStyle w:val="Emphasis"/>
          <w:highlight w:val="cyan"/>
        </w:rPr>
        <w:t>offset</w:t>
      </w:r>
      <w:r w:rsidRPr="00E62DEF">
        <w:rPr>
          <w:rStyle w:val="StyleUnderline"/>
          <w:highlight w:val="cyan"/>
        </w:rPr>
        <w:t xml:space="preserve"> by</w:t>
      </w:r>
      <w:r w:rsidRPr="00E62DEF">
        <w:rPr>
          <w:rStyle w:val="StyleUnderline"/>
        </w:rPr>
        <w:t xml:space="preserve"> </w:t>
      </w:r>
      <w:r w:rsidRPr="00E62DEF">
        <w:rPr>
          <w:rStyle w:val="Emphasis"/>
        </w:rPr>
        <w:t xml:space="preserve">the </w:t>
      </w:r>
      <w:r w:rsidRPr="00E62DEF">
        <w:rPr>
          <w:rStyle w:val="Emphasis"/>
          <w:highlight w:val="cyan"/>
        </w:rPr>
        <w:t>fear</w:t>
      </w:r>
      <w:r w:rsidRPr="00E62DEF">
        <w:rPr>
          <w:sz w:val="16"/>
        </w:rPr>
        <w:t xml:space="preserve"> </w:t>
      </w:r>
      <w:r w:rsidRPr="00E62DEF">
        <w:rPr>
          <w:rStyle w:val="StyleUnderline"/>
        </w:rPr>
        <w:t xml:space="preserve">that </w:t>
      </w:r>
      <w:r w:rsidRPr="00E62DEF">
        <w:rPr>
          <w:rStyle w:val="Emphasis"/>
          <w:highlight w:val="cyan"/>
        </w:rPr>
        <w:t>hard times</w:t>
      </w:r>
      <w:r w:rsidRPr="00E62DEF">
        <w:rPr>
          <w:rStyle w:val="Emphasis"/>
        </w:rPr>
        <w:t xml:space="preserve"> abroad</w:t>
      </w:r>
      <w:r w:rsidRPr="00E62DEF">
        <w:rPr>
          <w:rStyle w:val="StyleUnderline"/>
        </w:rPr>
        <w:t xml:space="preserve"> </w:t>
      </w:r>
      <w:r w:rsidRPr="00E62DEF">
        <w:rPr>
          <w:rStyle w:val="StyleUnderline"/>
          <w:highlight w:val="cyan"/>
        </w:rPr>
        <w:t>will</w:t>
      </w:r>
      <w:r w:rsidRPr="00E62DEF">
        <w:rPr>
          <w:sz w:val="16"/>
          <w:highlight w:val="cyan"/>
        </w:rPr>
        <w:t xml:space="preserve"> </w:t>
      </w:r>
      <w:r w:rsidRPr="00E62DEF">
        <w:rPr>
          <w:rStyle w:val="Emphasis"/>
          <w:highlight w:val="cyan"/>
        </w:rPr>
        <w:t>trigger</w:t>
      </w:r>
      <w:r w:rsidRPr="00E62DEF">
        <w:rPr>
          <w:sz w:val="16"/>
        </w:rPr>
        <w:t xml:space="preserve"> foreign country </w:t>
      </w:r>
      <w:r w:rsidRPr="00E62DEF">
        <w:rPr>
          <w:rStyle w:val="StyleUnderline"/>
          <w:highlight w:val="cyan"/>
        </w:rPr>
        <w:t>retaliation</w:t>
      </w:r>
      <w:r w:rsidRPr="00E62DEF">
        <w:rPr>
          <w:sz w:val="16"/>
        </w:rPr>
        <w:t xml:space="preserve">. This resembles patterns of behavior when creditors may resist increasing the risk premia of a troubled debtor in order to avoid pushing the debtor into default (Akemann and Kanczuk 2005; Chapman and Reinhardt 2013). In normal times, trade remedies or rate hikes play an important role to punish those that dump cheap goods or engage in poor management. But when balance sheets are in the red, an actor may decide they cannot afford to risk the possible trade war or default that could result from such actions. Our emphasis on the sensitivity of trade policy to for¬eign country economic conditions augments studies that have largely seen probabil¬ity of retaliation as function of trade dependence and market size (Blonigen and Bown 2003). Further, </w:t>
      </w:r>
      <w:r w:rsidRPr="00E62DEF">
        <w:rPr>
          <w:rStyle w:val="StyleUnderline"/>
          <w:highlight w:val="cyan"/>
        </w:rPr>
        <w:t>it is not</w:t>
      </w:r>
      <w:r w:rsidRPr="00E62DEF">
        <w:rPr>
          <w:sz w:val="16"/>
        </w:rPr>
        <w:t xml:space="preserve"> simply a </w:t>
      </w:r>
      <w:r w:rsidRPr="00E62DEF">
        <w:rPr>
          <w:rStyle w:val="StyleUnderline"/>
          <w:highlight w:val="cyan"/>
        </w:rPr>
        <w:t>bilateral</w:t>
      </w:r>
      <w:r w:rsidRPr="00E62DEF">
        <w:rPr>
          <w:sz w:val="16"/>
        </w:rPr>
        <w:t xml:space="preserve"> fear of tit-for-tat retaliation that motivates restraint. </w:t>
      </w:r>
      <w:r w:rsidRPr="00E62DEF">
        <w:rPr>
          <w:rStyle w:val="Emphasis"/>
        </w:rPr>
        <w:t xml:space="preserve">Governments </w:t>
      </w:r>
      <w:r w:rsidRPr="00E62DEF">
        <w:rPr>
          <w:rStyle w:val="Emphasis"/>
          <w:highlight w:val="cyan"/>
        </w:rPr>
        <w:t>in a network</w:t>
      </w:r>
      <w:r w:rsidRPr="00E62DEF">
        <w:rPr>
          <w:rStyle w:val="Emphasis"/>
        </w:rPr>
        <w:t xml:space="preserve"> of trading </w:t>
      </w:r>
      <w:r w:rsidRPr="00E62DEF">
        <w:rPr>
          <w:rStyle w:val="Emphasis"/>
          <w:highlight w:val="cyan"/>
        </w:rPr>
        <w:t>partners</w:t>
      </w:r>
      <w:r w:rsidRPr="00E62DEF">
        <w:rPr>
          <w:sz w:val="16"/>
        </w:rPr>
        <w:t xml:space="preserve"> </w:t>
      </w:r>
      <w:r w:rsidRPr="00E62DEF">
        <w:rPr>
          <w:rStyle w:val="StyleUnderline"/>
        </w:rPr>
        <w:t>with cross-cutting dependencies</w:t>
      </w:r>
      <w:r w:rsidRPr="00E62DEF">
        <w:rPr>
          <w:sz w:val="16"/>
        </w:rPr>
        <w:t xml:space="preserve"> on trade </w:t>
      </w:r>
      <w:r w:rsidRPr="00E62DEF">
        <w:rPr>
          <w:rStyle w:val="StyleUnderline"/>
          <w:highlight w:val="cyan"/>
        </w:rPr>
        <w:t>are closely connected</w:t>
      </w:r>
      <w:r w:rsidRPr="00E62DEF">
        <w:rPr>
          <w:sz w:val="16"/>
        </w:rPr>
        <w:t xml:space="preserve"> to know what other states are doing and anticipate future repercussions. The tariff raised by country A against country B impacts third countries that fear trade diversion effects flooding their own markets and future policies that will target their own exports. Once protectionism becomes the default response to hard times, other states will not wait to get caught as the last open market and will instead preemptively move to raise barriers. This is the specter haunting governments during the double crisis of economic downturn at home and abroad—their own decision to increase protection could be the tipping point leading to widespread actions by other governments to close markets.</w:t>
      </w:r>
    </w:p>
    <w:p w14:paraId="7B2DC328" w14:textId="77777777" w:rsidR="006225EC" w:rsidRPr="005365B9" w:rsidRDefault="006225EC" w:rsidP="006225EC"/>
    <w:p w14:paraId="25A4C6C0" w14:textId="6BC43661" w:rsidR="006225EC" w:rsidRDefault="006225EC" w:rsidP="006225EC">
      <w:pPr>
        <w:pStyle w:val="Heading1"/>
      </w:pPr>
      <w:r>
        <w:t>2NC</w:t>
      </w:r>
    </w:p>
    <w:p w14:paraId="6218EE6C" w14:textId="77777777" w:rsidR="006225EC" w:rsidRDefault="006225EC" w:rsidP="006225EC">
      <w:pPr>
        <w:pStyle w:val="Heading1"/>
      </w:pPr>
      <w:r>
        <w:t>2NC</w:t>
      </w:r>
    </w:p>
    <w:p w14:paraId="0423E645" w14:textId="77777777" w:rsidR="006225EC" w:rsidRDefault="006225EC" w:rsidP="006225EC">
      <w:pPr>
        <w:pStyle w:val="Heading2"/>
      </w:pPr>
      <w:r>
        <w:t>States</w:t>
      </w:r>
    </w:p>
    <w:p w14:paraId="704595C4" w14:textId="77777777" w:rsidR="006225EC" w:rsidRDefault="006225EC" w:rsidP="006225EC">
      <w:pPr>
        <w:pStyle w:val="Heading3"/>
      </w:pPr>
      <w:r>
        <w:t>Perm: Do Both---Overlapping---2NC</w:t>
      </w:r>
    </w:p>
    <w:p w14:paraId="388F82F4" w14:textId="77777777" w:rsidR="006225EC" w:rsidRDefault="006225EC" w:rsidP="006225EC">
      <w:pPr>
        <w:pStyle w:val="Heading4"/>
      </w:pPr>
      <w:r>
        <w:t xml:space="preserve">It causes </w:t>
      </w:r>
      <w:r>
        <w:rPr>
          <w:u w:val="single"/>
        </w:rPr>
        <w:t>duplicative</w:t>
      </w:r>
      <w:r>
        <w:t xml:space="preserve"> and </w:t>
      </w:r>
      <w:r>
        <w:rPr>
          <w:u w:val="single"/>
        </w:rPr>
        <w:t>rivalrous</w:t>
      </w:r>
      <w:r>
        <w:t xml:space="preserve"> cases, </w:t>
      </w:r>
      <w:r>
        <w:rPr>
          <w:u w:val="single"/>
        </w:rPr>
        <w:t>crushing</w:t>
      </w:r>
      <w:r>
        <w:t xml:space="preserve"> solvency.  </w:t>
      </w:r>
    </w:p>
    <w:p w14:paraId="749FA321" w14:textId="77777777" w:rsidR="006225EC" w:rsidRDefault="006225EC" w:rsidP="006225EC">
      <w:r>
        <w:rPr>
          <w:rStyle w:val="Style13ptBold"/>
        </w:rPr>
        <w:t xml:space="preserve">Chance ’18 </w:t>
      </w:r>
      <w:r w:rsidRPr="00AE5EEB">
        <w:t xml:space="preserve">[Clifford; May 2018; International law firm, ranking in the top ten globally on revenue and employment-based metrics; Clifford Chance, “DOJ Announces Policy to Discourage Law Enforcement Agencies and Regulators from ‘Piling On’ Duplicative and Parallel Penalties,” </w:t>
      </w:r>
      <w:hyperlink r:id="rId46" w:history="1">
        <w:r w:rsidRPr="00B03428">
          <w:rPr>
            <w:rStyle w:val="Hyperlink"/>
          </w:rPr>
          <w:t>https://www.cliffordchance.com/content/dam/cliffordchance/briefings/2018/05/doj-announces-policy-to-discourage-law-enforcement-agencies-and-regulators-from-piling-on-duplicative-and-parallel-pen.pdf</w:t>
        </w:r>
      </w:hyperlink>
      <w:r w:rsidRPr="00AE5EEB">
        <w:t>]</w:t>
      </w:r>
    </w:p>
    <w:p w14:paraId="2B4216AF" w14:textId="77777777" w:rsidR="006225EC" w:rsidRPr="0089227A" w:rsidRDefault="006225EC" w:rsidP="006225EC">
      <w:pPr>
        <w:rPr>
          <w:sz w:val="16"/>
        </w:rPr>
      </w:pPr>
      <w:r w:rsidRPr="0089227A">
        <w:rPr>
          <w:sz w:val="16"/>
        </w:rPr>
        <w:t>What Is “Piling On”?</w:t>
      </w:r>
    </w:p>
    <w:p w14:paraId="216D0E6B" w14:textId="77777777" w:rsidR="006225EC" w:rsidRPr="0089227A" w:rsidRDefault="006225EC" w:rsidP="006225EC">
      <w:pPr>
        <w:rPr>
          <w:sz w:val="16"/>
        </w:rPr>
      </w:pPr>
      <w:r w:rsidRPr="0089227A">
        <w:rPr>
          <w:sz w:val="16"/>
        </w:rPr>
        <w:t xml:space="preserve">In the law enforcement context, </w:t>
      </w:r>
      <w:r w:rsidRPr="00AE5EEB">
        <w:rPr>
          <w:rStyle w:val="StyleUnderline"/>
          <w:highlight w:val="cyan"/>
        </w:rPr>
        <w:t>"</w:t>
      </w:r>
      <w:r w:rsidRPr="00AE5EEB">
        <w:rPr>
          <w:rStyle w:val="Emphasis"/>
          <w:highlight w:val="cyan"/>
        </w:rPr>
        <w:t>piling on</w:t>
      </w:r>
      <w:r w:rsidRPr="00AE5EEB">
        <w:rPr>
          <w:rStyle w:val="StyleUnderline"/>
          <w:highlight w:val="cyan"/>
        </w:rPr>
        <w:t>" refers to</w:t>
      </w:r>
      <w:r w:rsidRPr="00AE5EEB">
        <w:rPr>
          <w:rStyle w:val="StyleUnderline"/>
        </w:rPr>
        <w:t xml:space="preserve"> </w:t>
      </w:r>
      <w:r w:rsidRPr="00AE5EEB">
        <w:rPr>
          <w:rStyle w:val="Emphasis"/>
        </w:rPr>
        <w:t>multiple</w:t>
      </w:r>
      <w:r w:rsidRPr="0089227A">
        <w:rPr>
          <w:sz w:val="16"/>
        </w:rPr>
        <w:t xml:space="preserve"> law enforcement </w:t>
      </w:r>
      <w:r w:rsidRPr="00AE5EEB">
        <w:rPr>
          <w:rStyle w:val="StyleUnderline"/>
          <w:highlight w:val="cyan"/>
        </w:rPr>
        <w:t>agencies issuing</w:t>
      </w:r>
      <w:r w:rsidRPr="00AE5EEB">
        <w:rPr>
          <w:rStyle w:val="StyleUnderline"/>
        </w:rPr>
        <w:t xml:space="preserve"> their own </w:t>
      </w:r>
      <w:r w:rsidRPr="00AE5EEB">
        <w:rPr>
          <w:rStyle w:val="Emphasis"/>
        </w:rPr>
        <w:t xml:space="preserve">independent </w:t>
      </w:r>
      <w:r w:rsidRPr="00AE5EEB">
        <w:rPr>
          <w:rStyle w:val="Emphasis"/>
          <w:highlight w:val="cyan"/>
        </w:rPr>
        <w:t>penalties</w:t>
      </w:r>
      <w:r w:rsidRPr="00AE5EEB">
        <w:rPr>
          <w:rStyle w:val="StyleUnderline"/>
          <w:highlight w:val="cyan"/>
        </w:rPr>
        <w:t xml:space="preserve"> for the </w:t>
      </w:r>
      <w:r w:rsidRPr="00AE5EEB">
        <w:rPr>
          <w:rStyle w:val="Emphasis"/>
          <w:highlight w:val="cyan"/>
        </w:rPr>
        <w:t>same</w:t>
      </w:r>
      <w:r w:rsidRPr="00AE5EEB">
        <w:rPr>
          <w:rStyle w:val="Emphasis"/>
        </w:rPr>
        <w:t xml:space="preserve"> corporate </w:t>
      </w:r>
      <w:r w:rsidRPr="00AE5EEB">
        <w:rPr>
          <w:rStyle w:val="Emphasis"/>
          <w:highlight w:val="cyan"/>
        </w:rPr>
        <w:t>conduct</w:t>
      </w:r>
      <w:r w:rsidRPr="00AE5EEB">
        <w:rPr>
          <w:rStyle w:val="StyleUnderline"/>
        </w:rPr>
        <w:t>. Piling</w:t>
      </w:r>
      <w:r w:rsidRPr="0089227A">
        <w:rPr>
          <w:sz w:val="16"/>
        </w:rPr>
        <w:t xml:space="preserve"> on most </w:t>
      </w:r>
      <w:r w:rsidRPr="00AE5EEB">
        <w:rPr>
          <w:rStyle w:val="StyleUnderline"/>
        </w:rPr>
        <w:t xml:space="preserve">typically comes about as </w:t>
      </w:r>
      <w:r w:rsidRPr="00AE5EEB">
        <w:rPr>
          <w:rStyle w:val="StyleUnderline"/>
          <w:highlight w:val="cyan"/>
        </w:rPr>
        <w:t xml:space="preserve">the result of </w:t>
      </w:r>
      <w:r w:rsidRPr="00AE5EEB">
        <w:rPr>
          <w:rStyle w:val="Emphasis"/>
          <w:highlight w:val="cyan"/>
        </w:rPr>
        <w:t>overlap</w:t>
      </w:r>
      <w:r w:rsidRPr="00AE5EEB">
        <w:rPr>
          <w:rStyle w:val="Emphasis"/>
        </w:rPr>
        <w:t>ping mandates</w:t>
      </w:r>
      <w:r w:rsidRPr="00AE5EEB">
        <w:rPr>
          <w:rStyle w:val="StyleUnderline"/>
        </w:rPr>
        <w:t xml:space="preserve"> </w:t>
      </w:r>
      <w:r w:rsidRPr="00AE5EEB">
        <w:rPr>
          <w:rStyle w:val="StyleUnderline"/>
          <w:highlight w:val="cyan"/>
        </w:rPr>
        <w:t>for</w:t>
      </w:r>
      <w:r w:rsidRPr="00AE5EEB">
        <w:rPr>
          <w:rStyle w:val="StyleUnderline"/>
        </w:rPr>
        <w:t xml:space="preserve"> law enforcement and </w:t>
      </w:r>
      <w:r w:rsidRPr="00AE5EEB">
        <w:rPr>
          <w:rStyle w:val="Emphasis"/>
          <w:highlight w:val="cyan"/>
        </w:rPr>
        <w:t>regulator</w:t>
      </w:r>
      <w:r w:rsidRPr="00AE5EEB">
        <w:rPr>
          <w:rStyle w:val="Emphasis"/>
        </w:rPr>
        <w:t>y bodie</w:t>
      </w:r>
      <w:r w:rsidRPr="00AE5EEB">
        <w:rPr>
          <w:rStyle w:val="Emphasis"/>
          <w:highlight w:val="cyan"/>
        </w:rPr>
        <w:t>s</w:t>
      </w:r>
      <w:r w:rsidRPr="00AE5EEB">
        <w:rPr>
          <w:rStyle w:val="StyleUnderline"/>
          <w:highlight w:val="cyan"/>
        </w:rPr>
        <w:t>, each</w:t>
      </w:r>
      <w:r w:rsidRPr="00AE5EEB">
        <w:rPr>
          <w:rStyle w:val="StyleUnderline"/>
        </w:rPr>
        <w:t xml:space="preserve"> with an interest in </w:t>
      </w:r>
      <w:r w:rsidRPr="00AE5EEB">
        <w:rPr>
          <w:rStyle w:val="StyleUnderline"/>
          <w:highlight w:val="cyan"/>
        </w:rPr>
        <w:t xml:space="preserve">targeting a </w:t>
      </w:r>
      <w:r w:rsidRPr="00AE5EEB">
        <w:rPr>
          <w:rStyle w:val="Emphasis"/>
          <w:highlight w:val="cyan"/>
        </w:rPr>
        <w:t>particular</w:t>
      </w:r>
      <w:r w:rsidRPr="00AE5EEB">
        <w:rPr>
          <w:rStyle w:val="Emphasis"/>
        </w:rPr>
        <w:t xml:space="preserve"> course</w:t>
      </w:r>
      <w:r w:rsidRPr="00AE5EEB">
        <w:rPr>
          <w:rStyle w:val="StyleUnderline"/>
        </w:rPr>
        <w:t xml:space="preserve"> of </w:t>
      </w:r>
      <w:r w:rsidRPr="00AE5EEB">
        <w:rPr>
          <w:rStyle w:val="StyleUnderline"/>
          <w:highlight w:val="cyan"/>
        </w:rPr>
        <w:t>conduct</w:t>
      </w:r>
      <w:r w:rsidRPr="0089227A">
        <w:rPr>
          <w:sz w:val="16"/>
        </w:rPr>
        <w:t xml:space="preserve">. In his announcement, Rosenstein analogized "piling on" to football, where a player "piles on" by jumping on other tacklers after the opponent is already down. </w:t>
      </w:r>
      <w:r w:rsidRPr="00AE5EEB">
        <w:rPr>
          <w:rStyle w:val="StyleUnderline"/>
        </w:rPr>
        <w:t>To</w:t>
      </w:r>
      <w:r w:rsidRPr="0089227A">
        <w:rPr>
          <w:sz w:val="16"/>
        </w:rPr>
        <w:t xml:space="preserve"> proponents of </w:t>
      </w:r>
      <w:r w:rsidRPr="00AE5EEB">
        <w:rPr>
          <w:rStyle w:val="StyleUnderline"/>
        </w:rPr>
        <w:t>the</w:t>
      </w:r>
      <w:r w:rsidRPr="0089227A">
        <w:rPr>
          <w:sz w:val="16"/>
        </w:rPr>
        <w:t xml:space="preserve"> new </w:t>
      </w:r>
      <w:r w:rsidRPr="00AE5EEB">
        <w:rPr>
          <w:rStyle w:val="StyleUnderline"/>
        </w:rPr>
        <w:t>DOJ</w:t>
      </w:r>
      <w:r w:rsidRPr="0089227A">
        <w:rPr>
          <w:sz w:val="16"/>
        </w:rPr>
        <w:t xml:space="preserve"> policy, </w:t>
      </w:r>
      <w:r w:rsidRPr="00AE5EEB">
        <w:rPr>
          <w:rStyle w:val="Emphasis"/>
          <w:highlight w:val="cyan"/>
        </w:rPr>
        <w:t>duplicative penalties</w:t>
      </w:r>
      <w:r w:rsidRPr="00AE5EEB">
        <w:rPr>
          <w:rStyle w:val="StyleUnderline"/>
        </w:rPr>
        <w:t xml:space="preserve"> from multiple</w:t>
      </w:r>
      <w:r w:rsidRPr="0089227A">
        <w:rPr>
          <w:sz w:val="16"/>
        </w:rPr>
        <w:t xml:space="preserve"> law enforcement </w:t>
      </w:r>
      <w:r w:rsidRPr="00AE5EEB">
        <w:rPr>
          <w:rStyle w:val="StyleUnderline"/>
        </w:rPr>
        <w:t xml:space="preserve">agencies </w:t>
      </w:r>
      <w:r w:rsidRPr="00AE5EEB">
        <w:rPr>
          <w:rStyle w:val="StyleUnderline"/>
          <w:highlight w:val="cyan"/>
        </w:rPr>
        <w:t>are</w:t>
      </w:r>
      <w:r w:rsidRPr="0089227A">
        <w:rPr>
          <w:sz w:val="16"/>
        </w:rPr>
        <w:t xml:space="preserve"> like "piling on" in football: they are </w:t>
      </w:r>
      <w:r w:rsidRPr="00AE5EEB">
        <w:rPr>
          <w:rStyle w:val="Emphasis"/>
          <w:highlight w:val="cyan"/>
        </w:rPr>
        <w:t>unnecessary</w:t>
      </w:r>
      <w:r w:rsidRPr="00AE5EEB">
        <w:rPr>
          <w:rStyle w:val="StyleUnderline"/>
          <w:highlight w:val="cyan"/>
        </w:rPr>
        <w:t xml:space="preserve"> and </w:t>
      </w:r>
      <w:r w:rsidRPr="00AE5EEB">
        <w:rPr>
          <w:rStyle w:val="Emphasis"/>
          <w:highlight w:val="cyan"/>
        </w:rPr>
        <w:t>unfair</w:t>
      </w:r>
      <w:r w:rsidRPr="0089227A">
        <w:rPr>
          <w:sz w:val="16"/>
        </w:rPr>
        <w:t>.</w:t>
      </w:r>
    </w:p>
    <w:p w14:paraId="6FCEE65A" w14:textId="77777777" w:rsidR="006225EC" w:rsidRPr="0089227A" w:rsidRDefault="006225EC" w:rsidP="006225EC">
      <w:pPr>
        <w:rPr>
          <w:sz w:val="16"/>
        </w:rPr>
      </w:pPr>
      <w:r w:rsidRPr="00AE5EEB">
        <w:rPr>
          <w:rStyle w:val="StyleUnderline"/>
        </w:rPr>
        <w:t xml:space="preserve">The notion of </w:t>
      </w:r>
      <w:r w:rsidRPr="00AE5EEB">
        <w:rPr>
          <w:rStyle w:val="Emphasis"/>
        </w:rPr>
        <w:t>law enforcement</w:t>
      </w:r>
      <w:r w:rsidRPr="00AE5EEB">
        <w:rPr>
          <w:rStyle w:val="StyleUnderline"/>
        </w:rPr>
        <w:t xml:space="preserve"> “pile on”</w:t>
      </w:r>
      <w:r w:rsidRPr="0089227A">
        <w:rPr>
          <w:sz w:val="16"/>
        </w:rPr>
        <w:t xml:space="preserve"> has </w:t>
      </w:r>
      <w:r w:rsidRPr="00AE5EEB">
        <w:rPr>
          <w:rStyle w:val="StyleUnderline"/>
        </w:rPr>
        <w:t>received attention</w:t>
      </w:r>
      <w:r w:rsidRPr="0089227A">
        <w:rPr>
          <w:sz w:val="16"/>
        </w:rPr>
        <w:t xml:space="preserve"> in recent years. </w:t>
      </w:r>
      <w:r w:rsidRPr="00AE5EEB">
        <w:rPr>
          <w:rStyle w:val="StyleUnderline"/>
          <w:highlight w:val="cyan"/>
        </w:rPr>
        <w:t>DOJ</w:t>
      </w:r>
      <w:r w:rsidRPr="00AE5EEB">
        <w:rPr>
          <w:rStyle w:val="StyleUnderline"/>
        </w:rPr>
        <w:t xml:space="preserve"> components</w:t>
      </w:r>
      <w:r w:rsidRPr="0089227A">
        <w:rPr>
          <w:sz w:val="16"/>
        </w:rPr>
        <w:t xml:space="preserve"> typically </w:t>
      </w:r>
      <w:r w:rsidRPr="00AE5EEB">
        <w:rPr>
          <w:rStyle w:val="StyleUnderline"/>
        </w:rPr>
        <w:t xml:space="preserve">have enforcement </w:t>
      </w:r>
      <w:r w:rsidRPr="00AE5EEB">
        <w:rPr>
          <w:rStyle w:val="Emphasis"/>
          <w:highlight w:val="cyan"/>
        </w:rPr>
        <w:t>mandates</w:t>
      </w:r>
      <w:r w:rsidRPr="00AE5EEB">
        <w:rPr>
          <w:rStyle w:val="StyleUnderline"/>
          <w:highlight w:val="cyan"/>
        </w:rPr>
        <w:t xml:space="preserve"> focus</w:t>
      </w:r>
      <w:r w:rsidRPr="00AE5EEB">
        <w:rPr>
          <w:rStyle w:val="StyleUnderline"/>
        </w:rPr>
        <w:t xml:space="preserve">ing </w:t>
      </w:r>
      <w:r w:rsidRPr="00AE5EEB">
        <w:rPr>
          <w:rStyle w:val="StyleUnderline"/>
          <w:highlight w:val="cyan"/>
        </w:rPr>
        <w:t>on</w:t>
      </w:r>
      <w:r w:rsidRPr="0089227A">
        <w:rPr>
          <w:sz w:val="16"/>
        </w:rPr>
        <w:t xml:space="preserve"> particular </w:t>
      </w:r>
      <w:r w:rsidRPr="00AE5EEB">
        <w:rPr>
          <w:rStyle w:val="StyleUnderline"/>
        </w:rPr>
        <w:t>types of conduct (e.g. the</w:t>
      </w:r>
      <w:r w:rsidRPr="0089227A">
        <w:rPr>
          <w:sz w:val="16"/>
        </w:rPr>
        <w:t xml:space="preserve"> Fraud Section, the </w:t>
      </w:r>
      <w:r w:rsidRPr="00AE5EEB">
        <w:rPr>
          <w:rStyle w:val="Emphasis"/>
          <w:highlight w:val="cyan"/>
        </w:rPr>
        <w:t>Antitrust</w:t>
      </w:r>
      <w:r w:rsidRPr="00AE5EEB">
        <w:rPr>
          <w:rStyle w:val="Emphasis"/>
        </w:rPr>
        <w:t xml:space="preserve"> Division</w:t>
      </w:r>
      <w:r w:rsidRPr="00AE5EEB">
        <w:rPr>
          <w:rStyle w:val="StyleUnderline"/>
        </w:rPr>
        <w:t xml:space="preserve">), </w:t>
      </w:r>
      <w:r w:rsidRPr="00AE5EEB">
        <w:rPr>
          <w:rStyle w:val="Emphasis"/>
          <w:highlight w:val="cyan"/>
        </w:rPr>
        <w:t>regardless</w:t>
      </w:r>
      <w:r w:rsidRPr="00AE5EEB">
        <w:rPr>
          <w:rStyle w:val="StyleUnderline"/>
          <w:highlight w:val="cyan"/>
        </w:rPr>
        <w:t xml:space="preserve"> of</w:t>
      </w:r>
      <w:r w:rsidRPr="00AE5EEB">
        <w:rPr>
          <w:rStyle w:val="StyleUnderline"/>
        </w:rPr>
        <w:t xml:space="preserve"> </w:t>
      </w:r>
      <w:r w:rsidRPr="00AE5EEB">
        <w:rPr>
          <w:rStyle w:val="Emphasis"/>
        </w:rPr>
        <w:t xml:space="preserve">market </w:t>
      </w:r>
      <w:r w:rsidRPr="00AE5EEB">
        <w:rPr>
          <w:rStyle w:val="Emphasis"/>
          <w:highlight w:val="cyan"/>
        </w:rPr>
        <w:t>context</w:t>
      </w:r>
      <w:r w:rsidRPr="00AE5EEB">
        <w:rPr>
          <w:rStyle w:val="StyleUnderline"/>
        </w:rPr>
        <w:t xml:space="preserve">. By contrast, other </w:t>
      </w:r>
      <w:r w:rsidRPr="00AE5EEB">
        <w:rPr>
          <w:rStyle w:val="Emphasis"/>
        </w:rPr>
        <w:t>federal regulators</w:t>
      </w:r>
      <w:r w:rsidRPr="00AE5EEB">
        <w:rPr>
          <w:rStyle w:val="StyleUnderline"/>
        </w:rPr>
        <w:t xml:space="preserve"> have </w:t>
      </w:r>
      <w:r w:rsidRPr="00AE5EEB">
        <w:rPr>
          <w:rStyle w:val="Emphasis"/>
        </w:rPr>
        <w:t>statutory oversight</w:t>
      </w:r>
      <w:r w:rsidRPr="00AE5EEB">
        <w:rPr>
          <w:rStyle w:val="StyleUnderline"/>
        </w:rPr>
        <w:t xml:space="preserve"> of particular sectors or markets</w:t>
      </w:r>
      <w:r w:rsidRPr="0089227A">
        <w:rPr>
          <w:sz w:val="16"/>
        </w:rPr>
        <w:t xml:space="preserve"> (e.g. the Securities and Exchange Commission (the "SEC"), the Commodity Futures Trading Commission (the "CFTC")). Additionally, </w:t>
      </w:r>
      <w:r w:rsidRPr="00AE5EEB">
        <w:rPr>
          <w:rStyle w:val="StyleUnderline"/>
          <w:highlight w:val="cyan"/>
        </w:rPr>
        <w:t>the</w:t>
      </w:r>
      <w:r w:rsidRPr="00AE5EEB">
        <w:rPr>
          <w:rStyle w:val="StyleUnderline"/>
        </w:rPr>
        <w:t xml:space="preserve"> </w:t>
      </w:r>
      <w:r w:rsidRPr="00AE5EEB">
        <w:rPr>
          <w:rStyle w:val="Emphasis"/>
        </w:rPr>
        <w:t xml:space="preserve">enforcement </w:t>
      </w:r>
      <w:r w:rsidRPr="00AE5EEB">
        <w:rPr>
          <w:rStyle w:val="Emphasis"/>
          <w:highlight w:val="cyan"/>
        </w:rPr>
        <w:t>mandates</w:t>
      </w:r>
      <w:r w:rsidRPr="00AE5EEB">
        <w:rPr>
          <w:rStyle w:val="StyleUnderline"/>
        </w:rPr>
        <w:t xml:space="preserve"> of federal regulators</w:t>
      </w:r>
      <w:r w:rsidRPr="0089227A">
        <w:rPr>
          <w:sz w:val="16"/>
        </w:rPr>
        <w:t xml:space="preserve"> often </w:t>
      </w:r>
      <w:r w:rsidRPr="00AE5EEB">
        <w:rPr>
          <w:rStyle w:val="StyleUnderline"/>
        </w:rPr>
        <w:t xml:space="preserve">function in </w:t>
      </w:r>
      <w:r w:rsidRPr="00AE5EEB">
        <w:rPr>
          <w:rStyle w:val="Emphasis"/>
        </w:rPr>
        <w:t>tandem</w:t>
      </w:r>
      <w:r w:rsidRPr="00AE5EEB">
        <w:rPr>
          <w:rStyle w:val="StyleUnderline"/>
        </w:rPr>
        <w:t xml:space="preserve">, and sometimes </w:t>
      </w:r>
      <w:r w:rsidRPr="00AE5EEB">
        <w:rPr>
          <w:rStyle w:val="Emphasis"/>
          <w:highlight w:val="cyan"/>
        </w:rPr>
        <w:t>overlap</w:t>
      </w:r>
      <w:r w:rsidRPr="00AE5EEB">
        <w:rPr>
          <w:rStyle w:val="StyleUnderline"/>
          <w:highlight w:val="cyan"/>
        </w:rPr>
        <w:t>, with</w:t>
      </w:r>
      <w:r w:rsidRPr="00AE5EEB">
        <w:rPr>
          <w:rStyle w:val="StyleUnderline"/>
        </w:rPr>
        <w:t xml:space="preserve"> the </w:t>
      </w:r>
      <w:r w:rsidRPr="00AE5EEB">
        <w:rPr>
          <w:rStyle w:val="StyleUnderline"/>
          <w:highlight w:val="cyan"/>
        </w:rPr>
        <w:t>enforcement</w:t>
      </w:r>
      <w:r w:rsidRPr="00AE5EEB">
        <w:rPr>
          <w:rStyle w:val="StyleUnderline"/>
        </w:rPr>
        <w:t xml:space="preserve"> mandates </w:t>
      </w:r>
      <w:r w:rsidRPr="00AE5EEB">
        <w:rPr>
          <w:rStyle w:val="StyleUnderline"/>
          <w:highlight w:val="cyan"/>
        </w:rPr>
        <w:t xml:space="preserve">of </w:t>
      </w:r>
      <w:r w:rsidRPr="00AE5EEB">
        <w:rPr>
          <w:rStyle w:val="Emphasis"/>
          <w:highlight w:val="cyan"/>
        </w:rPr>
        <w:t>state</w:t>
      </w:r>
      <w:r w:rsidRPr="00AE5EEB">
        <w:rPr>
          <w:rStyle w:val="StyleUnderline"/>
        </w:rPr>
        <w:t xml:space="preserve">, </w:t>
      </w:r>
      <w:r w:rsidRPr="00AE5EEB">
        <w:rPr>
          <w:rStyle w:val="Emphasis"/>
        </w:rPr>
        <w:t>local</w:t>
      </w:r>
      <w:r w:rsidRPr="00AE5EEB">
        <w:rPr>
          <w:rStyle w:val="StyleUnderline"/>
        </w:rPr>
        <w:t xml:space="preserve">, and </w:t>
      </w:r>
      <w:r w:rsidRPr="00AE5EEB">
        <w:rPr>
          <w:rStyle w:val="Emphasis"/>
        </w:rPr>
        <w:t xml:space="preserve">foreign </w:t>
      </w:r>
      <w:r w:rsidRPr="0089227A">
        <w:rPr>
          <w:rStyle w:val="Emphasis"/>
          <w:highlight w:val="cyan"/>
        </w:rPr>
        <w:t>regulators</w:t>
      </w:r>
      <w:r w:rsidRPr="0089227A">
        <w:rPr>
          <w:rStyle w:val="StyleUnderline"/>
          <w:highlight w:val="cyan"/>
        </w:rPr>
        <w:t>. "Piling on" comes</w:t>
      </w:r>
      <w:r w:rsidRPr="00AE5EEB">
        <w:rPr>
          <w:rStyle w:val="StyleUnderline"/>
        </w:rPr>
        <w:t xml:space="preserve"> about</w:t>
      </w:r>
      <w:r w:rsidRPr="0089227A">
        <w:rPr>
          <w:sz w:val="16"/>
        </w:rPr>
        <w:t xml:space="preserve"> most frequently </w:t>
      </w:r>
      <w:r w:rsidRPr="0089227A">
        <w:rPr>
          <w:rStyle w:val="StyleUnderline"/>
          <w:highlight w:val="cyan"/>
        </w:rPr>
        <w:t>when</w:t>
      </w:r>
      <w:r w:rsidRPr="00AE5EEB">
        <w:rPr>
          <w:rStyle w:val="StyleUnderline"/>
        </w:rPr>
        <w:t xml:space="preserve"> a challenged</w:t>
      </w:r>
      <w:r w:rsidRPr="0089227A">
        <w:rPr>
          <w:sz w:val="16"/>
        </w:rPr>
        <w:t xml:space="preserve"> course of </w:t>
      </w:r>
      <w:r w:rsidRPr="0089227A">
        <w:rPr>
          <w:rStyle w:val="StyleUnderline"/>
          <w:highlight w:val="cyan"/>
        </w:rPr>
        <w:t>conduct</w:t>
      </w:r>
      <w:r w:rsidRPr="00AE5EEB">
        <w:rPr>
          <w:rStyle w:val="StyleUnderline"/>
        </w:rPr>
        <w:t xml:space="preserve"> falls </w:t>
      </w:r>
      <w:r w:rsidRPr="0089227A">
        <w:rPr>
          <w:rStyle w:val="Emphasis"/>
          <w:highlight w:val="cyan"/>
        </w:rPr>
        <w:t>within the</w:t>
      </w:r>
      <w:r w:rsidRPr="00AE5EEB">
        <w:rPr>
          <w:rStyle w:val="Emphasis"/>
        </w:rPr>
        <w:t xml:space="preserve"> mandates</w:t>
      </w:r>
      <w:r w:rsidRPr="00AE5EEB">
        <w:rPr>
          <w:rStyle w:val="StyleUnderline"/>
        </w:rPr>
        <w:t xml:space="preserve"> of</w:t>
      </w:r>
      <w:r w:rsidRPr="0089227A">
        <w:rPr>
          <w:sz w:val="16"/>
        </w:rPr>
        <w:t xml:space="preserve"> (a) multiple conduct-oriented DOJ components; or (b) one or more </w:t>
      </w:r>
      <w:r w:rsidRPr="0089227A">
        <w:rPr>
          <w:rStyle w:val="Emphasis"/>
          <w:highlight w:val="cyan"/>
        </w:rPr>
        <w:t>DOJ</w:t>
      </w:r>
      <w:r w:rsidRPr="00AE5EEB">
        <w:rPr>
          <w:rStyle w:val="StyleUnderline"/>
        </w:rPr>
        <w:t xml:space="preserve"> components </w:t>
      </w:r>
      <w:r w:rsidRPr="0089227A">
        <w:rPr>
          <w:rStyle w:val="StyleUnderline"/>
          <w:highlight w:val="cyan"/>
        </w:rPr>
        <w:t>and</w:t>
      </w:r>
      <w:r w:rsidRPr="00AE5EEB">
        <w:rPr>
          <w:rStyle w:val="StyleUnderline"/>
        </w:rPr>
        <w:t xml:space="preserve"> </w:t>
      </w:r>
      <w:r w:rsidRPr="00AE5EEB">
        <w:rPr>
          <w:rStyle w:val="Emphasis"/>
        </w:rPr>
        <w:t>another regulator</w:t>
      </w:r>
      <w:r w:rsidRPr="00AE5EEB">
        <w:rPr>
          <w:rStyle w:val="StyleUnderline"/>
        </w:rPr>
        <w:t xml:space="preserve"> with broad oversight of the market where the</w:t>
      </w:r>
      <w:r w:rsidRPr="0089227A">
        <w:rPr>
          <w:sz w:val="16"/>
        </w:rPr>
        <w:t xml:space="preserve"> challenged </w:t>
      </w:r>
      <w:r w:rsidRPr="00AE5EEB">
        <w:rPr>
          <w:rStyle w:val="StyleUnderline"/>
        </w:rPr>
        <w:t>conduct took place. In the United States, DOJ investigations are</w:t>
      </w:r>
      <w:r w:rsidRPr="0089227A">
        <w:rPr>
          <w:sz w:val="16"/>
        </w:rPr>
        <w:t xml:space="preserve"> commonly </w:t>
      </w:r>
      <w:r w:rsidRPr="00AE5EEB">
        <w:rPr>
          <w:rStyle w:val="StyleUnderline"/>
        </w:rPr>
        <w:t xml:space="preserve">conducted </w:t>
      </w:r>
      <w:r w:rsidRPr="00AE5EEB">
        <w:rPr>
          <w:rStyle w:val="Emphasis"/>
        </w:rPr>
        <w:t xml:space="preserve">in </w:t>
      </w:r>
      <w:r w:rsidRPr="0089227A">
        <w:rPr>
          <w:rStyle w:val="Emphasis"/>
          <w:highlight w:val="cyan"/>
        </w:rPr>
        <w:t>parallel</w:t>
      </w:r>
      <w:r w:rsidRPr="0089227A">
        <w:rPr>
          <w:rStyle w:val="StyleUnderline"/>
          <w:highlight w:val="cyan"/>
        </w:rPr>
        <w:t xml:space="preserve"> with</w:t>
      </w:r>
      <w:r w:rsidRPr="00AE5EEB">
        <w:rPr>
          <w:rStyle w:val="StyleUnderline"/>
        </w:rPr>
        <w:t xml:space="preserve"> investigations by other regulators</w:t>
      </w:r>
      <w:r w:rsidRPr="0089227A">
        <w:rPr>
          <w:sz w:val="16"/>
        </w:rPr>
        <w:t xml:space="preserve">, both </w:t>
      </w:r>
      <w:r w:rsidRPr="00AE5EEB">
        <w:rPr>
          <w:rStyle w:val="StyleUnderline"/>
        </w:rPr>
        <w:t xml:space="preserve">at </w:t>
      </w:r>
      <w:r w:rsidRPr="0089227A">
        <w:rPr>
          <w:rStyle w:val="StyleUnderline"/>
          <w:highlight w:val="cyan"/>
        </w:rPr>
        <w:t>the</w:t>
      </w:r>
      <w:r w:rsidRPr="00AE5EEB">
        <w:rPr>
          <w:rStyle w:val="StyleUnderline"/>
        </w:rPr>
        <w:t xml:space="preserve"> </w:t>
      </w:r>
      <w:r w:rsidRPr="00AE5EEB">
        <w:rPr>
          <w:rStyle w:val="Emphasis"/>
        </w:rPr>
        <w:t>federal</w:t>
      </w:r>
      <w:r w:rsidRPr="00AE5EEB">
        <w:rPr>
          <w:rStyle w:val="StyleUnderline"/>
        </w:rPr>
        <w:t xml:space="preserve"> and </w:t>
      </w:r>
      <w:r w:rsidRPr="0089227A">
        <w:rPr>
          <w:rStyle w:val="Emphasis"/>
          <w:highlight w:val="cyan"/>
        </w:rPr>
        <w:t>state level</w:t>
      </w:r>
      <w:r w:rsidRPr="0089227A">
        <w:rPr>
          <w:sz w:val="16"/>
        </w:rPr>
        <w:t>. When conduct also occurs outside the United States, DOJ penalties are also often coupled with the imposition of penalties by foreign regulators.</w:t>
      </w:r>
    </w:p>
    <w:p w14:paraId="6F67EF79" w14:textId="77777777" w:rsidR="006225EC" w:rsidRDefault="006225EC" w:rsidP="006225EC">
      <w:pPr>
        <w:rPr>
          <w:sz w:val="16"/>
        </w:rPr>
      </w:pPr>
      <w:r w:rsidRPr="0089227A">
        <w:rPr>
          <w:sz w:val="16"/>
        </w:rPr>
        <w:t xml:space="preserve">In the wake of the 2008 financial crisis, </w:t>
      </w:r>
      <w:r w:rsidRPr="00AE5EEB">
        <w:rPr>
          <w:rStyle w:val="StyleUnderline"/>
        </w:rPr>
        <w:t xml:space="preserve">the practice of multiple law enforcement agencies issuing </w:t>
      </w:r>
      <w:r w:rsidRPr="0089227A">
        <w:rPr>
          <w:rStyle w:val="Emphasis"/>
          <w:highlight w:val="cyan"/>
        </w:rPr>
        <w:t>duplicative penalties</w:t>
      </w:r>
      <w:r w:rsidRPr="00AE5EEB">
        <w:rPr>
          <w:rStyle w:val="StyleUnderline"/>
        </w:rPr>
        <w:t xml:space="preserve"> against the </w:t>
      </w:r>
      <w:r w:rsidRPr="00AE5EEB">
        <w:rPr>
          <w:rStyle w:val="Emphasis"/>
        </w:rPr>
        <w:t>same acts</w:t>
      </w:r>
      <w:r w:rsidRPr="00AE5EEB">
        <w:rPr>
          <w:rStyle w:val="StyleUnderline"/>
        </w:rPr>
        <w:t xml:space="preserve"> of corporate misconduct </w:t>
      </w:r>
      <w:r w:rsidRPr="0089227A">
        <w:rPr>
          <w:rStyle w:val="StyleUnderline"/>
          <w:highlight w:val="cyan"/>
        </w:rPr>
        <w:t xml:space="preserve">has been </w:t>
      </w:r>
      <w:r w:rsidRPr="0089227A">
        <w:rPr>
          <w:rStyle w:val="Emphasis"/>
          <w:highlight w:val="cyan"/>
        </w:rPr>
        <w:t>common</w:t>
      </w:r>
      <w:r w:rsidRPr="0089227A">
        <w:rPr>
          <w:rStyle w:val="StyleUnderline"/>
          <w:highlight w:val="cyan"/>
        </w:rPr>
        <w:t xml:space="preserve"> in</w:t>
      </w:r>
      <w:r w:rsidRPr="00AE5EEB">
        <w:rPr>
          <w:rStyle w:val="StyleUnderline"/>
        </w:rPr>
        <w:t xml:space="preserve"> the </w:t>
      </w:r>
      <w:r w:rsidRPr="00AE5EEB">
        <w:rPr>
          <w:rStyle w:val="Emphasis"/>
        </w:rPr>
        <w:t>U</w:t>
      </w:r>
      <w:r w:rsidRPr="00AE5EEB">
        <w:rPr>
          <w:rStyle w:val="StyleUnderline"/>
        </w:rPr>
        <w:t xml:space="preserve">nited </w:t>
      </w:r>
      <w:r w:rsidRPr="00AE5EEB">
        <w:rPr>
          <w:rStyle w:val="Emphasis"/>
        </w:rPr>
        <w:t>S</w:t>
      </w:r>
      <w:r w:rsidRPr="00AE5EEB">
        <w:rPr>
          <w:rStyle w:val="StyleUnderline"/>
        </w:rPr>
        <w:t>tates</w:t>
      </w:r>
      <w:r w:rsidRPr="0089227A">
        <w:rPr>
          <w:sz w:val="16"/>
        </w:rPr>
        <w:t xml:space="preserve">, and indeed, around the world. For example, </w:t>
      </w:r>
      <w:r w:rsidRPr="00AE5EEB">
        <w:rPr>
          <w:rStyle w:val="StyleUnderline"/>
        </w:rPr>
        <w:t>numerous regulators at</w:t>
      </w:r>
      <w:r w:rsidRPr="0089227A">
        <w:rPr>
          <w:sz w:val="16"/>
        </w:rPr>
        <w:t xml:space="preserve"> the </w:t>
      </w:r>
      <w:r w:rsidRPr="00AE5EEB">
        <w:rPr>
          <w:rStyle w:val="StyleUnderline"/>
        </w:rPr>
        <w:t xml:space="preserve">federal and </w:t>
      </w:r>
      <w:r w:rsidRPr="00AE5EEB">
        <w:rPr>
          <w:rStyle w:val="Emphasis"/>
        </w:rPr>
        <w:t>state levels</w:t>
      </w:r>
      <w:r w:rsidRPr="0089227A">
        <w:rPr>
          <w:sz w:val="16"/>
        </w:rPr>
        <w:t xml:space="preserve"> and abroad </w:t>
      </w:r>
      <w:r w:rsidRPr="00AE5EEB">
        <w:rPr>
          <w:rStyle w:val="StyleUnderline"/>
        </w:rPr>
        <w:t>imposed billions</w:t>
      </w:r>
      <w:r w:rsidRPr="0089227A">
        <w:rPr>
          <w:sz w:val="16"/>
        </w:rPr>
        <w:t xml:space="preserve"> of dollars </w:t>
      </w:r>
      <w:r w:rsidRPr="00AE5EEB">
        <w:rPr>
          <w:rStyle w:val="StyleUnderline"/>
        </w:rPr>
        <w:t>in penalties on financial institutions</w:t>
      </w:r>
      <w:r w:rsidRPr="0089227A">
        <w:rPr>
          <w:sz w:val="16"/>
        </w:rPr>
        <w:t xml:space="preserve"> in connection with guilty pleas to both fraud and antitrust crimes concerning alleged manipulation of the foreign exchange markets ("FX"). In the FX investigations, the Fraud Section of the DOJ Criminal Division used its mandate to target FX manipulation internal to the financial institutions themselves, while </w:t>
      </w:r>
      <w:r w:rsidRPr="00AE5EEB">
        <w:rPr>
          <w:rStyle w:val="StyleUnderline"/>
        </w:rPr>
        <w:t xml:space="preserve">the </w:t>
      </w:r>
      <w:r w:rsidRPr="0089227A">
        <w:rPr>
          <w:rStyle w:val="Emphasis"/>
          <w:highlight w:val="cyan"/>
        </w:rPr>
        <w:t>Antitrust</w:t>
      </w:r>
      <w:r w:rsidRPr="00AE5EEB">
        <w:rPr>
          <w:rStyle w:val="Emphasis"/>
        </w:rPr>
        <w:t xml:space="preserve"> Division</w:t>
      </w:r>
      <w:r w:rsidRPr="00AE5EEB">
        <w:rPr>
          <w:rStyle w:val="StyleUnderline"/>
        </w:rPr>
        <w:t xml:space="preserve"> targeted the </w:t>
      </w:r>
      <w:r w:rsidRPr="00AE5EEB">
        <w:rPr>
          <w:rStyle w:val="Emphasis"/>
        </w:rPr>
        <w:t>same conduct</w:t>
      </w:r>
      <w:r w:rsidRPr="00AE5EEB">
        <w:rPr>
          <w:rStyle w:val="StyleUnderline"/>
        </w:rPr>
        <w:t xml:space="preserve"> as engaged in between</w:t>
      </w:r>
      <w:r w:rsidRPr="0089227A">
        <w:rPr>
          <w:sz w:val="16"/>
        </w:rPr>
        <w:t xml:space="preserve"> the </w:t>
      </w:r>
      <w:r w:rsidRPr="00AE5EEB">
        <w:rPr>
          <w:rStyle w:val="StyleUnderline"/>
        </w:rPr>
        <w:t>financial institutions and their horizontal competitors (a</w:t>
      </w:r>
      <w:r w:rsidRPr="0089227A">
        <w:rPr>
          <w:sz w:val="16"/>
        </w:rPr>
        <w:t xml:space="preserve"> per se </w:t>
      </w:r>
      <w:r w:rsidRPr="00AE5EEB">
        <w:rPr>
          <w:rStyle w:val="StyleUnderline"/>
        </w:rPr>
        <w:t>violation of the Sherman Act)</w:t>
      </w:r>
      <w:r w:rsidRPr="0089227A">
        <w:rPr>
          <w:sz w:val="16"/>
        </w:rPr>
        <w:t xml:space="preserve">. DOJ received parent-level guilty pleas from five financial institutions and more than $2.5 billion in criminal penalties.4 Meanwhile, also at the federal level, the CFTC pursued enforcement actions against the financial institutions under the theory that the foreign exchange benchmarks were "commodities in interstate commerce" subject to the antimanipulation provisions of the Commodity Exchange Act and the Federal Reserve used its authority under the Federal Deposit Insurance Act to issue sanctions. </w:t>
      </w:r>
      <w:r w:rsidRPr="00AE5EEB">
        <w:rPr>
          <w:rStyle w:val="StyleUnderline"/>
        </w:rPr>
        <w:t xml:space="preserve">In addition, at the </w:t>
      </w:r>
      <w:r w:rsidRPr="00AE5EEB">
        <w:rPr>
          <w:rStyle w:val="Emphasis"/>
        </w:rPr>
        <w:t>state level</w:t>
      </w:r>
      <w:r w:rsidRPr="0089227A">
        <w:rPr>
          <w:sz w:val="16"/>
        </w:rPr>
        <w:t xml:space="preserve"> and abroad, the New York State Department of Financial Services, and foreign </w:t>
      </w:r>
      <w:r w:rsidRPr="00AE5EEB">
        <w:rPr>
          <w:rStyle w:val="StyleUnderline"/>
        </w:rPr>
        <w:t>regulators</w:t>
      </w:r>
      <w:r w:rsidRPr="0089227A">
        <w:rPr>
          <w:sz w:val="16"/>
        </w:rPr>
        <w:t xml:space="preserve"> such as the UK's Financial Conduct Authority, each </w:t>
      </w:r>
      <w:r w:rsidRPr="00AE5EEB">
        <w:rPr>
          <w:rStyle w:val="StyleUnderline"/>
        </w:rPr>
        <w:t>imposed hefty sanctions</w:t>
      </w:r>
      <w:r w:rsidRPr="0089227A">
        <w:rPr>
          <w:sz w:val="16"/>
        </w:rPr>
        <w:t xml:space="preserve"> pursuant to their respective mandates to prosecute violations of New York and UK law.</w:t>
      </w:r>
    </w:p>
    <w:p w14:paraId="015ADAA4" w14:textId="77777777" w:rsidR="006225EC" w:rsidRDefault="006225EC" w:rsidP="006225EC">
      <w:pPr>
        <w:pStyle w:val="Heading3"/>
      </w:pPr>
      <w:r>
        <w:t>Perm: Do CP---Federal---2NC</w:t>
      </w:r>
    </w:p>
    <w:p w14:paraId="1582656D" w14:textId="77777777" w:rsidR="006225EC" w:rsidRDefault="006225EC" w:rsidP="006225EC">
      <w:pPr>
        <w:pStyle w:val="Heading4"/>
      </w:pPr>
      <w:r>
        <w:t xml:space="preserve">‘Federal’ government is </w:t>
      </w:r>
      <w:r>
        <w:rPr>
          <w:u w:val="single"/>
        </w:rPr>
        <w:t>national</w:t>
      </w:r>
      <w:r>
        <w:t xml:space="preserve">. </w:t>
      </w:r>
    </w:p>
    <w:p w14:paraId="4679C1A4" w14:textId="77777777" w:rsidR="006225EC" w:rsidRDefault="006225EC" w:rsidP="006225EC">
      <w:r>
        <w:rPr>
          <w:rStyle w:val="Style13ptBold"/>
        </w:rPr>
        <w:t xml:space="preserve">Thompson ’21 </w:t>
      </w:r>
      <w:r w:rsidRPr="00624683">
        <w:t xml:space="preserve">[Thompson School District; 2021; Public school district for Loveland, Colorado and surrounding area; Thompson Schools, “Structures of Government,” </w:t>
      </w:r>
      <w:hyperlink r:id="rId47" w:history="1">
        <w:r w:rsidRPr="004E5A61">
          <w:rPr>
            <w:rStyle w:val="Hyperlink"/>
          </w:rPr>
          <w:t>https://www.thompsonschools.org/cms/lib/CO01900772/Centricity/Domain/3627/Structures%20of%20Government.pdf</w:t>
        </w:r>
      </w:hyperlink>
      <w:r w:rsidRPr="00624683">
        <w:t>]</w:t>
      </w:r>
    </w:p>
    <w:p w14:paraId="48069B03" w14:textId="77777777" w:rsidR="006225EC" w:rsidRDefault="006225EC" w:rsidP="006225EC">
      <w:r w:rsidRPr="00624683">
        <w:rPr>
          <w:sz w:val="16"/>
        </w:rPr>
        <w:t xml:space="preserve">Australia, Switzerland, Canada, Mexico, Germany, India, and some 20 other stats also have federal forms of government today. </w:t>
      </w:r>
      <w:r w:rsidRPr="0032570C">
        <w:rPr>
          <w:rStyle w:val="StyleUnderline"/>
          <w:highlight w:val="cyan"/>
        </w:rPr>
        <w:t xml:space="preserve">In the </w:t>
      </w:r>
      <w:r w:rsidRPr="0032570C">
        <w:rPr>
          <w:rStyle w:val="Emphasis"/>
          <w:highlight w:val="cyan"/>
        </w:rPr>
        <w:t>U</w:t>
      </w:r>
      <w:r w:rsidRPr="00624683">
        <w:rPr>
          <w:rStyle w:val="StyleUnderline"/>
        </w:rPr>
        <w:t xml:space="preserve">nited </w:t>
      </w:r>
      <w:r w:rsidRPr="0032570C">
        <w:rPr>
          <w:rStyle w:val="Emphasis"/>
          <w:highlight w:val="cyan"/>
        </w:rPr>
        <w:t>S</w:t>
      </w:r>
      <w:r w:rsidRPr="00624683">
        <w:rPr>
          <w:rStyle w:val="StyleUnderline"/>
        </w:rPr>
        <w:t xml:space="preserve">tates, the term </w:t>
      </w:r>
      <w:r w:rsidRPr="0032570C">
        <w:rPr>
          <w:rStyle w:val="StyleUnderline"/>
          <w:highlight w:val="cyan"/>
        </w:rPr>
        <w:t>‘</w:t>
      </w:r>
      <w:r w:rsidRPr="0032570C">
        <w:rPr>
          <w:rStyle w:val="Emphasis"/>
          <w:highlight w:val="cyan"/>
        </w:rPr>
        <w:t>Federal</w:t>
      </w:r>
      <w:r w:rsidRPr="00624683">
        <w:rPr>
          <w:rStyle w:val="Emphasis"/>
        </w:rPr>
        <w:t xml:space="preserve"> Government</w:t>
      </w:r>
      <w:r w:rsidRPr="00624683">
        <w:rPr>
          <w:rStyle w:val="StyleUnderline"/>
        </w:rPr>
        <w:t>’ is</w:t>
      </w:r>
      <w:r w:rsidRPr="00624683">
        <w:rPr>
          <w:sz w:val="16"/>
        </w:rPr>
        <w:t xml:space="preserve"> often </w:t>
      </w:r>
      <w:r w:rsidRPr="00624683">
        <w:rPr>
          <w:rStyle w:val="StyleUnderline"/>
        </w:rPr>
        <w:t xml:space="preserve">used to </w:t>
      </w:r>
      <w:r w:rsidRPr="0032570C">
        <w:rPr>
          <w:rStyle w:val="StyleUnderline"/>
          <w:highlight w:val="cyan"/>
        </w:rPr>
        <w:t>refer to</w:t>
      </w:r>
      <w:r w:rsidRPr="00624683">
        <w:rPr>
          <w:rStyle w:val="StyleUnderline"/>
        </w:rPr>
        <w:t xml:space="preserve"> the </w:t>
      </w:r>
      <w:r w:rsidRPr="0032570C">
        <w:rPr>
          <w:rStyle w:val="Emphasis"/>
          <w:highlight w:val="cyan"/>
        </w:rPr>
        <w:t>National</w:t>
      </w:r>
      <w:r w:rsidRPr="0032570C">
        <w:rPr>
          <w:rStyle w:val="StyleUnderline"/>
          <w:highlight w:val="cyan"/>
        </w:rPr>
        <w:t xml:space="preserve"> Government</w:t>
      </w:r>
      <w:r w:rsidRPr="00624683">
        <w:rPr>
          <w:rStyle w:val="StyleUnderline"/>
        </w:rPr>
        <w:t>, but</w:t>
      </w:r>
      <w:r w:rsidRPr="00624683">
        <w:rPr>
          <w:sz w:val="16"/>
        </w:rPr>
        <w:t xml:space="preserve"> note that </w:t>
      </w:r>
      <w:r w:rsidRPr="0032570C">
        <w:rPr>
          <w:rStyle w:val="StyleUnderline"/>
          <w:highlight w:val="cyan"/>
        </w:rPr>
        <w:t xml:space="preserve">the </w:t>
      </w:r>
      <w:r w:rsidRPr="0032570C">
        <w:rPr>
          <w:rStyle w:val="Emphasis"/>
          <w:highlight w:val="cyan"/>
        </w:rPr>
        <w:t>50 state</w:t>
      </w:r>
      <w:r w:rsidRPr="00624683">
        <w:rPr>
          <w:rStyle w:val="StyleUnderline"/>
        </w:rPr>
        <w:t xml:space="preserve"> government</w:t>
      </w:r>
      <w:r w:rsidRPr="0032570C">
        <w:rPr>
          <w:rStyle w:val="StyleUnderline"/>
          <w:highlight w:val="cyan"/>
        </w:rPr>
        <w:t>s are</w:t>
      </w:r>
      <w:r w:rsidRPr="00624683">
        <w:rPr>
          <w:rStyle w:val="StyleUnderline"/>
        </w:rPr>
        <w:t xml:space="preserve"> unitary</w:t>
      </w:r>
      <w:r w:rsidRPr="00624683">
        <w:rPr>
          <w:sz w:val="16"/>
        </w:rPr>
        <w:t xml:space="preserve"> in structure, </w:t>
      </w:r>
      <w:r w:rsidRPr="0032570C">
        <w:rPr>
          <w:rStyle w:val="Emphasis"/>
          <w:highlight w:val="cyan"/>
        </w:rPr>
        <w:t>not federal</w:t>
      </w:r>
      <w:r w:rsidRPr="00624683">
        <w:rPr>
          <w:sz w:val="16"/>
        </w:rPr>
        <w:t>.</w:t>
      </w:r>
      <w:r w:rsidRPr="00624683">
        <w:t xml:space="preserve"> </w:t>
      </w:r>
    </w:p>
    <w:p w14:paraId="4075AFEF" w14:textId="77777777" w:rsidR="006225EC" w:rsidRDefault="006225EC" w:rsidP="006225EC">
      <w:pPr>
        <w:pStyle w:val="Heading3"/>
      </w:pPr>
      <w:r>
        <w:t>Perm: Do CP---Its---2NC</w:t>
      </w:r>
    </w:p>
    <w:p w14:paraId="7DEB4899" w14:textId="77777777" w:rsidR="006225EC" w:rsidRDefault="006225EC" w:rsidP="006225EC">
      <w:pPr>
        <w:pStyle w:val="Heading4"/>
      </w:pPr>
      <w:r>
        <w:t xml:space="preserve">‘Its’ requires a </w:t>
      </w:r>
      <w:r>
        <w:rPr>
          <w:u w:val="single"/>
        </w:rPr>
        <w:t>federal possessive</w:t>
      </w:r>
      <w:r>
        <w:t xml:space="preserve">. </w:t>
      </w:r>
    </w:p>
    <w:p w14:paraId="464D218C" w14:textId="77777777" w:rsidR="006225EC" w:rsidRDefault="006225EC" w:rsidP="006225EC">
      <w:r>
        <w:rPr>
          <w:rStyle w:val="Style13ptBold"/>
        </w:rPr>
        <w:t xml:space="preserve">Merriam-Webster ’20 </w:t>
      </w:r>
      <w:r w:rsidRPr="00914290">
        <w:t xml:space="preserve">[Merriam-Webster; updated annually; Online English-language dictionary; Merriam-Webster, “Its,” </w:t>
      </w:r>
      <w:hyperlink r:id="rId48" w:history="1">
        <w:r w:rsidRPr="00914290">
          <w:rPr>
            <w:rStyle w:val="Hyperlink"/>
          </w:rPr>
          <w:t>https://www.merriam-webster.com/dictionary/its</w:t>
        </w:r>
      </w:hyperlink>
      <w:r w:rsidRPr="00914290">
        <w:t>]</w:t>
      </w:r>
    </w:p>
    <w:p w14:paraId="180CDD64" w14:textId="77777777" w:rsidR="006225EC" w:rsidRPr="00914290" w:rsidRDefault="006225EC" w:rsidP="006225EC">
      <w:pPr>
        <w:rPr>
          <w:sz w:val="16"/>
        </w:rPr>
      </w:pPr>
      <w:r w:rsidRPr="00914290">
        <w:rPr>
          <w:sz w:val="16"/>
        </w:rPr>
        <w:t xml:space="preserve">Definition of </w:t>
      </w:r>
      <w:r w:rsidRPr="00914290">
        <w:rPr>
          <w:rStyle w:val="StyleUnderline"/>
        </w:rPr>
        <w:t>its:</w:t>
      </w:r>
      <w:r w:rsidRPr="00914290">
        <w:rPr>
          <w:sz w:val="16"/>
        </w:rPr>
        <w:t xml:space="preserve"> </w:t>
      </w:r>
    </w:p>
    <w:p w14:paraId="4095FD86" w14:textId="77777777" w:rsidR="006225EC" w:rsidRDefault="006225EC" w:rsidP="006225EC">
      <w:pPr>
        <w:rPr>
          <w:sz w:val="16"/>
        </w:rPr>
      </w:pPr>
      <w:r w:rsidRPr="00914290">
        <w:rPr>
          <w:sz w:val="16"/>
        </w:rPr>
        <w:t xml:space="preserve">of or </w:t>
      </w:r>
      <w:r w:rsidRPr="001A0F83">
        <w:rPr>
          <w:rStyle w:val="StyleUnderline"/>
          <w:highlight w:val="cyan"/>
        </w:rPr>
        <w:t>relating</w:t>
      </w:r>
      <w:r w:rsidRPr="00914290">
        <w:rPr>
          <w:rStyle w:val="StyleUnderline"/>
        </w:rPr>
        <w:t xml:space="preserve"> to</w:t>
      </w:r>
      <w:r w:rsidRPr="00914290">
        <w:rPr>
          <w:sz w:val="16"/>
        </w:rPr>
        <w:t xml:space="preserve"> it or </w:t>
      </w:r>
      <w:r w:rsidRPr="00914290">
        <w:rPr>
          <w:rStyle w:val="StyleUnderline"/>
        </w:rPr>
        <w:t>itself</w:t>
      </w:r>
      <w:r w:rsidRPr="00914290">
        <w:rPr>
          <w:sz w:val="16"/>
        </w:rPr>
        <w:t xml:space="preserve"> especially </w:t>
      </w:r>
      <w:r w:rsidRPr="001A0F83">
        <w:rPr>
          <w:rStyle w:val="StyleUnderline"/>
          <w:highlight w:val="cyan"/>
        </w:rPr>
        <w:t xml:space="preserve">as </w:t>
      </w:r>
      <w:r w:rsidRPr="001A0F83">
        <w:rPr>
          <w:rStyle w:val="Emphasis"/>
          <w:highlight w:val="cyan"/>
        </w:rPr>
        <w:t>possessor</w:t>
      </w:r>
      <w:r w:rsidRPr="00914290">
        <w:rPr>
          <w:rStyle w:val="StyleUnderline"/>
        </w:rPr>
        <w:t xml:space="preserve">, </w:t>
      </w:r>
      <w:r w:rsidRPr="00914290">
        <w:rPr>
          <w:rStyle w:val="Emphasis"/>
        </w:rPr>
        <w:t>agent</w:t>
      </w:r>
      <w:r w:rsidRPr="00914290">
        <w:rPr>
          <w:sz w:val="16"/>
        </w:rPr>
        <w:t>, or object of an action</w:t>
      </w:r>
    </w:p>
    <w:p w14:paraId="552BE05C" w14:textId="77777777" w:rsidR="006225EC" w:rsidRDefault="006225EC" w:rsidP="006225EC">
      <w:pPr>
        <w:pStyle w:val="Heading3"/>
      </w:pPr>
      <w:r>
        <w:t>Solvency---Big Tech---2NC</w:t>
      </w:r>
    </w:p>
    <w:p w14:paraId="0F4B0BBB" w14:textId="77777777" w:rsidR="006225EC" w:rsidRPr="00977208" w:rsidRDefault="006225EC" w:rsidP="006225EC">
      <w:pPr>
        <w:pStyle w:val="Heading4"/>
      </w:pPr>
      <w:r>
        <w:t xml:space="preserve">States can </w:t>
      </w:r>
      <w:r>
        <w:rPr>
          <w:u w:val="single"/>
        </w:rPr>
        <w:t>aggressively invoke</w:t>
      </w:r>
      <w:r>
        <w:t xml:space="preserve"> against Big Tech---litigation is </w:t>
      </w:r>
      <w:r>
        <w:rPr>
          <w:u w:val="single"/>
        </w:rPr>
        <w:t>fast</w:t>
      </w:r>
      <w:r>
        <w:t xml:space="preserve">, </w:t>
      </w:r>
      <w:r>
        <w:rPr>
          <w:u w:val="single"/>
        </w:rPr>
        <w:t>empirically successful</w:t>
      </w:r>
      <w:r>
        <w:t xml:space="preserve">, AND </w:t>
      </w:r>
      <w:r>
        <w:rPr>
          <w:u w:val="single"/>
        </w:rPr>
        <w:t>better resourced</w:t>
      </w:r>
      <w:r>
        <w:t>---</w:t>
      </w:r>
      <w:r>
        <w:rPr>
          <w:u w:val="single"/>
        </w:rPr>
        <w:t>unifying</w:t>
      </w:r>
      <w:r>
        <w:t xml:space="preserve"> state claims is key to </w:t>
      </w:r>
      <w:r>
        <w:rPr>
          <w:u w:val="single"/>
        </w:rPr>
        <w:t>expansive</w:t>
      </w:r>
      <w:r>
        <w:t xml:space="preserve"> and </w:t>
      </w:r>
      <w:r>
        <w:rPr>
          <w:u w:val="single"/>
        </w:rPr>
        <w:t>coherent</w:t>
      </w:r>
      <w:r>
        <w:t xml:space="preserve"> antitrust. </w:t>
      </w:r>
    </w:p>
    <w:p w14:paraId="4D0DC466" w14:textId="77777777" w:rsidR="006225EC" w:rsidRDefault="006225EC" w:rsidP="006225EC">
      <w:r>
        <w:rPr>
          <w:rStyle w:val="Style13ptBold"/>
        </w:rPr>
        <w:t xml:space="preserve">Huddleston ’20 </w:t>
      </w:r>
      <w:r w:rsidRPr="00147F62">
        <w:t xml:space="preserve">[Jennifer; December 18; Director of Technology and Innovation Policy at the American Action Forum, J.D. from the University of Alabama; American Action Forum, “Antitrust Actions Beyond the Federal Government: The Potential Impact of State and Private Litigation,” </w:t>
      </w:r>
      <w:hyperlink r:id="rId49" w:history="1">
        <w:r w:rsidRPr="00846D82">
          <w:rPr>
            <w:rStyle w:val="Hyperlink"/>
          </w:rPr>
          <w:t>https://www.americanactionforum.org/insight/antitrust-actions-beyond-the-federal-government-the-potential-impact-of-state-and-private-litigation/</w:t>
        </w:r>
      </w:hyperlink>
      <w:r w:rsidRPr="00147F62">
        <w:t>]</w:t>
      </w:r>
    </w:p>
    <w:p w14:paraId="24345120" w14:textId="77777777" w:rsidR="006225EC" w:rsidRPr="00977208" w:rsidRDefault="006225EC" w:rsidP="006225EC">
      <w:pPr>
        <w:rPr>
          <w:sz w:val="16"/>
        </w:rPr>
      </w:pPr>
      <w:r w:rsidRPr="00977208">
        <w:rPr>
          <w:sz w:val="16"/>
        </w:rPr>
        <w:t>Introduction</w:t>
      </w:r>
    </w:p>
    <w:p w14:paraId="06190AD3" w14:textId="77777777" w:rsidR="006225EC" w:rsidRPr="00977208" w:rsidRDefault="006225EC" w:rsidP="006225EC">
      <w:pPr>
        <w:rPr>
          <w:sz w:val="16"/>
        </w:rPr>
      </w:pPr>
      <w:r w:rsidRPr="00977208">
        <w:rPr>
          <w:sz w:val="16"/>
        </w:rPr>
        <w:t xml:space="preserve">Recently </w:t>
      </w:r>
      <w:r w:rsidRPr="00B51391">
        <w:rPr>
          <w:rStyle w:val="StyleUnderline"/>
        </w:rPr>
        <w:t xml:space="preserve">the </w:t>
      </w:r>
      <w:r w:rsidRPr="00B51391">
        <w:rPr>
          <w:rStyle w:val="Emphasis"/>
        </w:rPr>
        <w:t>F</w:t>
      </w:r>
      <w:r w:rsidRPr="00B51391">
        <w:rPr>
          <w:rStyle w:val="StyleUnderline"/>
        </w:rPr>
        <w:t xml:space="preserve">ederal </w:t>
      </w:r>
      <w:r w:rsidRPr="00B51391">
        <w:rPr>
          <w:rStyle w:val="Emphasis"/>
        </w:rPr>
        <w:t>T</w:t>
      </w:r>
      <w:r w:rsidRPr="00B51391">
        <w:rPr>
          <w:rStyle w:val="StyleUnderline"/>
        </w:rPr>
        <w:t xml:space="preserve">rade </w:t>
      </w:r>
      <w:r w:rsidRPr="00B51391">
        <w:rPr>
          <w:rStyle w:val="Emphasis"/>
        </w:rPr>
        <w:t>C</w:t>
      </w:r>
      <w:r w:rsidRPr="00B51391">
        <w:rPr>
          <w:rStyle w:val="StyleUnderline"/>
        </w:rPr>
        <w:t>ommission</w:t>
      </w:r>
      <w:r w:rsidRPr="00977208">
        <w:rPr>
          <w:sz w:val="16"/>
        </w:rPr>
        <w:t xml:space="preserve"> (FTC) </w:t>
      </w:r>
      <w:r w:rsidRPr="00B51391">
        <w:rPr>
          <w:rStyle w:val="StyleUnderline"/>
        </w:rPr>
        <w:t xml:space="preserve">and </w:t>
      </w:r>
      <w:r w:rsidRPr="00B51391">
        <w:rPr>
          <w:rStyle w:val="Emphasis"/>
        </w:rPr>
        <w:t>D</w:t>
      </w:r>
      <w:r w:rsidRPr="00B51391">
        <w:rPr>
          <w:rStyle w:val="StyleUnderline"/>
        </w:rPr>
        <w:t xml:space="preserve">epartment </w:t>
      </w:r>
      <w:r w:rsidRPr="00B51391">
        <w:rPr>
          <w:rStyle w:val="Emphasis"/>
        </w:rPr>
        <w:t>o</w:t>
      </w:r>
      <w:r w:rsidRPr="00B51391">
        <w:rPr>
          <w:rStyle w:val="StyleUnderline"/>
        </w:rPr>
        <w:t xml:space="preserve">f </w:t>
      </w:r>
      <w:r w:rsidRPr="00B51391">
        <w:rPr>
          <w:rStyle w:val="Emphasis"/>
        </w:rPr>
        <w:t>J</w:t>
      </w:r>
      <w:r w:rsidRPr="00B51391">
        <w:rPr>
          <w:rStyle w:val="StyleUnderline"/>
        </w:rPr>
        <w:t>ustice</w:t>
      </w:r>
      <w:r w:rsidRPr="00977208">
        <w:rPr>
          <w:sz w:val="16"/>
        </w:rPr>
        <w:t xml:space="preserve"> (DoJ) </w:t>
      </w:r>
      <w:r w:rsidRPr="00B51391">
        <w:rPr>
          <w:rStyle w:val="StyleUnderline"/>
        </w:rPr>
        <w:t xml:space="preserve">brought antitrust claims against </w:t>
      </w:r>
      <w:r w:rsidRPr="00B51391">
        <w:rPr>
          <w:rStyle w:val="Emphasis"/>
        </w:rPr>
        <w:t>Facebook</w:t>
      </w:r>
      <w:r w:rsidRPr="00B51391">
        <w:rPr>
          <w:rStyle w:val="StyleUnderline"/>
        </w:rPr>
        <w:t xml:space="preserve"> and </w:t>
      </w:r>
      <w:r w:rsidRPr="00B51391">
        <w:rPr>
          <w:rStyle w:val="Emphasis"/>
        </w:rPr>
        <w:t>Google</w:t>
      </w:r>
      <w:r w:rsidRPr="00977208">
        <w:rPr>
          <w:sz w:val="16"/>
        </w:rPr>
        <w:t xml:space="preserve"> respectively, </w:t>
      </w:r>
      <w:r w:rsidRPr="00B51391">
        <w:rPr>
          <w:rStyle w:val="StyleUnderline"/>
        </w:rPr>
        <w:t xml:space="preserve">but </w:t>
      </w:r>
      <w:r w:rsidRPr="00977208">
        <w:rPr>
          <w:rStyle w:val="StyleUnderline"/>
          <w:highlight w:val="cyan"/>
        </w:rPr>
        <w:t>calls to “</w:t>
      </w:r>
      <w:r w:rsidRPr="00977208">
        <w:rPr>
          <w:rStyle w:val="Emphasis"/>
          <w:highlight w:val="cyan"/>
        </w:rPr>
        <w:t>break</w:t>
      </w:r>
      <w:r w:rsidRPr="00B51391">
        <w:rPr>
          <w:rStyle w:val="Emphasis"/>
        </w:rPr>
        <w:t xml:space="preserve"> up </w:t>
      </w:r>
      <w:r w:rsidRPr="00977208">
        <w:rPr>
          <w:rStyle w:val="Emphasis"/>
          <w:highlight w:val="cyan"/>
        </w:rPr>
        <w:t>Big Tech</w:t>
      </w:r>
      <w:r w:rsidRPr="00977208">
        <w:rPr>
          <w:rStyle w:val="StyleUnderline"/>
          <w:highlight w:val="cyan"/>
        </w:rPr>
        <w:t>” are</w:t>
      </w:r>
      <w:r w:rsidRPr="00B51391">
        <w:rPr>
          <w:rStyle w:val="StyleUnderline"/>
        </w:rPr>
        <w:t xml:space="preserve"> coming from</w:t>
      </w:r>
      <w:r w:rsidRPr="00977208">
        <w:rPr>
          <w:sz w:val="16"/>
        </w:rPr>
        <w:t xml:space="preserve"> far </w:t>
      </w:r>
      <w:r w:rsidRPr="00977208">
        <w:rPr>
          <w:rStyle w:val="StyleUnderline"/>
          <w:highlight w:val="cyan"/>
        </w:rPr>
        <w:t xml:space="preserve">more than </w:t>
      </w:r>
      <w:r w:rsidRPr="00977208">
        <w:rPr>
          <w:rStyle w:val="Emphasis"/>
          <w:highlight w:val="cyan"/>
        </w:rPr>
        <w:t>federal</w:t>
      </w:r>
      <w:r w:rsidRPr="00B51391">
        <w:rPr>
          <w:rStyle w:val="StyleUnderline"/>
        </w:rPr>
        <w:t xml:space="preserve"> policymakers</w:t>
      </w:r>
      <w:r w:rsidRPr="00977208">
        <w:rPr>
          <w:sz w:val="16"/>
        </w:rPr>
        <w:t xml:space="preserve">, and so too are the antitrust claims. </w:t>
      </w:r>
      <w:r w:rsidRPr="00B51391">
        <w:rPr>
          <w:rStyle w:val="StyleUnderline"/>
        </w:rPr>
        <w:t>Eleven</w:t>
      </w:r>
      <w:r w:rsidRPr="00977208">
        <w:rPr>
          <w:sz w:val="16"/>
        </w:rPr>
        <w:t xml:space="preserve"> Republican </w:t>
      </w:r>
      <w:r w:rsidRPr="00B51391">
        <w:rPr>
          <w:rStyle w:val="Emphasis"/>
        </w:rPr>
        <w:t>a</w:t>
      </w:r>
      <w:r w:rsidRPr="00B51391">
        <w:rPr>
          <w:rStyle w:val="StyleUnderline"/>
        </w:rPr>
        <w:t xml:space="preserve">ttorneys </w:t>
      </w:r>
      <w:r w:rsidRPr="00B51391">
        <w:rPr>
          <w:rStyle w:val="Emphasis"/>
        </w:rPr>
        <w:t>g</w:t>
      </w:r>
      <w:r w:rsidRPr="00B51391">
        <w:rPr>
          <w:rStyle w:val="StyleUnderline"/>
        </w:rPr>
        <w:t>eneral joined the</w:t>
      </w:r>
      <w:r w:rsidRPr="00977208">
        <w:rPr>
          <w:sz w:val="16"/>
        </w:rPr>
        <w:t xml:space="preserve"> DoJ </w:t>
      </w:r>
      <w:r w:rsidRPr="00B51391">
        <w:rPr>
          <w:rStyle w:val="StyleUnderline"/>
        </w:rPr>
        <w:t>antitrust case</w:t>
      </w:r>
      <w:r w:rsidRPr="00977208">
        <w:rPr>
          <w:sz w:val="16"/>
        </w:rPr>
        <w:t xml:space="preserve"> against Google </w:t>
      </w:r>
      <w:r w:rsidRPr="00B51391">
        <w:rPr>
          <w:rStyle w:val="StyleUnderline"/>
        </w:rPr>
        <w:t xml:space="preserve">and </w:t>
      </w:r>
      <w:r w:rsidRPr="00B51391">
        <w:rPr>
          <w:rStyle w:val="Emphasis"/>
        </w:rPr>
        <w:t xml:space="preserve">48 </w:t>
      </w:r>
      <w:r w:rsidRPr="00977208">
        <w:rPr>
          <w:rStyle w:val="Emphasis"/>
          <w:highlight w:val="cyan"/>
        </w:rPr>
        <w:t>state</w:t>
      </w:r>
      <w:r w:rsidRPr="00977208">
        <w:rPr>
          <w:rStyle w:val="StyleUnderline"/>
          <w:highlight w:val="cyan"/>
        </w:rPr>
        <w:t xml:space="preserve"> and </w:t>
      </w:r>
      <w:r w:rsidRPr="00977208">
        <w:rPr>
          <w:rStyle w:val="Emphasis"/>
          <w:highlight w:val="cyan"/>
        </w:rPr>
        <w:t>district</w:t>
      </w:r>
      <w:r w:rsidRPr="00B51391">
        <w:rPr>
          <w:rStyle w:val="StyleUnderline"/>
        </w:rPr>
        <w:t xml:space="preserve"> attorney</w:t>
      </w:r>
      <w:r w:rsidRPr="00977208">
        <w:rPr>
          <w:rStyle w:val="StyleUnderline"/>
          <w:highlight w:val="cyan"/>
        </w:rPr>
        <w:t>s</w:t>
      </w:r>
      <w:r w:rsidRPr="00977208">
        <w:rPr>
          <w:sz w:val="16"/>
        </w:rPr>
        <w:t xml:space="preserve"> general </w:t>
      </w:r>
      <w:r w:rsidRPr="00977208">
        <w:rPr>
          <w:rStyle w:val="StyleUnderline"/>
          <w:highlight w:val="cyan"/>
        </w:rPr>
        <w:t>filed</w:t>
      </w:r>
      <w:r w:rsidRPr="00B51391">
        <w:rPr>
          <w:rStyle w:val="StyleUnderline"/>
        </w:rPr>
        <w:t xml:space="preserve"> an </w:t>
      </w:r>
      <w:r w:rsidRPr="00977208">
        <w:rPr>
          <w:rStyle w:val="Emphasis"/>
          <w:highlight w:val="cyan"/>
        </w:rPr>
        <w:t>antitrust</w:t>
      </w:r>
      <w:r w:rsidRPr="00B51391">
        <w:rPr>
          <w:rStyle w:val="Emphasis"/>
        </w:rPr>
        <w:t xml:space="preserve"> case</w:t>
      </w:r>
      <w:r w:rsidRPr="00B51391">
        <w:rPr>
          <w:rStyle w:val="StyleUnderline"/>
        </w:rPr>
        <w:t> against Facebook</w:t>
      </w:r>
      <w:r w:rsidRPr="00977208">
        <w:rPr>
          <w:sz w:val="16"/>
        </w:rPr>
        <w:t xml:space="preserve"> on the same day as the FTC. Additionally, nine other states joined Texas in filing </w:t>
      </w:r>
      <w:hyperlink r:id="rId50" w:anchor=":~:text=in%205%20hours-,Texas%2C%20nine%20U.S.%20states%20accuse%20Google%20of%20working,Facebook%20to%20break%20antitrust%20law&amp;text=WASHINGTON%20(Reuters)%20%2D%20Texas%20and,already%2Ddominant%20online%20advertising%20business." w:history="1">
        <w:r w:rsidRPr="00977208">
          <w:rPr>
            <w:rStyle w:val="Hyperlink"/>
            <w:sz w:val="16"/>
          </w:rPr>
          <w:t>additional antitrust claims against Google</w:t>
        </w:r>
      </w:hyperlink>
      <w:r w:rsidRPr="00977208">
        <w:rPr>
          <w:sz w:val="16"/>
        </w:rPr>
        <w:t> concerning advertising, 38 states, districts, and territories have joined a </w:t>
      </w:r>
      <w:hyperlink r:id="rId51" w:history="1">
        <w:r w:rsidRPr="00977208">
          <w:rPr>
            <w:rStyle w:val="Hyperlink"/>
            <w:sz w:val="16"/>
          </w:rPr>
          <w:t>case led by Colorado</w:t>
        </w:r>
      </w:hyperlink>
      <w:r w:rsidRPr="00977208">
        <w:rPr>
          <w:sz w:val="16"/>
        </w:rPr>
        <w:t> claiming Google engages in self-dealing to preserve its dominance in search and search ads, and a </w:t>
      </w:r>
      <w:hyperlink r:id="rId52" w:history="1">
        <w:r w:rsidRPr="00977208">
          <w:rPr>
            <w:rStyle w:val="Hyperlink"/>
            <w:sz w:val="16"/>
          </w:rPr>
          <w:t>case filed by Epic Games</w:t>
        </w:r>
      </w:hyperlink>
      <w:r w:rsidRPr="00977208">
        <w:rPr>
          <w:sz w:val="16"/>
        </w:rPr>
        <w:t> alleges that Apple is engaging in anticompetitive behavior with its app store practices. While observers have largely focused on the federal level—both the proposed changes to federal antitrust standards and the results of federal antitrust actions—</w:t>
      </w:r>
      <w:r w:rsidRPr="00977208">
        <w:rPr>
          <w:rStyle w:val="Emphasis"/>
          <w:highlight w:val="cyan"/>
        </w:rPr>
        <w:t>states</w:t>
      </w:r>
      <w:r w:rsidRPr="00B51391">
        <w:rPr>
          <w:rStyle w:val="StyleUnderline"/>
        </w:rPr>
        <w:t xml:space="preserve"> and </w:t>
      </w:r>
      <w:r w:rsidRPr="00B51391">
        <w:rPr>
          <w:rStyle w:val="Emphasis"/>
        </w:rPr>
        <w:t>private litigants</w:t>
      </w:r>
      <w:r w:rsidRPr="00977208">
        <w:rPr>
          <w:sz w:val="16"/>
        </w:rPr>
        <w:t xml:space="preserve"> also </w:t>
      </w:r>
      <w:r w:rsidRPr="00977208">
        <w:rPr>
          <w:rStyle w:val="StyleUnderline"/>
          <w:highlight w:val="cyan"/>
        </w:rPr>
        <w:t>have</w:t>
      </w:r>
      <w:r w:rsidRPr="00B51391">
        <w:rPr>
          <w:rStyle w:val="StyleUnderline"/>
        </w:rPr>
        <w:t xml:space="preserve"> a </w:t>
      </w:r>
      <w:r w:rsidRPr="00B51391">
        <w:rPr>
          <w:rStyle w:val="Emphasis"/>
        </w:rPr>
        <w:t xml:space="preserve">substantial </w:t>
      </w:r>
      <w:r w:rsidRPr="00977208">
        <w:rPr>
          <w:rStyle w:val="Emphasis"/>
          <w:highlight w:val="cyan"/>
        </w:rPr>
        <w:t>ability</w:t>
      </w:r>
      <w:r w:rsidRPr="00977208">
        <w:rPr>
          <w:rStyle w:val="StyleUnderline"/>
          <w:highlight w:val="cyan"/>
        </w:rPr>
        <w:t xml:space="preserve"> to impact</w:t>
      </w:r>
      <w:r w:rsidRPr="00B51391">
        <w:rPr>
          <w:rStyle w:val="StyleUnderline"/>
        </w:rPr>
        <w:t xml:space="preserve"> both </w:t>
      </w:r>
      <w:r w:rsidRPr="00977208">
        <w:rPr>
          <w:rStyle w:val="StyleUnderline"/>
          <w:highlight w:val="cyan"/>
        </w:rPr>
        <w:t xml:space="preserve">the </w:t>
      </w:r>
      <w:r w:rsidRPr="00977208">
        <w:rPr>
          <w:rStyle w:val="Emphasis"/>
          <w:highlight w:val="cyan"/>
        </w:rPr>
        <w:t>tech</w:t>
      </w:r>
      <w:r w:rsidRPr="00B51391">
        <w:rPr>
          <w:rStyle w:val="Emphasis"/>
        </w:rPr>
        <w:t xml:space="preserve">nology </w:t>
      </w:r>
      <w:r w:rsidRPr="002C0295">
        <w:rPr>
          <w:rStyle w:val="Emphasis"/>
          <w:highlight w:val="cyan"/>
        </w:rPr>
        <w:t>industry</w:t>
      </w:r>
      <w:r w:rsidRPr="002C0295">
        <w:rPr>
          <w:rStyle w:val="StyleUnderline"/>
          <w:highlight w:val="cyan"/>
        </w:rPr>
        <w:t xml:space="preserve"> an</w:t>
      </w:r>
      <w:r w:rsidRPr="00977208">
        <w:rPr>
          <w:rStyle w:val="StyleUnderline"/>
          <w:highlight w:val="cyan"/>
        </w:rPr>
        <w:t>d</w:t>
      </w:r>
      <w:r w:rsidRPr="00B51391">
        <w:rPr>
          <w:rStyle w:val="StyleUnderline"/>
        </w:rPr>
        <w:t xml:space="preserve"> the </w:t>
      </w:r>
      <w:r w:rsidRPr="00977208">
        <w:rPr>
          <w:rStyle w:val="Emphasis"/>
          <w:highlight w:val="cyan"/>
        </w:rPr>
        <w:t>trajectory</w:t>
      </w:r>
      <w:r w:rsidRPr="00977208">
        <w:rPr>
          <w:rStyle w:val="StyleUnderline"/>
          <w:highlight w:val="cyan"/>
        </w:rPr>
        <w:t xml:space="preserve"> of</w:t>
      </w:r>
      <w:r w:rsidRPr="00B51391">
        <w:rPr>
          <w:rStyle w:val="StyleUnderline"/>
        </w:rPr>
        <w:t xml:space="preserve"> </w:t>
      </w:r>
      <w:r w:rsidRPr="00B51391">
        <w:rPr>
          <w:rStyle w:val="Emphasis"/>
        </w:rPr>
        <w:t xml:space="preserve">competition </w:t>
      </w:r>
      <w:r w:rsidRPr="00977208">
        <w:rPr>
          <w:rStyle w:val="Emphasis"/>
          <w:highlight w:val="cyan"/>
        </w:rPr>
        <w:t>law</w:t>
      </w:r>
      <w:r w:rsidRPr="00977208">
        <w:rPr>
          <w:rStyle w:val="StyleUnderline"/>
          <w:highlight w:val="cyan"/>
        </w:rPr>
        <w:t xml:space="preserve"> as a whole</w:t>
      </w:r>
      <w:r w:rsidRPr="00977208">
        <w:rPr>
          <w:sz w:val="16"/>
        </w:rPr>
        <w:t>.</w:t>
      </w:r>
    </w:p>
    <w:p w14:paraId="09C0FE19" w14:textId="77777777" w:rsidR="006225EC" w:rsidRPr="00977208" w:rsidRDefault="006225EC" w:rsidP="006225EC">
      <w:pPr>
        <w:rPr>
          <w:sz w:val="16"/>
        </w:rPr>
      </w:pPr>
      <w:r w:rsidRPr="00977208">
        <w:rPr>
          <w:sz w:val="16"/>
        </w:rPr>
        <w:t>State Antitrust Investigations and Complaints</w:t>
      </w:r>
    </w:p>
    <w:p w14:paraId="4BE0B676" w14:textId="77777777" w:rsidR="006225EC" w:rsidRPr="00977208" w:rsidRDefault="006225EC" w:rsidP="006225EC">
      <w:pPr>
        <w:rPr>
          <w:sz w:val="16"/>
        </w:rPr>
      </w:pPr>
      <w:r w:rsidRPr="00977208">
        <w:rPr>
          <w:sz w:val="16"/>
        </w:rPr>
        <w:t xml:space="preserve">In addition to the federal investigations, </w:t>
      </w:r>
      <w:r w:rsidRPr="001C2840">
        <w:rPr>
          <w:rStyle w:val="StyleUnderline"/>
        </w:rPr>
        <w:t xml:space="preserve">groups of </w:t>
      </w:r>
      <w:r w:rsidRPr="00977208">
        <w:rPr>
          <w:rStyle w:val="Emphasis"/>
          <w:highlight w:val="cyan"/>
        </w:rPr>
        <w:t>state</w:t>
      </w:r>
      <w:r w:rsidRPr="001C2840">
        <w:rPr>
          <w:rStyle w:val="Emphasis"/>
        </w:rPr>
        <w:t xml:space="preserve"> attorney</w:t>
      </w:r>
      <w:r w:rsidRPr="00977208">
        <w:rPr>
          <w:rStyle w:val="Emphasis"/>
          <w:highlight w:val="cyan"/>
        </w:rPr>
        <w:t>s</w:t>
      </w:r>
      <w:r w:rsidRPr="00977208">
        <w:rPr>
          <w:sz w:val="16"/>
        </w:rPr>
        <w:t xml:space="preserve"> general have </w:t>
      </w:r>
      <w:r w:rsidRPr="00977208">
        <w:rPr>
          <w:rStyle w:val="StyleUnderline"/>
          <w:highlight w:val="cyan"/>
        </w:rPr>
        <w:t>investigate</w:t>
      </w:r>
      <w:r w:rsidRPr="001C2840">
        <w:rPr>
          <w:rStyle w:val="StyleUnderline"/>
        </w:rPr>
        <w:t xml:space="preserve">d potential </w:t>
      </w:r>
      <w:r w:rsidRPr="00977208">
        <w:rPr>
          <w:rStyle w:val="Emphasis"/>
          <w:highlight w:val="cyan"/>
        </w:rPr>
        <w:t>antitrust</w:t>
      </w:r>
      <w:r w:rsidRPr="001C2840">
        <w:rPr>
          <w:rStyle w:val="Emphasis"/>
        </w:rPr>
        <w:t xml:space="preserve"> violations</w:t>
      </w:r>
      <w:r w:rsidRPr="001C2840">
        <w:rPr>
          <w:rStyle w:val="StyleUnderline"/>
        </w:rPr>
        <w:t xml:space="preserve"> against </w:t>
      </w:r>
      <w:r w:rsidRPr="001C2840">
        <w:rPr>
          <w:rStyle w:val="Emphasis"/>
        </w:rPr>
        <w:t>Google</w:t>
      </w:r>
      <w:r w:rsidRPr="001C2840">
        <w:rPr>
          <w:rStyle w:val="StyleUnderline"/>
        </w:rPr>
        <w:t xml:space="preserve"> and </w:t>
      </w:r>
      <w:r w:rsidRPr="001C2840">
        <w:rPr>
          <w:rStyle w:val="Emphasis"/>
        </w:rPr>
        <w:t>Facebook</w:t>
      </w:r>
      <w:r w:rsidRPr="001C2840">
        <w:rPr>
          <w:rStyle w:val="StyleUnderline"/>
        </w:rPr>
        <w:t>. The states’ investigation</w:t>
      </w:r>
      <w:r w:rsidRPr="00977208">
        <w:rPr>
          <w:sz w:val="16"/>
        </w:rPr>
        <w:t xml:space="preserve"> into Facebook </w:t>
      </w:r>
      <w:r w:rsidRPr="001C2840">
        <w:rPr>
          <w:rStyle w:val="StyleUnderline"/>
        </w:rPr>
        <w:t xml:space="preserve">resulted in a </w:t>
      </w:r>
      <w:r w:rsidRPr="001C2840">
        <w:rPr>
          <w:rStyle w:val="Emphasis"/>
        </w:rPr>
        <w:t>separate complaint</w:t>
      </w:r>
      <w:r w:rsidRPr="001C2840">
        <w:rPr>
          <w:rStyle w:val="StyleUnderline"/>
        </w:rPr>
        <w:t xml:space="preserve"> from the FTC’s</w:t>
      </w:r>
      <w:r w:rsidRPr="00977208">
        <w:rPr>
          <w:sz w:val="16"/>
        </w:rPr>
        <w:t xml:space="preserve">. While some states joined the DoJ complaint against Google, </w:t>
      </w:r>
      <w:r w:rsidRPr="00BE7ACE">
        <w:rPr>
          <w:rStyle w:val="StyleUnderline"/>
        </w:rPr>
        <w:t xml:space="preserve">more </w:t>
      </w:r>
      <w:r w:rsidRPr="00BE7ACE">
        <w:rPr>
          <w:rStyle w:val="Emphasis"/>
        </w:rPr>
        <w:t>investigations</w:t>
      </w:r>
      <w:r w:rsidRPr="00BE7ACE">
        <w:rPr>
          <w:rStyle w:val="StyleUnderline"/>
        </w:rPr>
        <w:t xml:space="preserve"> by state attorneys</w:t>
      </w:r>
      <w:r w:rsidRPr="00977208">
        <w:rPr>
          <w:sz w:val="16"/>
        </w:rPr>
        <w:t xml:space="preserve"> general </w:t>
      </w:r>
      <w:r w:rsidRPr="00BE7ACE">
        <w:rPr>
          <w:rStyle w:val="StyleUnderline"/>
        </w:rPr>
        <w:t xml:space="preserve">are </w:t>
      </w:r>
      <w:r w:rsidRPr="00BE7ACE">
        <w:rPr>
          <w:rStyle w:val="Emphasis"/>
        </w:rPr>
        <w:t>ongoing</w:t>
      </w:r>
      <w:r w:rsidRPr="00BE7ACE">
        <w:rPr>
          <w:rStyle w:val="StyleUnderline"/>
        </w:rPr>
        <w:t xml:space="preserve"> </w:t>
      </w:r>
      <w:r w:rsidRPr="00977208">
        <w:rPr>
          <w:rStyle w:val="StyleUnderline"/>
          <w:highlight w:val="cyan"/>
        </w:rPr>
        <w:t>meaning</w:t>
      </w:r>
      <w:r w:rsidRPr="00BE7ACE">
        <w:rPr>
          <w:rStyle w:val="StyleUnderline"/>
        </w:rPr>
        <w:t xml:space="preserve"> </w:t>
      </w:r>
      <w:r w:rsidRPr="00BE7ACE">
        <w:rPr>
          <w:rStyle w:val="Emphasis"/>
        </w:rPr>
        <w:t xml:space="preserve">additional </w:t>
      </w:r>
      <w:r w:rsidRPr="00977208">
        <w:rPr>
          <w:rStyle w:val="Emphasis"/>
          <w:highlight w:val="cyan"/>
        </w:rPr>
        <w:t>cases</w:t>
      </w:r>
      <w:r w:rsidRPr="00BE7ACE">
        <w:rPr>
          <w:rStyle w:val="StyleUnderline"/>
        </w:rPr>
        <w:t xml:space="preserve"> from</w:t>
      </w:r>
      <w:r w:rsidRPr="00977208">
        <w:rPr>
          <w:sz w:val="16"/>
        </w:rPr>
        <w:t xml:space="preserve"> these </w:t>
      </w:r>
      <w:r w:rsidRPr="00BE7ACE">
        <w:rPr>
          <w:rStyle w:val="StyleUnderline"/>
        </w:rPr>
        <w:t xml:space="preserve">states </w:t>
      </w:r>
      <w:r w:rsidRPr="00977208">
        <w:rPr>
          <w:rStyle w:val="StyleUnderline"/>
          <w:highlight w:val="cyan"/>
        </w:rPr>
        <w:t>are</w:t>
      </w:r>
      <w:r w:rsidRPr="00977208">
        <w:rPr>
          <w:sz w:val="16"/>
        </w:rPr>
        <w:t xml:space="preserve"> also </w:t>
      </w:r>
      <w:r w:rsidRPr="00977208">
        <w:rPr>
          <w:rStyle w:val="StyleUnderline"/>
          <w:highlight w:val="cyan"/>
        </w:rPr>
        <w:t>likely</w:t>
      </w:r>
      <w:r w:rsidRPr="00BE7ACE">
        <w:rPr>
          <w:rStyle w:val="StyleUnderline"/>
        </w:rPr>
        <w:t xml:space="preserve"> to come later</w:t>
      </w:r>
      <w:r w:rsidRPr="00977208">
        <w:rPr>
          <w:sz w:val="16"/>
        </w:rPr>
        <w:t xml:space="preserve">. But </w:t>
      </w:r>
      <w:r w:rsidRPr="00BE7ACE">
        <w:rPr>
          <w:rStyle w:val="StyleUnderline"/>
        </w:rPr>
        <w:t xml:space="preserve">we are seeing </w:t>
      </w:r>
      <w:r w:rsidRPr="00977208">
        <w:rPr>
          <w:rStyle w:val="StyleUnderline"/>
          <w:highlight w:val="cyan"/>
        </w:rPr>
        <w:t xml:space="preserve">a </w:t>
      </w:r>
      <w:r w:rsidRPr="00977208">
        <w:rPr>
          <w:rStyle w:val="Emphasis"/>
          <w:highlight w:val="cyan"/>
        </w:rPr>
        <w:t>prolif</w:t>
      </w:r>
      <w:r w:rsidRPr="00BE7ACE">
        <w:rPr>
          <w:rStyle w:val="Emphasis"/>
        </w:rPr>
        <w:t>eration</w:t>
      </w:r>
      <w:r w:rsidRPr="00BE7ACE">
        <w:rPr>
          <w:rStyle w:val="StyleUnderline"/>
        </w:rPr>
        <w:t xml:space="preserve"> </w:t>
      </w:r>
      <w:r w:rsidRPr="00977208">
        <w:rPr>
          <w:rStyle w:val="StyleUnderline"/>
          <w:highlight w:val="cyan"/>
        </w:rPr>
        <w:t>of</w:t>
      </w:r>
      <w:r w:rsidRPr="00BE7ACE">
        <w:rPr>
          <w:rStyle w:val="StyleUnderline"/>
        </w:rPr>
        <w:t xml:space="preserve"> </w:t>
      </w:r>
      <w:r w:rsidRPr="00BE7ACE">
        <w:rPr>
          <w:rStyle w:val="Emphasis"/>
        </w:rPr>
        <w:t xml:space="preserve">multi-state </w:t>
      </w:r>
      <w:r w:rsidRPr="00977208">
        <w:rPr>
          <w:rStyle w:val="Emphasis"/>
          <w:highlight w:val="cyan"/>
        </w:rPr>
        <w:t>litigation</w:t>
      </w:r>
      <w:r w:rsidRPr="00BE7ACE">
        <w:rPr>
          <w:rStyle w:val="StyleUnderline"/>
        </w:rPr>
        <w:t xml:space="preserve"> separate from</w:t>
      </w:r>
      <w:r w:rsidRPr="00977208">
        <w:rPr>
          <w:sz w:val="16"/>
        </w:rPr>
        <w:t xml:space="preserve"> the </w:t>
      </w:r>
      <w:r w:rsidRPr="00BE7ACE">
        <w:rPr>
          <w:rStyle w:val="StyleUnderline"/>
        </w:rPr>
        <w:t xml:space="preserve">federal actions regarding antitrust claims against </w:t>
      </w:r>
      <w:r w:rsidRPr="00BE7ACE">
        <w:rPr>
          <w:rStyle w:val="Emphasis"/>
        </w:rPr>
        <w:t>tech giants</w:t>
      </w:r>
      <w:r w:rsidRPr="00977208">
        <w:rPr>
          <w:sz w:val="16"/>
        </w:rPr>
        <w:t xml:space="preserve">. . While </w:t>
      </w:r>
      <w:r w:rsidRPr="00BE7ACE">
        <w:rPr>
          <w:rStyle w:val="StyleUnderline"/>
        </w:rPr>
        <w:t>states</w:t>
      </w:r>
      <w:r w:rsidRPr="00977208">
        <w:rPr>
          <w:sz w:val="16"/>
        </w:rPr>
        <w:t xml:space="preserve"> can </w:t>
      </w:r>
      <w:r w:rsidRPr="00977208">
        <w:rPr>
          <w:rStyle w:val="StyleUnderline"/>
          <w:highlight w:val="cyan"/>
        </w:rPr>
        <w:t xml:space="preserve">provide </w:t>
      </w:r>
      <w:r w:rsidRPr="00977208">
        <w:rPr>
          <w:rStyle w:val="Emphasis"/>
          <w:highlight w:val="cyan"/>
        </w:rPr>
        <w:t>additional resources</w:t>
      </w:r>
      <w:r w:rsidRPr="00BE7ACE">
        <w:rPr>
          <w:rStyle w:val="StyleUnderline"/>
        </w:rPr>
        <w:t xml:space="preserve"> for antitrust investigations and have their </w:t>
      </w:r>
      <w:r w:rsidRPr="00BE7ACE">
        <w:rPr>
          <w:rStyle w:val="Emphasis"/>
        </w:rPr>
        <w:t>own interests</w:t>
      </w:r>
      <w:r w:rsidRPr="00BE7ACE">
        <w:rPr>
          <w:rStyle w:val="StyleUnderline"/>
        </w:rPr>
        <w:t xml:space="preserve"> in consumer protection</w:t>
      </w:r>
      <w:r w:rsidRPr="00977208">
        <w:rPr>
          <w:sz w:val="16"/>
        </w:rPr>
        <w:t>, the current state-level cases alleging antitrust violations by “Big Tech” do not reveal a strong argument of monopolistic behavior and, like the federal cases, could create more disruption to both competition policy and innovation than benefits to consumers.</w:t>
      </w:r>
    </w:p>
    <w:p w14:paraId="06C49B3F" w14:textId="77777777" w:rsidR="006225EC" w:rsidRPr="00977208" w:rsidRDefault="006225EC" w:rsidP="006225EC">
      <w:pPr>
        <w:rPr>
          <w:sz w:val="16"/>
        </w:rPr>
      </w:pPr>
      <w:r w:rsidRPr="00977208">
        <w:rPr>
          <w:rStyle w:val="StyleUnderline"/>
          <w:highlight w:val="cyan"/>
        </w:rPr>
        <w:t xml:space="preserve">This is </w:t>
      </w:r>
      <w:r w:rsidRPr="00977208">
        <w:rPr>
          <w:rStyle w:val="Emphasis"/>
          <w:highlight w:val="cyan"/>
        </w:rPr>
        <w:t>not the first</w:t>
      </w:r>
      <w:r w:rsidRPr="00977208">
        <w:rPr>
          <w:rStyle w:val="StyleUnderline"/>
          <w:highlight w:val="cyan"/>
        </w:rPr>
        <w:t xml:space="preserve"> time</w:t>
      </w:r>
      <w:r w:rsidRPr="00977208">
        <w:rPr>
          <w:sz w:val="16"/>
        </w:rPr>
        <w:t xml:space="preserve"> the </w:t>
      </w:r>
      <w:r w:rsidRPr="00977208">
        <w:rPr>
          <w:rStyle w:val="StyleUnderline"/>
          <w:highlight w:val="cyan"/>
        </w:rPr>
        <w:t>state</w:t>
      </w:r>
      <w:r w:rsidRPr="00977208">
        <w:rPr>
          <w:rStyle w:val="StyleUnderline"/>
        </w:rPr>
        <w:t>s</w:t>
      </w:r>
      <w:r w:rsidRPr="00BE7ACE">
        <w:rPr>
          <w:rStyle w:val="StyleUnderline"/>
        </w:rPr>
        <w:t xml:space="preserve"> have been involved in </w:t>
      </w:r>
      <w:r w:rsidRPr="00977208">
        <w:rPr>
          <w:rStyle w:val="Emphasis"/>
          <w:highlight w:val="cyan"/>
        </w:rPr>
        <w:t>antitrust</w:t>
      </w:r>
      <w:r w:rsidRPr="00BE7ACE">
        <w:rPr>
          <w:rStyle w:val="Emphasis"/>
        </w:rPr>
        <w:t xml:space="preserve"> investigations</w:t>
      </w:r>
      <w:r w:rsidRPr="00BE7ACE">
        <w:rPr>
          <w:rStyle w:val="StyleUnderline"/>
        </w:rPr>
        <w:t xml:space="preserve"> or calls to </w:t>
      </w:r>
      <w:r w:rsidRPr="00977208">
        <w:rPr>
          <w:rStyle w:val="Emphasis"/>
          <w:highlight w:val="cyan"/>
        </w:rPr>
        <w:t>break up</w:t>
      </w:r>
      <w:r w:rsidRPr="00BE7ACE">
        <w:rPr>
          <w:rStyle w:val="Emphasis"/>
        </w:rPr>
        <w:t xml:space="preserve"> tech </w:t>
      </w:r>
      <w:r w:rsidRPr="00977208">
        <w:rPr>
          <w:rStyle w:val="Emphasis"/>
          <w:highlight w:val="cyan"/>
        </w:rPr>
        <w:t>companies</w:t>
      </w:r>
      <w:r w:rsidRPr="00BE7ACE">
        <w:rPr>
          <w:rStyle w:val="StyleUnderline"/>
        </w:rPr>
        <w:t xml:space="preserve">. During the </w:t>
      </w:r>
      <w:r w:rsidRPr="00BE7ACE">
        <w:rPr>
          <w:rStyle w:val="Emphasis"/>
        </w:rPr>
        <w:t>1990s</w:t>
      </w:r>
      <w:r w:rsidRPr="00BE7ACE">
        <w:rPr>
          <w:rStyle w:val="StyleUnderline"/>
        </w:rPr>
        <w:t>, a group of 20 states, joined</w:t>
      </w:r>
      <w:r w:rsidRPr="00977208">
        <w:rPr>
          <w:sz w:val="16"/>
        </w:rPr>
        <w:t xml:space="preserve"> the DoJ in the investigation and </w:t>
      </w:r>
      <w:r w:rsidRPr="00977208">
        <w:rPr>
          <w:rStyle w:val="StyleUnderline"/>
          <w:highlight w:val="cyan"/>
        </w:rPr>
        <w:t>a</w:t>
      </w:r>
      <w:r w:rsidRPr="00BE7ACE">
        <w:rPr>
          <w:rStyle w:val="StyleUnderline"/>
        </w:rPr>
        <w:t xml:space="preserve">n antitrust </w:t>
      </w:r>
      <w:r w:rsidRPr="00977208">
        <w:rPr>
          <w:rStyle w:val="StyleUnderline"/>
          <w:highlight w:val="cyan"/>
        </w:rPr>
        <w:t xml:space="preserve">case against </w:t>
      </w:r>
      <w:r w:rsidRPr="00977208">
        <w:rPr>
          <w:rStyle w:val="Emphasis"/>
          <w:highlight w:val="cyan"/>
        </w:rPr>
        <w:t>Microsoft</w:t>
      </w:r>
      <w:r w:rsidRPr="00977208">
        <w:rPr>
          <w:rStyle w:val="StyleUnderline"/>
        </w:rPr>
        <w:t xml:space="preserve"> After just</w:t>
      </w:r>
      <w:r w:rsidRPr="00977208">
        <w:rPr>
          <w:sz w:val="16"/>
        </w:rPr>
        <w:t xml:space="preserve"> over </w:t>
      </w:r>
      <w:r w:rsidRPr="00977208">
        <w:rPr>
          <w:rStyle w:val="Emphasis"/>
        </w:rPr>
        <w:t>3 years</w:t>
      </w:r>
      <w:r w:rsidRPr="00977208">
        <w:rPr>
          <w:rStyle w:val="StyleUnderline"/>
        </w:rPr>
        <w:t xml:space="preserve"> of litigation</w:t>
      </w:r>
      <w:r w:rsidRPr="00977208">
        <w:rPr>
          <w:sz w:val="16"/>
        </w:rPr>
        <w:t xml:space="preserve"> and following the Court of Appeals for the D.C. Circuit overturning a lower court’s ruling against Microsoft, Microsoft and the federal government settled. While </w:t>
      </w:r>
      <w:r w:rsidRPr="00BE7ACE">
        <w:rPr>
          <w:rStyle w:val="StyleUnderline"/>
        </w:rPr>
        <w:t>this</w:t>
      </w:r>
      <w:r w:rsidRPr="00977208">
        <w:rPr>
          <w:sz w:val="16"/>
        </w:rPr>
        <w:t xml:space="preserve"> settlement avoided some of the potentially concerning penalties and interference in a competitive market that the courts could have brought, it still </w:t>
      </w:r>
      <w:r w:rsidRPr="00977208">
        <w:rPr>
          <w:rStyle w:val="StyleUnderline"/>
          <w:highlight w:val="cyan"/>
        </w:rPr>
        <w:t>had</w:t>
      </w:r>
      <w:r w:rsidRPr="00BE7ACE">
        <w:rPr>
          <w:rStyle w:val="StyleUnderline"/>
        </w:rPr>
        <w:t xml:space="preserve"> an </w:t>
      </w:r>
      <w:r w:rsidRPr="00977208">
        <w:rPr>
          <w:rStyle w:val="Emphasis"/>
          <w:highlight w:val="cyan"/>
        </w:rPr>
        <w:t>impact</w:t>
      </w:r>
      <w:r w:rsidRPr="00977208">
        <w:rPr>
          <w:sz w:val="16"/>
        </w:rPr>
        <w:t xml:space="preserve"> both </w:t>
      </w:r>
      <w:r w:rsidRPr="00977208">
        <w:rPr>
          <w:rStyle w:val="StyleUnderline"/>
          <w:highlight w:val="cyan"/>
        </w:rPr>
        <w:t>on</w:t>
      </w:r>
      <w:r w:rsidRPr="00BE7ACE">
        <w:rPr>
          <w:rStyle w:val="StyleUnderline"/>
        </w:rPr>
        <w:t xml:space="preserve"> </w:t>
      </w:r>
      <w:r w:rsidRPr="00BE7ACE">
        <w:rPr>
          <w:rStyle w:val="Emphasis"/>
        </w:rPr>
        <w:t>Microsoft’s opportunities</w:t>
      </w:r>
      <w:r w:rsidRPr="00BE7ACE">
        <w:rPr>
          <w:rStyle w:val="StyleUnderline"/>
        </w:rPr>
        <w:t xml:space="preserve"> in</w:t>
      </w:r>
      <w:r w:rsidRPr="00977208">
        <w:rPr>
          <w:sz w:val="16"/>
        </w:rPr>
        <w:t xml:space="preserve"> certain </w:t>
      </w:r>
      <w:r w:rsidRPr="00BE7ACE">
        <w:rPr>
          <w:rStyle w:val="StyleUnderline"/>
        </w:rPr>
        <w:t>emerging areas</w:t>
      </w:r>
      <w:r w:rsidRPr="00977208">
        <w:rPr>
          <w:sz w:val="16"/>
        </w:rPr>
        <w:t xml:space="preserve"> such as mobile </w:t>
      </w:r>
      <w:r w:rsidRPr="00BE7ACE">
        <w:rPr>
          <w:rStyle w:val="StyleUnderline"/>
        </w:rPr>
        <w:t>and</w:t>
      </w:r>
      <w:r w:rsidRPr="00977208">
        <w:rPr>
          <w:sz w:val="16"/>
        </w:rPr>
        <w:t xml:space="preserve"> in </w:t>
      </w:r>
      <w:r w:rsidRPr="00977208">
        <w:rPr>
          <w:rStyle w:val="StyleUnderline"/>
          <w:highlight w:val="cyan"/>
        </w:rPr>
        <w:t xml:space="preserve">the </w:t>
      </w:r>
      <w:r w:rsidRPr="00977208">
        <w:rPr>
          <w:rStyle w:val="Emphasis"/>
          <w:highlight w:val="cyan"/>
        </w:rPr>
        <w:t>overall</w:t>
      </w:r>
      <w:r w:rsidRPr="00BE7ACE">
        <w:rPr>
          <w:rStyle w:val="Emphasis"/>
        </w:rPr>
        <w:t xml:space="preserve"> competitive </w:t>
      </w:r>
      <w:r w:rsidRPr="00977208">
        <w:rPr>
          <w:rStyle w:val="Emphasis"/>
          <w:highlight w:val="cyan"/>
        </w:rPr>
        <w:t>landscape</w:t>
      </w:r>
      <w:r w:rsidRPr="00977208">
        <w:rPr>
          <w:sz w:val="16"/>
        </w:rPr>
        <w:t>. Nevertheless, some states felt the settlement was insufficient. Massachusetts led a group of nine states that argued the judge’s agreement of the settlement did not adequately address Microsoft’s monopolization or resolve the anti-competitive behavior related to tying, but they failed to convince the court.</w:t>
      </w:r>
    </w:p>
    <w:p w14:paraId="3F847337" w14:textId="77777777" w:rsidR="006225EC" w:rsidRPr="00D2719E" w:rsidRDefault="006225EC" w:rsidP="006225EC">
      <w:pPr>
        <w:rPr>
          <w:sz w:val="16"/>
        </w:rPr>
      </w:pPr>
      <w:r w:rsidRPr="00977208">
        <w:rPr>
          <w:rStyle w:val="StyleUnderline"/>
          <w:highlight w:val="cyan"/>
        </w:rPr>
        <w:t>States are</w:t>
      </w:r>
      <w:r w:rsidRPr="00BE7ACE">
        <w:rPr>
          <w:rStyle w:val="StyleUnderline"/>
        </w:rPr>
        <w:t xml:space="preserve"> </w:t>
      </w:r>
      <w:r w:rsidRPr="00BE7ACE">
        <w:rPr>
          <w:rStyle w:val="Emphasis"/>
        </w:rPr>
        <w:t>once again</w:t>
      </w:r>
      <w:r w:rsidRPr="00BE7ACE">
        <w:rPr>
          <w:rStyle w:val="StyleUnderline"/>
        </w:rPr>
        <w:t xml:space="preserve"> </w:t>
      </w:r>
      <w:r w:rsidRPr="00977208">
        <w:rPr>
          <w:rStyle w:val="StyleUnderline"/>
          <w:highlight w:val="cyan"/>
        </w:rPr>
        <w:t>taking</w:t>
      </w:r>
      <w:r w:rsidRPr="00BE7ACE">
        <w:rPr>
          <w:rStyle w:val="StyleUnderline"/>
        </w:rPr>
        <w:t xml:space="preserve"> an </w:t>
      </w:r>
      <w:r w:rsidRPr="00977208">
        <w:rPr>
          <w:rStyle w:val="Emphasis"/>
          <w:highlight w:val="cyan"/>
        </w:rPr>
        <w:t>aggressive view</w:t>
      </w:r>
      <w:r w:rsidRPr="00BE7ACE">
        <w:rPr>
          <w:rStyle w:val="StyleUnderline"/>
        </w:rPr>
        <w:t xml:space="preserve"> on antitrust in the tech industry, </w:t>
      </w:r>
      <w:r w:rsidRPr="00977208">
        <w:rPr>
          <w:rStyle w:val="StyleUnderline"/>
          <w:highlight w:val="cyan"/>
        </w:rPr>
        <w:t>but</w:t>
      </w:r>
      <w:r w:rsidRPr="00BE7ACE">
        <w:rPr>
          <w:rStyle w:val="StyleUnderline"/>
        </w:rPr>
        <w:t xml:space="preserve"> the </w:t>
      </w:r>
      <w:r w:rsidRPr="00977208">
        <w:rPr>
          <w:rStyle w:val="Emphasis"/>
          <w:highlight w:val="cyan"/>
        </w:rPr>
        <w:t>divergence</w:t>
      </w:r>
      <w:r w:rsidRPr="00977208">
        <w:rPr>
          <w:sz w:val="16"/>
        </w:rPr>
        <w:t xml:space="preserve"> in arguments </w:t>
      </w:r>
      <w:r w:rsidRPr="00977208">
        <w:rPr>
          <w:rStyle w:val="StyleUnderline"/>
          <w:highlight w:val="cyan"/>
        </w:rPr>
        <w:t>could lead to</w:t>
      </w:r>
      <w:r w:rsidRPr="00BE7ACE">
        <w:rPr>
          <w:rStyle w:val="StyleUnderline"/>
        </w:rPr>
        <w:t xml:space="preserve"> more </w:t>
      </w:r>
      <w:r w:rsidRPr="00977208">
        <w:rPr>
          <w:rStyle w:val="Emphasis"/>
          <w:highlight w:val="cyan"/>
        </w:rPr>
        <w:t>confusion</w:t>
      </w:r>
      <w:r w:rsidRPr="00BE7ACE">
        <w:rPr>
          <w:rStyle w:val="StyleUnderline"/>
        </w:rPr>
        <w:t xml:space="preserve"> and </w:t>
      </w:r>
      <w:r w:rsidRPr="00BE7ACE">
        <w:rPr>
          <w:rStyle w:val="Emphasis"/>
        </w:rPr>
        <w:t>disruption</w:t>
      </w:r>
      <w:r w:rsidRPr="00BE7ACE">
        <w:rPr>
          <w:rStyle w:val="StyleUnderline"/>
        </w:rPr>
        <w:t xml:space="preserve"> in an industry</w:t>
      </w:r>
      <w:r w:rsidRPr="00977208">
        <w:rPr>
          <w:sz w:val="16"/>
        </w:rPr>
        <w:t xml:space="preserve"> that has provided consumers with beneficial and free services. Currently, </w:t>
      </w:r>
      <w:r w:rsidRPr="00BE7ACE">
        <w:rPr>
          <w:rStyle w:val="StyleUnderline"/>
        </w:rPr>
        <w:t>the attorneys</w:t>
      </w:r>
      <w:r w:rsidRPr="00977208">
        <w:rPr>
          <w:sz w:val="16"/>
        </w:rPr>
        <w:t xml:space="preserve"> general </w:t>
      </w:r>
      <w:r w:rsidRPr="00BE7ACE">
        <w:rPr>
          <w:rStyle w:val="StyleUnderline"/>
        </w:rPr>
        <w:t xml:space="preserve">of </w:t>
      </w:r>
      <w:r w:rsidRPr="00BE7ACE">
        <w:rPr>
          <w:rStyle w:val="Emphasis"/>
        </w:rPr>
        <w:t>many states</w:t>
      </w:r>
      <w:r w:rsidRPr="00BE7ACE">
        <w:rPr>
          <w:rStyle w:val="StyleUnderline"/>
        </w:rPr>
        <w:t> disagree with one another and the federal government </w:t>
      </w:r>
      <w:r w:rsidRPr="00977208">
        <w:rPr>
          <w:rStyle w:val="StyleUnderline"/>
          <w:highlight w:val="cyan"/>
        </w:rPr>
        <w:t xml:space="preserve">regarding the </w:t>
      </w:r>
      <w:r w:rsidRPr="00977208">
        <w:rPr>
          <w:rStyle w:val="Emphasis"/>
          <w:highlight w:val="cyan"/>
        </w:rPr>
        <w:t>nature</w:t>
      </w:r>
      <w:r w:rsidRPr="00977208">
        <w:rPr>
          <w:rStyle w:val="StyleUnderline"/>
          <w:highlight w:val="cyan"/>
        </w:rPr>
        <w:t xml:space="preserve"> of</w:t>
      </w:r>
      <w:r w:rsidRPr="00BE7ACE">
        <w:rPr>
          <w:rStyle w:val="StyleUnderline"/>
        </w:rPr>
        <w:t xml:space="preserve"> </w:t>
      </w:r>
      <w:r w:rsidRPr="00BE7ACE">
        <w:rPr>
          <w:rStyle w:val="Emphasis"/>
        </w:rPr>
        <w:t xml:space="preserve">anticompetitive </w:t>
      </w:r>
      <w:r w:rsidRPr="00977208">
        <w:rPr>
          <w:rStyle w:val="Emphasis"/>
          <w:highlight w:val="cyan"/>
        </w:rPr>
        <w:t>behavior</w:t>
      </w:r>
      <w:r w:rsidRPr="00BE7ACE">
        <w:rPr>
          <w:rStyle w:val="StyleUnderline"/>
        </w:rPr>
        <w:t xml:space="preserve"> and consumer harm by</w:t>
      </w:r>
      <w:r w:rsidRPr="00977208">
        <w:rPr>
          <w:sz w:val="16"/>
        </w:rPr>
        <w:t xml:space="preserve"> the </w:t>
      </w:r>
      <w:r w:rsidRPr="00BE7ACE">
        <w:rPr>
          <w:rStyle w:val="StyleUnderline"/>
        </w:rPr>
        <w:t>tech giants</w:t>
      </w:r>
      <w:r w:rsidRPr="00977208">
        <w:rPr>
          <w:sz w:val="16"/>
        </w:rPr>
        <w:t xml:space="preserve">’ actions. As we are starting to see with the new claim led by Texas Attorney General Ken Paxton, </w:t>
      </w:r>
      <w:r w:rsidRPr="00977208">
        <w:rPr>
          <w:rStyle w:val="StyleUnderline"/>
          <w:highlight w:val="cyan"/>
        </w:rPr>
        <w:t>this</w:t>
      </w:r>
      <w:r w:rsidRPr="00BE7ACE">
        <w:rPr>
          <w:rStyle w:val="StyleUnderline"/>
        </w:rPr>
        <w:t xml:space="preserve"> split is likely to result </w:t>
      </w:r>
      <w:r w:rsidRPr="00BE7ACE">
        <w:rPr>
          <w:rStyle w:val="Emphasis"/>
        </w:rPr>
        <w:t>separate cases</w:t>
      </w:r>
      <w:r w:rsidRPr="00BE7ACE">
        <w:rPr>
          <w:rStyle w:val="StyleUnderline"/>
        </w:rPr>
        <w:t xml:space="preserve"> with different theories of antitrust that</w:t>
      </w:r>
      <w:r w:rsidRPr="00977208">
        <w:rPr>
          <w:sz w:val="16"/>
        </w:rPr>
        <w:t xml:space="preserve"> seek not to apply current standards but </w:t>
      </w:r>
      <w:r w:rsidRPr="00977208">
        <w:rPr>
          <w:rStyle w:val="StyleUnderline"/>
          <w:highlight w:val="cyan"/>
        </w:rPr>
        <w:t>embrace</w:t>
      </w:r>
      <w:r w:rsidRPr="00BE7ACE">
        <w:rPr>
          <w:rStyle w:val="StyleUnderline"/>
        </w:rPr>
        <w:t xml:space="preserve"> </w:t>
      </w:r>
      <w:r w:rsidRPr="00BE7ACE">
        <w:rPr>
          <w:rStyle w:val="Emphasis"/>
        </w:rPr>
        <w:t xml:space="preserve">more </w:t>
      </w:r>
      <w:r w:rsidRPr="00977208">
        <w:rPr>
          <w:rStyle w:val="Emphasis"/>
          <w:highlight w:val="cyan"/>
        </w:rPr>
        <w:t>expansive</w:t>
      </w:r>
      <w:r w:rsidRPr="00BE7ACE">
        <w:rPr>
          <w:rStyle w:val="StyleUnderline"/>
        </w:rPr>
        <w:t xml:space="preserve"> policy </w:t>
      </w:r>
      <w:r w:rsidRPr="00977208">
        <w:rPr>
          <w:rStyle w:val="StyleUnderline"/>
          <w:highlight w:val="cyan"/>
        </w:rPr>
        <w:t>uses of</w:t>
      </w:r>
      <w:r w:rsidRPr="00BE7ACE">
        <w:rPr>
          <w:rStyle w:val="StyleUnderline"/>
        </w:rPr>
        <w:t xml:space="preserve"> this </w:t>
      </w:r>
      <w:r w:rsidRPr="00BE7ACE">
        <w:rPr>
          <w:rStyle w:val="Emphasis"/>
        </w:rPr>
        <w:t>powerful tool</w:t>
      </w:r>
      <w:r w:rsidRPr="00977208">
        <w:rPr>
          <w:sz w:val="16"/>
        </w:rPr>
        <w:t xml:space="preserve">. Often the animus behind these claims is not clear evidence of anti-competitive behavior but a desire to solve other concerns regarding tech policy, such as data privacy or alleged anti-conservative bias. </w:t>
      </w:r>
      <w:r w:rsidRPr="00BE7ACE">
        <w:rPr>
          <w:rStyle w:val="StyleUnderline"/>
        </w:rPr>
        <w:t xml:space="preserve">This desire to solve </w:t>
      </w:r>
      <w:r w:rsidRPr="00BE7ACE">
        <w:rPr>
          <w:rStyle w:val="Emphasis"/>
        </w:rPr>
        <w:t>non-competition</w:t>
      </w:r>
      <w:r w:rsidRPr="00977208">
        <w:rPr>
          <w:sz w:val="16"/>
        </w:rPr>
        <w:t xml:space="preserve">-related </w:t>
      </w:r>
      <w:r w:rsidRPr="00BE7ACE">
        <w:rPr>
          <w:rStyle w:val="StyleUnderline"/>
        </w:rPr>
        <w:t xml:space="preserve">issues could give rise to </w:t>
      </w:r>
      <w:r w:rsidRPr="00BE7ACE">
        <w:rPr>
          <w:rStyle w:val="Emphasis"/>
        </w:rPr>
        <w:t>divergent theories</w:t>
      </w:r>
      <w:r w:rsidRPr="00BE7ACE">
        <w:rPr>
          <w:rStyle w:val="StyleUnderline"/>
        </w:rPr>
        <w:t xml:space="preserve"> of </w:t>
      </w:r>
      <w:r w:rsidRPr="00977208">
        <w:rPr>
          <w:rStyle w:val="StyleUnderline"/>
          <w:highlight w:val="cyan"/>
        </w:rPr>
        <w:t>antitrust</w:t>
      </w:r>
      <w:r w:rsidRPr="00BE7ACE">
        <w:rPr>
          <w:rStyle w:val="StyleUnderline"/>
        </w:rPr>
        <w:t xml:space="preserve"> action that are </w:t>
      </w:r>
      <w:r w:rsidRPr="00BE7ACE">
        <w:rPr>
          <w:rStyle w:val="Emphasis"/>
        </w:rPr>
        <w:t>incompatible</w:t>
      </w:r>
      <w:r w:rsidRPr="00BE7ACE">
        <w:rPr>
          <w:rStyle w:val="StyleUnderline"/>
        </w:rPr>
        <w:t xml:space="preserve"> with one another and </w:t>
      </w:r>
      <w:r w:rsidRPr="00BE7ACE">
        <w:rPr>
          <w:rStyle w:val="Emphasis"/>
        </w:rPr>
        <w:t>not based</w:t>
      </w:r>
      <w:r w:rsidRPr="00BE7ACE">
        <w:rPr>
          <w:rStyle w:val="StyleUnderline"/>
        </w:rPr>
        <w:t xml:space="preserve"> in</w:t>
      </w:r>
      <w:r w:rsidRPr="00977208">
        <w:rPr>
          <w:sz w:val="16"/>
        </w:rPr>
        <w:t xml:space="preserve"> the </w:t>
      </w:r>
      <w:r w:rsidRPr="00BE7ACE">
        <w:rPr>
          <w:rStyle w:val="StyleUnderline"/>
        </w:rPr>
        <w:t>traditional</w:t>
      </w:r>
      <w:r w:rsidRPr="00977208">
        <w:rPr>
          <w:sz w:val="16"/>
        </w:rPr>
        <w:t xml:space="preserve"> elements of consumer welfare and </w:t>
      </w:r>
      <w:r w:rsidRPr="00BE7ACE">
        <w:rPr>
          <w:rStyle w:val="StyleUnderline"/>
        </w:rPr>
        <w:t>competition policy</w:t>
      </w:r>
      <w:r w:rsidRPr="00977208">
        <w:rPr>
          <w:sz w:val="16"/>
        </w:rPr>
        <w:t>.</w:t>
      </w:r>
    </w:p>
    <w:p w14:paraId="5744C8B7" w14:textId="77777777" w:rsidR="006225EC" w:rsidRPr="004B7B62" w:rsidRDefault="006225EC" w:rsidP="006225EC">
      <w:pPr>
        <w:pStyle w:val="Heading4"/>
      </w:pPr>
      <w:r>
        <w:t xml:space="preserve">States can </w:t>
      </w:r>
      <w:r>
        <w:rPr>
          <w:u w:val="single"/>
        </w:rPr>
        <w:t>de-monopolize</w:t>
      </w:r>
      <w:r>
        <w:t xml:space="preserve"> Big Tech---subnational antitrust is </w:t>
      </w:r>
      <w:r>
        <w:rPr>
          <w:u w:val="single"/>
        </w:rPr>
        <w:t>superior</w:t>
      </w:r>
      <w:r>
        <w:t xml:space="preserve">. </w:t>
      </w:r>
    </w:p>
    <w:p w14:paraId="04D4F61E" w14:textId="77777777" w:rsidR="006225EC" w:rsidRDefault="006225EC" w:rsidP="006225EC">
      <w:r>
        <w:rPr>
          <w:rStyle w:val="Style13ptBold"/>
        </w:rPr>
        <w:t xml:space="preserve">Mathis ’19 </w:t>
      </w:r>
      <w:r w:rsidRPr="004B7B62">
        <w:t xml:space="preserve">[Joel; September 10; Writer, B.A. in Communications from Tabor College; The Week, “The federal government is abusing antitrust law,” </w:t>
      </w:r>
      <w:hyperlink r:id="rId53" w:history="1">
        <w:r w:rsidRPr="00846D82">
          <w:rPr>
            <w:rStyle w:val="Hyperlink"/>
          </w:rPr>
          <w:t>https://theweek.com/articles/863797/federal-government-abusing-antitrust-law</w:t>
        </w:r>
      </w:hyperlink>
      <w:r w:rsidRPr="004B7B62">
        <w:t>]</w:t>
      </w:r>
    </w:p>
    <w:p w14:paraId="78F28402" w14:textId="77777777" w:rsidR="006225EC" w:rsidRPr="00EB2094" w:rsidRDefault="006225EC" w:rsidP="006225EC">
      <w:pPr>
        <w:rPr>
          <w:sz w:val="16"/>
        </w:rPr>
      </w:pPr>
      <w:r w:rsidRPr="00EB2094">
        <w:rPr>
          <w:rStyle w:val="StyleUnderline"/>
          <w:highlight w:val="cyan"/>
        </w:rPr>
        <w:t>The</w:t>
      </w:r>
      <w:r w:rsidRPr="00FF4B50">
        <w:rPr>
          <w:rStyle w:val="StyleUnderline"/>
        </w:rPr>
        <w:t xml:space="preserve"> very </w:t>
      </w:r>
      <w:r w:rsidRPr="00EB2094">
        <w:rPr>
          <w:rStyle w:val="Emphasis"/>
          <w:highlight w:val="cyan"/>
        </w:rPr>
        <w:t>best thing</w:t>
      </w:r>
      <w:r w:rsidRPr="00EB2094">
        <w:rPr>
          <w:rStyle w:val="StyleUnderline"/>
          <w:highlight w:val="cyan"/>
        </w:rPr>
        <w:t xml:space="preserve"> about</w:t>
      </w:r>
      <w:r w:rsidRPr="00EB2094">
        <w:rPr>
          <w:rStyle w:val="StyleUnderline"/>
        </w:rPr>
        <w:t xml:space="preserve"> the</w:t>
      </w:r>
      <w:r w:rsidRPr="00FF4B50">
        <w:rPr>
          <w:rStyle w:val="StyleUnderline"/>
        </w:rPr>
        <w:t> </w:t>
      </w:r>
      <w:r w:rsidRPr="00FF4B50">
        <w:rPr>
          <w:rStyle w:val="Emphasis"/>
        </w:rPr>
        <w:t>multi-</w:t>
      </w:r>
      <w:r w:rsidRPr="00EB2094">
        <w:rPr>
          <w:rStyle w:val="Emphasis"/>
          <w:highlight w:val="cyan"/>
        </w:rPr>
        <w:t>state antitrust</w:t>
      </w:r>
      <w:r w:rsidRPr="00FF4B50">
        <w:rPr>
          <w:rStyle w:val="Emphasis"/>
        </w:rPr>
        <w:t xml:space="preserve"> investigation</w:t>
      </w:r>
      <w:r w:rsidRPr="00FF4B50">
        <w:rPr>
          <w:rStyle w:val="StyleUnderline"/>
        </w:rPr>
        <w:t xml:space="preserve"> of Google </w:t>
      </w:r>
      <w:r w:rsidRPr="00EB2094">
        <w:rPr>
          <w:rStyle w:val="StyleUnderline"/>
          <w:highlight w:val="cyan"/>
        </w:rPr>
        <w:t>is</w:t>
      </w:r>
      <w:r w:rsidRPr="00EB2094">
        <w:rPr>
          <w:sz w:val="16"/>
        </w:rPr>
        <w:t xml:space="preserve"> that </w:t>
      </w:r>
      <w:r w:rsidRPr="00EB2094">
        <w:rPr>
          <w:rStyle w:val="StyleUnderline"/>
          <w:highlight w:val="cyan"/>
        </w:rPr>
        <w:t>the fed</w:t>
      </w:r>
      <w:r w:rsidRPr="00FF4B50">
        <w:rPr>
          <w:rStyle w:val="StyleUnderline"/>
        </w:rPr>
        <w:t xml:space="preserve">eral government </w:t>
      </w:r>
      <w:r w:rsidRPr="00EB2094">
        <w:rPr>
          <w:rStyle w:val="Emphasis"/>
          <w:highlight w:val="cyan"/>
        </w:rPr>
        <w:t>isn't involved</w:t>
      </w:r>
      <w:r w:rsidRPr="00FF4B50">
        <w:rPr>
          <w:rStyle w:val="StyleUnderline"/>
        </w:rPr>
        <w:t xml:space="preserve"> at all</w:t>
      </w:r>
      <w:r w:rsidRPr="00EB2094">
        <w:rPr>
          <w:sz w:val="16"/>
        </w:rPr>
        <w:t>.</w:t>
      </w:r>
    </w:p>
    <w:p w14:paraId="0ABF39E4" w14:textId="77777777" w:rsidR="006225EC" w:rsidRPr="00EB2094" w:rsidRDefault="006225EC" w:rsidP="006225EC">
      <w:pPr>
        <w:rPr>
          <w:sz w:val="16"/>
        </w:rPr>
      </w:pPr>
      <w:r w:rsidRPr="00EB2094">
        <w:rPr>
          <w:sz w:val="16"/>
        </w:rPr>
        <w:t>In normal times, you'd expect — even hope for — the feds to lead an inquiry into a company that captures more than </w:t>
      </w:r>
      <w:hyperlink r:id="rId54" w:tgtFrame="_blank" w:history="1">
        <w:r w:rsidRPr="00EB2094">
          <w:rPr>
            <w:rStyle w:val="Hyperlink"/>
            <w:sz w:val="16"/>
          </w:rPr>
          <w:t>75 percent</w:t>
        </w:r>
      </w:hyperlink>
      <w:r w:rsidRPr="00EB2094">
        <w:rPr>
          <w:sz w:val="16"/>
        </w:rPr>
        <w:t> of all spending on online search ads, and whose influence extends into nearly </w:t>
      </w:r>
      <w:hyperlink r:id="rId55" w:tgtFrame="_blank" w:history="1">
        <w:r w:rsidRPr="00EB2094">
          <w:rPr>
            <w:rStyle w:val="Hyperlink"/>
            <w:sz w:val="16"/>
          </w:rPr>
          <w:t>every aspect </w:t>
        </w:r>
      </w:hyperlink>
      <w:r w:rsidRPr="00EB2094">
        <w:rPr>
          <w:sz w:val="16"/>
        </w:rPr>
        <w:t>of our digital lives. But these aren't normal times. President Trump runs the federal government, and in his hands, antitrust law is a dangerous weapon.</w:t>
      </w:r>
    </w:p>
    <w:p w14:paraId="651C885D" w14:textId="77777777" w:rsidR="006225EC" w:rsidRPr="00EB2094" w:rsidRDefault="006225EC" w:rsidP="006225EC">
      <w:pPr>
        <w:rPr>
          <w:sz w:val="16"/>
        </w:rPr>
      </w:pPr>
      <w:r w:rsidRPr="00EB2094">
        <w:rPr>
          <w:sz w:val="16"/>
        </w:rPr>
        <w:t>We know this because the investigation into Google is just the second major antitrust investigation announced in the United States during the last week. The other, from the Department of Justice, is </w:t>
      </w:r>
      <w:hyperlink r:id="rId56" w:tgtFrame="_blank" w:history="1">
        <w:r w:rsidRPr="00EB2094">
          <w:rPr>
            <w:rStyle w:val="Hyperlink"/>
            <w:sz w:val="16"/>
          </w:rPr>
          <w:t>an investigation</w:t>
        </w:r>
      </w:hyperlink>
      <w:r w:rsidRPr="00EB2094">
        <w:rPr>
          <w:sz w:val="16"/>
        </w:rPr>
        <w:t> into four car companies — Ford, Honda, Volkswagen, and BMW.</w:t>
      </w:r>
    </w:p>
    <w:p w14:paraId="12A83BE4" w14:textId="77777777" w:rsidR="006225EC" w:rsidRPr="00EB2094" w:rsidRDefault="006225EC" w:rsidP="006225EC">
      <w:pPr>
        <w:rPr>
          <w:sz w:val="16"/>
        </w:rPr>
      </w:pPr>
      <w:r w:rsidRPr="00EB2094">
        <w:rPr>
          <w:sz w:val="16"/>
        </w:rPr>
        <w:t>The car companies crossed Trump: They have jointly agreed to meet tough air standards set by California, rather than go along with softer rules announced by the Trump administration. So Trump is plainly using the power of the federal government to intimidate them and other car companies — and to make them pay a price for not getting on board with his agenda. That is the very definition of an abuse of power.</w:t>
      </w:r>
    </w:p>
    <w:p w14:paraId="5B0E6714" w14:textId="77777777" w:rsidR="006225EC" w:rsidRPr="00EB2094" w:rsidRDefault="006225EC" w:rsidP="006225EC">
      <w:pPr>
        <w:rPr>
          <w:sz w:val="16"/>
        </w:rPr>
      </w:pPr>
      <w:r w:rsidRPr="00EB2094">
        <w:rPr>
          <w:sz w:val="16"/>
        </w:rPr>
        <w:t>"I think this has now become a personal thing between Trump and California," Andrew Linhardt, deputy director of the Sierra Club's clean transportation campaign, </w:t>
      </w:r>
      <w:hyperlink r:id="rId57" w:tgtFrame="_blank" w:history="1">
        <w:r w:rsidRPr="00EB2094">
          <w:rPr>
            <w:rStyle w:val="Hyperlink"/>
            <w:sz w:val="16"/>
          </w:rPr>
          <w:t>told Politico.</w:t>
        </w:r>
      </w:hyperlink>
    </w:p>
    <w:p w14:paraId="52954E85" w14:textId="77777777" w:rsidR="006225EC" w:rsidRPr="00EB2094" w:rsidRDefault="006225EC" w:rsidP="006225EC">
      <w:pPr>
        <w:rPr>
          <w:sz w:val="16"/>
        </w:rPr>
      </w:pPr>
      <w:r w:rsidRPr="00FF4B50">
        <w:rPr>
          <w:rStyle w:val="StyleUnderline"/>
        </w:rPr>
        <w:t>It's possible</w:t>
      </w:r>
      <w:r w:rsidRPr="00EB2094">
        <w:rPr>
          <w:sz w:val="16"/>
        </w:rPr>
        <w:t xml:space="preserve"> that dark </w:t>
      </w:r>
      <w:r w:rsidRPr="00FF4B50">
        <w:rPr>
          <w:rStyle w:val="StyleUnderline"/>
        </w:rPr>
        <w:t>political impulses lurk behind the Google investigation</w:t>
      </w:r>
      <w:r w:rsidRPr="00EB2094">
        <w:rPr>
          <w:sz w:val="16"/>
        </w:rPr>
        <w:t xml:space="preserve">, as well, </w:t>
      </w:r>
      <w:r w:rsidRPr="00FF4B50">
        <w:rPr>
          <w:rStyle w:val="StyleUnderline"/>
        </w:rPr>
        <w:t xml:space="preserve">but the </w:t>
      </w:r>
      <w:r w:rsidRPr="00FF4B50">
        <w:rPr>
          <w:rStyle w:val="Emphasis"/>
        </w:rPr>
        <w:t>multi-state nature</w:t>
      </w:r>
      <w:r w:rsidRPr="00FF4B50">
        <w:rPr>
          <w:rStyle w:val="StyleUnderline"/>
        </w:rPr>
        <w:t xml:space="preserve"> of that investigation makes that</w:t>
      </w:r>
      <w:r w:rsidRPr="00EB2094">
        <w:rPr>
          <w:sz w:val="16"/>
        </w:rPr>
        <w:t xml:space="preserve"> much </w:t>
      </w:r>
      <w:r w:rsidRPr="00FF4B50">
        <w:rPr>
          <w:rStyle w:val="StyleUnderline"/>
        </w:rPr>
        <w:t xml:space="preserve">less likely. </w:t>
      </w:r>
      <w:r w:rsidRPr="00EB2094">
        <w:rPr>
          <w:rStyle w:val="Emphasis"/>
          <w:highlight w:val="cyan"/>
        </w:rPr>
        <w:t>Fifty states</w:t>
      </w:r>
      <w:r w:rsidRPr="00EB2094">
        <w:rPr>
          <w:rStyle w:val="StyleUnderline"/>
          <w:highlight w:val="cyan"/>
        </w:rPr>
        <w:t xml:space="preserve"> and</w:t>
      </w:r>
      <w:r w:rsidRPr="00FF4B50">
        <w:rPr>
          <w:rStyle w:val="StyleUnderline"/>
        </w:rPr>
        <w:t xml:space="preserve"> </w:t>
      </w:r>
      <w:r w:rsidRPr="00FF4B50">
        <w:rPr>
          <w:rStyle w:val="Emphasis"/>
        </w:rPr>
        <w:t xml:space="preserve">U.S. </w:t>
      </w:r>
      <w:r w:rsidRPr="00EB2094">
        <w:rPr>
          <w:rStyle w:val="Emphasis"/>
          <w:highlight w:val="cyan"/>
        </w:rPr>
        <w:t>territories</w:t>
      </w:r>
      <w:r w:rsidRPr="00EB2094">
        <w:rPr>
          <w:sz w:val="16"/>
        </w:rPr>
        <w:t xml:space="preserve"> have </w:t>
      </w:r>
      <w:r w:rsidRPr="00FF4B50">
        <w:rPr>
          <w:rStyle w:val="StyleUnderline"/>
        </w:rPr>
        <w:t>joined the effort</w:t>
      </w:r>
      <w:r w:rsidRPr="00EB2094">
        <w:rPr>
          <w:sz w:val="16"/>
        </w:rPr>
        <w:t xml:space="preserve"> — only California and Alabama aren't participating — </w:t>
      </w:r>
      <w:r w:rsidRPr="00FF4B50">
        <w:rPr>
          <w:rStyle w:val="StyleUnderline"/>
        </w:rPr>
        <w:t>and</w:t>
      </w:r>
      <w:r w:rsidRPr="00EB2094">
        <w:rPr>
          <w:sz w:val="16"/>
        </w:rPr>
        <w:t xml:space="preserve"> the </w:t>
      </w:r>
      <w:r w:rsidRPr="00FF4B50">
        <w:rPr>
          <w:rStyle w:val="StyleUnderline"/>
        </w:rPr>
        <w:t>officials</w:t>
      </w:r>
      <w:r w:rsidRPr="00EB2094">
        <w:rPr>
          <w:sz w:val="16"/>
        </w:rPr>
        <w:t xml:space="preserve"> involved </w:t>
      </w:r>
      <w:r w:rsidRPr="00EB2094">
        <w:rPr>
          <w:rStyle w:val="StyleUnderline"/>
          <w:highlight w:val="cyan"/>
        </w:rPr>
        <w:t>represent</w:t>
      </w:r>
      <w:r w:rsidRPr="00FF4B50">
        <w:rPr>
          <w:rStyle w:val="StyleUnderline"/>
        </w:rPr>
        <w:t xml:space="preserve"> such </w:t>
      </w:r>
      <w:r w:rsidRPr="00EB2094">
        <w:rPr>
          <w:rStyle w:val="StyleUnderline"/>
          <w:highlight w:val="cyan"/>
        </w:rPr>
        <w:t xml:space="preserve">a </w:t>
      </w:r>
      <w:r w:rsidRPr="00EB2094">
        <w:rPr>
          <w:rStyle w:val="Emphasis"/>
          <w:highlight w:val="cyan"/>
        </w:rPr>
        <w:t>cross-section</w:t>
      </w:r>
      <w:r w:rsidRPr="00EB2094">
        <w:rPr>
          <w:rStyle w:val="StyleUnderline"/>
          <w:highlight w:val="cyan"/>
        </w:rPr>
        <w:t xml:space="preserve"> of</w:t>
      </w:r>
      <w:r w:rsidRPr="00FF4B50">
        <w:rPr>
          <w:rStyle w:val="StyleUnderline"/>
        </w:rPr>
        <w:t xml:space="preserve"> </w:t>
      </w:r>
      <w:r w:rsidRPr="00FF4B50">
        <w:rPr>
          <w:rStyle w:val="Emphasis"/>
        </w:rPr>
        <w:t xml:space="preserve">political </w:t>
      </w:r>
      <w:r w:rsidRPr="00EB2094">
        <w:rPr>
          <w:rStyle w:val="Emphasis"/>
          <w:highlight w:val="cyan"/>
        </w:rPr>
        <w:t>interests</w:t>
      </w:r>
      <w:r w:rsidRPr="00FF4B50">
        <w:rPr>
          <w:rStyle w:val="StyleUnderline"/>
        </w:rPr>
        <w:t xml:space="preserve"> that it seems</w:t>
      </w:r>
      <w:r w:rsidRPr="00EB2094">
        <w:rPr>
          <w:sz w:val="16"/>
        </w:rPr>
        <w:t xml:space="preserve"> nearly </w:t>
      </w:r>
      <w:r w:rsidRPr="00FF4B50">
        <w:rPr>
          <w:rStyle w:val="Emphasis"/>
        </w:rPr>
        <w:t>impossible</w:t>
      </w:r>
      <w:r w:rsidRPr="00FF4B50">
        <w:rPr>
          <w:rStyle w:val="StyleUnderline"/>
        </w:rPr>
        <w:t xml:space="preserve"> they would be colluding</w:t>
      </w:r>
      <w:r w:rsidRPr="00EB2094">
        <w:rPr>
          <w:sz w:val="16"/>
        </w:rPr>
        <w:t xml:space="preserve"> together </w:t>
      </w:r>
      <w:r w:rsidRPr="00FF4B50">
        <w:rPr>
          <w:rStyle w:val="StyleUnderline"/>
        </w:rPr>
        <w:t>to</w:t>
      </w:r>
      <w:r w:rsidRPr="00EB2094">
        <w:rPr>
          <w:sz w:val="16"/>
        </w:rPr>
        <w:t xml:space="preserve">, say, </w:t>
      </w:r>
      <w:r w:rsidRPr="00FF4B50">
        <w:rPr>
          <w:rStyle w:val="StyleUnderline"/>
        </w:rPr>
        <w:t>punish the company</w:t>
      </w:r>
      <w:r w:rsidRPr="00EB2094">
        <w:rPr>
          <w:sz w:val="16"/>
        </w:rPr>
        <w:t xml:space="preserve"> for its </w:t>
      </w:r>
      <w:hyperlink r:id="rId58" w:tgtFrame="_blank" w:history="1">
        <w:r w:rsidRPr="00EB2094">
          <w:rPr>
            <w:rStyle w:val="Hyperlink"/>
            <w:sz w:val="16"/>
          </w:rPr>
          <w:t>alleged liberal tendencies</w:t>
        </w:r>
      </w:hyperlink>
      <w:r w:rsidRPr="00EB2094">
        <w:rPr>
          <w:sz w:val="16"/>
        </w:rPr>
        <w:t>.</w:t>
      </w:r>
    </w:p>
    <w:p w14:paraId="44F21F81" w14:textId="77777777" w:rsidR="006225EC" w:rsidRPr="00EB2094" w:rsidRDefault="006225EC" w:rsidP="006225EC">
      <w:pPr>
        <w:rPr>
          <w:sz w:val="16"/>
        </w:rPr>
      </w:pPr>
      <w:r w:rsidRPr="00EB2094">
        <w:rPr>
          <w:sz w:val="16"/>
        </w:rPr>
        <w:t>Indeed, the </w:t>
      </w:r>
      <w:hyperlink r:id="rId59" w:tgtFrame="_blank" w:history="1">
        <w:r w:rsidRPr="00EB2094">
          <w:rPr>
            <w:rStyle w:val="Hyperlink"/>
            <w:sz w:val="16"/>
          </w:rPr>
          <w:t>Department of Justice</w:t>
        </w:r>
      </w:hyperlink>
      <w:r w:rsidRPr="00EB2094">
        <w:rPr>
          <w:sz w:val="16"/>
        </w:rPr>
        <w:t> has launched its own antitrust probe into Google — but that investigation came on the heels of Trump's </w:t>
      </w:r>
      <w:hyperlink r:id="rId60" w:tgtFrame="_blank" w:history="1">
        <w:r w:rsidRPr="00EB2094">
          <w:rPr>
            <w:rStyle w:val="Hyperlink"/>
            <w:sz w:val="16"/>
          </w:rPr>
          <w:t>repeated complaints</w:t>
        </w:r>
      </w:hyperlink>
      <w:r w:rsidRPr="00EB2094">
        <w:rPr>
          <w:sz w:val="16"/>
        </w:rPr>
        <w:t> that the tech industry is trying to silence conservative voices. Again, the federal inquiry appears to serve the president's desires instead of the public's needs.</w:t>
      </w:r>
    </w:p>
    <w:p w14:paraId="17AF73E1" w14:textId="77777777" w:rsidR="006225EC" w:rsidRPr="00EB2094" w:rsidRDefault="006225EC" w:rsidP="006225EC">
      <w:pPr>
        <w:rPr>
          <w:sz w:val="16"/>
        </w:rPr>
      </w:pPr>
      <w:r w:rsidRPr="00EB2094">
        <w:rPr>
          <w:rStyle w:val="StyleUnderline"/>
          <w:highlight w:val="cyan"/>
        </w:rPr>
        <w:t>The</w:t>
      </w:r>
      <w:r w:rsidRPr="00FF4B50">
        <w:rPr>
          <w:rStyle w:val="StyleUnderline"/>
        </w:rPr>
        <w:t xml:space="preserve"> </w:t>
      </w:r>
      <w:r w:rsidRPr="00FF4B50">
        <w:rPr>
          <w:rStyle w:val="Emphasis"/>
        </w:rPr>
        <w:t>state-led</w:t>
      </w:r>
      <w:r w:rsidRPr="00FF4B50">
        <w:rPr>
          <w:rStyle w:val="StyleUnderline"/>
        </w:rPr>
        <w:t xml:space="preserve"> </w:t>
      </w:r>
      <w:r w:rsidRPr="00EB2094">
        <w:rPr>
          <w:rStyle w:val="StyleUnderline"/>
          <w:highlight w:val="cyan"/>
        </w:rPr>
        <w:t>inquiry</w:t>
      </w:r>
      <w:r w:rsidRPr="00EB2094">
        <w:rPr>
          <w:sz w:val="16"/>
        </w:rPr>
        <w:t xml:space="preserve"> into Google, meanwhile, </w:t>
      </w:r>
      <w:r w:rsidRPr="00EB2094">
        <w:rPr>
          <w:rStyle w:val="StyleUnderline"/>
          <w:highlight w:val="cyan"/>
        </w:rPr>
        <w:t>is</w:t>
      </w:r>
      <w:r w:rsidRPr="00FF4B50">
        <w:rPr>
          <w:rStyle w:val="StyleUnderline"/>
        </w:rPr>
        <w:t xml:space="preserve">n't </w:t>
      </w:r>
      <w:r w:rsidRPr="00EB2094">
        <w:rPr>
          <w:rStyle w:val="StyleUnderline"/>
          <w:highlight w:val="cyan"/>
        </w:rPr>
        <w:t>focused on</w:t>
      </w:r>
      <w:r w:rsidRPr="00FF4B50">
        <w:rPr>
          <w:rStyle w:val="StyleUnderline"/>
        </w:rPr>
        <w:t xml:space="preserve"> whether </w:t>
      </w:r>
      <w:r w:rsidRPr="00FF4B50">
        <w:rPr>
          <w:rStyle w:val="Emphasis"/>
        </w:rPr>
        <w:t>digital media</w:t>
      </w:r>
      <w:r w:rsidRPr="00FF4B50">
        <w:rPr>
          <w:rStyle w:val="StyleUnderline"/>
        </w:rPr>
        <w:t xml:space="preserve"> is</w:t>
      </w:r>
      <w:r w:rsidRPr="00EB2094">
        <w:rPr>
          <w:sz w:val="16"/>
        </w:rPr>
        <w:t xml:space="preserve"> sufficiently </w:t>
      </w:r>
      <w:r w:rsidRPr="00FF4B50">
        <w:rPr>
          <w:rStyle w:val="StyleUnderline"/>
        </w:rPr>
        <w:t>amplifying Trump's voice, but whether its </w:t>
      </w:r>
      <w:hyperlink r:id="rId61" w:history="1">
        <w:r w:rsidRPr="00FF4B50">
          <w:rPr>
            <w:rStyle w:val="Emphasis"/>
          </w:rPr>
          <w:t>near-</w:t>
        </w:r>
        <w:r w:rsidRPr="00EB2094">
          <w:rPr>
            <w:rStyle w:val="Emphasis"/>
            <w:highlight w:val="cyan"/>
          </w:rPr>
          <w:t>monopoly</w:t>
        </w:r>
        <w:r w:rsidRPr="00FF4B50">
          <w:rPr>
            <w:rStyle w:val="Emphasis"/>
          </w:rPr>
          <w:t xml:space="preserve"> </w:t>
        </w:r>
        <w:r w:rsidRPr="00EB2094">
          <w:rPr>
            <w:rStyle w:val="Emphasis"/>
          </w:rPr>
          <w:t>power</w:t>
        </w:r>
      </w:hyperlink>
      <w:r w:rsidRPr="00FF4B50">
        <w:rPr>
          <w:rStyle w:val="StyleUnderline"/>
        </w:rPr>
        <w:t xml:space="preserve"> might be </w:t>
      </w:r>
      <w:r w:rsidRPr="00EB2094">
        <w:rPr>
          <w:rStyle w:val="Emphasis"/>
          <w:highlight w:val="cyan"/>
        </w:rPr>
        <w:t>distorting</w:t>
      </w:r>
      <w:r w:rsidRPr="00FF4B50">
        <w:rPr>
          <w:rStyle w:val="StyleUnderline"/>
        </w:rPr>
        <w:t xml:space="preserve"> the </w:t>
      </w:r>
      <w:r w:rsidRPr="00EB2094">
        <w:rPr>
          <w:rStyle w:val="StyleUnderline"/>
          <w:highlight w:val="cyan"/>
        </w:rPr>
        <w:t>markets</w:t>
      </w:r>
      <w:r w:rsidRPr="00EB2094">
        <w:rPr>
          <w:sz w:val="16"/>
        </w:rPr>
        <w:t>.</w:t>
      </w:r>
    </w:p>
    <w:p w14:paraId="40FD3450" w14:textId="77777777" w:rsidR="006225EC" w:rsidRPr="00EB2094" w:rsidRDefault="006225EC" w:rsidP="006225EC">
      <w:pPr>
        <w:rPr>
          <w:sz w:val="16"/>
        </w:rPr>
      </w:pPr>
      <w:r w:rsidRPr="00FF4B50">
        <w:rPr>
          <w:rStyle w:val="StyleUnderline"/>
        </w:rPr>
        <w:t>"There's</w:t>
      </w:r>
      <w:r w:rsidRPr="00EB2094">
        <w:rPr>
          <w:sz w:val="16"/>
        </w:rPr>
        <w:t xml:space="preserve"> definitely </w:t>
      </w:r>
      <w:r w:rsidRPr="00FF4B50">
        <w:rPr>
          <w:rStyle w:val="StyleUnderline"/>
        </w:rPr>
        <w:t>concern</w:t>
      </w:r>
      <w:r w:rsidRPr="00EB2094">
        <w:rPr>
          <w:sz w:val="16"/>
        </w:rPr>
        <w:t xml:space="preserve"> on the part of the advertisers themselves </w:t>
      </w:r>
      <w:r w:rsidRPr="00FF4B50">
        <w:rPr>
          <w:rStyle w:val="StyleUnderline"/>
        </w:rPr>
        <w:t>that Google wields</w:t>
      </w:r>
      <w:r w:rsidRPr="00EB2094">
        <w:rPr>
          <w:sz w:val="16"/>
        </w:rPr>
        <w:t xml:space="preserve"> way </w:t>
      </w:r>
      <w:r w:rsidRPr="00FF4B50">
        <w:rPr>
          <w:rStyle w:val="Emphasis"/>
        </w:rPr>
        <w:t>too much power</w:t>
      </w:r>
      <w:r w:rsidRPr="00FF4B50">
        <w:rPr>
          <w:rStyle w:val="StyleUnderline"/>
        </w:rPr>
        <w:t xml:space="preserve"> in </w:t>
      </w:r>
      <w:r w:rsidRPr="00FF4B50">
        <w:rPr>
          <w:rStyle w:val="Emphasis"/>
        </w:rPr>
        <w:t>setting rates</w:t>
      </w:r>
      <w:r w:rsidRPr="00FF4B50">
        <w:rPr>
          <w:rStyle w:val="StyleUnderline"/>
        </w:rPr>
        <w:t xml:space="preserve"> and favoring their </w:t>
      </w:r>
      <w:r w:rsidRPr="00FF4B50">
        <w:rPr>
          <w:rStyle w:val="Emphasis"/>
        </w:rPr>
        <w:t>own services</w:t>
      </w:r>
      <w:r w:rsidRPr="00FF4B50">
        <w:rPr>
          <w:rStyle w:val="StyleUnderline"/>
        </w:rPr>
        <w:t xml:space="preserve"> over others,"</w:t>
      </w:r>
      <w:r w:rsidRPr="00EB2094">
        <w:rPr>
          <w:sz w:val="16"/>
        </w:rPr>
        <w:t xml:space="preserve"> Jen King, the director of privacy at Stanford's Center for Internet and Society, </w:t>
      </w:r>
      <w:hyperlink r:id="rId62" w:tgtFrame="_blank" w:history="1">
        <w:r w:rsidRPr="00EB2094">
          <w:rPr>
            <w:rStyle w:val="Hyperlink"/>
            <w:sz w:val="16"/>
          </w:rPr>
          <w:t>told CBS News.</w:t>
        </w:r>
      </w:hyperlink>
    </w:p>
    <w:p w14:paraId="4CCCB608" w14:textId="77777777" w:rsidR="006225EC" w:rsidRPr="00EB2094" w:rsidRDefault="006225EC" w:rsidP="006225EC">
      <w:pPr>
        <w:rPr>
          <w:sz w:val="16"/>
        </w:rPr>
      </w:pPr>
      <w:r w:rsidRPr="00FF4B50">
        <w:rPr>
          <w:rStyle w:val="StyleUnderline"/>
        </w:rPr>
        <w:t xml:space="preserve">That's a </w:t>
      </w:r>
      <w:r w:rsidRPr="00FF4B50">
        <w:rPr>
          <w:rStyle w:val="Emphasis"/>
        </w:rPr>
        <w:t>legitimate</w:t>
      </w:r>
      <w:r w:rsidRPr="00EB2094">
        <w:rPr>
          <w:sz w:val="16"/>
        </w:rPr>
        <w:t xml:space="preserve"> — even classic — </w:t>
      </w:r>
      <w:r w:rsidRPr="00FF4B50">
        <w:rPr>
          <w:rStyle w:val="StyleUnderline"/>
        </w:rPr>
        <w:t xml:space="preserve">area of </w:t>
      </w:r>
      <w:r w:rsidRPr="00EB2094">
        <w:rPr>
          <w:rStyle w:val="StyleUnderline"/>
          <w:highlight w:val="cyan"/>
        </w:rPr>
        <w:t>antitrust</w:t>
      </w:r>
      <w:r w:rsidRPr="00FF4B50">
        <w:rPr>
          <w:rStyle w:val="StyleUnderline"/>
        </w:rPr>
        <w:t xml:space="preserve"> inquiry</w:t>
      </w:r>
      <w:r w:rsidRPr="00EB2094">
        <w:rPr>
          <w:sz w:val="16"/>
        </w:rPr>
        <w:t xml:space="preserve">. Which suggests that </w:t>
      </w:r>
      <w:r w:rsidRPr="00FF4B50">
        <w:rPr>
          <w:rStyle w:val="StyleUnderline"/>
        </w:rPr>
        <w:t>if Americans</w:t>
      </w:r>
      <w:r w:rsidRPr="00EB2094">
        <w:rPr>
          <w:sz w:val="16"/>
        </w:rPr>
        <w:t xml:space="preserve"> and American businesses </w:t>
      </w:r>
      <w:r w:rsidRPr="00FF4B50">
        <w:rPr>
          <w:rStyle w:val="StyleUnderline"/>
        </w:rPr>
        <w:t xml:space="preserve">are to put their trust in government to </w:t>
      </w:r>
      <w:r w:rsidRPr="00FF4B50">
        <w:rPr>
          <w:rStyle w:val="Emphasis"/>
        </w:rPr>
        <w:t>rein in</w:t>
      </w:r>
      <w:r w:rsidRPr="00FF4B50">
        <w:rPr>
          <w:rStyle w:val="StyleUnderline"/>
        </w:rPr>
        <w:t xml:space="preserve"> the power and excesses of Big Business</w:t>
      </w:r>
      <w:r w:rsidRPr="00EB2094">
        <w:rPr>
          <w:sz w:val="16"/>
        </w:rPr>
        <w:t xml:space="preserve">, possibly </w:t>
      </w:r>
      <w:r w:rsidRPr="00FF4B50">
        <w:rPr>
          <w:rStyle w:val="StyleUnderline"/>
        </w:rPr>
        <w:t>by </w:t>
      </w:r>
      <w:r w:rsidRPr="00EB2094">
        <w:rPr>
          <w:rStyle w:val="Emphasis"/>
          <w:highlight w:val="cyan"/>
        </w:rPr>
        <w:t>break</w:t>
      </w:r>
      <w:r w:rsidRPr="00FF4B50">
        <w:rPr>
          <w:rStyle w:val="Emphasis"/>
        </w:rPr>
        <w:t xml:space="preserve">ing </w:t>
      </w:r>
      <w:r w:rsidRPr="00EB2094">
        <w:rPr>
          <w:rStyle w:val="Emphasis"/>
          <w:highlight w:val="cyan"/>
        </w:rPr>
        <w:t>Google</w:t>
      </w:r>
      <w:r w:rsidRPr="00FF4B50">
        <w:rPr>
          <w:rStyle w:val="StyleUnderline"/>
        </w:rPr>
        <w:t xml:space="preserve"> up </w:t>
      </w:r>
      <w:r w:rsidRPr="00EB2094">
        <w:rPr>
          <w:rStyle w:val="StyleUnderline"/>
          <w:highlight w:val="cyan"/>
        </w:rPr>
        <w:t>into</w:t>
      </w:r>
      <w:r w:rsidRPr="00FF4B50">
        <w:rPr>
          <w:rStyle w:val="StyleUnderline"/>
        </w:rPr>
        <w:t xml:space="preserve"> several </w:t>
      </w:r>
      <w:r w:rsidRPr="00EB2094">
        <w:rPr>
          <w:rStyle w:val="Emphasis"/>
          <w:highlight w:val="cyan"/>
        </w:rPr>
        <w:t>smaller businesses</w:t>
      </w:r>
      <w:r w:rsidRPr="00FF4B50">
        <w:rPr>
          <w:rStyle w:val="StyleUnderline"/>
        </w:rPr>
        <w:t xml:space="preserve">, they're better off </w:t>
      </w:r>
      <w:r w:rsidRPr="00EB2094">
        <w:rPr>
          <w:rStyle w:val="Emphasis"/>
          <w:highlight w:val="cyan"/>
        </w:rPr>
        <w:t>letting</w:t>
      </w:r>
      <w:r w:rsidRPr="00FF4B50">
        <w:rPr>
          <w:rStyle w:val="Emphasis"/>
        </w:rPr>
        <w:t xml:space="preserve"> the </w:t>
      </w:r>
      <w:r w:rsidRPr="00EB2094">
        <w:rPr>
          <w:rStyle w:val="Emphasis"/>
          <w:highlight w:val="cyan"/>
        </w:rPr>
        <w:t>states</w:t>
      </w:r>
      <w:r w:rsidRPr="00FF4B50">
        <w:rPr>
          <w:rStyle w:val="StyleUnderline"/>
        </w:rPr>
        <w:t xml:space="preserve">, rather than the </w:t>
      </w:r>
      <w:r w:rsidRPr="00FF4B50">
        <w:rPr>
          <w:rStyle w:val="Emphasis"/>
        </w:rPr>
        <w:t>D</w:t>
      </w:r>
      <w:r w:rsidRPr="00FF4B50">
        <w:rPr>
          <w:rStyle w:val="StyleUnderline"/>
        </w:rPr>
        <w:t xml:space="preserve">epartment </w:t>
      </w:r>
      <w:r w:rsidRPr="00FF4B50">
        <w:rPr>
          <w:rStyle w:val="Emphasis"/>
        </w:rPr>
        <w:t>o</w:t>
      </w:r>
      <w:r w:rsidRPr="00FF4B50">
        <w:rPr>
          <w:rStyle w:val="StyleUnderline"/>
        </w:rPr>
        <w:t xml:space="preserve">f </w:t>
      </w:r>
      <w:r w:rsidRPr="00FF4B50">
        <w:rPr>
          <w:rStyle w:val="Emphasis"/>
        </w:rPr>
        <w:t>J</w:t>
      </w:r>
      <w:r w:rsidRPr="00FF4B50">
        <w:rPr>
          <w:rStyle w:val="StyleUnderline"/>
        </w:rPr>
        <w:t xml:space="preserve">ustice, </w:t>
      </w:r>
      <w:r w:rsidRPr="00EB2094">
        <w:rPr>
          <w:rStyle w:val="Emphasis"/>
          <w:highlight w:val="cyan"/>
        </w:rPr>
        <w:t>lead the way</w:t>
      </w:r>
      <w:r w:rsidRPr="00EB2094">
        <w:rPr>
          <w:sz w:val="16"/>
        </w:rPr>
        <w:t>. For now, the federal government simply isn't trustworthy.</w:t>
      </w:r>
    </w:p>
    <w:p w14:paraId="647029FE" w14:textId="77777777" w:rsidR="006225EC" w:rsidRPr="00EB2094" w:rsidRDefault="006225EC" w:rsidP="006225EC">
      <w:pPr>
        <w:rPr>
          <w:sz w:val="16"/>
        </w:rPr>
      </w:pPr>
      <w:r w:rsidRPr="00EB2094">
        <w:rPr>
          <w:rStyle w:val="StyleUnderline"/>
        </w:rPr>
        <w:t>Complicating</w:t>
      </w:r>
      <w:r w:rsidRPr="00EB2094">
        <w:rPr>
          <w:sz w:val="16"/>
        </w:rPr>
        <w:t xml:space="preserve"> these </w:t>
      </w:r>
      <w:r w:rsidRPr="00EB2094">
        <w:rPr>
          <w:rStyle w:val="StyleUnderline"/>
        </w:rPr>
        <w:t xml:space="preserve">matters is that </w:t>
      </w:r>
      <w:r w:rsidRPr="00EB2094">
        <w:rPr>
          <w:rStyle w:val="Emphasis"/>
          <w:highlight w:val="cyan"/>
        </w:rPr>
        <w:t>antitrust</w:t>
      </w:r>
      <w:r w:rsidRPr="00EB2094">
        <w:rPr>
          <w:rStyle w:val="Emphasis"/>
        </w:rPr>
        <w:t xml:space="preserve"> law</w:t>
      </w:r>
      <w:r w:rsidRPr="00EB2094">
        <w:rPr>
          <w:rStyle w:val="StyleUnderline"/>
        </w:rPr>
        <w:t xml:space="preserve"> </w:t>
      </w:r>
      <w:r w:rsidRPr="00EB2094">
        <w:rPr>
          <w:rStyle w:val="StyleUnderline"/>
          <w:highlight w:val="cyan"/>
        </w:rPr>
        <w:t>is undergoing</w:t>
      </w:r>
      <w:r w:rsidRPr="00EB2094">
        <w:rPr>
          <w:rStyle w:val="StyleUnderline"/>
        </w:rPr>
        <w:t xml:space="preserve"> a </w:t>
      </w:r>
      <w:r w:rsidRPr="00EB2094">
        <w:rPr>
          <w:rStyle w:val="Emphasis"/>
        </w:rPr>
        <w:t xml:space="preserve">period of </w:t>
      </w:r>
      <w:r w:rsidRPr="00EB2094">
        <w:rPr>
          <w:rStyle w:val="Emphasis"/>
          <w:highlight w:val="cyan"/>
        </w:rPr>
        <w:t>evolution</w:t>
      </w:r>
      <w:r w:rsidRPr="00EB2094">
        <w:rPr>
          <w:sz w:val="16"/>
        </w:rPr>
        <w:t xml:space="preserve">. For decades, </w:t>
      </w:r>
      <w:r w:rsidRPr="00EB2094">
        <w:rPr>
          <w:rStyle w:val="StyleUnderline"/>
        </w:rPr>
        <w:t>the federal government</w:t>
      </w:r>
      <w:r w:rsidRPr="00EB2094">
        <w:rPr>
          <w:sz w:val="16"/>
        </w:rPr>
        <w:t xml:space="preserve"> has </w:t>
      </w:r>
      <w:r w:rsidRPr="00EB2094">
        <w:rPr>
          <w:rStyle w:val="Emphasis"/>
        </w:rPr>
        <w:t>declined</w:t>
      </w:r>
      <w:r w:rsidRPr="00EB2094">
        <w:rPr>
          <w:rStyle w:val="StyleUnderline"/>
        </w:rPr>
        <w:t xml:space="preserve"> to bring antitrust actions if it</w:t>
      </w:r>
      <w:r w:rsidRPr="00EB2094">
        <w:rPr>
          <w:sz w:val="16"/>
        </w:rPr>
        <w:t xml:space="preserve"> could be </w:t>
      </w:r>
      <w:r w:rsidRPr="00EB2094">
        <w:rPr>
          <w:rStyle w:val="StyleUnderline"/>
        </w:rPr>
        <w:t>determined</w:t>
      </w:r>
      <w:r w:rsidRPr="00EB2094">
        <w:rPr>
          <w:sz w:val="16"/>
        </w:rPr>
        <w:t xml:space="preserve"> that </w:t>
      </w:r>
      <w:r w:rsidRPr="00EB2094">
        <w:rPr>
          <w:rStyle w:val="StyleUnderline"/>
        </w:rPr>
        <w:t xml:space="preserve">consumers </w:t>
      </w:r>
      <w:r w:rsidRPr="00EB2094">
        <w:rPr>
          <w:rStyle w:val="Emphasis"/>
        </w:rPr>
        <w:t>weren't harmed</w:t>
      </w:r>
      <w:r w:rsidRPr="00EB2094">
        <w:rPr>
          <w:sz w:val="16"/>
        </w:rPr>
        <w:t xml:space="preserve"> — financially or with a loss of service options — </w:t>
      </w:r>
      <w:r w:rsidRPr="00EB2094">
        <w:rPr>
          <w:rStyle w:val="StyleUnderline"/>
        </w:rPr>
        <w:t>by</w:t>
      </w:r>
      <w:r w:rsidRPr="00EB2094">
        <w:rPr>
          <w:sz w:val="16"/>
        </w:rPr>
        <w:t xml:space="preserve"> a company's </w:t>
      </w:r>
      <w:r w:rsidRPr="00EB2094">
        <w:rPr>
          <w:rStyle w:val="StyleUnderline"/>
        </w:rPr>
        <w:t>monopoly power. But</w:t>
      </w:r>
      <w:r w:rsidRPr="00EB2094">
        <w:rPr>
          <w:sz w:val="16"/>
        </w:rPr>
        <w:t xml:space="preserve"> some </w:t>
      </w:r>
      <w:r w:rsidRPr="00EB2094">
        <w:rPr>
          <w:rStyle w:val="StyleUnderline"/>
          <w:highlight w:val="cyan"/>
        </w:rPr>
        <w:t>experts</w:t>
      </w:r>
      <w:r w:rsidRPr="00EB2094">
        <w:rPr>
          <w:rStyle w:val="StyleUnderline"/>
        </w:rPr>
        <w:t xml:space="preserve"> </w:t>
      </w:r>
      <w:r w:rsidRPr="00EB2094">
        <w:rPr>
          <w:rStyle w:val="Emphasis"/>
        </w:rPr>
        <w:t xml:space="preserve">increasingly </w:t>
      </w:r>
      <w:r w:rsidRPr="00EB2094">
        <w:rPr>
          <w:rStyle w:val="Emphasis"/>
          <w:highlight w:val="cyan"/>
        </w:rPr>
        <w:t>argue</w:t>
      </w:r>
      <w:r w:rsidRPr="00EB2094">
        <w:rPr>
          <w:rStyle w:val="StyleUnderline"/>
          <w:highlight w:val="cyan"/>
        </w:rPr>
        <w:t xml:space="preserve"> for</w:t>
      </w:r>
      <w:r w:rsidRPr="00EB2094">
        <w:rPr>
          <w:rStyle w:val="StyleUnderline"/>
        </w:rPr>
        <w:t xml:space="preserve"> a return to </w:t>
      </w:r>
      <w:r w:rsidRPr="00EB2094">
        <w:rPr>
          <w:rStyle w:val="StyleUnderline"/>
          <w:highlight w:val="cyan"/>
        </w:rPr>
        <w:t>a</w:t>
      </w:r>
      <w:r w:rsidRPr="00EB2094">
        <w:rPr>
          <w:rStyle w:val="StyleUnderline"/>
        </w:rPr>
        <w:t xml:space="preserve">n </w:t>
      </w:r>
      <w:r w:rsidRPr="00EB2094">
        <w:rPr>
          <w:rStyle w:val="Emphasis"/>
        </w:rPr>
        <w:t xml:space="preserve">older </w:t>
      </w:r>
      <w:r w:rsidRPr="00EB2094">
        <w:rPr>
          <w:rStyle w:val="Emphasis"/>
          <w:highlight w:val="cyan"/>
        </w:rPr>
        <w:t>standard</w:t>
      </w:r>
      <w:r w:rsidRPr="00EB2094">
        <w:rPr>
          <w:rStyle w:val="StyleUnderline"/>
          <w:highlight w:val="cyan"/>
        </w:rPr>
        <w:t xml:space="preserve"> that focuses</w:t>
      </w:r>
      <w:r w:rsidRPr="00EB2094">
        <w:rPr>
          <w:sz w:val="16"/>
        </w:rPr>
        <w:t xml:space="preserve"> more </w:t>
      </w:r>
      <w:r w:rsidRPr="00EB2094">
        <w:rPr>
          <w:rStyle w:val="StyleUnderline"/>
          <w:highlight w:val="cyan"/>
        </w:rPr>
        <w:t>on </w:t>
      </w:r>
      <w:hyperlink r:id="rId63" w:tgtFrame="_blank" w:history="1">
        <w:r w:rsidRPr="00EB2094">
          <w:rPr>
            <w:rStyle w:val="Emphasis"/>
            <w:highlight w:val="cyan"/>
          </w:rPr>
          <w:t>market dominance</w:t>
        </w:r>
      </w:hyperlink>
      <w:r w:rsidRPr="00EB2094">
        <w:rPr>
          <w:rStyle w:val="StyleUnderline"/>
          <w:highlight w:val="cyan"/>
        </w:rPr>
        <w:t> and</w:t>
      </w:r>
      <w:r w:rsidRPr="00EB2094">
        <w:rPr>
          <w:rStyle w:val="StyleUnderline"/>
        </w:rPr>
        <w:t xml:space="preserve"> gives trust-busters</w:t>
      </w:r>
      <w:r w:rsidRPr="00EB2094">
        <w:rPr>
          <w:sz w:val="16"/>
        </w:rPr>
        <w:t xml:space="preserve"> more </w:t>
      </w:r>
      <w:r w:rsidRPr="00EB2094">
        <w:rPr>
          <w:rStyle w:val="StyleUnderline"/>
          <w:highlight w:val="cyan"/>
        </w:rPr>
        <w:t xml:space="preserve">power to </w:t>
      </w:r>
      <w:r w:rsidRPr="00EB2094">
        <w:rPr>
          <w:rStyle w:val="Emphasis"/>
          <w:highlight w:val="cyan"/>
        </w:rPr>
        <w:t>break up</w:t>
      </w:r>
      <w:r w:rsidRPr="00EB2094">
        <w:rPr>
          <w:rStyle w:val="StyleUnderline"/>
        </w:rPr>
        <w:t xml:space="preserve"> big </w:t>
      </w:r>
      <w:r w:rsidRPr="00EB2094">
        <w:rPr>
          <w:rStyle w:val="StyleUnderline"/>
          <w:highlight w:val="cyan"/>
        </w:rPr>
        <w:t>companies</w:t>
      </w:r>
      <w:r w:rsidRPr="00EB2094">
        <w:rPr>
          <w:sz w:val="16"/>
        </w:rPr>
        <w:t>. Google can argue that its broad power benefits consumers, but it will be more difficult for the company to deny its sheer size within the market.</w:t>
      </w:r>
    </w:p>
    <w:p w14:paraId="3E07F45A" w14:textId="77777777" w:rsidR="006225EC" w:rsidRPr="00EB2094" w:rsidRDefault="006225EC" w:rsidP="006225EC">
      <w:pPr>
        <w:rPr>
          <w:sz w:val="16"/>
        </w:rPr>
      </w:pPr>
      <w:r w:rsidRPr="00EB2094">
        <w:rPr>
          <w:sz w:val="16"/>
        </w:rPr>
        <w:t xml:space="preserve">There is now, however, the question of whether the federal government can be trusted with those expanded powers. The funny thing is that </w:t>
      </w:r>
      <w:r w:rsidRPr="00EB2094">
        <w:rPr>
          <w:rStyle w:val="StyleUnderline"/>
        </w:rPr>
        <w:t>conservatives and libertarians</w:t>
      </w:r>
      <w:r w:rsidRPr="00EB2094">
        <w:rPr>
          <w:sz w:val="16"/>
        </w:rPr>
        <w:t xml:space="preserve"> have long </w:t>
      </w:r>
      <w:r w:rsidRPr="00EB2094">
        <w:rPr>
          <w:rStyle w:val="StyleUnderline"/>
        </w:rPr>
        <w:t>complained</w:t>
      </w:r>
      <w:r w:rsidRPr="00EB2094">
        <w:rPr>
          <w:sz w:val="16"/>
        </w:rPr>
        <w:t xml:space="preserve"> that </w:t>
      </w:r>
      <w:r w:rsidRPr="00EB2094">
        <w:rPr>
          <w:rStyle w:val="StyleUnderline"/>
        </w:rPr>
        <w:t>antitrust law is</w:t>
      </w:r>
      <w:r w:rsidRPr="00EB2094">
        <w:rPr>
          <w:sz w:val="16"/>
        </w:rPr>
        <w:t xml:space="preserve"> potentially </w:t>
      </w:r>
      <w:r w:rsidRPr="00EB2094">
        <w:rPr>
          <w:rStyle w:val="Emphasis"/>
        </w:rPr>
        <w:t>abused</w:t>
      </w:r>
      <w:r w:rsidRPr="00EB2094">
        <w:rPr>
          <w:rStyle w:val="StyleUnderline"/>
        </w:rPr>
        <w:t> by overreaching government officials</w:t>
      </w:r>
      <w:r w:rsidRPr="00EB2094">
        <w:rPr>
          <w:sz w:val="16"/>
        </w:rPr>
        <w:t>. Now it is a Republican president who seems hell-bent on proving them right.</w:t>
      </w:r>
    </w:p>
    <w:p w14:paraId="5235FCEE" w14:textId="77777777" w:rsidR="006225EC" w:rsidRDefault="006225EC" w:rsidP="006225EC">
      <w:pPr>
        <w:rPr>
          <w:sz w:val="16"/>
        </w:rPr>
      </w:pPr>
      <w:r w:rsidRPr="00EB2094">
        <w:rPr>
          <w:rStyle w:val="StyleUnderline"/>
        </w:rPr>
        <w:t xml:space="preserve">The </w:t>
      </w:r>
      <w:r w:rsidRPr="00EB2094">
        <w:rPr>
          <w:rStyle w:val="Emphasis"/>
        </w:rPr>
        <w:t>difference</w:t>
      </w:r>
      <w:r w:rsidRPr="00EB2094">
        <w:rPr>
          <w:rStyle w:val="StyleUnderline"/>
        </w:rPr>
        <w:t xml:space="preserve"> between</w:t>
      </w:r>
      <w:r w:rsidRPr="00EB2094">
        <w:rPr>
          <w:sz w:val="16"/>
        </w:rPr>
        <w:t xml:space="preserve"> these </w:t>
      </w:r>
      <w:r w:rsidRPr="00EB2094">
        <w:rPr>
          <w:rStyle w:val="StyleUnderline"/>
        </w:rPr>
        <w:t>two antitrust inquiries</w:t>
      </w:r>
      <w:r w:rsidRPr="00EB2094">
        <w:rPr>
          <w:sz w:val="16"/>
        </w:rPr>
        <w:t xml:space="preserve">, though, </w:t>
      </w:r>
      <w:r w:rsidRPr="00EB2094">
        <w:rPr>
          <w:rStyle w:val="StyleUnderline"/>
        </w:rPr>
        <w:t>is</w:t>
      </w:r>
      <w:r w:rsidRPr="00EB2094">
        <w:rPr>
          <w:sz w:val="16"/>
        </w:rPr>
        <w:t xml:space="preserve"> pretty </w:t>
      </w:r>
      <w:r w:rsidRPr="00EB2094">
        <w:rPr>
          <w:rStyle w:val="StyleUnderline"/>
        </w:rPr>
        <w:t xml:space="preserve">simple. </w:t>
      </w:r>
      <w:r w:rsidRPr="00EB2094">
        <w:rPr>
          <w:rStyle w:val="StyleUnderline"/>
          <w:highlight w:val="cyan"/>
        </w:rPr>
        <w:t xml:space="preserve">The </w:t>
      </w:r>
      <w:r w:rsidRPr="00EB2094">
        <w:rPr>
          <w:rStyle w:val="Emphasis"/>
          <w:highlight w:val="cyan"/>
        </w:rPr>
        <w:t>state</w:t>
      </w:r>
      <w:r w:rsidRPr="00EB2094">
        <w:rPr>
          <w:rStyle w:val="Emphasis"/>
        </w:rPr>
        <w:t xml:space="preserve">-led </w:t>
      </w:r>
      <w:r w:rsidRPr="00EB2094">
        <w:rPr>
          <w:rStyle w:val="Emphasis"/>
          <w:highlight w:val="cyan"/>
        </w:rPr>
        <w:t>effort</w:t>
      </w:r>
      <w:r w:rsidRPr="00EB2094">
        <w:rPr>
          <w:rStyle w:val="StyleUnderline"/>
        </w:rPr>
        <w:t xml:space="preserve"> intends to </w:t>
      </w:r>
      <w:r w:rsidRPr="00EB2094">
        <w:rPr>
          <w:rStyle w:val="Emphasis"/>
        </w:rPr>
        <w:t>prevent</w:t>
      </w:r>
      <w:r w:rsidRPr="00EB2094">
        <w:rPr>
          <w:rStyle w:val="StyleUnderline"/>
        </w:rPr>
        <w:t xml:space="preserve"> and </w:t>
      </w:r>
      <w:r w:rsidRPr="00EB2094">
        <w:rPr>
          <w:rStyle w:val="Emphasis"/>
          <w:highlight w:val="cyan"/>
        </w:rPr>
        <w:t>curb</w:t>
      </w:r>
      <w:r w:rsidRPr="00EB2094">
        <w:rPr>
          <w:rStyle w:val="StyleUnderline"/>
        </w:rPr>
        <w:t xml:space="preserve"> the abuse of </w:t>
      </w:r>
      <w:r w:rsidRPr="00EB2094">
        <w:rPr>
          <w:rStyle w:val="StyleUnderline"/>
          <w:highlight w:val="cyan"/>
        </w:rPr>
        <w:t>corporate power</w:t>
      </w:r>
      <w:r w:rsidRPr="00EB2094">
        <w:rPr>
          <w:sz w:val="16"/>
        </w:rPr>
        <w:t xml:space="preserve">. The </w:t>
      </w:r>
      <w:r w:rsidRPr="00EB2094">
        <w:rPr>
          <w:rStyle w:val="StyleUnderline"/>
        </w:rPr>
        <w:t xml:space="preserve">federal probes are an </w:t>
      </w:r>
      <w:r w:rsidRPr="00EB2094">
        <w:rPr>
          <w:rStyle w:val="Emphasis"/>
        </w:rPr>
        <w:t>abuse</w:t>
      </w:r>
      <w:r w:rsidRPr="00EB2094">
        <w:rPr>
          <w:rStyle w:val="StyleUnderline"/>
        </w:rPr>
        <w:t xml:space="preserve"> of power</w:t>
      </w:r>
      <w:r w:rsidRPr="00EB2094">
        <w:rPr>
          <w:sz w:val="16"/>
        </w:rPr>
        <w:t>. Who do you trust? As the the trust-busters like to say: There's no competition.</w:t>
      </w:r>
    </w:p>
    <w:p w14:paraId="7C35274D" w14:textId="77777777" w:rsidR="006225EC" w:rsidRDefault="006225EC" w:rsidP="006225EC">
      <w:pPr>
        <w:pStyle w:val="Heading3"/>
      </w:pPr>
      <w:r>
        <w:t>AT: International Signaling</w:t>
      </w:r>
    </w:p>
    <w:p w14:paraId="1E31A3F2" w14:textId="77777777" w:rsidR="006225EC" w:rsidRDefault="006225EC" w:rsidP="006225EC">
      <w:pPr>
        <w:pStyle w:val="Heading4"/>
      </w:pPr>
      <w:r>
        <w:t xml:space="preserve">Federal inaction </w:t>
      </w:r>
      <w:r>
        <w:rPr>
          <w:u w:val="single"/>
        </w:rPr>
        <w:t>bolsters</w:t>
      </w:r>
      <w:r>
        <w:t xml:space="preserve"> the signal of unified state action.  </w:t>
      </w:r>
    </w:p>
    <w:p w14:paraId="716B2ED6" w14:textId="77777777" w:rsidR="006225EC" w:rsidRPr="00DE7776" w:rsidRDefault="006225EC" w:rsidP="006225EC">
      <w:r w:rsidRPr="00DE7776">
        <w:rPr>
          <w:rStyle w:val="Style13ptBold"/>
        </w:rPr>
        <w:t xml:space="preserve">Spiegel ’21 </w:t>
      </w:r>
      <w:r>
        <w:t>[</w:t>
      </w:r>
      <w:r w:rsidRPr="00DE7776">
        <w:t>Julia</w:t>
      </w:r>
      <w:r>
        <w:t xml:space="preserve">; March 3; </w:t>
      </w:r>
      <w:r w:rsidRPr="00DE7776">
        <w:t>a Deputy County Counsel in the Santa Clara County Counsel’s Office and Lecturer in International Policy Studies and Law at Stanford University</w:t>
      </w:r>
      <w:r>
        <w:t xml:space="preserve">; Lawfare, </w:t>
      </w:r>
      <w:r w:rsidRPr="00DE7776">
        <w:t>“Embracing Foreign Affairs Federalism in a Post-Trump Era</w:t>
      </w:r>
      <w:r>
        <w:t xml:space="preserve">,” </w:t>
      </w:r>
      <w:r w:rsidRPr="00837EF2">
        <w:t>https://www.lawfareblog.com/embracing-foreign-affairs-federalism-post-trump-era</w:t>
      </w:r>
      <w:r>
        <w:t>; kp]</w:t>
      </w:r>
    </w:p>
    <w:p w14:paraId="37F0C33A" w14:textId="77777777" w:rsidR="006225EC" w:rsidRPr="00DE7776" w:rsidRDefault="006225EC" w:rsidP="006225EC">
      <w:pPr>
        <w:rPr>
          <w:sz w:val="16"/>
        </w:rPr>
      </w:pPr>
      <w:r w:rsidRPr="00DE7776">
        <w:rPr>
          <w:sz w:val="16"/>
        </w:rPr>
        <w:t xml:space="preserve">When Others Have Failed to Act. </w:t>
      </w:r>
      <w:r w:rsidRPr="00DE7776">
        <w:rPr>
          <w:u w:val="single"/>
        </w:rPr>
        <w:t>In the current political climate, a</w:t>
      </w:r>
      <w:r w:rsidRPr="00DE7776">
        <w:rPr>
          <w:sz w:val="16"/>
        </w:rPr>
        <w:t xml:space="preserve"> more </w:t>
      </w:r>
      <w:r w:rsidRPr="00DE7776">
        <w:rPr>
          <w:u w:val="single"/>
        </w:rPr>
        <w:t>common scenario is when the federal government</w:t>
      </w:r>
      <w:r w:rsidRPr="00DE7776">
        <w:rPr>
          <w:sz w:val="16"/>
        </w:rPr>
        <w:t xml:space="preserve"> and/or global bodies have </w:t>
      </w:r>
      <w:r w:rsidRPr="00DE7776">
        <w:rPr>
          <w:u w:val="single"/>
        </w:rPr>
        <w:t>failed to act in response to a crisis</w:t>
      </w:r>
      <w:r w:rsidRPr="00DE7776">
        <w:rPr>
          <w:sz w:val="16"/>
        </w:rPr>
        <w:t>. The global community’s halting response to the coronavirus pand</w:t>
      </w:r>
      <w:r w:rsidRPr="00812C04">
        <w:rPr>
          <w:sz w:val="16"/>
        </w:rPr>
        <w:t xml:space="preserve">emic is now the paradigmatic example. </w:t>
      </w:r>
      <w:r w:rsidRPr="00812C04">
        <w:rPr>
          <w:u w:val="single"/>
        </w:rPr>
        <w:t>The absence of national</w:t>
      </w:r>
      <w:r w:rsidRPr="00812C04">
        <w:rPr>
          <w:sz w:val="16"/>
        </w:rPr>
        <w:t xml:space="preserve"> and global </w:t>
      </w:r>
      <w:r w:rsidRPr="00812C04">
        <w:rPr>
          <w:u w:val="single"/>
        </w:rPr>
        <w:t xml:space="preserve">action is a form of </w:t>
      </w:r>
      <w:r w:rsidRPr="00812C04">
        <w:rPr>
          <w:rStyle w:val="Emphasis"/>
        </w:rPr>
        <w:t>quiescence</w:t>
      </w:r>
      <w:r w:rsidRPr="00DE7776">
        <w:rPr>
          <w:sz w:val="16"/>
        </w:rPr>
        <w:t>—</w:t>
      </w:r>
      <w:r w:rsidRPr="00812C04">
        <w:rPr>
          <w:highlight w:val="cyan"/>
          <w:u w:val="single"/>
        </w:rPr>
        <w:t>when national governments</w:t>
      </w:r>
      <w:r w:rsidRPr="00DE7776">
        <w:rPr>
          <w:u w:val="single"/>
        </w:rPr>
        <w:t xml:space="preserve"> and global bodies effectively </w:t>
      </w:r>
      <w:r w:rsidRPr="00812C04">
        <w:rPr>
          <w:rStyle w:val="Emphasis"/>
          <w:highlight w:val="cyan"/>
        </w:rPr>
        <w:t>abdicate power</w:t>
      </w:r>
      <w:r w:rsidRPr="00DE7776">
        <w:rPr>
          <w:sz w:val="16"/>
        </w:rPr>
        <w:t xml:space="preserve">—and </w:t>
      </w:r>
      <w:r w:rsidRPr="00812C04">
        <w:rPr>
          <w:highlight w:val="cyan"/>
          <w:u w:val="single"/>
        </w:rPr>
        <w:t xml:space="preserve">localities should </w:t>
      </w:r>
      <w:r w:rsidRPr="00812C04">
        <w:rPr>
          <w:rStyle w:val="Emphasis"/>
          <w:highlight w:val="cyan"/>
        </w:rPr>
        <w:t>seize it</w:t>
      </w:r>
      <w:r w:rsidRPr="00812C04">
        <w:rPr>
          <w:highlight w:val="cyan"/>
          <w:u w:val="single"/>
        </w:rPr>
        <w:t>.</w:t>
      </w:r>
      <w:r w:rsidRPr="00DE7776">
        <w:rPr>
          <w:u w:val="single"/>
        </w:rPr>
        <w:t xml:space="preserve"> </w:t>
      </w:r>
    </w:p>
    <w:p w14:paraId="2A7E48BC" w14:textId="77777777" w:rsidR="006225EC" w:rsidRPr="00DE7776" w:rsidRDefault="006225EC" w:rsidP="006225EC">
      <w:pPr>
        <w:rPr>
          <w:u w:val="single"/>
        </w:rPr>
      </w:pPr>
      <w:r w:rsidRPr="00812C04">
        <w:rPr>
          <w:highlight w:val="cyan"/>
          <w:u w:val="single"/>
        </w:rPr>
        <w:t>Local to</w:t>
      </w:r>
      <w:r w:rsidRPr="00DE7776">
        <w:rPr>
          <w:sz w:val="16"/>
        </w:rPr>
        <w:t xml:space="preserve"> corporate and local to </w:t>
      </w:r>
      <w:r w:rsidRPr="00812C04">
        <w:rPr>
          <w:rStyle w:val="Emphasis"/>
          <w:highlight w:val="cyan"/>
        </w:rPr>
        <w:t>global action</w:t>
      </w:r>
      <w:r w:rsidRPr="00812C04">
        <w:rPr>
          <w:highlight w:val="cyan"/>
          <w:u w:val="single"/>
        </w:rPr>
        <w:t xml:space="preserve"> would</w:t>
      </w:r>
      <w:r w:rsidRPr="00DE7776">
        <w:rPr>
          <w:u w:val="single"/>
        </w:rPr>
        <w:t xml:space="preserve"> be </w:t>
      </w:r>
      <w:r w:rsidRPr="00DE7776">
        <w:rPr>
          <w:rStyle w:val="Emphasis"/>
        </w:rPr>
        <w:t xml:space="preserve">particularly </w:t>
      </w:r>
      <w:r w:rsidRPr="00812C04">
        <w:rPr>
          <w:rStyle w:val="Emphasis"/>
          <w:highlight w:val="cyan"/>
        </w:rPr>
        <w:t>impactful</w:t>
      </w:r>
      <w:r w:rsidRPr="00812C04">
        <w:rPr>
          <w:highlight w:val="cyan"/>
          <w:u w:val="single"/>
        </w:rPr>
        <w:t xml:space="preserve"> in</w:t>
      </w:r>
      <w:r w:rsidRPr="00DE7776">
        <w:rPr>
          <w:u w:val="single"/>
        </w:rPr>
        <w:t xml:space="preserve"> the </w:t>
      </w:r>
      <w:r w:rsidRPr="00812C04">
        <w:rPr>
          <w:rStyle w:val="Emphasis"/>
          <w:highlight w:val="cyan"/>
        </w:rPr>
        <w:t>absence</w:t>
      </w:r>
      <w:r w:rsidRPr="00812C04">
        <w:rPr>
          <w:highlight w:val="cyan"/>
          <w:u w:val="single"/>
        </w:rPr>
        <w:t xml:space="preserve"> of </w:t>
      </w:r>
      <w:r w:rsidRPr="000753EE">
        <w:rPr>
          <w:rStyle w:val="Emphasis"/>
          <w:highlight w:val="cyan"/>
        </w:rPr>
        <w:t>national</w:t>
      </w:r>
      <w:r w:rsidRPr="00DE7776">
        <w:rPr>
          <w:sz w:val="16"/>
        </w:rPr>
        <w:t xml:space="preserve"> and global action or </w:t>
      </w:r>
      <w:r w:rsidRPr="000753EE">
        <w:rPr>
          <w:rStyle w:val="Emphasis"/>
          <w:highlight w:val="cyan"/>
        </w:rPr>
        <w:t>guidance</w:t>
      </w:r>
      <w:r w:rsidRPr="00DE7776">
        <w:rPr>
          <w:sz w:val="16"/>
        </w:rPr>
        <w:t xml:space="preserve">. Such local initiatives could play a significant role in places like the Rust Belt, where many communities have felt that foreign affairs issues like global trade have failed to serve their interests. </w:t>
      </w:r>
      <w:r w:rsidRPr="00DE7776">
        <w:rPr>
          <w:u w:val="single"/>
        </w:rPr>
        <w:t xml:space="preserve">A more </w:t>
      </w:r>
      <w:r w:rsidRPr="00812C04">
        <w:rPr>
          <w:rStyle w:val="Emphasis"/>
          <w:highlight w:val="cyan"/>
        </w:rPr>
        <w:t>assertive approach</w:t>
      </w:r>
      <w:r w:rsidRPr="00DE7776">
        <w:rPr>
          <w:sz w:val="16"/>
        </w:rPr>
        <w:t xml:space="preserve"> to foreign affairs—driven by localities—</w:t>
      </w:r>
      <w:r w:rsidRPr="00812C04">
        <w:rPr>
          <w:highlight w:val="cyan"/>
          <w:u w:val="single"/>
        </w:rPr>
        <w:t>could</w:t>
      </w:r>
      <w:r w:rsidRPr="00DE7776">
        <w:rPr>
          <w:u w:val="single"/>
        </w:rPr>
        <w:t xml:space="preserve"> help to </w:t>
      </w:r>
      <w:r w:rsidRPr="00812C04">
        <w:rPr>
          <w:rStyle w:val="Emphasis"/>
          <w:highlight w:val="cyan"/>
        </w:rPr>
        <w:t>shift</w:t>
      </w:r>
      <w:r w:rsidRPr="00DE7776">
        <w:rPr>
          <w:rStyle w:val="Emphasis"/>
        </w:rPr>
        <w:t xml:space="preserve"> that </w:t>
      </w:r>
      <w:r w:rsidRPr="00812C04">
        <w:rPr>
          <w:rStyle w:val="Emphasis"/>
          <w:highlight w:val="cyan"/>
        </w:rPr>
        <w:t>dynamic</w:t>
      </w:r>
      <w:r w:rsidRPr="00DE7776">
        <w:rPr>
          <w:sz w:val="16"/>
        </w:rPr>
        <w:t xml:space="preserve">. While this approach could create a “patchwork” of local responses, </w:t>
      </w:r>
      <w:r w:rsidRPr="00DE7776">
        <w:rPr>
          <w:u w:val="single"/>
        </w:rPr>
        <w:t xml:space="preserve">patchworks and coordination are </w:t>
      </w:r>
      <w:r w:rsidRPr="00DE7776">
        <w:rPr>
          <w:rStyle w:val="Emphasis"/>
        </w:rPr>
        <w:t>not mutually exclusive</w:t>
      </w:r>
      <w:r w:rsidRPr="00DE7776">
        <w:rPr>
          <w:sz w:val="16"/>
        </w:rPr>
        <w:t xml:space="preserve">. And </w:t>
      </w:r>
      <w:r w:rsidRPr="00DE7776">
        <w:rPr>
          <w:u w:val="single"/>
        </w:rPr>
        <w:t xml:space="preserve">innovation at the </w:t>
      </w:r>
      <w:r w:rsidRPr="00812C04">
        <w:rPr>
          <w:highlight w:val="cyan"/>
          <w:u w:val="single"/>
        </w:rPr>
        <w:t>local level</w:t>
      </w:r>
      <w:r w:rsidRPr="00DE7776">
        <w:rPr>
          <w:u w:val="single"/>
        </w:rPr>
        <w:t xml:space="preserve"> often </w:t>
      </w:r>
      <w:r w:rsidRPr="00812C04">
        <w:rPr>
          <w:highlight w:val="cyan"/>
          <w:u w:val="single"/>
        </w:rPr>
        <w:t>spawns</w:t>
      </w:r>
      <w:r w:rsidRPr="00DE7776">
        <w:rPr>
          <w:u w:val="single"/>
        </w:rPr>
        <w:t xml:space="preserve"> </w:t>
      </w:r>
      <w:r w:rsidRPr="00DE7776">
        <w:rPr>
          <w:rStyle w:val="Emphasis"/>
        </w:rPr>
        <w:t xml:space="preserve">more </w:t>
      </w:r>
      <w:r w:rsidRPr="00812C04">
        <w:rPr>
          <w:rStyle w:val="Emphasis"/>
          <w:highlight w:val="cyan"/>
        </w:rPr>
        <w:t>robust</w:t>
      </w:r>
      <w:r w:rsidRPr="00812C04">
        <w:rPr>
          <w:highlight w:val="cyan"/>
          <w:u w:val="single"/>
        </w:rPr>
        <w:t xml:space="preserve"> and </w:t>
      </w:r>
      <w:r w:rsidRPr="00812C04">
        <w:rPr>
          <w:rStyle w:val="Emphasis"/>
          <w:highlight w:val="cyan"/>
        </w:rPr>
        <w:t>meaningful action</w:t>
      </w:r>
      <w:r w:rsidRPr="00812C04">
        <w:rPr>
          <w:highlight w:val="cyan"/>
          <w:u w:val="single"/>
        </w:rPr>
        <w:t xml:space="preserve"> at</w:t>
      </w:r>
      <w:r w:rsidRPr="00DE7776">
        <w:rPr>
          <w:u w:val="single"/>
        </w:rPr>
        <w:t xml:space="preserve"> the </w:t>
      </w:r>
      <w:r w:rsidRPr="00812C04">
        <w:rPr>
          <w:rStyle w:val="Emphasis"/>
          <w:highlight w:val="cyan"/>
        </w:rPr>
        <w:t>federal</w:t>
      </w:r>
      <w:r w:rsidRPr="00812C04">
        <w:rPr>
          <w:highlight w:val="cyan"/>
          <w:u w:val="single"/>
        </w:rPr>
        <w:t xml:space="preserve"> and </w:t>
      </w:r>
      <w:r w:rsidRPr="00812C04">
        <w:rPr>
          <w:rStyle w:val="Emphasis"/>
          <w:highlight w:val="cyan"/>
        </w:rPr>
        <w:t>multilateral levels</w:t>
      </w:r>
      <w:r w:rsidRPr="00812C04">
        <w:rPr>
          <w:highlight w:val="cyan"/>
          <w:u w:val="single"/>
        </w:rPr>
        <w:t>.</w:t>
      </w:r>
      <w:r w:rsidRPr="00DE7776">
        <w:rPr>
          <w:u w:val="single"/>
        </w:rPr>
        <w:t xml:space="preserve"> </w:t>
      </w:r>
    </w:p>
    <w:p w14:paraId="49B924C5" w14:textId="77777777" w:rsidR="006225EC" w:rsidRDefault="006225EC" w:rsidP="006225EC">
      <w:pPr>
        <w:rPr>
          <w:u w:val="single"/>
        </w:rPr>
      </w:pPr>
      <w:r w:rsidRPr="00DE7776">
        <w:rPr>
          <w:sz w:val="16"/>
        </w:rPr>
        <w:t xml:space="preserve">There may be instances where the patchwork creates competing outcomes or confusion with global partners over who represents America’s interests. But, </w:t>
      </w:r>
      <w:r w:rsidRPr="00DE7776">
        <w:rPr>
          <w:u w:val="single"/>
        </w:rPr>
        <w:t xml:space="preserve">due in part to globalization’s reach, a </w:t>
      </w:r>
      <w:r w:rsidRPr="00812C04">
        <w:rPr>
          <w:rStyle w:val="Emphasis"/>
        </w:rPr>
        <w:t>multifaceted</w:t>
      </w:r>
      <w:r w:rsidRPr="00DE7776">
        <w:rPr>
          <w:rStyle w:val="Emphasis"/>
        </w:rPr>
        <w:t xml:space="preserve"> approach</w:t>
      </w:r>
      <w:r w:rsidRPr="00DE7776">
        <w:rPr>
          <w:u w:val="single"/>
        </w:rPr>
        <w:t xml:space="preserve"> to foreign affairs is already a </w:t>
      </w:r>
      <w:r w:rsidRPr="00DE7776">
        <w:rPr>
          <w:rStyle w:val="Emphasis"/>
        </w:rPr>
        <w:t>feature</w:t>
      </w:r>
      <w:r w:rsidRPr="00DE7776">
        <w:rPr>
          <w:u w:val="single"/>
        </w:rPr>
        <w:t xml:space="preserve"> of the American political landscape</w:t>
      </w:r>
      <w:r w:rsidRPr="00DE7776">
        <w:rPr>
          <w:sz w:val="16"/>
        </w:rPr>
        <w:t xml:space="preserve">, as California’s shaping of the global car market has shown. </w:t>
      </w:r>
      <w:r w:rsidRPr="00DE7776">
        <w:rPr>
          <w:u w:val="single"/>
        </w:rPr>
        <w:t xml:space="preserve">The </w:t>
      </w:r>
      <w:r w:rsidRPr="00812C04">
        <w:rPr>
          <w:highlight w:val="cyan"/>
          <w:u w:val="single"/>
        </w:rPr>
        <w:t xml:space="preserve">U.S. has more to gain by </w:t>
      </w:r>
      <w:r w:rsidRPr="00812C04">
        <w:rPr>
          <w:rStyle w:val="Emphasis"/>
          <w:highlight w:val="cyan"/>
        </w:rPr>
        <w:t>embracing this</w:t>
      </w:r>
      <w:r w:rsidRPr="00DE7776">
        <w:rPr>
          <w:rStyle w:val="Emphasis"/>
        </w:rPr>
        <w:t xml:space="preserve"> reality </w:t>
      </w:r>
      <w:r w:rsidRPr="00DE7776">
        <w:rPr>
          <w:u w:val="single"/>
        </w:rPr>
        <w:t>than by fighting it.</w:t>
      </w:r>
    </w:p>
    <w:p w14:paraId="5EC4768D" w14:textId="77777777" w:rsidR="006225EC" w:rsidRDefault="006225EC" w:rsidP="006225EC">
      <w:pPr>
        <w:pStyle w:val="Heading3"/>
      </w:pPr>
      <w:r>
        <w:t>Theory</w:t>
      </w:r>
    </w:p>
    <w:p w14:paraId="177231DC" w14:textId="77777777" w:rsidR="006225EC" w:rsidRPr="00855A99" w:rsidRDefault="006225EC" w:rsidP="006225EC">
      <w:pPr>
        <w:pStyle w:val="Heading4"/>
      </w:pPr>
      <w:r>
        <w:t xml:space="preserve">It's </w:t>
      </w:r>
      <w:r>
        <w:rPr>
          <w:u w:val="single"/>
        </w:rPr>
        <w:t>hotly debated</w:t>
      </w:r>
      <w:r>
        <w:t xml:space="preserve">, </w:t>
      </w:r>
      <w:r>
        <w:rPr>
          <w:u w:val="single"/>
        </w:rPr>
        <w:t>core of the topic</w:t>
      </w:r>
      <w:r>
        <w:t xml:space="preserve">, and </w:t>
      </w:r>
      <w:r>
        <w:rPr>
          <w:u w:val="single"/>
        </w:rPr>
        <w:t>predictable</w:t>
      </w:r>
      <w:r>
        <w:t xml:space="preserve">. </w:t>
      </w:r>
    </w:p>
    <w:p w14:paraId="12EF900B" w14:textId="77777777" w:rsidR="006225EC" w:rsidRDefault="006225EC" w:rsidP="006225EC">
      <w:r>
        <w:rPr>
          <w:rStyle w:val="Style13ptBold"/>
        </w:rPr>
        <w:t xml:space="preserve">Hildabrand ’15 </w:t>
      </w:r>
      <w:r w:rsidRPr="003B2E5E">
        <w:t>[Clark; January 16; J.D. candidate at Yale Law School, B.A. from Washington and Lee University, writing under review by Professor George Priest; Tennessee Journal of Business Law, “Interactive Antitrust Federalism: Antitrust Enforcement in Tennessee Then and Now,” vol. 16]</w:t>
      </w:r>
    </w:p>
    <w:p w14:paraId="0B75A56E" w14:textId="77777777" w:rsidR="006225EC" w:rsidRPr="00855A99" w:rsidRDefault="006225EC" w:rsidP="006225EC">
      <w:pPr>
        <w:rPr>
          <w:sz w:val="16"/>
        </w:rPr>
      </w:pPr>
      <w:r w:rsidRPr="00855A99">
        <w:rPr>
          <w:sz w:val="16"/>
        </w:rPr>
        <w:t xml:space="preserve">In recent years, </w:t>
      </w:r>
      <w:r w:rsidRPr="00722178">
        <w:rPr>
          <w:rStyle w:val="StyleUnderline"/>
          <w:highlight w:val="cyan"/>
        </w:rPr>
        <w:t xml:space="preserve">state </w:t>
      </w:r>
      <w:r w:rsidRPr="00722178">
        <w:rPr>
          <w:rStyle w:val="Emphasis"/>
          <w:highlight w:val="cyan"/>
        </w:rPr>
        <w:t>antitrust</w:t>
      </w:r>
      <w:r w:rsidRPr="00722178">
        <w:rPr>
          <w:rStyle w:val="Emphasis"/>
        </w:rPr>
        <w:t xml:space="preserve"> enforcement</w:t>
      </w:r>
      <w:r w:rsidRPr="00722178">
        <w:rPr>
          <w:rStyle w:val="StyleUnderline"/>
        </w:rPr>
        <w:t xml:space="preserve"> </w:t>
      </w:r>
      <w:r w:rsidRPr="00722178">
        <w:rPr>
          <w:rStyle w:val="StyleUnderline"/>
          <w:highlight w:val="cyan"/>
        </w:rPr>
        <w:t xml:space="preserve">has </w:t>
      </w:r>
      <w:r w:rsidRPr="00722178">
        <w:rPr>
          <w:rStyle w:val="Emphasis"/>
          <w:highlight w:val="cyan"/>
        </w:rPr>
        <w:t>risen</w:t>
      </w:r>
      <w:r w:rsidRPr="00722178">
        <w:rPr>
          <w:rStyle w:val="StyleUnderline"/>
        </w:rPr>
        <w:t xml:space="preserve"> to some degree, </w:t>
      </w:r>
      <w:r w:rsidRPr="00722178">
        <w:rPr>
          <w:rStyle w:val="StyleUnderline"/>
          <w:highlight w:val="cyan"/>
        </w:rPr>
        <w:t>and</w:t>
      </w:r>
      <w:r w:rsidRPr="00855A99">
        <w:rPr>
          <w:sz w:val="16"/>
        </w:rPr>
        <w:t xml:space="preserve"> state </w:t>
      </w:r>
      <w:r w:rsidRPr="00722178">
        <w:rPr>
          <w:rStyle w:val="StyleUnderline"/>
        </w:rPr>
        <w:t>attorneys</w:t>
      </w:r>
      <w:r w:rsidRPr="00855A99">
        <w:rPr>
          <w:sz w:val="16"/>
        </w:rPr>
        <w:t xml:space="preserve"> general </w:t>
      </w:r>
      <w:r w:rsidRPr="00722178">
        <w:rPr>
          <w:rStyle w:val="StyleUnderline"/>
        </w:rPr>
        <w:t xml:space="preserve">have begun </w:t>
      </w:r>
      <w:r w:rsidRPr="00722178">
        <w:rPr>
          <w:rStyle w:val="Emphasis"/>
          <w:highlight w:val="cyan"/>
        </w:rPr>
        <w:t>supplement</w:t>
      </w:r>
      <w:r w:rsidRPr="00722178">
        <w:rPr>
          <w:rStyle w:val="Emphasis"/>
        </w:rPr>
        <w:t>ing</w:t>
      </w:r>
      <w:r w:rsidRPr="00722178">
        <w:rPr>
          <w:rStyle w:val="StyleUnderline"/>
        </w:rPr>
        <w:t xml:space="preserve"> </w:t>
      </w:r>
      <w:r w:rsidRPr="00722178">
        <w:rPr>
          <w:rStyle w:val="StyleUnderline"/>
          <w:highlight w:val="cyan"/>
        </w:rPr>
        <w:t>federal</w:t>
      </w:r>
      <w:r w:rsidRPr="00722178">
        <w:rPr>
          <w:rStyle w:val="StyleUnderline"/>
        </w:rPr>
        <w:t xml:space="preserve"> enforcement, such as </w:t>
      </w:r>
      <w:r w:rsidRPr="00722178">
        <w:rPr>
          <w:rStyle w:val="StyleUnderline"/>
          <w:highlight w:val="cyan"/>
        </w:rPr>
        <w:t>in</w:t>
      </w:r>
      <w:r w:rsidRPr="00722178">
        <w:rPr>
          <w:rStyle w:val="StyleUnderline"/>
        </w:rPr>
        <w:t xml:space="preserve"> the </w:t>
      </w:r>
      <w:r w:rsidRPr="00722178">
        <w:rPr>
          <w:rStyle w:val="Emphasis"/>
          <w:highlight w:val="cyan"/>
        </w:rPr>
        <w:t>notable</w:t>
      </w:r>
      <w:r w:rsidRPr="00722178">
        <w:rPr>
          <w:rStyle w:val="StyleUnderline"/>
        </w:rPr>
        <w:t xml:space="preserve"> antitrust </w:t>
      </w:r>
      <w:r w:rsidRPr="00722178">
        <w:rPr>
          <w:rStyle w:val="Emphasis"/>
          <w:highlight w:val="cyan"/>
        </w:rPr>
        <w:t>litigation</w:t>
      </w:r>
      <w:r w:rsidRPr="00722178">
        <w:rPr>
          <w:rStyle w:val="StyleUnderline"/>
        </w:rPr>
        <w:t xml:space="preserve"> involving Microsoft</w:t>
      </w:r>
      <w:r w:rsidRPr="00855A99">
        <w:rPr>
          <w:sz w:val="16"/>
        </w:rPr>
        <w:t xml:space="preserve">.14 </w:t>
      </w:r>
      <w:r w:rsidRPr="00722178">
        <w:rPr>
          <w:rStyle w:val="StyleUnderline"/>
        </w:rPr>
        <w:t>Federal prohibitions</w:t>
      </w:r>
      <w:r w:rsidRPr="00855A99">
        <w:rPr>
          <w:sz w:val="16"/>
        </w:rPr>
        <w:t xml:space="preserve"> against indirect purchaser antitrust actions15 have </w:t>
      </w:r>
      <w:r w:rsidRPr="00722178">
        <w:rPr>
          <w:rStyle w:val="Emphasis"/>
        </w:rPr>
        <w:t>opened an area</w:t>
      </w:r>
      <w:r w:rsidRPr="00722178">
        <w:rPr>
          <w:rStyle w:val="StyleUnderline"/>
        </w:rPr>
        <w:t xml:space="preserve"> of antitrust regulation for </w:t>
      </w:r>
      <w:r w:rsidRPr="00722178">
        <w:rPr>
          <w:rStyle w:val="Emphasis"/>
        </w:rPr>
        <w:t>state enforcement</w:t>
      </w:r>
      <w:r w:rsidRPr="00722178">
        <w:rPr>
          <w:rStyle w:val="StyleUnderline"/>
        </w:rPr>
        <w:t xml:space="preserve"> dominance</w:t>
      </w:r>
      <w:r w:rsidRPr="00855A99">
        <w:rPr>
          <w:sz w:val="16"/>
        </w:rPr>
        <w:t xml:space="preserve">.16 </w:t>
      </w:r>
      <w:r w:rsidRPr="00855A99">
        <w:rPr>
          <w:rStyle w:val="StyleUnderline"/>
          <w:highlight w:val="cyan"/>
        </w:rPr>
        <w:t xml:space="preserve">Some </w:t>
      </w:r>
      <w:r w:rsidRPr="00855A99">
        <w:rPr>
          <w:rStyle w:val="Emphasis"/>
          <w:highlight w:val="cyan"/>
        </w:rPr>
        <w:t>commentators</w:t>
      </w:r>
      <w:r w:rsidRPr="00855A99">
        <w:rPr>
          <w:rStyle w:val="StyleUnderline"/>
          <w:highlight w:val="cyan"/>
        </w:rPr>
        <w:t xml:space="preserve"> view</w:t>
      </w:r>
      <w:r w:rsidRPr="00855A99">
        <w:rPr>
          <w:sz w:val="16"/>
        </w:rPr>
        <w:t xml:space="preserve"> the </w:t>
      </w:r>
      <w:r w:rsidRPr="00722178">
        <w:rPr>
          <w:rStyle w:val="StyleUnderline"/>
        </w:rPr>
        <w:t xml:space="preserve">heightened </w:t>
      </w:r>
      <w:r w:rsidRPr="00855A99">
        <w:rPr>
          <w:rStyle w:val="StyleUnderline"/>
          <w:highlight w:val="cyan"/>
        </w:rPr>
        <w:t>state enforcement as a</w:t>
      </w:r>
      <w:r w:rsidRPr="00855A99">
        <w:rPr>
          <w:sz w:val="16"/>
        </w:rPr>
        <w:t xml:space="preserve"> completely </w:t>
      </w:r>
      <w:r w:rsidRPr="00722178">
        <w:rPr>
          <w:rStyle w:val="Emphasis"/>
        </w:rPr>
        <w:t xml:space="preserve">novel </w:t>
      </w:r>
      <w:r w:rsidRPr="00855A99">
        <w:rPr>
          <w:rStyle w:val="Emphasis"/>
          <w:highlight w:val="cyan"/>
        </w:rPr>
        <w:t>deviation</w:t>
      </w:r>
      <w:r w:rsidRPr="00855A99">
        <w:rPr>
          <w:rStyle w:val="StyleUnderline"/>
          <w:highlight w:val="cyan"/>
        </w:rPr>
        <w:t xml:space="preserve"> from the</w:t>
      </w:r>
      <w:r w:rsidRPr="00722178">
        <w:rPr>
          <w:rStyle w:val="StyleUnderline"/>
        </w:rPr>
        <w:t xml:space="preserve"> traditionally </w:t>
      </w:r>
      <w:r w:rsidRPr="00855A99">
        <w:rPr>
          <w:rStyle w:val="StyleUnderline"/>
          <w:highlight w:val="cyan"/>
        </w:rPr>
        <w:t>“</w:t>
      </w:r>
      <w:r w:rsidRPr="00855A99">
        <w:rPr>
          <w:rStyle w:val="Emphasis"/>
          <w:highlight w:val="cyan"/>
        </w:rPr>
        <w:t>passive</w:t>
      </w:r>
      <w:r w:rsidRPr="00855A99">
        <w:rPr>
          <w:rStyle w:val="StyleUnderline"/>
          <w:highlight w:val="cyan"/>
        </w:rPr>
        <w:t>”</w:t>
      </w:r>
      <w:r w:rsidRPr="00722178">
        <w:rPr>
          <w:rStyle w:val="StyleUnderline"/>
        </w:rPr>
        <w:t xml:space="preserve"> state antitrust </w:t>
      </w:r>
      <w:r w:rsidRPr="00855A99">
        <w:rPr>
          <w:rStyle w:val="StyleUnderline"/>
          <w:highlight w:val="cyan"/>
        </w:rPr>
        <w:t>role</w:t>
      </w:r>
      <w:r w:rsidRPr="00855A99">
        <w:rPr>
          <w:sz w:val="16"/>
        </w:rPr>
        <w:t xml:space="preserve">,17 </w:t>
      </w:r>
      <w:r w:rsidRPr="00855A99">
        <w:rPr>
          <w:rStyle w:val="StyleUnderline"/>
          <w:highlight w:val="cyan"/>
        </w:rPr>
        <w:t>but the</w:t>
      </w:r>
      <w:r w:rsidRPr="00722178">
        <w:rPr>
          <w:rStyle w:val="StyleUnderline"/>
        </w:rPr>
        <w:t xml:space="preserve"> </w:t>
      </w:r>
      <w:r w:rsidRPr="00722178">
        <w:rPr>
          <w:rStyle w:val="Emphasis"/>
        </w:rPr>
        <w:t xml:space="preserve">current </w:t>
      </w:r>
      <w:r w:rsidRPr="00855A99">
        <w:rPr>
          <w:rStyle w:val="Emphasis"/>
          <w:highlight w:val="cyan"/>
        </w:rPr>
        <w:t>trend</w:t>
      </w:r>
      <w:r w:rsidRPr="00722178">
        <w:rPr>
          <w:rStyle w:val="StyleUnderline"/>
        </w:rPr>
        <w:t xml:space="preserve"> of</w:t>
      </w:r>
      <w:r w:rsidRPr="00855A99">
        <w:rPr>
          <w:sz w:val="16"/>
        </w:rPr>
        <w:t xml:space="preserve"> more </w:t>
      </w:r>
      <w:r w:rsidRPr="00722178">
        <w:rPr>
          <w:rStyle w:val="StyleUnderline"/>
        </w:rPr>
        <w:t xml:space="preserve">active state enforcement </w:t>
      </w:r>
      <w:r w:rsidRPr="00855A99">
        <w:rPr>
          <w:rStyle w:val="StyleUnderline"/>
          <w:highlight w:val="cyan"/>
        </w:rPr>
        <w:t>is</w:t>
      </w:r>
      <w:r w:rsidRPr="00855A99">
        <w:rPr>
          <w:sz w:val="16"/>
        </w:rPr>
        <w:t xml:space="preserve">, in fact, </w:t>
      </w:r>
      <w:r w:rsidRPr="00855A99">
        <w:rPr>
          <w:rStyle w:val="StyleUnderline"/>
          <w:highlight w:val="cyan"/>
        </w:rPr>
        <w:t xml:space="preserve">a </w:t>
      </w:r>
      <w:r w:rsidRPr="00855A99">
        <w:rPr>
          <w:rStyle w:val="Emphasis"/>
          <w:highlight w:val="cyan"/>
        </w:rPr>
        <w:t>revitalization</w:t>
      </w:r>
      <w:r w:rsidRPr="00855A99">
        <w:rPr>
          <w:rStyle w:val="StyleUnderline"/>
          <w:highlight w:val="cyan"/>
        </w:rPr>
        <w:t xml:space="preserve"> of </w:t>
      </w:r>
      <w:r w:rsidRPr="00855A99">
        <w:rPr>
          <w:rStyle w:val="Emphasis"/>
          <w:highlight w:val="cyan"/>
        </w:rPr>
        <w:t>historic</w:t>
      </w:r>
      <w:r w:rsidRPr="00722178">
        <w:rPr>
          <w:rStyle w:val="StyleUnderline"/>
        </w:rPr>
        <w:t xml:space="preserve"> state </w:t>
      </w:r>
      <w:r w:rsidRPr="00855A99">
        <w:rPr>
          <w:rStyle w:val="StyleUnderline"/>
          <w:highlight w:val="cyan"/>
        </w:rPr>
        <w:t>antitrust</w:t>
      </w:r>
      <w:r w:rsidRPr="00722178">
        <w:rPr>
          <w:rStyle w:val="StyleUnderline"/>
        </w:rPr>
        <w:t xml:space="preserve"> enforcement activity</w:t>
      </w:r>
      <w:r w:rsidRPr="00855A99">
        <w:rPr>
          <w:sz w:val="16"/>
        </w:rPr>
        <w:t xml:space="preserve">.18 </w:t>
      </w:r>
      <w:r w:rsidRPr="00722178">
        <w:rPr>
          <w:rStyle w:val="StyleUnderline"/>
        </w:rPr>
        <w:t>State antitrust</w:t>
      </w:r>
      <w:r w:rsidRPr="00855A99">
        <w:rPr>
          <w:sz w:val="16"/>
        </w:rPr>
        <w:t xml:space="preserve"> enforcement </w:t>
      </w:r>
      <w:r w:rsidRPr="00722178">
        <w:rPr>
          <w:rStyle w:val="Emphasis"/>
        </w:rPr>
        <w:t>overlapped</w:t>
      </w:r>
      <w:r w:rsidRPr="00722178">
        <w:rPr>
          <w:rStyle w:val="StyleUnderline"/>
        </w:rPr>
        <w:t xml:space="preserve"> and occasionally </w:t>
      </w:r>
      <w:r w:rsidRPr="00722178">
        <w:rPr>
          <w:rStyle w:val="Emphasis"/>
        </w:rPr>
        <w:t>exceeded</w:t>
      </w:r>
      <w:r w:rsidRPr="00722178">
        <w:rPr>
          <w:rStyle w:val="StyleUnderline"/>
        </w:rPr>
        <w:t xml:space="preserve"> federal enforcement</w:t>
      </w:r>
      <w:r w:rsidRPr="00855A99">
        <w:rPr>
          <w:sz w:val="16"/>
        </w:rPr>
        <w:t xml:space="preserve"> in the years </w:t>
      </w:r>
      <w:r w:rsidRPr="00722178">
        <w:rPr>
          <w:rStyle w:val="StyleUnderline"/>
        </w:rPr>
        <w:t>before World War I</w:t>
      </w:r>
      <w:r w:rsidRPr="00855A99">
        <w:rPr>
          <w:sz w:val="16"/>
        </w:rPr>
        <w:t>, and, in the absence of negative economic effects from over-regulation, the resurgence of state antitrust enforcement is not inherently troubling.19</w:t>
      </w:r>
    </w:p>
    <w:p w14:paraId="3B581F9D" w14:textId="77777777" w:rsidR="006225EC" w:rsidRPr="00855A99" w:rsidRDefault="006225EC" w:rsidP="006225EC">
      <w:pPr>
        <w:rPr>
          <w:sz w:val="16"/>
        </w:rPr>
      </w:pPr>
      <w:r w:rsidRPr="00855A99">
        <w:rPr>
          <w:rStyle w:val="StyleUnderline"/>
        </w:rPr>
        <w:t>In light of</w:t>
      </w:r>
      <w:r w:rsidRPr="00722178">
        <w:rPr>
          <w:rStyle w:val="StyleUnderline"/>
        </w:rPr>
        <w:t xml:space="preserve"> the </w:t>
      </w:r>
      <w:r w:rsidRPr="00722178">
        <w:rPr>
          <w:rStyle w:val="Emphasis"/>
        </w:rPr>
        <w:t xml:space="preserve">recent </w:t>
      </w:r>
      <w:r w:rsidRPr="00855A99">
        <w:rPr>
          <w:rStyle w:val="Emphasis"/>
          <w:highlight w:val="cyan"/>
        </w:rPr>
        <w:t>debates</w:t>
      </w:r>
      <w:r w:rsidRPr="00855A99">
        <w:rPr>
          <w:rStyle w:val="StyleUnderline"/>
          <w:highlight w:val="cyan"/>
        </w:rPr>
        <w:t xml:space="preserve"> surrounding the</w:t>
      </w:r>
      <w:r w:rsidRPr="00722178">
        <w:rPr>
          <w:rStyle w:val="StyleUnderline"/>
        </w:rPr>
        <w:t xml:space="preserve"> </w:t>
      </w:r>
      <w:r w:rsidRPr="00722178">
        <w:rPr>
          <w:rStyle w:val="Emphasis"/>
        </w:rPr>
        <w:t xml:space="preserve">proper </w:t>
      </w:r>
      <w:r w:rsidRPr="00855A99">
        <w:rPr>
          <w:rStyle w:val="Emphasis"/>
          <w:highlight w:val="cyan"/>
        </w:rPr>
        <w:t>relationship</w:t>
      </w:r>
      <w:r w:rsidRPr="00855A99">
        <w:rPr>
          <w:rStyle w:val="StyleUnderline"/>
          <w:highlight w:val="cyan"/>
        </w:rPr>
        <w:t xml:space="preserve"> between </w:t>
      </w:r>
      <w:r w:rsidRPr="00855A99">
        <w:rPr>
          <w:rStyle w:val="Emphasis"/>
          <w:highlight w:val="cyan"/>
        </w:rPr>
        <w:t>federal</w:t>
      </w:r>
      <w:r w:rsidRPr="00855A99">
        <w:rPr>
          <w:rStyle w:val="StyleUnderline"/>
          <w:highlight w:val="cyan"/>
        </w:rPr>
        <w:t xml:space="preserve"> and </w:t>
      </w:r>
      <w:r w:rsidRPr="00855A99">
        <w:rPr>
          <w:rStyle w:val="Emphasis"/>
          <w:highlight w:val="cyan"/>
        </w:rPr>
        <w:t>state</w:t>
      </w:r>
      <w:r w:rsidRPr="00722178">
        <w:rPr>
          <w:rStyle w:val="Emphasis"/>
        </w:rPr>
        <w:t xml:space="preserve"> antitrust</w:t>
      </w:r>
      <w:r w:rsidRPr="00722178">
        <w:rPr>
          <w:rStyle w:val="StyleUnderline"/>
        </w:rPr>
        <w:t xml:space="preserve"> </w:t>
      </w:r>
      <w:r w:rsidRPr="00855A99">
        <w:rPr>
          <w:rStyle w:val="StyleUnderline"/>
          <w:highlight w:val="cyan"/>
        </w:rPr>
        <w:t>enforcement</w:t>
      </w:r>
      <w:r w:rsidRPr="00722178">
        <w:rPr>
          <w:rStyle w:val="StyleUnderline"/>
        </w:rPr>
        <w:t xml:space="preserve">, this Article </w:t>
      </w:r>
      <w:r w:rsidRPr="00855A99">
        <w:rPr>
          <w:rStyle w:val="StyleUnderline"/>
          <w:highlight w:val="cyan"/>
        </w:rPr>
        <w:t>explore</w:t>
      </w:r>
      <w:r w:rsidRPr="00722178">
        <w:rPr>
          <w:rStyle w:val="StyleUnderline"/>
        </w:rPr>
        <w:t>s</w:t>
      </w:r>
      <w:r w:rsidRPr="00855A99">
        <w:rPr>
          <w:sz w:val="16"/>
        </w:rPr>
        <w:t xml:space="preserve"> the early years of state antitrust enforcement to see </w:t>
      </w:r>
      <w:r w:rsidRPr="00855A99">
        <w:rPr>
          <w:rStyle w:val="StyleUnderline"/>
          <w:highlight w:val="cyan"/>
        </w:rPr>
        <w:t xml:space="preserve">how the </w:t>
      </w:r>
      <w:r w:rsidRPr="00855A99">
        <w:rPr>
          <w:rStyle w:val="Emphasis"/>
          <w:highlight w:val="cyan"/>
        </w:rPr>
        <w:t>Sherman Act</w:t>
      </w:r>
      <w:r w:rsidRPr="00855A99">
        <w:rPr>
          <w:rStyle w:val="StyleUnderline"/>
          <w:highlight w:val="cyan"/>
        </w:rPr>
        <w:t xml:space="preserve"> impacted</w:t>
      </w:r>
      <w:r w:rsidRPr="00722178">
        <w:rPr>
          <w:rStyle w:val="StyleUnderline"/>
        </w:rPr>
        <w:t xml:space="preserve"> state antitrust enforcement</w:t>
      </w:r>
      <w:r w:rsidRPr="00855A99">
        <w:rPr>
          <w:sz w:val="16"/>
        </w:rPr>
        <w:t xml:space="preserve">. Since Tennessee was the location of the first federal case brought under the Sherman Act20 and has been involved in a recent indirect purchaser action against Microsoft Corporation,21 this Article specifically focuses on the development of antitrust law within Tennessee. Before the Sherman Act, Tennessee antitrust enforcement was limited to the narrow confines of common law restraint of trade,22 but </w:t>
      </w:r>
      <w:r w:rsidRPr="00722178">
        <w:rPr>
          <w:rStyle w:val="StyleUnderline"/>
        </w:rPr>
        <w:t xml:space="preserve">the implementation of the Sherman Act and the </w:t>
      </w:r>
      <w:r w:rsidRPr="00722178">
        <w:rPr>
          <w:rStyle w:val="Emphasis"/>
        </w:rPr>
        <w:t xml:space="preserve">national </w:t>
      </w:r>
      <w:r w:rsidRPr="00855A99">
        <w:rPr>
          <w:rStyle w:val="Emphasis"/>
          <w:highlight w:val="cyan"/>
        </w:rPr>
        <w:t>acceptance</w:t>
      </w:r>
      <w:r w:rsidRPr="00855A99">
        <w:rPr>
          <w:rStyle w:val="StyleUnderline"/>
          <w:highlight w:val="cyan"/>
        </w:rPr>
        <w:t xml:space="preserve"> of </w:t>
      </w:r>
      <w:r w:rsidRPr="00855A99">
        <w:rPr>
          <w:rStyle w:val="Emphasis"/>
          <w:highlight w:val="cyan"/>
        </w:rPr>
        <w:t>stronger antitrust</w:t>
      </w:r>
      <w:r w:rsidRPr="00722178">
        <w:rPr>
          <w:rStyle w:val="Emphasis"/>
        </w:rPr>
        <w:t xml:space="preserve"> regulation</w:t>
      </w:r>
      <w:r w:rsidRPr="00722178">
        <w:rPr>
          <w:rStyle w:val="StyleUnderline"/>
        </w:rPr>
        <w:t xml:space="preserve"> contributed to </w:t>
      </w:r>
      <w:r w:rsidRPr="00855A99">
        <w:rPr>
          <w:rStyle w:val="Emphasis"/>
          <w:highlight w:val="cyan"/>
        </w:rPr>
        <w:t>state</w:t>
      </w:r>
      <w:r w:rsidRPr="00722178">
        <w:rPr>
          <w:rStyle w:val="StyleUnderline"/>
        </w:rPr>
        <w:t xml:space="preserve"> antitrust </w:t>
      </w:r>
      <w:r w:rsidRPr="00855A99">
        <w:rPr>
          <w:rStyle w:val="StyleUnderline"/>
          <w:highlight w:val="cyan"/>
        </w:rPr>
        <w:t>enforcement</w:t>
      </w:r>
      <w:r w:rsidRPr="00722178">
        <w:rPr>
          <w:rStyle w:val="StyleUnderline"/>
        </w:rPr>
        <w:t xml:space="preserve"> that </w:t>
      </w:r>
      <w:r w:rsidRPr="00855A99">
        <w:rPr>
          <w:rStyle w:val="Emphasis"/>
          <w:highlight w:val="cyan"/>
        </w:rPr>
        <w:t>surpassed</w:t>
      </w:r>
      <w:r w:rsidRPr="00722178">
        <w:rPr>
          <w:rStyle w:val="StyleUnderline"/>
        </w:rPr>
        <w:t xml:space="preserve"> and </w:t>
      </w:r>
      <w:r w:rsidRPr="00722178">
        <w:rPr>
          <w:rStyle w:val="Emphasis"/>
        </w:rPr>
        <w:t>supplemented</w:t>
      </w:r>
      <w:r w:rsidRPr="00722178">
        <w:rPr>
          <w:rStyle w:val="StyleUnderline"/>
        </w:rPr>
        <w:t xml:space="preserve"> the </w:t>
      </w:r>
      <w:r w:rsidRPr="00855A99">
        <w:rPr>
          <w:rStyle w:val="StyleUnderline"/>
          <w:highlight w:val="cyan"/>
        </w:rPr>
        <w:t xml:space="preserve">limited </w:t>
      </w:r>
      <w:r w:rsidRPr="00855A99">
        <w:rPr>
          <w:rStyle w:val="Emphasis"/>
          <w:highlight w:val="cyan"/>
        </w:rPr>
        <w:t>federal</w:t>
      </w:r>
      <w:r w:rsidRPr="00722178">
        <w:rPr>
          <w:rStyle w:val="Emphasis"/>
        </w:rPr>
        <w:t xml:space="preserve"> antitrust </w:t>
      </w:r>
      <w:r w:rsidRPr="00855A99">
        <w:rPr>
          <w:rStyle w:val="Emphasis"/>
          <w:highlight w:val="cyan"/>
        </w:rPr>
        <w:t>capacity</w:t>
      </w:r>
      <w:r w:rsidRPr="00722178">
        <w:rPr>
          <w:rStyle w:val="StyleUnderline"/>
        </w:rPr>
        <w:t xml:space="preserve"> in the first few decades</w:t>
      </w:r>
      <w:r w:rsidRPr="00855A99">
        <w:rPr>
          <w:sz w:val="16"/>
        </w:rPr>
        <w:t xml:space="preserve"> following the enactment of the Sherman Act. For these reasons, the author contends that the development and implementation of Tennessee’s </w:t>
      </w:r>
      <w:r w:rsidRPr="00855A99">
        <w:rPr>
          <w:rStyle w:val="StyleUnderline"/>
          <w:highlight w:val="cyan"/>
        </w:rPr>
        <w:t>antitrust law demonstrates</w:t>
      </w:r>
      <w:r w:rsidRPr="00722178">
        <w:rPr>
          <w:rStyle w:val="StyleUnderline"/>
        </w:rPr>
        <w:t xml:space="preserve"> the </w:t>
      </w:r>
      <w:r w:rsidRPr="00855A99">
        <w:rPr>
          <w:rStyle w:val="Emphasis"/>
          <w:highlight w:val="cyan"/>
        </w:rPr>
        <w:t>usefulness of federalism</w:t>
      </w:r>
      <w:r w:rsidRPr="00722178">
        <w:rPr>
          <w:rStyle w:val="StyleUnderline"/>
        </w:rPr>
        <w:t xml:space="preserve"> in providing</w:t>
      </w:r>
      <w:r w:rsidRPr="00855A99">
        <w:rPr>
          <w:sz w:val="16"/>
        </w:rPr>
        <w:t xml:space="preserve"> two </w:t>
      </w:r>
      <w:r w:rsidRPr="00722178">
        <w:rPr>
          <w:rStyle w:val="StyleUnderline"/>
        </w:rPr>
        <w:t>avenues for consistent enforcement of antitrust law</w:t>
      </w:r>
      <w:r w:rsidRPr="00855A99">
        <w:rPr>
          <w:sz w:val="16"/>
        </w:rPr>
        <w:t xml:space="preserve"> when political and legal limitations preclude one of the methods of enforcement from adequately punishing behavior that harms consumer welfare within states, while simultaneously discouraging the inefficient over-enforcement of antitrust laws.</w:t>
      </w:r>
    </w:p>
    <w:p w14:paraId="3EC19BC8" w14:textId="77777777" w:rsidR="006225EC" w:rsidRPr="008E2453" w:rsidRDefault="006225EC" w:rsidP="006225EC">
      <w:pPr>
        <w:ind w:left="360"/>
      </w:pPr>
    </w:p>
    <w:p w14:paraId="24822804" w14:textId="77777777" w:rsidR="006225EC" w:rsidRDefault="006225EC" w:rsidP="006225EC">
      <w:pPr>
        <w:pStyle w:val="Heading2"/>
      </w:pPr>
      <w:r>
        <w:t>ADV 1</w:t>
      </w:r>
    </w:p>
    <w:p w14:paraId="3045EB8F" w14:textId="77777777" w:rsidR="006225EC" w:rsidRDefault="006225EC" w:rsidP="006225EC">
      <w:pPr>
        <w:pStyle w:val="Heading3"/>
      </w:pPr>
      <w:r>
        <w:t xml:space="preserve">2NC - Solvency </w:t>
      </w:r>
    </w:p>
    <w:p w14:paraId="5880F870" w14:textId="77777777" w:rsidR="006225EC" w:rsidRPr="00E52AC4" w:rsidRDefault="006225EC" w:rsidP="006225EC"/>
    <w:p w14:paraId="7DDE15B4" w14:textId="2EAA49C2" w:rsidR="006225EC" w:rsidRPr="00432B13" w:rsidRDefault="006225EC" w:rsidP="006225EC">
      <w:pPr>
        <w:pStyle w:val="Heading3"/>
      </w:pPr>
      <w:r>
        <w:t>2NC - Circumvention</w:t>
      </w:r>
    </w:p>
    <w:p w14:paraId="4BF3950C" w14:textId="77777777" w:rsidR="006225EC" w:rsidRPr="0012427C" w:rsidRDefault="006225EC" w:rsidP="006225EC">
      <w:pPr>
        <w:pStyle w:val="Heading4"/>
        <w:rPr>
          <w:bCs/>
        </w:rPr>
      </w:pPr>
      <w:r w:rsidRPr="0012427C">
        <w:t xml:space="preserve">Clarifying the </w:t>
      </w:r>
      <w:r w:rsidRPr="0012427C">
        <w:rPr>
          <w:u w:val="single"/>
        </w:rPr>
        <w:t>scope</w:t>
      </w:r>
      <w:r w:rsidRPr="0012427C">
        <w:t xml:space="preserve"> and </w:t>
      </w:r>
      <w:r w:rsidRPr="0012427C">
        <w:rPr>
          <w:u w:val="single"/>
        </w:rPr>
        <w:t>meaning</w:t>
      </w:r>
      <w:r w:rsidRPr="0012427C">
        <w:t xml:space="preserve"> of vague language </w:t>
      </w:r>
      <w:r w:rsidRPr="0012427C">
        <w:rPr>
          <w:u w:val="single"/>
        </w:rPr>
        <w:t>doesn’t solve</w:t>
      </w:r>
      <w:r>
        <w:t>---c</w:t>
      </w:r>
      <w:r w:rsidRPr="0012427C">
        <w:t>ourts ignore, Congress backs down, it’s already very clear</w:t>
      </w:r>
      <w:r>
        <w:t>.</w:t>
      </w:r>
    </w:p>
    <w:p w14:paraId="5AA9D489" w14:textId="77777777" w:rsidR="006225EC" w:rsidRPr="0012427C" w:rsidRDefault="006225EC" w:rsidP="006225EC">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404B6A2E" w14:textId="77777777" w:rsidR="006225EC" w:rsidRPr="0012427C" w:rsidRDefault="006225EC" w:rsidP="006225EC">
      <w:pPr>
        <w:rPr>
          <w:sz w:val="16"/>
        </w:rPr>
      </w:pPr>
      <w:r w:rsidRPr="0012427C">
        <w:rPr>
          <w:sz w:val="16"/>
        </w:rPr>
        <w:t xml:space="preserve">This Article has shown that, </w:t>
      </w:r>
      <w:r w:rsidRPr="0012427C">
        <w:rPr>
          <w:rStyle w:val="Emphasis"/>
        </w:rPr>
        <w:t>historically</w:t>
      </w:r>
      <w:r w:rsidRPr="0012427C">
        <w:rPr>
          <w:sz w:val="16"/>
        </w:rPr>
        <w:t xml:space="preserve">, </w:t>
      </w:r>
      <w:r w:rsidRPr="0012427C">
        <w:rPr>
          <w:rStyle w:val="StyleUnderline"/>
          <w:highlight w:val="cyan"/>
        </w:rPr>
        <w:t>the judiciary</w:t>
      </w:r>
      <w:r w:rsidRPr="0012427C">
        <w:rPr>
          <w:rStyle w:val="StyleUnderline"/>
        </w:rPr>
        <w:t xml:space="preserve"> has </w:t>
      </w:r>
      <w:r w:rsidRPr="0012427C">
        <w:rPr>
          <w:rStyle w:val="StyleUnderline"/>
          <w:highlight w:val="cyan"/>
        </w:rPr>
        <w:t>treated</w:t>
      </w:r>
      <w:r w:rsidRPr="0012427C">
        <w:rPr>
          <w:rStyle w:val="StyleUnderline"/>
        </w:rPr>
        <w:t xml:space="preserve"> the </w:t>
      </w:r>
      <w:r w:rsidRPr="0012427C">
        <w:rPr>
          <w:rStyle w:val="Emphasis"/>
        </w:rPr>
        <w:t xml:space="preserve">antitrust </w:t>
      </w:r>
      <w:r w:rsidRPr="0012427C">
        <w:rPr>
          <w:rStyle w:val="Emphasis"/>
          <w:highlight w:val="cyan"/>
        </w:rPr>
        <w:t>statutes</w:t>
      </w:r>
      <w:r w:rsidRPr="0012427C">
        <w:rPr>
          <w:sz w:val="16"/>
          <w:highlight w:val="cyan"/>
        </w:rPr>
        <w:t xml:space="preserve"> </w:t>
      </w:r>
      <w:r w:rsidRPr="0012427C">
        <w:rPr>
          <w:rStyle w:val="StyleUnderline"/>
          <w:highlight w:val="cyan"/>
        </w:rPr>
        <w:t>as broad</w:t>
      </w:r>
      <w:r w:rsidRPr="0012427C">
        <w:rPr>
          <w:rStyle w:val="StyleUnderline"/>
        </w:rPr>
        <w:t xml:space="preserve"> delegations to the courts</w:t>
      </w:r>
      <w:r w:rsidRPr="0012427C">
        <w:rPr>
          <w:sz w:val="16"/>
        </w:rPr>
        <w:t xml:space="preserve"> to create a pragmatic common law of competition, </w:t>
      </w:r>
      <w:r w:rsidRPr="0012427C">
        <w:rPr>
          <w:rStyle w:val="StyleUnderline"/>
        </w:rPr>
        <w:t xml:space="preserve">even when the statutes plainly said something more specifically </w:t>
      </w:r>
      <w:r w:rsidRPr="0012427C">
        <w:rPr>
          <w:rStyle w:val="Emphasis"/>
        </w:rPr>
        <w:t>prohibitory</w:t>
      </w:r>
      <w:r w:rsidRPr="0012427C">
        <w:rPr>
          <w:sz w:val="16"/>
        </w:rPr>
        <w:t xml:space="preserve">. </w:t>
      </w:r>
      <w:r w:rsidRPr="0012427C">
        <w:rPr>
          <w:rStyle w:val="StyleUnderline"/>
        </w:rPr>
        <w:t xml:space="preserve">What, then, are the strategies available to a reformist Congress seeking to </w:t>
      </w:r>
      <w:r w:rsidRPr="0012427C">
        <w:rPr>
          <w:rStyle w:val="Emphasis"/>
        </w:rPr>
        <w:t>rein in business power</w:t>
      </w:r>
      <w:r w:rsidRPr="0012427C">
        <w:rPr>
          <w:sz w:val="16"/>
        </w:rPr>
        <w:t xml:space="preserve"> through remedial antitrust legislation? </w:t>
      </w:r>
    </w:p>
    <w:p w14:paraId="28353B75" w14:textId="77777777" w:rsidR="006225EC" w:rsidRPr="0012427C" w:rsidRDefault="006225EC" w:rsidP="006225EC">
      <w:pPr>
        <w:rPr>
          <w:sz w:val="16"/>
        </w:rPr>
      </w:pPr>
      <w:r w:rsidRPr="0012427C">
        <w:rPr>
          <w:sz w:val="16"/>
        </w:rPr>
        <w:t xml:space="preserve">The </w:t>
      </w:r>
      <w:r w:rsidRPr="0012427C">
        <w:rPr>
          <w:rStyle w:val="StyleUnderline"/>
        </w:rPr>
        <w:t xml:space="preserve">one strategy that </w:t>
      </w:r>
      <w:r w:rsidRPr="0012427C">
        <w:rPr>
          <w:rStyle w:val="Emphasis"/>
        </w:rPr>
        <w:t xml:space="preserve">does not </w:t>
      </w:r>
      <w:r w:rsidRPr="0012427C">
        <w:rPr>
          <w:rStyle w:val="StyleUnderline"/>
        </w:rPr>
        <w:t>seem especially</w:t>
      </w:r>
      <w:r w:rsidRPr="0012427C">
        <w:rPr>
          <w:sz w:val="16"/>
        </w:rPr>
        <w:t xml:space="preserve"> </w:t>
      </w:r>
      <w:r w:rsidRPr="0012427C">
        <w:rPr>
          <w:rStyle w:val="Emphasis"/>
        </w:rPr>
        <w:t>promising</w:t>
      </w:r>
      <w:r w:rsidRPr="0012427C">
        <w:rPr>
          <w:sz w:val="16"/>
        </w:rPr>
        <w:t xml:space="preserve"> </w:t>
      </w:r>
      <w:r w:rsidRPr="0012427C">
        <w:rPr>
          <w:rStyle w:val="StyleUnderline"/>
        </w:rPr>
        <w:t xml:space="preserve">is simply writing </w:t>
      </w:r>
      <w:r w:rsidRPr="0012427C">
        <w:rPr>
          <w:rStyle w:val="Emphasis"/>
        </w:rPr>
        <w:t>clearer statutes</w:t>
      </w:r>
      <w:r w:rsidRPr="0012427C">
        <w:rPr>
          <w:sz w:val="16"/>
        </w:rPr>
        <w:t xml:space="preserve">. </w:t>
      </w:r>
      <w:r w:rsidRPr="0012427C">
        <w:rPr>
          <w:rStyle w:val="StyleUnderline"/>
        </w:rPr>
        <w:t xml:space="preserve">The antitrust </w:t>
      </w:r>
      <w:r w:rsidRPr="0012427C">
        <w:rPr>
          <w:rStyle w:val="StyleUnderline"/>
          <w:highlight w:val="cyan"/>
        </w:rPr>
        <w:t>statutes</w:t>
      </w:r>
      <w:r w:rsidRPr="0012427C">
        <w:rPr>
          <w:rStyle w:val="StyleUnderline"/>
        </w:rPr>
        <w:t xml:space="preserve"> that the courts wrote down</w:t>
      </w:r>
      <w:r w:rsidRPr="0012427C">
        <w:rPr>
          <w:sz w:val="16"/>
        </w:rPr>
        <w:t xml:space="preserve"> in favor of big business </w:t>
      </w:r>
      <w:r w:rsidRPr="0012427C">
        <w:rPr>
          <w:rStyle w:val="StyleUnderline"/>
          <w:highlight w:val="cyan"/>
        </w:rPr>
        <w:t xml:space="preserve">did not suffer from a </w:t>
      </w:r>
      <w:r w:rsidRPr="0012427C">
        <w:rPr>
          <w:rStyle w:val="Emphasis"/>
          <w:highlight w:val="cyan"/>
        </w:rPr>
        <w:t>lack of clarity</w:t>
      </w:r>
      <w:r w:rsidRPr="0012427C">
        <w:rPr>
          <w:sz w:val="16"/>
        </w:rPr>
        <w:t xml:space="preserve"> </w:t>
      </w:r>
      <w:r w:rsidRPr="0012427C">
        <w:rPr>
          <w:rStyle w:val="StyleUnderline"/>
        </w:rPr>
        <w:t xml:space="preserve">or, if they did, not in the textual implications the courts </w:t>
      </w:r>
      <w:r w:rsidRPr="0012427C">
        <w:rPr>
          <w:rStyle w:val="Emphasis"/>
        </w:rPr>
        <w:t>chose to ignore</w:t>
      </w:r>
      <w:r w:rsidRPr="0012427C">
        <w:rPr>
          <w:sz w:val="16"/>
        </w:rPr>
        <w:t xml:space="preserve">. Strikingly, </w:t>
      </w:r>
      <w:r w:rsidRPr="0012427C">
        <w:rPr>
          <w:rStyle w:val="StyleUnderline"/>
        </w:rPr>
        <w:t xml:space="preserve">the </w:t>
      </w:r>
      <w:r w:rsidRPr="0012427C">
        <w:rPr>
          <w:rStyle w:val="StyleUnderline"/>
          <w:highlight w:val="cyan"/>
        </w:rPr>
        <w:t>courts</w:t>
      </w:r>
      <w:r w:rsidRPr="0012427C">
        <w:rPr>
          <w:rStyle w:val="StyleUnderline"/>
        </w:rPr>
        <w:t xml:space="preserve"> continue to insist that the antitrust statutes are </w:t>
      </w:r>
      <w:r w:rsidRPr="0012427C">
        <w:rPr>
          <w:rStyle w:val="Emphasis"/>
        </w:rPr>
        <w:t>indeterminate delegations</w:t>
      </w:r>
      <w:r w:rsidRPr="0012427C">
        <w:rPr>
          <w:sz w:val="16"/>
        </w:rPr>
        <w:t xml:space="preserve"> </w:t>
      </w:r>
      <w:r w:rsidRPr="0012427C">
        <w:rPr>
          <w:rStyle w:val="StyleUnderline"/>
        </w:rPr>
        <w:t xml:space="preserve">of common-law power, even while </w:t>
      </w:r>
      <w:r w:rsidRPr="0012427C">
        <w:rPr>
          <w:rStyle w:val="StyleUnderline"/>
          <w:highlight w:val="cyan"/>
        </w:rPr>
        <w:t>admit</w:t>
      </w:r>
      <w:r w:rsidRPr="0012427C">
        <w:rPr>
          <w:rStyle w:val="StyleUnderline"/>
        </w:rPr>
        <w:t xml:space="preserve">ting in candor that </w:t>
      </w:r>
      <w:r w:rsidRPr="0012427C">
        <w:rPr>
          <w:rStyle w:val="StyleUnderline"/>
          <w:highlight w:val="cyan"/>
        </w:rPr>
        <w:t>they have</w:t>
      </w:r>
      <w:r w:rsidRPr="0012427C">
        <w:rPr>
          <w:rStyle w:val="StyleUnderline"/>
        </w:rPr>
        <w:t xml:space="preserve"> simply </w:t>
      </w:r>
      <w:r w:rsidRPr="0012427C">
        <w:rPr>
          <w:rStyle w:val="Emphasis"/>
          <w:highlight w:val="cyan"/>
        </w:rPr>
        <w:t>chosen to ignore</w:t>
      </w:r>
      <w:r w:rsidRPr="0012427C">
        <w:rPr>
          <w:sz w:val="16"/>
        </w:rPr>
        <w:t xml:space="preserve"> </w:t>
      </w:r>
      <w:r w:rsidRPr="0012427C">
        <w:rPr>
          <w:rStyle w:val="StyleUnderline"/>
        </w:rPr>
        <w:t xml:space="preserve">the statutes’ </w:t>
      </w:r>
      <w:r w:rsidRPr="0012427C">
        <w:rPr>
          <w:rStyle w:val="Emphasis"/>
          <w:highlight w:val="cyan"/>
        </w:rPr>
        <w:t>plain meaning</w:t>
      </w:r>
      <w:r w:rsidRPr="0012427C">
        <w:rPr>
          <w:sz w:val="16"/>
        </w:rPr>
        <w:t xml:space="preserve"> in favor of a common method of deciding antitrust cases. For instance, in Professional Engineers, Justice </w:t>
      </w:r>
      <w:r w:rsidRPr="0012427C">
        <w:rPr>
          <w:rStyle w:val="Emphasis"/>
          <w:highlight w:val="cyan"/>
        </w:rPr>
        <w:t>Stevens</w:t>
      </w:r>
      <w:r w:rsidRPr="0012427C">
        <w:rPr>
          <w:sz w:val="16"/>
          <w:highlight w:val="cyan"/>
        </w:rPr>
        <w:t xml:space="preserve"> </w:t>
      </w:r>
      <w:r w:rsidRPr="0012427C">
        <w:rPr>
          <w:rStyle w:val="StyleUnderline"/>
          <w:highlight w:val="cyan"/>
        </w:rPr>
        <w:t>remarked</w:t>
      </w:r>
      <w:r w:rsidRPr="0012427C">
        <w:rPr>
          <w:rStyle w:val="StyleUnderline"/>
        </w:rPr>
        <w:t xml:space="preserve"> for the Court that “the language of</w:t>
      </w:r>
      <w:r w:rsidRPr="0012427C">
        <w:rPr>
          <w:sz w:val="16"/>
        </w:rPr>
        <w:t xml:space="preserve"> § 1 of </w:t>
      </w:r>
      <w:r w:rsidRPr="0012427C">
        <w:rPr>
          <w:rStyle w:val="StyleUnderline"/>
        </w:rPr>
        <w:t xml:space="preserve">the </w:t>
      </w:r>
      <w:r w:rsidRPr="0012427C">
        <w:rPr>
          <w:rStyle w:val="StyleUnderline"/>
          <w:highlight w:val="cyan"/>
        </w:rPr>
        <w:t>Sherman</w:t>
      </w:r>
      <w:r w:rsidRPr="0012427C">
        <w:rPr>
          <w:rStyle w:val="StyleUnderline"/>
        </w:rPr>
        <w:t xml:space="preserve"> Act . . . </w:t>
      </w:r>
      <w:r w:rsidRPr="0012427C">
        <w:rPr>
          <w:rStyle w:val="Emphasis"/>
          <w:highlight w:val="cyan"/>
        </w:rPr>
        <w:t>cannot mean what it says</w:t>
      </w:r>
      <w:r w:rsidRPr="0012427C">
        <w:rPr>
          <w:rStyle w:val="StyleUnderline"/>
        </w:rPr>
        <w:t xml:space="preserve">” </w:t>
      </w:r>
      <w:r w:rsidRPr="0012427C">
        <w:rPr>
          <w:sz w:val="16"/>
        </w:rPr>
        <w:t>and therefore that Congress must not have intended “the text of the Sherman Act to delineate the full meaning of the statute or its application in concrete situations,”</w:t>
      </w:r>
      <w:r w:rsidRPr="0012427C">
        <w:rPr>
          <w:rStyle w:val="StyleUnderline"/>
        </w:rPr>
        <w:t xml:space="preserve"> thus justifying the courts in shaping the “statute’s </w:t>
      </w:r>
      <w:r w:rsidRPr="0012427C">
        <w:rPr>
          <w:rStyle w:val="Emphasis"/>
        </w:rPr>
        <w:t>broad mandate</w:t>
      </w:r>
      <w:r w:rsidRPr="0012427C">
        <w:rPr>
          <w:rStyle w:val="StyleUnderline"/>
        </w:rPr>
        <w:t xml:space="preserve"> by drawing on common-law tradition</w:t>
      </w:r>
      <w:r w:rsidRPr="0012427C">
        <w:rPr>
          <w:sz w:val="16"/>
        </w:rPr>
        <w:t xml:space="preserve">.”255 </w:t>
      </w:r>
      <w:r w:rsidRPr="0012427C">
        <w:rPr>
          <w:rStyle w:val="StyleUnderline"/>
        </w:rPr>
        <w:t xml:space="preserve">Given over a </w:t>
      </w:r>
      <w:r w:rsidRPr="0012427C">
        <w:rPr>
          <w:rStyle w:val="Emphasis"/>
        </w:rPr>
        <w:t>century’s tradition</w:t>
      </w:r>
      <w:r w:rsidRPr="0012427C">
        <w:rPr>
          <w:sz w:val="16"/>
        </w:rPr>
        <w:t xml:space="preserve"> of interpreting antitrust statutes as invitations to continue a common-law process whatever else is suggested by the statute’s text, </w:t>
      </w:r>
      <w:r w:rsidRPr="0012427C">
        <w:rPr>
          <w:rStyle w:val="StyleUnderline"/>
          <w:highlight w:val="cyan"/>
        </w:rPr>
        <w:t>it is difficult to see how</w:t>
      </w:r>
      <w:r w:rsidRPr="0012427C">
        <w:rPr>
          <w:rStyle w:val="StyleUnderline"/>
        </w:rPr>
        <w:t xml:space="preserve"> simply accumulating </w:t>
      </w:r>
      <w:r w:rsidRPr="0012427C">
        <w:rPr>
          <w:rStyle w:val="Emphasis"/>
          <w:highlight w:val="cyan"/>
        </w:rPr>
        <w:t>stern new language</w:t>
      </w:r>
      <w:r w:rsidRPr="0012427C">
        <w:rPr>
          <w:sz w:val="16"/>
        </w:rPr>
        <w:t xml:space="preserve"> </w:t>
      </w:r>
      <w:r w:rsidRPr="0012427C">
        <w:rPr>
          <w:rStyle w:val="StyleUnderline"/>
        </w:rPr>
        <w:t xml:space="preserve">in new texts </w:t>
      </w:r>
      <w:r w:rsidRPr="0012427C">
        <w:rPr>
          <w:rStyle w:val="StyleUnderline"/>
          <w:highlight w:val="cyan"/>
        </w:rPr>
        <w:t xml:space="preserve">would lead to a </w:t>
      </w:r>
      <w:r w:rsidRPr="0012427C">
        <w:rPr>
          <w:rStyle w:val="Emphasis"/>
          <w:highlight w:val="cyan"/>
        </w:rPr>
        <w:t>different result</w:t>
      </w:r>
      <w:r w:rsidRPr="0012427C">
        <w:rPr>
          <w:sz w:val="16"/>
          <w:highlight w:val="cyan"/>
        </w:rPr>
        <w:t>.</w:t>
      </w:r>
    </w:p>
    <w:p w14:paraId="1D36BBB1" w14:textId="77777777" w:rsidR="006225EC" w:rsidRPr="008916EA" w:rsidRDefault="006225EC" w:rsidP="006225EC">
      <w:pPr>
        <w:rPr>
          <w:sz w:val="16"/>
        </w:rPr>
      </w:pPr>
      <w:r w:rsidRPr="0012427C">
        <w:rPr>
          <w:rStyle w:val="StyleUnderline"/>
          <w:highlight w:val="cyan"/>
        </w:rPr>
        <w:t>Even where</w:t>
      </w:r>
      <w:r w:rsidRPr="0012427C">
        <w:rPr>
          <w:rStyle w:val="StyleUnderline"/>
        </w:rPr>
        <w:t xml:space="preserve"> reform </w:t>
      </w:r>
      <w:r w:rsidRPr="0012427C">
        <w:rPr>
          <w:rStyle w:val="StyleUnderline"/>
          <w:highlight w:val="cyan"/>
        </w:rPr>
        <w:t>statutes are</w:t>
      </w:r>
      <w:r w:rsidRPr="0012427C">
        <w:rPr>
          <w:sz w:val="16"/>
        </w:rPr>
        <w:t xml:space="preserve"> </w:t>
      </w:r>
      <w:r w:rsidRPr="0012427C">
        <w:rPr>
          <w:rStyle w:val="Emphasis"/>
        </w:rPr>
        <w:t xml:space="preserve">textually </w:t>
      </w:r>
      <w:r w:rsidRPr="0012427C">
        <w:rPr>
          <w:rStyle w:val="Emphasis"/>
          <w:highlight w:val="cyan"/>
        </w:rPr>
        <w:t>honored</w:t>
      </w:r>
      <w:r w:rsidRPr="0012427C">
        <w:rPr>
          <w:sz w:val="16"/>
        </w:rPr>
        <w:t xml:space="preserve"> </w:t>
      </w:r>
      <w:r w:rsidRPr="0012427C">
        <w:rPr>
          <w:rStyle w:val="StyleUnderline"/>
        </w:rPr>
        <w:t>in their immediate aftermath</w:t>
      </w:r>
      <w:r w:rsidRPr="0012427C">
        <w:rPr>
          <w:sz w:val="16"/>
        </w:rPr>
        <w:t xml:space="preserve">, </w:t>
      </w:r>
      <w:r w:rsidRPr="0012427C">
        <w:rPr>
          <w:rStyle w:val="StyleUnderline"/>
          <w:highlight w:val="cyan"/>
        </w:rPr>
        <w:t xml:space="preserve">history shows a </w:t>
      </w:r>
      <w:r w:rsidRPr="0012427C">
        <w:rPr>
          <w:rStyle w:val="Emphasis"/>
          <w:highlight w:val="cyan"/>
        </w:rPr>
        <w:t>creeping</w:t>
      </w:r>
      <w:r w:rsidRPr="0012427C">
        <w:rPr>
          <w:rStyle w:val="Emphasis"/>
        </w:rPr>
        <w:t xml:space="preserve"> judicial </w:t>
      </w:r>
      <w:r w:rsidRPr="0012427C">
        <w:rPr>
          <w:rStyle w:val="Emphasis"/>
          <w:highlight w:val="cyan"/>
        </w:rPr>
        <w:t>tendency</w:t>
      </w:r>
      <w:r w:rsidRPr="0012427C">
        <w:rPr>
          <w:sz w:val="16"/>
          <w:highlight w:val="cyan"/>
        </w:rPr>
        <w:t xml:space="preserve"> </w:t>
      </w:r>
      <w:r w:rsidRPr="0012427C">
        <w:rPr>
          <w:rStyle w:val="StyleUnderline"/>
          <w:highlight w:val="cyan"/>
        </w:rPr>
        <w:t>to</w:t>
      </w:r>
      <w:r w:rsidRPr="0012427C">
        <w:rPr>
          <w:rStyle w:val="StyleUnderline"/>
        </w:rPr>
        <w:t xml:space="preserve"> begin integrating the reform statutes into the </w:t>
      </w:r>
      <w:r w:rsidRPr="0012427C">
        <w:rPr>
          <w:rStyle w:val="StyleUnderline"/>
          <w:highlight w:val="cyan"/>
        </w:rPr>
        <w:t>mainstream</w:t>
      </w:r>
      <w:r w:rsidRPr="0012427C">
        <w:rPr>
          <w:rStyle w:val="StyleUnderline"/>
        </w:rPr>
        <w:t xml:space="preserve"> of antitrust jurisprudence within a few decades</w:t>
      </w:r>
      <w:r w:rsidRPr="0012427C">
        <w:rPr>
          <w:sz w:val="16"/>
        </w:rPr>
        <w:t xml:space="preserve">. </w:t>
      </w:r>
      <w:r w:rsidRPr="0012427C">
        <w:rPr>
          <w:rStyle w:val="StyleUnderline"/>
        </w:rPr>
        <w:t xml:space="preserve">This has been the fate of the </w:t>
      </w:r>
      <w:r w:rsidRPr="0012427C">
        <w:rPr>
          <w:rStyle w:val="Emphasis"/>
        </w:rPr>
        <w:t>four major antitrust reform</w:t>
      </w:r>
      <w:r w:rsidRPr="0012427C">
        <w:rPr>
          <w:sz w:val="16"/>
        </w:rPr>
        <w:t xml:space="preserve"> </w:t>
      </w:r>
      <w:r w:rsidRPr="0012427C">
        <w:rPr>
          <w:rStyle w:val="StyleUnderline"/>
        </w:rPr>
        <w:t>statutes</w:t>
      </w:r>
      <w:r w:rsidRPr="0012427C">
        <w:rPr>
          <w:sz w:val="16"/>
        </w:rPr>
        <w:t>— the FTC, Clayton, Robinson-Patman, and Celler-Kefauver Acts—</w:t>
      </w:r>
      <w:r w:rsidRPr="0012427C">
        <w:rPr>
          <w:rStyle w:val="StyleUnderline"/>
        </w:rPr>
        <w:t>each of which was meant to rein in capital in ways that the Sherman Act did not</w:t>
      </w:r>
      <w:r w:rsidRPr="0012427C">
        <w:rPr>
          <w:sz w:val="16"/>
        </w:rPr>
        <w:t xml:space="preserve">. </w:t>
      </w:r>
      <w:r w:rsidRPr="0012427C">
        <w:rPr>
          <w:rStyle w:val="StyleUnderline"/>
        </w:rPr>
        <w:t>In all four instances</w:t>
      </w:r>
      <w:r w:rsidRPr="0012427C">
        <w:rPr>
          <w:sz w:val="16"/>
        </w:rPr>
        <w:t xml:space="preserve">, however, </w:t>
      </w:r>
      <w:r w:rsidRPr="0012427C">
        <w:rPr>
          <w:rStyle w:val="StyleUnderline"/>
        </w:rPr>
        <w:t xml:space="preserve">the courts incrementally began </w:t>
      </w:r>
      <w:r w:rsidRPr="0012427C">
        <w:rPr>
          <w:rStyle w:val="Emphasis"/>
        </w:rPr>
        <w:t>mainstreaming</w:t>
      </w:r>
      <w:r w:rsidRPr="0012427C">
        <w:rPr>
          <w:sz w:val="16"/>
        </w:rPr>
        <w:t xml:space="preserve"> </w:t>
      </w:r>
      <w:r w:rsidRPr="0012427C">
        <w:rPr>
          <w:rStyle w:val="StyleUnderline"/>
        </w:rPr>
        <w:t>the statutes into Sherman</w:t>
      </w:r>
      <w:r w:rsidRPr="0012427C">
        <w:rPr>
          <w:sz w:val="16"/>
        </w:rPr>
        <w:t xml:space="preserve"> Act </w:t>
      </w:r>
      <w:r w:rsidRPr="0012427C">
        <w:rPr>
          <w:rStyle w:val="StyleUnderline"/>
        </w:rPr>
        <w:t xml:space="preserve">precedent, </w:t>
      </w:r>
      <w:r w:rsidRPr="0012427C">
        <w:rPr>
          <w:rStyle w:val="StyleUnderline"/>
          <w:highlight w:val="cyan"/>
        </w:rPr>
        <w:t xml:space="preserve">creating a </w:t>
      </w:r>
      <w:r w:rsidRPr="0012427C">
        <w:rPr>
          <w:rStyle w:val="Emphasis"/>
          <w:highlight w:val="cyan"/>
        </w:rPr>
        <w:t>homogenous</w:t>
      </w:r>
      <w:r w:rsidRPr="0012427C">
        <w:rPr>
          <w:rStyle w:val="StyleUnderline"/>
        </w:rPr>
        <w:t xml:space="preserve"> antitrust </w:t>
      </w:r>
      <w:r w:rsidRPr="0012427C">
        <w:rPr>
          <w:rStyle w:val="Emphasis"/>
          <w:highlight w:val="cyan"/>
        </w:rPr>
        <w:t>jurisprudence</w:t>
      </w:r>
      <w:r w:rsidRPr="0012427C">
        <w:rPr>
          <w:sz w:val="16"/>
        </w:rPr>
        <w:t xml:space="preserve"> </w:t>
      </w:r>
      <w:r w:rsidRPr="0012427C">
        <w:rPr>
          <w:rStyle w:val="StyleUnderline"/>
          <w:highlight w:val="cyan"/>
        </w:rPr>
        <w:t>that read</w:t>
      </w:r>
      <w:r w:rsidRPr="0012427C">
        <w:rPr>
          <w:rStyle w:val="StyleUnderline"/>
        </w:rPr>
        <w:t xml:space="preserve"> the textual </w:t>
      </w:r>
      <w:r w:rsidRPr="0012427C">
        <w:rPr>
          <w:rStyle w:val="Emphasis"/>
          <w:highlight w:val="cyan"/>
        </w:rPr>
        <w:t>distinctiveness out</w:t>
      </w:r>
      <w:r w:rsidRPr="0012427C">
        <w:rPr>
          <w:rStyle w:val="StyleUnderline"/>
        </w:rPr>
        <w:t xml:space="preserve"> of the</w:t>
      </w:r>
      <w:r w:rsidRPr="0012427C">
        <w:rPr>
          <w:sz w:val="16"/>
        </w:rPr>
        <w:t xml:space="preserve"> </w:t>
      </w:r>
      <w:r w:rsidRPr="0012427C">
        <w:rPr>
          <w:rStyle w:val="StyleUnderline"/>
        </w:rPr>
        <w:t>reform</w:t>
      </w:r>
      <w:r w:rsidRPr="0012427C">
        <w:rPr>
          <w:sz w:val="16"/>
        </w:rPr>
        <w:t xml:space="preserve"> </w:t>
      </w:r>
      <w:r w:rsidRPr="0012427C">
        <w:rPr>
          <w:rStyle w:val="Emphasis"/>
          <w:highlight w:val="cyan"/>
        </w:rPr>
        <w:t>statutes</w:t>
      </w:r>
      <w:r w:rsidRPr="0012427C">
        <w:rPr>
          <w:sz w:val="16"/>
        </w:rPr>
        <w:t xml:space="preserve">. Thus, today, cases under the FTC Act, section 3 of the Clayton Act, and the Robinson-Patman Act are largely indistinct from Sherman Act cases,256 and merger cases have been rolled into the same modes of price-theoretic analysis that would be employed in a Sherman Act case.257 </w:t>
      </w:r>
      <w:r w:rsidRPr="0012427C">
        <w:rPr>
          <w:rStyle w:val="StyleUnderline"/>
        </w:rPr>
        <w:t xml:space="preserve">Given that </w:t>
      </w:r>
      <w:r w:rsidRPr="0012427C">
        <w:rPr>
          <w:rStyle w:val="Emphasis"/>
          <w:highlight w:val="cyan"/>
        </w:rPr>
        <w:t>neither</w:t>
      </w:r>
      <w:r w:rsidRPr="0012427C">
        <w:rPr>
          <w:rStyle w:val="StyleUnderline"/>
        </w:rPr>
        <w:t xml:space="preserve"> statutory </w:t>
      </w:r>
      <w:r w:rsidRPr="0012427C">
        <w:rPr>
          <w:rStyle w:val="StyleUnderline"/>
          <w:highlight w:val="cyan"/>
        </w:rPr>
        <w:t>text nor</w:t>
      </w:r>
      <w:r w:rsidRPr="0012427C">
        <w:rPr>
          <w:rStyle w:val="StyleUnderline"/>
        </w:rPr>
        <w:t xml:space="preserve"> legislative</w:t>
      </w:r>
      <w:r w:rsidRPr="0012427C">
        <w:rPr>
          <w:sz w:val="16"/>
        </w:rPr>
        <w:t xml:space="preserve"> </w:t>
      </w:r>
      <w:r w:rsidRPr="0012427C">
        <w:rPr>
          <w:rStyle w:val="Emphasis"/>
          <w:highlight w:val="cyan"/>
        </w:rPr>
        <w:t>history</w:t>
      </w:r>
      <w:r w:rsidRPr="0012427C">
        <w:rPr>
          <w:sz w:val="16"/>
        </w:rPr>
        <w:t xml:space="preserve"> </w:t>
      </w:r>
      <w:r w:rsidRPr="0012427C">
        <w:rPr>
          <w:rStyle w:val="StyleUnderline"/>
        </w:rPr>
        <w:t xml:space="preserve">seems to have </w:t>
      </w:r>
      <w:r w:rsidRPr="0012427C">
        <w:rPr>
          <w:rStyle w:val="StyleUnderline"/>
          <w:highlight w:val="cyan"/>
        </w:rPr>
        <w:t>deterred the courts</w:t>
      </w:r>
      <w:r w:rsidRPr="0012427C">
        <w:rPr>
          <w:rStyle w:val="StyleUnderline"/>
        </w:rPr>
        <w:t xml:space="preserve"> from this process</w:t>
      </w:r>
      <w:r w:rsidRPr="0012427C">
        <w:rPr>
          <w:sz w:val="16"/>
        </w:rPr>
        <w:t xml:space="preserve"> within a few decades after the passage of the statutes, </w:t>
      </w:r>
      <w:r w:rsidRPr="0012427C">
        <w:rPr>
          <w:rStyle w:val="StyleUnderline"/>
        </w:rPr>
        <w:t>there is little reason to believe that a “</w:t>
      </w:r>
      <w:r w:rsidRPr="0012427C">
        <w:rPr>
          <w:rStyle w:val="Emphasis"/>
          <w:highlight w:val="cyan"/>
        </w:rPr>
        <w:t>this time we mean it</w:t>
      </w:r>
      <w:r w:rsidRPr="0012427C">
        <w:rPr>
          <w:rStyle w:val="StyleUnderline"/>
          <w:highlight w:val="cyan"/>
        </w:rPr>
        <w:t>”</w:t>
      </w:r>
      <w:r w:rsidRPr="0012427C">
        <w:rPr>
          <w:sz w:val="16"/>
          <w:highlight w:val="cyan"/>
        </w:rPr>
        <w:t xml:space="preserve"> </w:t>
      </w:r>
      <w:r w:rsidRPr="0012427C">
        <w:rPr>
          <w:rStyle w:val="StyleUnderline"/>
        </w:rPr>
        <w:t xml:space="preserve">statutory </w:t>
      </w:r>
      <w:r w:rsidRPr="0012427C">
        <w:rPr>
          <w:rStyle w:val="Emphasis"/>
          <w:highlight w:val="cyan"/>
        </w:rPr>
        <w:t>reform</w:t>
      </w:r>
      <w:r w:rsidRPr="0012427C">
        <w:rPr>
          <w:sz w:val="16"/>
          <w:highlight w:val="cyan"/>
        </w:rPr>
        <w:t xml:space="preserve"> </w:t>
      </w:r>
      <w:r w:rsidRPr="0012427C">
        <w:rPr>
          <w:rStyle w:val="StyleUnderline"/>
          <w:highlight w:val="cyan"/>
        </w:rPr>
        <w:t>would</w:t>
      </w:r>
      <w:r w:rsidRPr="0012427C">
        <w:rPr>
          <w:rStyle w:val="StyleUnderline"/>
        </w:rPr>
        <w:t xml:space="preserve"> not </w:t>
      </w:r>
      <w:r w:rsidRPr="0012427C">
        <w:rPr>
          <w:rStyle w:val="StyleUnderline"/>
          <w:highlight w:val="cyan"/>
        </w:rPr>
        <w:t xml:space="preserve">meet the </w:t>
      </w:r>
      <w:r w:rsidRPr="0012427C">
        <w:rPr>
          <w:rStyle w:val="Emphasis"/>
          <w:highlight w:val="cyan"/>
        </w:rPr>
        <w:t>same fate</w:t>
      </w:r>
      <w:r w:rsidRPr="0012427C">
        <w:rPr>
          <w:sz w:val="16"/>
        </w:rPr>
        <w:t xml:space="preserve">. </w:t>
      </w:r>
      <w:r w:rsidRPr="0012427C">
        <w:rPr>
          <w:rStyle w:val="StyleUnderline"/>
        </w:rPr>
        <w:t xml:space="preserve">If the courts continue to understand aspects of the antitrust statutes as aspirationally motivated and operationally </w:t>
      </w:r>
      <w:r w:rsidRPr="0012427C">
        <w:rPr>
          <w:rStyle w:val="Emphasis"/>
        </w:rPr>
        <w:t>impracticable</w:t>
      </w:r>
      <w:r w:rsidRPr="0012427C">
        <w:rPr>
          <w:sz w:val="16"/>
        </w:rPr>
        <w:t xml:space="preserve">, </w:t>
      </w:r>
      <w:r w:rsidRPr="0012427C">
        <w:rPr>
          <w:rStyle w:val="StyleUnderline"/>
        </w:rPr>
        <w:t>the previously observed pattern is likely to continue</w:t>
      </w:r>
      <w:r w:rsidRPr="0012427C">
        <w:rPr>
          <w:sz w:val="16"/>
        </w:rPr>
        <w:t>.</w:t>
      </w:r>
    </w:p>
    <w:p w14:paraId="57CB3404" w14:textId="77777777" w:rsidR="006225EC" w:rsidRPr="00432B13" w:rsidRDefault="006225EC" w:rsidP="006225EC"/>
    <w:p w14:paraId="29975891" w14:textId="77777777" w:rsidR="006225EC" w:rsidRPr="0012427C" w:rsidRDefault="006225EC" w:rsidP="006225EC">
      <w:pPr>
        <w:pStyle w:val="Heading4"/>
      </w:pPr>
      <w:r w:rsidRPr="0012427C">
        <w:t xml:space="preserve">Historically, not a </w:t>
      </w:r>
      <w:r w:rsidRPr="0012427C">
        <w:rPr>
          <w:u w:val="single"/>
        </w:rPr>
        <w:t>single law</w:t>
      </w:r>
      <w:r w:rsidRPr="0012427C">
        <w:t xml:space="preserve"> has been interpreted faithfully</w:t>
      </w:r>
    </w:p>
    <w:p w14:paraId="2E2D87B9" w14:textId="77777777" w:rsidR="006225EC" w:rsidRPr="0012427C" w:rsidRDefault="006225EC" w:rsidP="006225EC">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23BC7DE7" w14:textId="77777777" w:rsidR="006225EC" w:rsidRPr="0012427C" w:rsidRDefault="006225EC" w:rsidP="006225EC">
      <w:pPr>
        <w:rPr>
          <w:rStyle w:val="StyleUnderline"/>
        </w:rPr>
      </w:pPr>
      <w:r w:rsidRPr="0012427C">
        <w:rPr>
          <w:sz w:val="16"/>
        </w:rPr>
        <w:t xml:space="preserve">In sum, from the courts’ earliest forays into interpreting the Sherman Act up through contemporary antitrust jurisprudence, </w:t>
      </w:r>
      <w:r w:rsidRPr="0012427C">
        <w:rPr>
          <w:rStyle w:val="StyleUnderline"/>
        </w:rPr>
        <w:t xml:space="preserve">the </w:t>
      </w:r>
      <w:r w:rsidRPr="0012427C">
        <w:rPr>
          <w:rStyle w:val="StyleUnderline"/>
          <w:highlight w:val="cyan"/>
        </w:rPr>
        <w:t>courts</w:t>
      </w:r>
      <w:r w:rsidRPr="0012427C">
        <w:rPr>
          <w:rStyle w:val="StyleUnderline"/>
        </w:rPr>
        <w:t xml:space="preserve"> have manifested a </w:t>
      </w:r>
      <w:r w:rsidRPr="0012427C">
        <w:rPr>
          <w:rStyle w:val="Emphasis"/>
        </w:rPr>
        <w:t>systematic tendency</w:t>
      </w:r>
      <w:r w:rsidRPr="0012427C">
        <w:rPr>
          <w:sz w:val="16"/>
        </w:rPr>
        <w:t xml:space="preserve"> </w:t>
      </w:r>
      <w:r w:rsidRPr="0012427C">
        <w:rPr>
          <w:rStyle w:val="StyleUnderline"/>
        </w:rPr>
        <w:t xml:space="preserve">to </w:t>
      </w:r>
      <w:r w:rsidRPr="0012427C">
        <w:rPr>
          <w:rStyle w:val="StyleUnderline"/>
          <w:highlight w:val="cyan"/>
        </w:rPr>
        <w:t>interpret</w:t>
      </w:r>
      <w:r w:rsidRPr="0012427C">
        <w:rPr>
          <w:sz w:val="16"/>
        </w:rPr>
        <w:t xml:space="preserve"> the substantive </w:t>
      </w:r>
      <w:r w:rsidRPr="0012427C">
        <w:rPr>
          <w:rStyle w:val="StyleUnderline"/>
        </w:rPr>
        <w:t xml:space="preserve">antitrust statutes </w:t>
      </w:r>
      <w:r w:rsidRPr="0012427C">
        <w:rPr>
          <w:rStyle w:val="Emphasis"/>
          <w:highlight w:val="cyan"/>
        </w:rPr>
        <w:t>contrary to their texts</w:t>
      </w:r>
      <w:r w:rsidRPr="0012427C">
        <w:rPr>
          <w:sz w:val="16"/>
        </w:rPr>
        <w:t xml:space="preserve">, legislative </w:t>
      </w:r>
      <w:r w:rsidRPr="0012427C">
        <w:rPr>
          <w:rStyle w:val="Emphasis"/>
        </w:rPr>
        <w:t>histories</w:t>
      </w:r>
      <w:r w:rsidRPr="0012427C">
        <w:rPr>
          <w:sz w:val="16"/>
        </w:rPr>
        <w:t xml:space="preserve">, </w:t>
      </w:r>
      <w:r w:rsidRPr="0012427C">
        <w:rPr>
          <w:rStyle w:val="StyleUnderline"/>
        </w:rPr>
        <w:t>and often their spirit</w:t>
      </w:r>
      <w:r w:rsidRPr="0012427C">
        <w:rPr>
          <w:sz w:val="16"/>
        </w:rPr>
        <w:t xml:space="preserve">.236 Sometimes, as with the rule of reason and labor exemption, </w:t>
      </w:r>
      <w:r w:rsidRPr="0012427C">
        <w:rPr>
          <w:rStyle w:val="StyleUnderline"/>
        </w:rPr>
        <w:t xml:space="preserve">the </w:t>
      </w:r>
      <w:r w:rsidRPr="0012427C">
        <w:rPr>
          <w:rStyle w:val="Emphasis"/>
          <w:highlight w:val="cyan"/>
        </w:rPr>
        <w:t>judicial disregard</w:t>
      </w:r>
      <w:r w:rsidRPr="0012427C">
        <w:rPr>
          <w:sz w:val="16"/>
        </w:rPr>
        <w:t xml:space="preserve"> </w:t>
      </w:r>
      <w:r w:rsidRPr="0012427C">
        <w:rPr>
          <w:rStyle w:val="StyleUnderline"/>
        </w:rPr>
        <w:t xml:space="preserve">of text and purpose has </w:t>
      </w:r>
      <w:r w:rsidRPr="0012427C">
        <w:rPr>
          <w:rStyle w:val="StyleUnderline"/>
          <w:highlight w:val="cyan"/>
        </w:rPr>
        <w:t>occurred</w:t>
      </w:r>
      <w:r w:rsidRPr="0012427C">
        <w:rPr>
          <w:rStyle w:val="StyleUnderline"/>
        </w:rPr>
        <w:t xml:space="preserve"> fairly </w:t>
      </w:r>
      <w:r w:rsidRPr="0012427C">
        <w:rPr>
          <w:rStyle w:val="Emphasis"/>
          <w:highlight w:val="cyan"/>
        </w:rPr>
        <w:t>immediately</w:t>
      </w:r>
      <w:r w:rsidRPr="0012427C">
        <w:rPr>
          <w:sz w:val="16"/>
        </w:rPr>
        <w:t xml:space="preserve">. In other cases, as with the Robinson-Patman and Celler-Kefauver Acts, an initial period of statutory fidelity has slipped gradually into a period of statutory infidelity. In some cases, as with respect to section 5 of the FTC Act and section 3 of the Clayton Act, the courts continue to proclaim their fidelity after they functionally move to infidelity. </w:t>
      </w:r>
      <w:r w:rsidRPr="0012427C">
        <w:rPr>
          <w:rStyle w:val="StyleUnderline"/>
        </w:rPr>
        <w:t xml:space="preserve">In many cases, </w:t>
      </w:r>
      <w:r w:rsidRPr="0012427C">
        <w:rPr>
          <w:rStyle w:val="StyleUnderline"/>
          <w:highlight w:val="cyan"/>
        </w:rPr>
        <w:t xml:space="preserve">the courts </w:t>
      </w:r>
      <w:r w:rsidRPr="0012427C">
        <w:rPr>
          <w:rStyle w:val="Emphasis"/>
          <w:highlight w:val="cyan"/>
        </w:rPr>
        <w:t>stop pretendin</w:t>
      </w:r>
      <w:r w:rsidRPr="0012427C">
        <w:rPr>
          <w:rStyle w:val="Emphasis"/>
        </w:rPr>
        <w:t>g</w:t>
      </w:r>
      <w:r w:rsidRPr="0012427C">
        <w:rPr>
          <w:sz w:val="16"/>
        </w:rPr>
        <w:t xml:space="preserve"> </w:t>
      </w:r>
      <w:r w:rsidRPr="0012427C">
        <w:rPr>
          <w:rStyle w:val="StyleUnderline"/>
        </w:rPr>
        <w:t xml:space="preserve">after a while </w:t>
      </w:r>
      <w:r w:rsidRPr="0012427C">
        <w:rPr>
          <w:rStyle w:val="StyleUnderline"/>
          <w:highlight w:val="cyan"/>
        </w:rPr>
        <w:t>and admit</w:t>
      </w:r>
      <w:r w:rsidRPr="0012427C">
        <w:rPr>
          <w:rStyle w:val="StyleUnderline"/>
        </w:rPr>
        <w:t xml:space="preserve"> quite </w:t>
      </w:r>
      <w:r w:rsidRPr="0012427C">
        <w:rPr>
          <w:rStyle w:val="StyleUnderline"/>
          <w:highlight w:val="cyan"/>
        </w:rPr>
        <w:t>candidly</w:t>
      </w:r>
      <w:r w:rsidRPr="0012427C">
        <w:rPr>
          <w:rStyle w:val="StyleUnderline"/>
        </w:rPr>
        <w:t xml:space="preserve"> that they are taking liberties with the </w:t>
      </w:r>
      <w:r w:rsidRPr="0012427C">
        <w:rPr>
          <w:rStyle w:val="Emphasis"/>
        </w:rPr>
        <w:t>statute</w:t>
      </w:r>
      <w:r w:rsidRPr="0012427C">
        <w:rPr>
          <w:rStyle w:val="StyleUnderline"/>
        </w:rPr>
        <w:t xml:space="preserve">. </w:t>
      </w:r>
    </w:p>
    <w:p w14:paraId="1136DB84" w14:textId="77777777" w:rsidR="006225EC" w:rsidRPr="0012427C" w:rsidRDefault="006225EC" w:rsidP="006225EC">
      <w:pPr>
        <w:rPr>
          <w:sz w:val="16"/>
        </w:rPr>
      </w:pPr>
      <w:r w:rsidRPr="0012427C">
        <w:rPr>
          <w:sz w:val="16"/>
        </w:rPr>
        <w:t xml:space="preserve">If this antitrust antitextualism is merely the product of common-law methodology, </w:t>
      </w:r>
      <w:r w:rsidRPr="0012427C">
        <w:rPr>
          <w:rStyle w:val="StyleUnderline"/>
        </w:rPr>
        <w:t xml:space="preserve">one would expect to see </w:t>
      </w:r>
      <w:r w:rsidRPr="0012427C">
        <w:rPr>
          <w:rStyle w:val="Emphasis"/>
        </w:rPr>
        <w:t>movement</w:t>
      </w:r>
      <w:r w:rsidRPr="0012427C">
        <w:rPr>
          <w:rStyle w:val="StyleUnderline"/>
        </w:rPr>
        <w:t xml:space="preserve"> away from the statute’s </w:t>
      </w:r>
      <w:r w:rsidRPr="0012427C">
        <w:rPr>
          <w:rStyle w:val="Emphasis"/>
        </w:rPr>
        <w:t>text</w:t>
      </w:r>
      <w:r w:rsidRPr="0012427C">
        <w:rPr>
          <w:rStyle w:val="StyleUnderline"/>
        </w:rPr>
        <w:t xml:space="preserve"> in both permissive and restrictive directions, or, to put it more crassly, both in favor of </w:t>
      </w:r>
      <w:r w:rsidRPr="0012427C">
        <w:rPr>
          <w:rStyle w:val="Emphasis"/>
        </w:rPr>
        <w:t>big capital and against it</w:t>
      </w:r>
      <w:r w:rsidRPr="0012427C">
        <w:rPr>
          <w:sz w:val="16"/>
        </w:rPr>
        <w:t xml:space="preserve">. But </w:t>
      </w:r>
      <w:r w:rsidRPr="0012427C">
        <w:rPr>
          <w:rStyle w:val="StyleUnderline"/>
          <w:highlight w:val="cyan"/>
        </w:rPr>
        <w:t xml:space="preserve">the movement has </w:t>
      </w:r>
      <w:r w:rsidRPr="0012427C">
        <w:rPr>
          <w:rStyle w:val="Emphasis"/>
          <w:highlight w:val="cyan"/>
        </w:rPr>
        <w:t>all been in one</w:t>
      </w:r>
      <w:r w:rsidRPr="0012427C">
        <w:rPr>
          <w:rStyle w:val="StyleUnderline"/>
        </w:rPr>
        <w:t xml:space="preserve"> direction: </w:t>
      </w:r>
      <w:r w:rsidRPr="0012427C">
        <w:rPr>
          <w:rStyle w:val="StyleUnderline"/>
          <w:highlight w:val="cyan"/>
        </w:rPr>
        <w:t>loosening a</w:t>
      </w:r>
      <w:r w:rsidRPr="0012427C">
        <w:rPr>
          <w:rStyle w:val="StyleUnderline"/>
        </w:rPr>
        <w:t xml:space="preserve"> congressional </w:t>
      </w:r>
      <w:r w:rsidRPr="0012427C">
        <w:rPr>
          <w:rStyle w:val="Emphasis"/>
          <w:highlight w:val="cyan"/>
        </w:rPr>
        <w:t>check on big capital</w:t>
      </w:r>
      <w:r w:rsidRPr="0012427C">
        <w:rPr>
          <w:sz w:val="16"/>
        </w:rPr>
        <w:t xml:space="preserve">. </w:t>
      </w:r>
      <w:r w:rsidRPr="0012427C">
        <w:rPr>
          <w:rStyle w:val="StyleUnderline"/>
        </w:rPr>
        <w:t xml:space="preserve">Thus, the </w:t>
      </w:r>
      <w:r w:rsidRPr="0012427C">
        <w:rPr>
          <w:rStyle w:val="Emphasis"/>
        </w:rPr>
        <w:t>rule of reason</w:t>
      </w:r>
      <w:r w:rsidRPr="0012427C">
        <w:rPr>
          <w:rStyle w:val="StyleUnderline"/>
        </w:rPr>
        <w:t xml:space="preserve"> allowed courts to bless large combinations of capital that the courts deemed reasonable;</w:t>
      </w:r>
      <w:r w:rsidRPr="0012427C">
        <w:rPr>
          <w:sz w:val="16"/>
        </w:rPr>
        <w:t xml:space="preserve"> </w:t>
      </w:r>
      <w:r w:rsidRPr="0012427C">
        <w:rPr>
          <w:rStyle w:val="StyleUnderline"/>
        </w:rPr>
        <w:t xml:space="preserve">narrowing the </w:t>
      </w:r>
      <w:r w:rsidRPr="0012427C">
        <w:rPr>
          <w:rStyle w:val="Emphasis"/>
        </w:rPr>
        <w:t>labor exemption</w:t>
      </w:r>
      <w:r w:rsidRPr="0012427C">
        <w:rPr>
          <w:sz w:val="16"/>
        </w:rPr>
        <w:t xml:space="preserve"> frustrated labor’s ability to countervail capital’s power; </w:t>
      </w:r>
      <w:r w:rsidRPr="0012427C">
        <w:rPr>
          <w:rStyle w:val="StyleUnderline"/>
          <w:highlight w:val="cyan"/>
        </w:rPr>
        <w:t>restricting the</w:t>
      </w:r>
      <w:r w:rsidRPr="0012427C">
        <w:rPr>
          <w:rStyle w:val="StyleUnderline"/>
        </w:rPr>
        <w:t xml:space="preserve"> private </w:t>
      </w:r>
      <w:r w:rsidRPr="0012427C">
        <w:rPr>
          <w:rStyle w:val="Emphasis"/>
          <w:highlight w:val="cyan"/>
        </w:rPr>
        <w:t>right of action</w:t>
      </w:r>
      <w:r w:rsidRPr="0012427C">
        <w:rPr>
          <w:rStyle w:val="StyleUnderline"/>
        </w:rPr>
        <w:t xml:space="preserve"> for treble damages significantly curtailed the private-litigation check on business; judicial </w:t>
      </w:r>
      <w:r w:rsidRPr="0012427C">
        <w:rPr>
          <w:rStyle w:val="Emphasis"/>
          <w:highlight w:val="cyan"/>
        </w:rPr>
        <w:t>narrowing</w:t>
      </w:r>
      <w:r w:rsidRPr="0012427C">
        <w:rPr>
          <w:rStyle w:val="StyleUnderline"/>
        </w:rPr>
        <w:t xml:space="preserve"> of the</w:t>
      </w:r>
      <w:r w:rsidRPr="0012427C">
        <w:rPr>
          <w:sz w:val="16"/>
        </w:rPr>
        <w:t xml:space="preserve"> </w:t>
      </w:r>
      <w:r w:rsidRPr="0012427C">
        <w:rPr>
          <w:rStyle w:val="Emphasis"/>
          <w:highlight w:val="cyan"/>
        </w:rPr>
        <w:t>Clayton</w:t>
      </w:r>
      <w:r w:rsidRPr="0012427C">
        <w:rPr>
          <w:rStyle w:val="Emphasis"/>
        </w:rPr>
        <w:t xml:space="preserve"> Act’s</w:t>
      </w:r>
      <w:r w:rsidRPr="0012427C">
        <w:rPr>
          <w:sz w:val="16"/>
        </w:rPr>
        <w:t xml:space="preserve"> </w:t>
      </w:r>
      <w:r w:rsidRPr="0012427C">
        <w:rPr>
          <w:rStyle w:val="StyleUnderline"/>
        </w:rPr>
        <w:t xml:space="preserve">exclusive dealing and tying restrictions </w:t>
      </w:r>
      <w:r w:rsidRPr="0012427C">
        <w:rPr>
          <w:sz w:val="16"/>
        </w:rPr>
        <w:t xml:space="preserve">allowed (mostly big) firms to exploit market power; </w:t>
      </w:r>
      <w:r w:rsidRPr="0012427C">
        <w:rPr>
          <w:rStyle w:val="StyleUnderline"/>
          <w:highlight w:val="cyan"/>
        </w:rPr>
        <w:t>reading “</w:t>
      </w:r>
      <w:r w:rsidRPr="0012427C">
        <w:rPr>
          <w:rStyle w:val="Emphasis"/>
          <w:highlight w:val="cyan"/>
        </w:rPr>
        <w:t>unfair</w:t>
      </w:r>
      <w:r w:rsidRPr="0012427C">
        <w:rPr>
          <w:rStyle w:val="StyleUnderline"/>
          <w:highlight w:val="cyan"/>
        </w:rPr>
        <w:t>” out</w:t>
      </w:r>
      <w:r w:rsidRPr="0012427C">
        <w:rPr>
          <w:rStyle w:val="StyleUnderline"/>
        </w:rPr>
        <w:t xml:space="preserve"> of the </w:t>
      </w:r>
      <w:r w:rsidRPr="0012427C">
        <w:rPr>
          <w:rStyle w:val="Emphasis"/>
          <w:highlight w:val="cyan"/>
        </w:rPr>
        <w:t>FTC</w:t>
      </w:r>
      <w:r w:rsidRPr="0012427C">
        <w:rPr>
          <w:rStyle w:val="Emphasis"/>
        </w:rPr>
        <w:t xml:space="preserve"> Act</w:t>
      </w:r>
      <w:r w:rsidRPr="0012427C">
        <w:rPr>
          <w:sz w:val="16"/>
        </w:rPr>
        <w:t xml:space="preserve"> eliminated section 5 as a check on business morality; </w:t>
      </w:r>
      <w:r w:rsidRPr="0012427C">
        <w:rPr>
          <w:rStyle w:val="Emphasis"/>
          <w:highlight w:val="cyan"/>
        </w:rPr>
        <w:t>eviscerating</w:t>
      </w:r>
      <w:r w:rsidRPr="0012427C">
        <w:rPr>
          <w:rStyle w:val="StyleUnderline"/>
        </w:rPr>
        <w:t xml:space="preserve"> the</w:t>
      </w:r>
      <w:r w:rsidRPr="0012427C">
        <w:rPr>
          <w:sz w:val="16"/>
        </w:rPr>
        <w:t xml:space="preserve"> Robinson-</w:t>
      </w:r>
      <w:r w:rsidRPr="0012427C">
        <w:rPr>
          <w:rStyle w:val="Emphasis"/>
          <w:highlight w:val="cyan"/>
        </w:rPr>
        <w:t>Patman</w:t>
      </w:r>
      <w:r w:rsidRPr="0012427C">
        <w:rPr>
          <w:rStyle w:val="Emphasis"/>
        </w:rPr>
        <w:t xml:space="preserve"> Act</w:t>
      </w:r>
      <w:r w:rsidRPr="0012427C">
        <w:rPr>
          <w:sz w:val="16"/>
        </w:rPr>
        <w:t xml:space="preserve"> </w:t>
      </w:r>
      <w:r w:rsidRPr="0012427C">
        <w:rPr>
          <w:rStyle w:val="StyleUnderline"/>
        </w:rPr>
        <w:t>protections for small and independent businesses</w:t>
      </w:r>
      <w:r w:rsidRPr="0012427C">
        <w:rPr>
          <w:sz w:val="16"/>
        </w:rPr>
        <w:t xml:space="preserve"> favored large and powerful businesses; </w:t>
      </w:r>
      <w:r w:rsidRPr="0012427C">
        <w:rPr>
          <w:rStyle w:val="StyleUnderline"/>
        </w:rPr>
        <w:t>and requiring proof of likely price increases and technical relevant market definition in merger cases immunized many large-scale mergers from legal challenge</w:t>
      </w:r>
      <w:r w:rsidRPr="0012427C">
        <w:rPr>
          <w:sz w:val="16"/>
        </w:rPr>
        <w:t xml:space="preserve">. Throughout the history of American antitrust law, </w:t>
      </w:r>
      <w:r w:rsidRPr="0012427C">
        <w:rPr>
          <w:rStyle w:val="StyleUnderline"/>
        </w:rPr>
        <w:t xml:space="preserve">the courts have shown a </w:t>
      </w:r>
      <w:r w:rsidRPr="0012427C">
        <w:rPr>
          <w:rStyle w:val="Emphasis"/>
        </w:rPr>
        <w:t>systematic tendency</w:t>
      </w:r>
      <w:r w:rsidRPr="0012427C">
        <w:rPr>
          <w:sz w:val="16"/>
        </w:rPr>
        <w:t xml:space="preserve"> </w:t>
      </w:r>
      <w:r w:rsidRPr="0012427C">
        <w:rPr>
          <w:rStyle w:val="StyleUnderline"/>
        </w:rPr>
        <w:t xml:space="preserve">to read down the antitrust statutes in favor of </w:t>
      </w:r>
      <w:r w:rsidRPr="0012427C">
        <w:rPr>
          <w:rStyle w:val="Emphasis"/>
        </w:rPr>
        <w:t>big capital</w:t>
      </w:r>
      <w:r w:rsidRPr="0012427C">
        <w:rPr>
          <w:sz w:val="16"/>
        </w:rPr>
        <w:t xml:space="preserve">. </w:t>
      </w:r>
    </w:p>
    <w:p w14:paraId="00900D35" w14:textId="77777777" w:rsidR="006225EC" w:rsidRPr="00EF1783" w:rsidRDefault="006225EC" w:rsidP="006225EC">
      <w:pPr>
        <w:rPr>
          <w:sz w:val="16"/>
        </w:rPr>
      </w:pPr>
      <w:r w:rsidRPr="0012427C">
        <w:rPr>
          <w:sz w:val="16"/>
        </w:rPr>
        <w:t xml:space="preserve">But the story of antitrust antitextualism is not simply one of conservative/progressive ideological struggle between Congress and the courts. </w:t>
      </w:r>
      <w:r w:rsidRPr="0012427C">
        <w:rPr>
          <w:rStyle w:val="StyleUnderline"/>
        </w:rPr>
        <w:t xml:space="preserve">Much of </w:t>
      </w:r>
      <w:r w:rsidRPr="0012427C">
        <w:rPr>
          <w:rStyle w:val="StyleUnderline"/>
          <w:highlight w:val="cyan"/>
        </w:rPr>
        <w:t>the action</w:t>
      </w:r>
      <w:r w:rsidRPr="0012427C">
        <w:rPr>
          <w:rStyle w:val="StyleUnderline"/>
        </w:rPr>
        <w:t xml:space="preserve"> </w:t>
      </w:r>
      <w:r w:rsidRPr="0012427C">
        <w:rPr>
          <w:rStyle w:val="Emphasis"/>
        </w:rPr>
        <w:t>away</w:t>
      </w:r>
      <w:r w:rsidRPr="0012427C">
        <w:rPr>
          <w:rStyle w:val="StyleUnderline"/>
        </w:rPr>
        <w:t xml:space="preserve"> from </w:t>
      </w:r>
      <w:r w:rsidRPr="0012427C">
        <w:rPr>
          <w:rStyle w:val="Emphasis"/>
        </w:rPr>
        <w:t>statutory text</w:t>
      </w:r>
      <w:r w:rsidRPr="0012427C">
        <w:rPr>
          <w:sz w:val="16"/>
        </w:rPr>
        <w:t xml:space="preserve"> and purpose </w:t>
      </w:r>
      <w:r w:rsidRPr="0012427C">
        <w:rPr>
          <w:rStyle w:val="StyleUnderline"/>
          <w:highlight w:val="cyan"/>
        </w:rPr>
        <w:t>was</w:t>
      </w:r>
      <w:r w:rsidRPr="0012427C">
        <w:rPr>
          <w:rStyle w:val="StyleUnderline"/>
        </w:rPr>
        <w:t xml:space="preserve"> </w:t>
      </w:r>
      <w:r w:rsidRPr="0012427C">
        <w:rPr>
          <w:rStyle w:val="StyleUnderline"/>
          <w:highlight w:val="cyan"/>
        </w:rPr>
        <w:t>accomplished by</w:t>
      </w:r>
      <w:r w:rsidRPr="0012427C">
        <w:rPr>
          <w:rStyle w:val="StyleUnderline"/>
        </w:rPr>
        <w:t xml:space="preserve">, or with the support of, </w:t>
      </w:r>
      <w:r w:rsidRPr="0012427C">
        <w:rPr>
          <w:rStyle w:val="StyleUnderline"/>
          <w:highlight w:val="cyan"/>
        </w:rPr>
        <w:t>judges of the</w:t>
      </w:r>
      <w:r w:rsidRPr="0012427C">
        <w:rPr>
          <w:rStyle w:val="StyleUnderline"/>
        </w:rPr>
        <w:t xml:space="preserve"> </w:t>
      </w:r>
      <w:r w:rsidRPr="0012427C">
        <w:rPr>
          <w:rStyle w:val="Emphasis"/>
        </w:rPr>
        <w:t xml:space="preserve">political </w:t>
      </w:r>
      <w:r w:rsidRPr="0012427C">
        <w:rPr>
          <w:rStyle w:val="Emphasis"/>
          <w:highlight w:val="cyan"/>
        </w:rPr>
        <w:t>left</w:t>
      </w:r>
      <w:r w:rsidRPr="0012427C">
        <w:rPr>
          <w:sz w:val="16"/>
        </w:rPr>
        <w:t xml:space="preserve">. Unlike in other fields, </w:t>
      </w:r>
      <w:r w:rsidRPr="0012427C">
        <w:rPr>
          <w:rStyle w:val="StyleUnderline"/>
          <w:highlight w:val="cyan"/>
        </w:rPr>
        <w:t>Congress has not responded</w:t>
      </w:r>
      <w:r w:rsidRPr="0012427C">
        <w:rPr>
          <w:rStyle w:val="StyleUnderline"/>
        </w:rPr>
        <w:t xml:space="preserve"> with </w:t>
      </w:r>
      <w:r w:rsidRPr="0012427C">
        <w:rPr>
          <w:rStyle w:val="Emphasis"/>
        </w:rPr>
        <w:t>statutory overrides</w:t>
      </w:r>
      <w:r w:rsidRPr="0012427C">
        <w:rPr>
          <w:sz w:val="16"/>
        </w:rPr>
        <w:t xml:space="preserve">. And far from buttressing its atextual statutory readings of the antitrust laws through veiled constitutional warnings about congressional overreaching, </w:t>
      </w:r>
      <w:r w:rsidRPr="0012427C">
        <w:rPr>
          <w:rStyle w:val="StyleUnderline"/>
        </w:rPr>
        <w:t>the Court has repeatedly pulled in the opposite direction,</w:t>
      </w:r>
      <w:r w:rsidRPr="0012427C">
        <w:rPr>
          <w:sz w:val="16"/>
        </w:rPr>
        <w:t xml:space="preserve"> asserting quasi-constitutional reverence for antitrust law.237 Despite ample opportunity to do so, the Court has not removed antitrust law from the reach of congressional reconsideration by constitutionalizing its atextual readings. </w:t>
      </w:r>
      <w:r w:rsidRPr="0012427C">
        <w:rPr>
          <w:rStyle w:val="Emphasis"/>
        </w:rPr>
        <w:t xml:space="preserve">Antitrust </w:t>
      </w:r>
      <w:r w:rsidRPr="0012427C">
        <w:rPr>
          <w:rStyle w:val="Emphasis"/>
          <w:highlight w:val="cyan"/>
        </w:rPr>
        <w:t>antitextualism</w:t>
      </w:r>
      <w:r w:rsidRPr="0012427C">
        <w:rPr>
          <w:sz w:val="16"/>
          <w:highlight w:val="cyan"/>
        </w:rPr>
        <w:t xml:space="preserve"> </w:t>
      </w:r>
      <w:r w:rsidRPr="0012427C">
        <w:rPr>
          <w:rStyle w:val="StyleUnderline"/>
          <w:highlight w:val="cyan"/>
        </w:rPr>
        <w:t>does not follow</w:t>
      </w:r>
      <w:r w:rsidRPr="0012427C">
        <w:rPr>
          <w:rStyle w:val="StyleUnderline"/>
        </w:rPr>
        <w:t xml:space="preserve"> a </w:t>
      </w:r>
      <w:r w:rsidRPr="0012427C">
        <w:rPr>
          <w:rStyle w:val="Emphasis"/>
        </w:rPr>
        <w:t>conventional</w:t>
      </w:r>
      <w:r w:rsidRPr="0012427C">
        <w:rPr>
          <w:rStyle w:val="StyleUnderline"/>
        </w:rPr>
        <w:t xml:space="preserve"> </w:t>
      </w:r>
      <w:r w:rsidRPr="0012427C">
        <w:rPr>
          <w:rStyle w:val="StyleUnderline"/>
          <w:highlight w:val="cyan"/>
        </w:rPr>
        <w:t>left/right</w:t>
      </w:r>
      <w:r w:rsidRPr="0012427C">
        <w:rPr>
          <w:sz w:val="16"/>
        </w:rPr>
        <w:t xml:space="preserve"> </w:t>
      </w:r>
      <w:r w:rsidRPr="0012427C">
        <w:rPr>
          <w:rStyle w:val="Emphasis"/>
        </w:rPr>
        <w:t xml:space="preserve">ideological </w:t>
      </w:r>
      <w:r w:rsidRPr="0012427C">
        <w:rPr>
          <w:rStyle w:val="Emphasis"/>
          <w:highlight w:val="cyan"/>
        </w:rPr>
        <w:t>pattern</w:t>
      </w:r>
      <w:r w:rsidRPr="0012427C">
        <w:rPr>
          <w:sz w:val="16"/>
        </w:rPr>
        <w:t>. Its actual pattern is more subtle.</w:t>
      </w:r>
    </w:p>
    <w:p w14:paraId="31574AD9" w14:textId="77777777" w:rsidR="006225EC" w:rsidRPr="0012427C" w:rsidRDefault="006225EC" w:rsidP="006225EC">
      <w:pPr>
        <w:pStyle w:val="Heading4"/>
      </w:pPr>
      <w:r w:rsidRPr="0012427C">
        <w:t xml:space="preserve">Courts </w:t>
      </w:r>
      <w:r w:rsidRPr="0012427C">
        <w:rPr>
          <w:u w:val="single"/>
        </w:rPr>
        <w:t>ignore</w:t>
      </w:r>
      <w:r w:rsidRPr="0012427C">
        <w:t xml:space="preserve"> the law</w:t>
      </w:r>
      <w:r>
        <w:t>---</w:t>
      </w:r>
      <w:r w:rsidRPr="0012427C">
        <w:t xml:space="preserve">clarity, </w:t>
      </w:r>
      <w:r w:rsidRPr="0012427C">
        <w:rPr>
          <w:u w:val="single"/>
        </w:rPr>
        <w:t>congressional intent</w:t>
      </w:r>
      <w:r w:rsidRPr="0012427C">
        <w:t xml:space="preserve">, and </w:t>
      </w:r>
      <w:r w:rsidRPr="0012427C">
        <w:rPr>
          <w:u w:val="single"/>
        </w:rPr>
        <w:t>precedent</w:t>
      </w:r>
      <w:r w:rsidRPr="0012427C">
        <w:t xml:space="preserve"> are all irrelevant  </w:t>
      </w:r>
    </w:p>
    <w:p w14:paraId="7CDF4131" w14:textId="77777777" w:rsidR="006225EC" w:rsidRPr="0012427C" w:rsidRDefault="006225EC" w:rsidP="006225EC">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1BD502C1" w14:textId="77777777" w:rsidR="006225EC" w:rsidRDefault="006225EC" w:rsidP="006225EC">
      <w:pPr>
        <w:rPr>
          <w:sz w:val="16"/>
        </w:rPr>
      </w:pPr>
      <w:r w:rsidRPr="0012427C">
        <w:rPr>
          <w:sz w:val="16"/>
        </w:rPr>
        <w:t xml:space="preserve">Judges and </w:t>
      </w:r>
      <w:r w:rsidRPr="0012427C">
        <w:rPr>
          <w:rStyle w:val="Emphasis"/>
          <w:highlight w:val="cyan"/>
        </w:rPr>
        <w:t>scholars</w:t>
      </w:r>
      <w:r w:rsidRPr="0012427C">
        <w:rPr>
          <w:sz w:val="16"/>
        </w:rPr>
        <w:t xml:space="preserve"> frequently </w:t>
      </w:r>
      <w:r w:rsidRPr="0012427C">
        <w:rPr>
          <w:rStyle w:val="StyleUnderline"/>
        </w:rPr>
        <w:t>describe antitrust as a common-law system predicated on open-textured</w:t>
      </w:r>
      <w:r w:rsidRPr="0012427C">
        <w:rPr>
          <w:sz w:val="16"/>
        </w:rPr>
        <w:t xml:space="preserve"> </w:t>
      </w:r>
      <w:r w:rsidRPr="0012427C">
        <w:rPr>
          <w:rStyle w:val="Emphasis"/>
        </w:rPr>
        <w:t>statutes</w:t>
      </w:r>
      <w:r w:rsidRPr="0012427C">
        <w:rPr>
          <w:sz w:val="16"/>
        </w:rPr>
        <w:t xml:space="preserve">, but </w:t>
      </w:r>
      <w:r w:rsidRPr="0012427C">
        <w:rPr>
          <w:rStyle w:val="StyleUnderline"/>
        </w:rPr>
        <w:t xml:space="preserve">that </w:t>
      </w:r>
      <w:r w:rsidRPr="0012427C">
        <w:rPr>
          <w:rStyle w:val="StyleUnderline"/>
          <w:highlight w:val="cyan"/>
        </w:rPr>
        <w:t xml:space="preserve">description </w:t>
      </w:r>
      <w:r w:rsidRPr="0012427C">
        <w:rPr>
          <w:rStyle w:val="Emphasis"/>
          <w:highlight w:val="cyan"/>
        </w:rPr>
        <w:t>fails to capture</w:t>
      </w:r>
      <w:r w:rsidRPr="0012427C">
        <w:rPr>
          <w:sz w:val="16"/>
        </w:rPr>
        <w:t xml:space="preserve"> </w:t>
      </w:r>
      <w:r w:rsidRPr="0012427C">
        <w:rPr>
          <w:rStyle w:val="StyleUnderline"/>
        </w:rPr>
        <w:t>a historically persistent phenomenon</w:t>
      </w:r>
      <w:r w:rsidRPr="0012427C">
        <w:rPr>
          <w:sz w:val="16"/>
        </w:rPr>
        <w:t xml:space="preserve">: </w:t>
      </w:r>
      <w:r w:rsidRPr="0012427C">
        <w:rPr>
          <w:rStyle w:val="Emphasis"/>
          <w:highlight w:val="cyan"/>
        </w:rPr>
        <w:t>judicial disregard</w:t>
      </w:r>
      <w:r w:rsidRPr="0012427C">
        <w:rPr>
          <w:sz w:val="16"/>
          <w:highlight w:val="cyan"/>
        </w:rPr>
        <w:t xml:space="preserve"> </w:t>
      </w:r>
      <w:r w:rsidRPr="0012427C">
        <w:rPr>
          <w:rStyle w:val="StyleUnderline"/>
          <w:highlight w:val="cyan"/>
        </w:rPr>
        <w:t>of</w:t>
      </w:r>
      <w:r w:rsidRPr="0012427C">
        <w:rPr>
          <w:rStyle w:val="StyleUnderline"/>
        </w:rPr>
        <w:t xml:space="preserve"> the </w:t>
      </w:r>
      <w:r w:rsidRPr="0012427C">
        <w:rPr>
          <w:rStyle w:val="Emphasis"/>
        </w:rPr>
        <w:t>plain meaning</w:t>
      </w:r>
      <w:r w:rsidRPr="0012427C">
        <w:rPr>
          <w:rStyle w:val="StyleUnderline"/>
        </w:rPr>
        <w:t xml:space="preserve"> of the</w:t>
      </w:r>
      <w:r w:rsidRPr="0012427C">
        <w:rPr>
          <w:sz w:val="16"/>
        </w:rPr>
        <w:t xml:space="preserve"> </w:t>
      </w:r>
      <w:r w:rsidRPr="0012427C">
        <w:rPr>
          <w:rStyle w:val="Emphasis"/>
          <w:highlight w:val="cyan"/>
        </w:rPr>
        <w:t>statutory texts</w:t>
      </w:r>
      <w:r w:rsidRPr="0012427C">
        <w:rPr>
          <w:sz w:val="16"/>
          <w:highlight w:val="cyan"/>
        </w:rPr>
        <w:t xml:space="preserve"> </w:t>
      </w:r>
      <w:r w:rsidRPr="0012427C">
        <w:rPr>
          <w:rStyle w:val="StyleUnderline"/>
          <w:highlight w:val="cyan"/>
        </w:rPr>
        <w:t>and</w:t>
      </w:r>
      <w:r w:rsidRPr="0012427C">
        <w:rPr>
          <w:sz w:val="16"/>
        </w:rPr>
        <w:t xml:space="preserve"> </w:t>
      </w:r>
      <w:r w:rsidRPr="0012427C">
        <w:rPr>
          <w:rStyle w:val="Emphasis"/>
        </w:rPr>
        <w:t xml:space="preserve">manifest </w:t>
      </w:r>
      <w:r w:rsidRPr="0012427C">
        <w:rPr>
          <w:rStyle w:val="Emphasis"/>
          <w:highlight w:val="cyan"/>
        </w:rPr>
        <w:t>purposes</w:t>
      </w:r>
      <w:r w:rsidRPr="0012427C">
        <w:rPr>
          <w:sz w:val="16"/>
          <w:highlight w:val="cyan"/>
        </w:rPr>
        <w:t xml:space="preserve"> </w:t>
      </w:r>
      <w:r w:rsidRPr="0012427C">
        <w:rPr>
          <w:rStyle w:val="StyleUnderline"/>
          <w:highlight w:val="cyan"/>
        </w:rPr>
        <w:t>of Congress</w:t>
      </w:r>
      <w:r w:rsidRPr="0012427C">
        <w:rPr>
          <w:sz w:val="16"/>
        </w:rPr>
        <w:t xml:space="preserve">. This pattern of </w:t>
      </w:r>
      <w:r w:rsidRPr="0012427C">
        <w:rPr>
          <w:rStyle w:val="Emphasis"/>
          <w:highlight w:val="cyan"/>
        </w:rPr>
        <w:t>judicial nullification</w:t>
      </w:r>
      <w:r w:rsidRPr="0012427C">
        <w:rPr>
          <w:sz w:val="16"/>
        </w:rPr>
        <w:t xml:space="preserve"> </w:t>
      </w:r>
      <w:r w:rsidRPr="0012427C">
        <w:rPr>
          <w:rStyle w:val="StyleUnderline"/>
        </w:rPr>
        <w:t>is not evenly distributed</w:t>
      </w:r>
      <w:r w:rsidRPr="0012427C">
        <w:rPr>
          <w:sz w:val="16"/>
        </w:rPr>
        <w:t xml:space="preserve">: </w:t>
      </w:r>
      <w:r w:rsidRPr="0012427C">
        <w:rPr>
          <w:rStyle w:val="StyleUnderline"/>
        </w:rPr>
        <w:t>when the courts have deviated</w:t>
      </w:r>
      <w:r w:rsidRPr="0012427C">
        <w:rPr>
          <w:sz w:val="16"/>
        </w:rPr>
        <w:t xml:space="preserve"> from the plain meaning or congressional purpose, </w:t>
      </w:r>
      <w:r w:rsidRPr="0012427C">
        <w:rPr>
          <w:rStyle w:val="StyleUnderline"/>
        </w:rPr>
        <w:t xml:space="preserve">they have </w:t>
      </w:r>
      <w:r w:rsidRPr="0012427C">
        <w:rPr>
          <w:rStyle w:val="StyleUnderline"/>
          <w:highlight w:val="cyan"/>
        </w:rPr>
        <w:t>uniformly</w:t>
      </w:r>
      <w:r w:rsidRPr="0012427C">
        <w:rPr>
          <w:rStyle w:val="StyleUnderline"/>
        </w:rPr>
        <w:t xml:space="preserve"> done so to </w:t>
      </w:r>
      <w:r w:rsidRPr="0012427C">
        <w:rPr>
          <w:rStyle w:val="StyleUnderline"/>
          <w:highlight w:val="cyan"/>
        </w:rPr>
        <w:t xml:space="preserve">limit the </w:t>
      </w:r>
      <w:r w:rsidRPr="0012427C">
        <w:rPr>
          <w:rStyle w:val="Emphasis"/>
          <w:highlight w:val="cyan"/>
        </w:rPr>
        <w:t>reach</w:t>
      </w:r>
      <w:r w:rsidRPr="0012427C">
        <w:rPr>
          <w:rStyle w:val="StyleUnderline"/>
        </w:rPr>
        <w:t xml:space="preserve"> of antitrust </w:t>
      </w:r>
      <w:r w:rsidRPr="0012427C">
        <w:rPr>
          <w:rStyle w:val="Emphasis"/>
        </w:rPr>
        <w:t>liability</w:t>
      </w:r>
      <w:r w:rsidRPr="0012427C">
        <w:rPr>
          <w:sz w:val="16"/>
        </w:rPr>
        <w:t xml:space="preserve"> </w:t>
      </w:r>
      <w:r w:rsidRPr="0012427C">
        <w:rPr>
          <w:rStyle w:val="StyleUnderline"/>
        </w:rPr>
        <w:t xml:space="preserve">or curtail the labor exemption </w:t>
      </w:r>
      <w:r w:rsidRPr="0012427C">
        <w:rPr>
          <w:rStyle w:val="StyleUnderline"/>
          <w:highlight w:val="cyan"/>
        </w:rPr>
        <w:t xml:space="preserve">to the </w:t>
      </w:r>
      <w:r w:rsidRPr="0012427C">
        <w:rPr>
          <w:rStyle w:val="Emphasis"/>
          <w:highlight w:val="cyan"/>
        </w:rPr>
        <w:t>benefit</w:t>
      </w:r>
      <w:r w:rsidRPr="0012427C">
        <w:rPr>
          <w:rStyle w:val="StyleUnderline"/>
          <w:highlight w:val="cyan"/>
        </w:rPr>
        <w:t xml:space="preserve"> of </w:t>
      </w:r>
      <w:r w:rsidRPr="0012427C">
        <w:rPr>
          <w:rStyle w:val="Emphasis"/>
          <w:highlight w:val="cyan"/>
        </w:rPr>
        <w:t>industrial interests</w:t>
      </w:r>
      <w:r w:rsidRPr="0012427C">
        <w:rPr>
          <w:sz w:val="16"/>
        </w:rPr>
        <w:t xml:space="preserve">. This phenomenon cannot be explained solely or even primarily as a tug-of-war between a progressive Congress and conservative courts. </w:t>
      </w:r>
      <w:r w:rsidRPr="0012427C">
        <w:rPr>
          <w:rStyle w:val="StyleUnderline"/>
          <w:highlight w:val="cyan"/>
        </w:rPr>
        <w:t>The judges</w:t>
      </w:r>
      <w:r w:rsidRPr="0012427C">
        <w:rPr>
          <w:rStyle w:val="StyleUnderline"/>
        </w:rPr>
        <w:t xml:space="preserve"> responsible for these decisions </w:t>
      </w:r>
      <w:r w:rsidRPr="0012427C">
        <w:rPr>
          <w:rStyle w:val="StyleUnderline"/>
          <w:highlight w:val="cyan"/>
        </w:rPr>
        <w:t xml:space="preserve">were far from </w:t>
      </w:r>
      <w:r w:rsidRPr="0012427C">
        <w:rPr>
          <w:rStyle w:val="Emphasis"/>
          <w:highlight w:val="cyan"/>
        </w:rPr>
        <w:t>uniformly conservative</w:t>
      </w:r>
      <w:r w:rsidRPr="0012427C">
        <w:rPr>
          <w:sz w:val="16"/>
        </w:rPr>
        <w:t xml:space="preserve">, </w:t>
      </w:r>
      <w:r w:rsidRPr="0012427C">
        <w:rPr>
          <w:rStyle w:val="StyleUnderline"/>
          <w:highlight w:val="cyan"/>
        </w:rPr>
        <w:t>Congress has not mobilized</w:t>
      </w:r>
      <w:r w:rsidRPr="0012427C">
        <w:rPr>
          <w:rStyle w:val="StyleUnderline"/>
        </w:rPr>
        <w:t xml:space="preserve"> to </w:t>
      </w:r>
      <w:r w:rsidRPr="0012427C">
        <w:rPr>
          <w:rStyle w:val="Emphasis"/>
        </w:rPr>
        <w:t>overturn</w:t>
      </w:r>
      <w:r w:rsidRPr="0012427C">
        <w:rPr>
          <w:rStyle w:val="StyleUnderline"/>
        </w:rPr>
        <w:t xml:space="preserve"> the judicial </w:t>
      </w:r>
      <w:r w:rsidRPr="0012427C">
        <w:rPr>
          <w:rStyle w:val="Emphasis"/>
        </w:rPr>
        <w:t>precedents</w:t>
      </w:r>
      <w:r w:rsidRPr="0012427C">
        <w:rPr>
          <w:sz w:val="16"/>
        </w:rPr>
        <w:t xml:space="preserve">, </w:t>
      </w:r>
      <w:r w:rsidRPr="0012427C">
        <w:rPr>
          <w:rStyle w:val="StyleUnderline"/>
        </w:rPr>
        <w:t xml:space="preserve">nor, </w:t>
      </w:r>
      <w:r w:rsidRPr="0012427C">
        <w:rPr>
          <w:rStyle w:val="Emphasis"/>
        </w:rPr>
        <w:t>despite opportunities</w:t>
      </w:r>
      <w:r w:rsidRPr="0012427C">
        <w:rPr>
          <w:rStyle w:val="StyleUnderline"/>
        </w:rPr>
        <w:t xml:space="preserve"> to do so,</w:t>
      </w:r>
      <w:r w:rsidRPr="0012427C">
        <w:rPr>
          <w:sz w:val="16"/>
        </w:rPr>
        <w:t xml:space="preserve"> </w:t>
      </w:r>
      <w:r w:rsidRPr="0012427C">
        <w:rPr>
          <w:rStyle w:val="StyleUnderline"/>
        </w:rPr>
        <w:t>have the courts constitutionalized their holdings to prevent congressional overriding</w:t>
      </w:r>
      <w:r w:rsidRPr="0012427C">
        <w:rPr>
          <w:sz w:val="16"/>
        </w:rPr>
        <w:t xml:space="preserve">. </w:t>
      </w:r>
      <w:r w:rsidRPr="0012427C">
        <w:rPr>
          <w:rStyle w:val="StyleUnderline"/>
        </w:rPr>
        <w:t xml:space="preserve">Antitrust </w:t>
      </w:r>
      <w:r w:rsidRPr="0012427C">
        <w:rPr>
          <w:rStyle w:val="StyleUnderline"/>
          <w:highlight w:val="cyan"/>
        </w:rPr>
        <w:t>antitextualism is</w:t>
      </w:r>
      <w:r w:rsidRPr="0012427C">
        <w:rPr>
          <w:rStyle w:val="StyleUnderline"/>
        </w:rPr>
        <w:t xml:space="preserve"> best understood as </w:t>
      </w:r>
      <w:r w:rsidRPr="0012427C">
        <w:rPr>
          <w:rStyle w:val="StyleUnderline"/>
          <w:highlight w:val="cyan"/>
        </w:rPr>
        <w:t xml:space="preserve">an </w:t>
      </w:r>
      <w:r w:rsidRPr="0012427C">
        <w:rPr>
          <w:rStyle w:val="Emphasis"/>
          <w:highlight w:val="cyan"/>
        </w:rPr>
        <w:t>implicit</w:t>
      </w:r>
      <w:r w:rsidRPr="0012427C">
        <w:rPr>
          <w:rStyle w:val="StyleUnderline"/>
        </w:rPr>
        <w:t xml:space="preserve"> political </w:t>
      </w:r>
      <w:r w:rsidRPr="0012427C">
        <w:rPr>
          <w:rStyle w:val="StyleUnderline"/>
          <w:highlight w:val="cyan"/>
        </w:rPr>
        <w:t>arrangement</w:t>
      </w:r>
      <w:r w:rsidRPr="0012427C">
        <w:rPr>
          <w:rStyle w:val="StyleUnderline"/>
        </w:rPr>
        <w:t xml:space="preserve"> in which Congress writes broad statutes expressing anti-bigness republican idealism, and then the courts read down the statutes pragmatically to accommodate competing demands for efficiency and industrial progress</w:t>
      </w:r>
      <w:r w:rsidRPr="0012427C">
        <w:rPr>
          <w:sz w:val="16"/>
        </w:rPr>
        <w:t>.</w:t>
      </w:r>
    </w:p>
    <w:p w14:paraId="55D7716A" w14:textId="77777777" w:rsidR="006225EC" w:rsidRPr="0012427C" w:rsidRDefault="006225EC" w:rsidP="006225EC">
      <w:pPr>
        <w:pStyle w:val="Heading4"/>
        <w:rPr>
          <w:rFonts w:cs="Arial"/>
        </w:rPr>
      </w:pPr>
      <w:r w:rsidRPr="0012427C">
        <w:rPr>
          <w:rFonts w:cs="Arial"/>
        </w:rPr>
        <w:t xml:space="preserve">Congress </w:t>
      </w:r>
      <w:r w:rsidRPr="0012427C">
        <w:rPr>
          <w:rFonts w:cs="Arial"/>
          <w:u w:val="single"/>
        </w:rPr>
        <w:t>won’t check</w:t>
      </w:r>
      <w:r>
        <w:rPr>
          <w:rFonts w:cs="Arial"/>
        </w:rPr>
        <w:t>---</w:t>
      </w:r>
      <w:r w:rsidRPr="0012427C">
        <w:rPr>
          <w:rFonts w:cs="Arial"/>
        </w:rPr>
        <w:t xml:space="preserve">decades prove they </w:t>
      </w:r>
      <w:r w:rsidRPr="0012427C">
        <w:rPr>
          <w:rFonts w:cs="Arial"/>
          <w:u w:val="single"/>
        </w:rPr>
        <w:t>avoid conflict</w:t>
      </w:r>
      <w:r w:rsidRPr="0012427C">
        <w:rPr>
          <w:rFonts w:cs="Arial"/>
        </w:rPr>
        <w:t xml:space="preserve"> with the courts over </w:t>
      </w:r>
      <w:r w:rsidRPr="0012427C">
        <w:rPr>
          <w:rFonts w:cs="Arial"/>
          <w:u w:val="single"/>
        </w:rPr>
        <w:t>interpretive issues</w:t>
      </w:r>
    </w:p>
    <w:p w14:paraId="4526DE67" w14:textId="77777777" w:rsidR="006225EC" w:rsidRPr="0012427C" w:rsidRDefault="006225EC" w:rsidP="006225EC">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7F2EE8A9" w14:textId="77777777" w:rsidR="006225EC" w:rsidRDefault="006225EC" w:rsidP="006225EC">
      <w:pPr>
        <w:rPr>
          <w:sz w:val="16"/>
        </w:rPr>
      </w:pPr>
      <w:r w:rsidRPr="0088460E">
        <w:rPr>
          <w:rStyle w:val="StyleUnderline"/>
          <w:highlight w:val="cyan"/>
        </w:rPr>
        <w:t>Congress writes</w:t>
      </w:r>
      <w:r w:rsidRPr="0012427C">
        <w:rPr>
          <w:rStyle w:val="StyleUnderline"/>
        </w:rPr>
        <w:t xml:space="preserve"> </w:t>
      </w:r>
      <w:r w:rsidRPr="0012427C">
        <w:rPr>
          <w:rStyle w:val="Emphasis"/>
        </w:rPr>
        <w:t xml:space="preserve">expansive </w:t>
      </w:r>
      <w:r w:rsidRPr="0088460E">
        <w:rPr>
          <w:rStyle w:val="Emphasis"/>
          <w:highlight w:val="cyan"/>
        </w:rPr>
        <w:t>statutes</w:t>
      </w:r>
      <w:r w:rsidRPr="0012427C">
        <w:rPr>
          <w:sz w:val="16"/>
        </w:rPr>
        <w:t xml:space="preserve"> </w:t>
      </w:r>
      <w:r w:rsidRPr="0012427C">
        <w:rPr>
          <w:rStyle w:val="StyleUnderline"/>
        </w:rPr>
        <w:t xml:space="preserve">reining in business power, </w:t>
      </w:r>
      <w:r w:rsidRPr="0088460E">
        <w:rPr>
          <w:rStyle w:val="StyleUnderline"/>
          <w:highlight w:val="cyan"/>
        </w:rPr>
        <w:t>the courts</w:t>
      </w:r>
      <w:r w:rsidRPr="0012427C">
        <w:rPr>
          <w:sz w:val="16"/>
        </w:rPr>
        <w:t xml:space="preserve"> (either </w:t>
      </w:r>
      <w:r w:rsidRPr="0088460E">
        <w:rPr>
          <w:rStyle w:val="Emphasis"/>
          <w:highlight w:val="cyan"/>
        </w:rPr>
        <w:t>immediately</w:t>
      </w:r>
      <w:r w:rsidRPr="0012427C">
        <w:rPr>
          <w:sz w:val="16"/>
        </w:rPr>
        <w:t xml:space="preserve"> </w:t>
      </w:r>
      <w:r w:rsidRPr="0012427C">
        <w:rPr>
          <w:rStyle w:val="StyleUnderline"/>
        </w:rPr>
        <w:t>or over time</w:t>
      </w:r>
      <w:r w:rsidRPr="0012427C">
        <w:rPr>
          <w:sz w:val="16"/>
        </w:rPr>
        <w:t xml:space="preserve">) </w:t>
      </w:r>
      <w:r w:rsidRPr="0088460E">
        <w:rPr>
          <w:rStyle w:val="Emphasis"/>
          <w:highlight w:val="cyan"/>
        </w:rPr>
        <w:t>disregard</w:t>
      </w:r>
      <w:r w:rsidRPr="0088460E">
        <w:rPr>
          <w:rStyle w:val="StyleUnderline"/>
          <w:highlight w:val="cyan"/>
        </w:rPr>
        <w:t xml:space="preserve"> the</w:t>
      </w:r>
      <w:r w:rsidRPr="0012427C">
        <w:rPr>
          <w:rStyle w:val="StyleUnderline"/>
        </w:rPr>
        <w:t xml:space="preserve"> plain </w:t>
      </w:r>
      <w:r w:rsidRPr="0088460E">
        <w:rPr>
          <w:rStyle w:val="StyleUnderline"/>
          <w:highlight w:val="cyan"/>
        </w:rPr>
        <w:t>text</w:t>
      </w:r>
      <w:r w:rsidRPr="0012427C">
        <w:rPr>
          <w:rStyle w:val="StyleUnderline"/>
        </w:rPr>
        <w:t xml:space="preserve"> of the statutes and </w:t>
      </w:r>
      <w:r w:rsidRPr="0088460E">
        <w:rPr>
          <w:rStyle w:val="Emphasis"/>
          <w:highlight w:val="cyan"/>
        </w:rPr>
        <w:t>trim them down</w:t>
      </w:r>
      <w:r w:rsidRPr="0088460E">
        <w:rPr>
          <w:rStyle w:val="StyleUnderline"/>
          <w:highlight w:val="cyan"/>
        </w:rPr>
        <w:t xml:space="preserve"> </w:t>
      </w:r>
      <w:r w:rsidRPr="0088460E">
        <w:rPr>
          <w:rStyle w:val="StyleUnderline"/>
        </w:rPr>
        <w:t>in</w:t>
      </w:r>
      <w:r w:rsidRPr="0012427C">
        <w:rPr>
          <w:rStyle w:val="StyleUnderline"/>
        </w:rPr>
        <w:t xml:space="preserve"> </w:t>
      </w:r>
      <w:r w:rsidRPr="0012427C">
        <w:rPr>
          <w:rStyle w:val="Emphasis"/>
        </w:rPr>
        <w:t>favor of capital</w:t>
      </w:r>
      <w:r w:rsidRPr="0012427C">
        <w:rPr>
          <w:sz w:val="16"/>
        </w:rPr>
        <w:t xml:space="preserve">, </w:t>
      </w:r>
      <w:r w:rsidRPr="0088460E">
        <w:rPr>
          <w:rStyle w:val="StyleUnderline"/>
          <w:highlight w:val="cyan"/>
        </w:rPr>
        <w:t xml:space="preserve">and Congress </w:t>
      </w:r>
      <w:r w:rsidRPr="0088460E">
        <w:rPr>
          <w:rStyle w:val="Emphasis"/>
          <w:highlight w:val="cyan"/>
        </w:rPr>
        <w:t>acquiesces</w:t>
      </w:r>
      <w:r w:rsidRPr="0012427C">
        <w:rPr>
          <w:rStyle w:val="Emphasis"/>
        </w:rPr>
        <w:t xml:space="preserve"> through inaction</w:t>
      </w:r>
      <w:r w:rsidRPr="0012427C">
        <w:rPr>
          <w:sz w:val="16"/>
        </w:rPr>
        <w:t xml:space="preserve">. Why? </w:t>
      </w:r>
      <w:r w:rsidRPr="0012427C">
        <w:rPr>
          <w:rStyle w:val="StyleUnderline"/>
        </w:rPr>
        <w:t>The best-fitting explanation is this</w:t>
      </w:r>
      <w:r w:rsidRPr="0012427C">
        <w:rPr>
          <w:sz w:val="16"/>
        </w:rPr>
        <w:t xml:space="preserve">: the </w:t>
      </w:r>
      <w:r w:rsidRPr="0012427C">
        <w:rPr>
          <w:rStyle w:val="StyleUnderline"/>
        </w:rPr>
        <w:t xml:space="preserve">antitrust </w:t>
      </w:r>
      <w:r w:rsidRPr="0088460E">
        <w:rPr>
          <w:rStyle w:val="StyleUnderline"/>
          <w:highlight w:val="cyan"/>
        </w:rPr>
        <w:t>laws</w:t>
      </w:r>
      <w:r w:rsidRPr="0088460E">
        <w:rPr>
          <w:sz w:val="16"/>
          <w:highlight w:val="cyan"/>
        </w:rPr>
        <w:t xml:space="preserve"> </w:t>
      </w:r>
      <w:r w:rsidRPr="0088460E">
        <w:rPr>
          <w:rStyle w:val="StyleUnderline"/>
          <w:highlight w:val="cyan"/>
        </w:rPr>
        <w:t>reside in</w:t>
      </w:r>
      <w:r w:rsidRPr="0012427C">
        <w:rPr>
          <w:rStyle w:val="StyleUnderline"/>
        </w:rPr>
        <w:t xml:space="preserve"> perennial </w:t>
      </w:r>
      <w:r w:rsidRPr="0088460E">
        <w:rPr>
          <w:rStyle w:val="StyleUnderline"/>
          <w:highlight w:val="cyan"/>
        </w:rPr>
        <w:t>tension between</w:t>
      </w:r>
      <w:r w:rsidRPr="0012427C">
        <w:rPr>
          <w:rStyle w:val="StyleUnderline"/>
        </w:rPr>
        <w:t xml:space="preserve"> two fundamental impulses of the American political psyche</w:t>
      </w:r>
      <w:r w:rsidRPr="0012427C">
        <w:rPr>
          <w:sz w:val="16"/>
        </w:rPr>
        <w:t>—</w:t>
      </w:r>
      <w:r w:rsidRPr="0088460E">
        <w:rPr>
          <w:rStyle w:val="StyleUnderline"/>
          <w:highlight w:val="cyan"/>
        </w:rPr>
        <w:t xml:space="preserve">the romantic </w:t>
      </w:r>
      <w:r w:rsidRPr="0088460E">
        <w:rPr>
          <w:rStyle w:val="StyleUnderline"/>
        </w:rPr>
        <w:t>and idealistic</w:t>
      </w:r>
      <w:r w:rsidRPr="0012427C">
        <w:rPr>
          <w:sz w:val="16"/>
        </w:rPr>
        <w:t xml:space="preserve"> attachment to smallness over bigness, </w:t>
      </w:r>
      <w:r w:rsidRPr="0012427C">
        <w:rPr>
          <w:rStyle w:val="StyleUnderline"/>
        </w:rPr>
        <w:t xml:space="preserve">and </w:t>
      </w:r>
      <w:r w:rsidRPr="0088460E">
        <w:rPr>
          <w:rStyle w:val="StyleUnderline"/>
          <w:highlight w:val="cyan"/>
        </w:rPr>
        <w:t>the pragmatic</w:t>
      </w:r>
      <w:r w:rsidRPr="0012427C">
        <w:rPr>
          <w:rStyle w:val="StyleUnderline"/>
        </w:rPr>
        <w:t xml:space="preserve"> and often grudging realization that large-scale organization may be necessary to achieve material advantages</w:t>
      </w:r>
      <w:r w:rsidRPr="0012427C">
        <w:rPr>
          <w:sz w:val="16"/>
        </w:rPr>
        <w:t xml:space="preserve">. The romanticism and idealism of the anti-bigness impulse pushes it to the fore in the popular political arena. Congress legislates on the popular aspiration for an egalitarian economy organized around small proprietors and independent local businesses and freedom from economic dominance. </w:t>
      </w:r>
      <w:r w:rsidRPr="0012427C">
        <w:rPr>
          <w:rStyle w:val="StyleUnderline"/>
        </w:rPr>
        <w:t>When</w:t>
      </w:r>
      <w:r w:rsidRPr="0012427C">
        <w:rPr>
          <w:sz w:val="16"/>
        </w:rPr>
        <w:t xml:space="preserve"> the </w:t>
      </w:r>
      <w:r w:rsidRPr="0012427C">
        <w:rPr>
          <w:rStyle w:val="StyleUnderline"/>
        </w:rPr>
        <w:t>statutes come to the courts or antitrust agencies</w:t>
      </w:r>
      <w:r w:rsidRPr="0012427C">
        <w:rPr>
          <w:sz w:val="16"/>
        </w:rPr>
        <w:t xml:space="preserve">, </w:t>
      </w:r>
      <w:r w:rsidRPr="0012427C">
        <w:rPr>
          <w:rStyle w:val="StyleUnderline"/>
        </w:rPr>
        <w:t xml:space="preserve">judges and antitrust </w:t>
      </w:r>
      <w:r w:rsidRPr="0088460E">
        <w:rPr>
          <w:rStyle w:val="StyleUnderline"/>
          <w:highlight w:val="cyan"/>
        </w:rPr>
        <w:t xml:space="preserve">enforcers play the </w:t>
      </w:r>
      <w:r w:rsidRPr="0088460E">
        <w:rPr>
          <w:rStyle w:val="Emphasis"/>
          <w:highlight w:val="cyan"/>
        </w:rPr>
        <w:t>pragmatic role</w:t>
      </w:r>
      <w:r w:rsidRPr="0088460E">
        <w:rPr>
          <w:sz w:val="16"/>
          <w:highlight w:val="cyan"/>
        </w:rPr>
        <w:t xml:space="preserve"> </w:t>
      </w:r>
      <w:r w:rsidRPr="0088460E">
        <w:rPr>
          <w:rStyle w:val="StyleUnderline"/>
          <w:highlight w:val="cyan"/>
        </w:rPr>
        <w:t xml:space="preserve">of </w:t>
      </w:r>
      <w:r w:rsidRPr="0088460E">
        <w:rPr>
          <w:rStyle w:val="Emphasis"/>
          <w:highlight w:val="cyan"/>
        </w:rPr>
        <w:t>balancing</w:t>
      </w:r>
      <w:r w:rsidRPr="0012427C">
        <w:rPr>
          <w:rStyle w:val="StyleUnderline"/>
        </w:rPr>
        <w:t xml:space="preserve"> those </w:t>
      </w:r>
      <w:r w:rsidRPr="0088460E">
        <w:rPr>
          <w:rStyle w:val="Emphasis"/>
          <w:highlight w:val="cyan"/>
        </w:rPr>
        <w:t>popular aspirations</w:t>
      </w:r>
      <w:r w:rsidRPr="0012427C">
        <w:rPr>
          <w:sz w:val="16"/>
        </w:rPr>
        <w:t xml:space="preserve"> </w:t>
      </w:r>
      <w:r w:rsidRPr="0088460E">
        <w:rPr>
          <w:rStyle w:val="StyleUnderline"/>
        </w:rPr>
        <w:t>against</w:t>
      </w:r>
      <w:r w:rsidRPr="0012427C">
        <w:rPr>
          <w:rStyle w:val="StyleUnderline"/>
        </w:rPr>
        <w:t xml:space="preserve"> the contending impulse for efficiency and material benefit. </w:t>
      </w:r>
      <w:r w:rsidRPr="0088460E">
        <w:rPr>
          <w:rStyle w:val="StyleUnderline"/>
          <w:highlight w:val="cyan"/>
        </w:rPr>
        <w:t>This</w:t>
      </w:r>
      <w:r w:rsidRPr="0012427C">
        <w:rPr>
          <w:rStyle w:val="StyleUnderline"/>
        </w:rPr>
        <w:t xml:space="preserve"> balancing act induces them to </w:t>
      </w:r>
      <w:r w:rsidRPr="0088460E">
        <w:rPr>
          <w:rStyle w:val="StyleUnderline"/>
          <w:highlight w:val="cyan"/>
        </w:rPr>
        <w:t xml:space="preserve">give less </w:t>
      </w:r>
      <w:r w:rsidRPr="0088460E">
        <w:rPr>
          <w:rStyle w:val="Emphasis"/>
          <w:highlight w:val="cyan"/>
        </w:rPr>
        <w:t>effect to the statutes</w:t>
      </w:r>
      <w:r w:rsidRPr="0012427C">
        <w:rPr>
          <w:sz w:val="16"/>
        </w:rPr>
        <w:t xml:space="preserve"> </w:t>
      </w:r>
      <w:r w:rsidRPr="0012427C">
        <w:rPr>
          <w:rStyle w:val="StyleUnderline"/>
        </w:rPr>
        <w:t>than the broad statutory texts suggest.</w:t>
      </w:r>
      <w:r w:rsidRPr="0012427C">
        <w:rPr>
          <w:sz w:val="16"/>
        </w:rPr>
        <w:t xml:space="preserve"> </w:t>
      </w:r>
      <w:r w:rsidRPr="0012427C">
        <w:rPr>
          <w:rStyle w:val="StyleUnderline"/>
        </w:rPr>
        <w:t xml:space="preserve">So long as the judicial decisions achieve results that strike a </w:t>
      </w:r>
      <w:r w:rsidRPr="0012427C">
        <w:rPr>
          <w:rStyle w:val="Emphasis"/>
        </w:rPr>
        <w:t>politically acceptable outcome</w:t>
      </w:r>
      <w:r w:rsidRPr="0012427C">
        <w:rPr>
          <w:sz w:val="16"/>
        </w:rPr>
        <w:t xml:space="preserve"> between the aspirational and pragmatic impulses, </w:t>
      </w:r>
      <w:r w:rsidRPr="0088460E">
        <w:rPr>
          <w:rStyle w:val="StyleUnderline"/>
          <w:highlight w:val="cyan"/>
        </w:rPr>
        <w:t xml:space="preserve">Congress </w:t>
      </w:r>
      <w:r w:rsidRPr="00227C13">
        <w:rPr>
          <w:rStyle w:val="StyleUnderline"/>
          <w:highlight w:val="cyan"/>
        </w:rPr>
        <w:t>is c</w:t>
      </w:r>
      <w:r w:rsidRPr="0088460E">
        <w:rPr>
          <w:rStyle w:val="StyleUnderline"/>
          <w:highlight w:val="cyan"/>
        </w:rPr>
        <w:t>ontent to leave</w:t>
      </w:r>
      <w:r w:rsidRPr="0012427C">
        <w:rPr>
          <w:rStyle w:val="StyleUnderline"/>
        </w:rPr>
        <w:t xml:space="preserve"> the judicial</w:t>
      </w:r>
      <w:r w:rsidRPr="0012427C">
        <w:rPr>
          <w:sz w:val="16"/>
        </w:rPr>
        <w:t xml:space="preserve"> </w:t>
      </w:r>
      <w:r w:rsidRPr="0012427C">
        <w:rPr>
          <w:rStyle w:val="StyleUnderline"/>
        </w:rPr>
        <w:t xml:space="preserve">and </w:t>
      </w:r>
      <w:r w:rsidRPr="0088460E">
        <w:rPr>
          <w:rStyle w:val="Emphasis"/>
          <w:highlight w:val="cyan"/>
        </w:rPr>
        <w:t>enforcement</w:t>
      </w:r>
      <w:r w:rsidRPr="0012427C">
        <w:rPr>
          <w:rStyle w:val="Emphasis"/>
        </w:rPr>
        <w:t xml:space="preserve"> decisions </w:t>
      </w:r>
      <w:r w:rsidRPr="0088460E">
        <w:rPr>
          <w:rStyle w:val="Emphasis"/>
          <w:highlight w:val="cyan"/>
        </w:rPr>
        <w:t>alone</w:t>
      </w:r>
      <w:r w:rsidRPr="0012427C">
        <w:rPr>
          <w:sz w:val="16"/>
        </w:rPr>
        <w:t>.</w:t>
      </w:r>
    </w:p>
    <w:p w14:paraId="45A09407" w14:textId="77777777" w:rsidR="006225EC" w:rsidRDefault="006225EC" w:rsidP="006225EC">
      <w:pPr>
        <w:pStyle w:val="Heading3"/>
      </w:pPr>
      <w:r>
        <w:t>Turn</w:t>
      </w:r>
    </w:p>
    <w:p w14:paraId="2633A5CA" w14:textId="77777777" w:rsidR="006225EC" w:rsidRPr="00FB1BB5" w:rsidRDefault="006225EC" w:rsidP="006225EC"/>
    <w:p w14:paraId="266BFCE4" w14:textId="77777777" w:rsidR="006225EC" w:rsidRPr="007773C5" w:rsidRDefault="006225EC" w:rsidP="006225EC">
      <w:pPr>
        <w:pStyle w:val="Heading4"/>
        <w:rPr>
          <w:rFonts w:cs="Nirmala UI"/>
        </w:rPr>
      </w:pPr>
      <w:r w:rsidRPr="007773C5">
        <w:rPr>
          <w:rFonts w:cs="Nirmala UI"/>
        </w:rPr>
        <w:t xml:space="preserve">Brink is now---America's </w:t>
      </w:r>
      <w:r w:rsidRPr="007773C5">
        <w:rPr>
          <w:rFonts w:cs="Nirmala UI"/>
          <w:u w:val="single"/>
        </w:rPr>
        <w:t>responding to adversaries</w:t>
      </w:r>
      <w:r w:rsidRPr="007773C5">
        <w:rPr>
          <w:rFonts w:cs="Nirmala UI"/>
        </w:rPr>
        <w:t xml:space="preserve"> but cannot afford </w:t>
      </w:r>
      <w:r w:rsidRPr="007773C5">
        <w:rPr>
          <w:rFonts w:cs="Nirmala UI"/>
          <w:u w:val="single"/>
        </w:rPr>
        <w:t>antitrust expansion</w:t>
      </w:r>
      <w:r w:rsidRPr="007773C5">
        <w:rPr>
          <w:rFonts w:cs="Nirmala UI"/>
        </w:rPr>
        <w:t>.</w:t>
      </w:r>
    </w:p>
    <w:p w14:paraId="17D18DBF" w14:textId="77777777" w:rsidR="006225EC" w:rsidRPr="007773C5" w:rsidRDefault="006225EC" w:rsidP="006225EC">
      <w:r w:rsidRPr="007773C5">
        <w:rPr>
          <w:rStyle w:val="Style13ptBold"/>
        </w:rPr>
        <w:t>CCIA '9/13</w:t>
      </w:r>
      <w:r w:rsidRPr="007773C5">
        <w:t xml:space="preserve"> [Computer &amp; Communications Industry Association; 9/13/21; "National Security Issues Posed by House Antitrust Bills," https://www.ccianet.org/wp-content/uploads/2021/09/CCIA-KS-NatSec-White-Paper.pdf/]</w:t>
      </w:r>
    </w:p>
    <w:p w14:paraId="5D37A6D6" w14:textId="77777777" w:rsidR="006225EC" w:rsidRPr="007773C5" w:rsidRDefault="006225EC" w:rsidP="006225EC">
      <w:pPr>
        <w:rPr>
          <w:sz w:val="16"/>
        </w:rPr>
      </w:pPr>
      <w:r w:rsidRPr="007773C5">
        <w:rPr>
          <w:rStyle w:val="StyleUnderline"/>
          <w:highlight w:val="cyan"/>
        </w:rPr>
        <w:t xml:space="preserve">The </w:t>
      </w:r>
      <w:r w:rsidRPr="007773C5">
        <w:rPr>
          <w:rStyle w:val="Emphasis"/>
          <w:highlight w:val="cyan"/>
        </w:rPr>
        <w:t>U</w:t>
      </w:r>
      <w:r w:rsidRPr="007773C5">
        <w:rPr>
          <w:rStyle w:val="StyleUnderline"/>
        </w:rPr>
        <w:t xml:space="preserve">nited </w:t>
      </w:r>
      <w:r w:rsidRPr="007773C5">
        <w:rPr>
          <w:rStyle w:val="Emphasis"/>
          <w:highlight w:val="cyan"/>
        </w:rPr>
        <w:t>S</w:t>
      </w:r>
      <w:r w:rsidRPr="007773C5">
        <w:rPr>
          <w:rStyle w:val="StyleUnderline"/>
        </w:rPr>
        <w:t xml:space="preserve">tates </w:t>
      </w:r>
      <w:r w:rsidRPr="007773C5">
        <w:rPr>
          <w:rStyle w:val="StyleUnderline"/>
          <w:highlight w:val="cyan"/>
        </w:rPr>
        <w:t>is at</w:t>
      </w:r>
      <w:r w:rsidRPr="007773C5">
        <w:rPr>
          <w:rStyle w:val="StyleUnderline"/>
        </w:rPr>
        <w:t xml:space="preserve"> a critical </w:t>
      </w:r>
      <w:r w:rsidRPr="007773C5">
        <w:rPr>
          <w:rStyle w:val="Emphasis"/>
          <w:highlight w:val="cyan"/>
        </w:rPr>
        <w:t>in</w:t>
      </w:r>
      <w:r w:rsidRPr="007773C5">
        <w:rPr>
          <w:rStyle w:val="Emphasis"/>
          <w:rFonts w:ascii="Arial" w:hAnsi="Arial" w:cs="Arial"/>
          <w:highlight w:val="cyan"/>
        </w:rPr>
        <w:t>ﬂ</w:t>
      </w:r>
      <w:r w:rsidRPr="007773C5">
        <w:rPr>
          <w:rStyle w:val="Emphasis"/>
          <w:highlight w:val="cyan"/>
        </w:rPr>
        <w:t>ection point</w:t>
      </w:r>
      <w:r w:rsidRPr="007773C5">
        <w:rPr>
          <w:rStyle w:val="StyleUnderline"/>
          <w:highlight w:val="cyan"/>
        </w:rPr>
        <w:t xml:space="preserve"> in</w:t>
      </w:r>
      <w:r w:rsidRPr="007773C5">
        <w:rPr>
          <w:rStyle w:val="StyleUnderline"/>
        </w:rPr>
        <w:t xml:space="preserve"> its </w:t>
      </w:r>
      <w:r w:rsidRPr="007773C5">
        <w:rPr>
          <w:rStyle w:val="Emphasis"/>
          <w:highlight w:val="cyan"/>
        </w:rPr>
        <w:t>innovation race</w:t>
      </w:r>
      <w:r w:rsidRPr="007773C5">
        <w:rPr>
          <w:rStyle w:val="StyleUnderline"/>
        </w:rPr>
        <w:t xml:space="preserve"> with China and the </w:t>
      </w:r>
      <w:r w:rsidRPr="007773C5">
        <w:rPr>
          <w:rStyle w:val="Emphasis"/>
        </w:rPr>
        <w:t>economic</w:t>
      </w:r>
      <w:r w:rsidRPr="007773C5">
        <w:rPr>
          <w:rStyle w:val="StyleUnderline"/>
        </w:rPr>
        <w:t xml:space="preserve">, </w:t>
      </w:r>
      <w:r w:rsidRPr="007773C5">
        <w:rPr>
          <w:rStyle w:val="Emphasis"/>
        </w:rPr>
        <w:t>geopolitical</w:t>
      </w:r>
      <w:r w:rsidRPr="007773C5">
        <w:rPr>
          <w:rStyle w:val="StyleUnderline"/>
        </w:rPr>
        <w:t xml:space="preserve">, and </w:t>
      </w:r>
      <w:r w:rsidRPr="007773C5">
        <w:rPr>
          <w:rStyle w:val="Emphasis"/>
        </w:rPr>
        <w:t>national security</w:t>
      </w:r>
      <w:r w:rsidRPr="007773C5">
        <w:rPr>
          <w:rStyle w:val="StyleUnderline"/>
        </w:rPr>
        <w:t xml:space="preserve"> stakes could not be higher</w:t>
      </w:r>
      <w:r w:rsidRPr="007773C5">
        <w:rPr>
          <w:sz w:val="16"/>
        </w:rPr>
        <w:t xml:space="preserve">. Chinese President </w:t>
      </w:r>
      <w:r w:rsidRPr="007773C5">
        <w:rPr>
          <w:rStyle w:val="StyleUnderline"/>
          <w:highlight w:val="cyan"/>
        </w:rPr>
        <w:t>Xi</w:t>
      </w:r>
      <w:r w:rsidRPr="007773C5">
        <w:rPr>
          <w:sz w:val="16"/>
        </w:rPr>
        <w:t xml:space="preserve"> last year </w:t>
      </w:r>
      <w:r w:rsidRPr="007773C5">
        <w:rPr>
          <w:rStyle w:val="StyleUnderline"/>
          <w:highlight w:val="cyan"/>
        </w:rPr>
        <w:t>announced</w:t>
      </w:r>
      <w:r w:rsidRPr="007773C5">
        <w:rPr>
          <w:rStyle w:val="StyleUnderline"/>
        </w:rPr>
        <w:t xml:space="preserve"> his government would invest $1.4 trillion </w:t>
      </w:r>
      <w:r w:rsidRPr="007773C5">
        <w:rPr>
          <w:rStyle w:val="StyleUnderline"/>
          <w:highlight w:val="cyan"/>
        </w:rPr>
        <w:t>by 2025</w:t>
      </w:r>
      <w:r w:rsidRPr="007773C5">
        <w:rPr>
          <w:rStyle w:val="StyleUnderline"/>
        </w:rPr>
        <w:t xml:space="preserve"> to </w:t>
      </w:r>
      <w:r w:rsidRPr="007773C5">
        <w:rPr>
          <w:rStyle w:val="Emphasis"/>
          <w:highlight w:val="cyan"/>
        </w:rPr>
        <w:t>overtake</w:t>
      </w:r>
      <w:r w:rsidRPr="007773C5">
        <w:rPr>
          <w:rStyle w:val="StyleUnderline"/>
          <w:highlight w:val="cyan"/>
        </w:rPr>
        <w:t xml:space="preserve"> the </w:t>
      </w:r>
      <w:r w:rsidRPr="007773C5">
        <w:rPr>
          <w:rStyle w:val="Emphasis"/>
          <w:highlight w:val="cyan"/>
        </w:rPr>
        <w:t>U</w:t>
      </w:r>
      <w:r w:rsidRPr="007773C5">
        <w:rPr>
          <w:rStyle w:val="StyleUnderline"/>
        </w:rPr>
        <w:t xml:space="preserve">nited </w:t>
      </w:r>
      <w:r w:rsidRPr="007773C5">
        <w:rPr>
          <w:rStyle w:val="Emphasis"/>
          <w:highlight w:val="cyan"/>
        </w:rPr>
        <w:t>S</w:t>
      </w:r>
      <w:r w:rsidRPr="007773C5">
        <w:rPr>
          <w:rStyle w:val="StyleUnderline"/>
        </w:rPr>
        <w:t xml:space="preserve">tates </w:t>
      </w:r>
      <w:r w:rsidRPr="007773C5">
        <w:rPr>
          <w:rStyle w:val="StyleUnderline"/>
          <w:highlight w:val="cyan"/>
        </w:rPr>
        <w:t xml:space="preserve">in </w:t>
      </w:r>
      <w:r w:rsidRPr="007773C5">
        <w:rPr>
          <w:rStyle w:val="Emphasis"/>
          <w:highlight w:val="cyan"/>
        </w:rPr>
        <w:t>key tech</w:t>
      </w:r>
      <w:r w:rsidRPr="007773C5">
        <w:rPr>
          <w:rStyle w:val="Emphasis"/>
        </w:rPr>
        <w:t xml:space="preserve">nology </w:t>
      </w:r>
      <w:r w:rsidRPr="007773C5">
        <w:rPr>
          <w:rStyle w:val="Emphasis"/>
          <w:rFonts w:ascii="Arial" w:hAnsi="Arial" w:cs="Arial"/>
        </w:rPr>
        <w:t>ﬁ</w:t>
      </w:r>
      <w:r w:rsidRPr="007773C5">
        <w:rPr>
          <w:rStyle w:val="Emphasis"/>
        </w:rPr>
        <w:t>elds</w:t>
      </w:r>
      <w:r w:rsidRPr="007773C5">
        <w:rPr>
          <w:rStyle w:val="StyleUnderline"/>
        </w:rPr>
        <w:t xml:space="preserve">, and as of 2018, nine of the </w:t>
      </w:r>
      <w:r w:rsidRPr="007773C5">
        <w:rPr>
          <w:rStyle w:val="Emphasis"/>
        </w:rPr>
        <w:t>top</w:t>
      </w:r>
      <w:r w:rsidRPr="007773C5">
        <w:rPr>
          <w:rStyle w:val="StyleUnderline"/>
        </w:rPr>
        <w:t xml:space="preserve"> twenty </w:t>
      </w:r>
      <w:r w:rsidRPr="007773C5">
        <w:rPr>
          <w:rStyle w:val="Emphasis"/>
        </w:rPr>
        <w:t xml:space="preserve">technology </w:t>
      </w:r>
      <w:r w:rsidRPr="007773C5">
        <w:rPr>
          <w:rStyle w:val="Emphasis"/>
          <w:rFonts w:ascii="Arial" w:hAnsi="Arial" w:cs="Arial"/>
        </w:rPr>
        <w:t>ﬁ</w:t>
      </w:r>
      <w:r w:rsidRPr="007773C5">
        <w:rPr>
          <w:rStyle w:val="Emphasis"/>
        </w:rPr>
        <w:t>rms</w:t>
      </w:r>
      <w:r w:rsidRPr="007773C5">
        <w:rPr>
          <w:sz w:val="16"/>
        </w:rPr>
        <w:t xml:space="preserve"> by market valuation </w:t>
      </w:r>
      <w:r w:rsidRPr="007773C5">
        <w:rPr>
          <w:rStyle w:val="StyleUnderline"/>
        </w:rPr>
        <w:t xml:space="preserve">are now based in China. </w:t>
      </w:r>
      <w:r w:rsidRPr="007773C5">
        <w:rPr>
          <w:rStyle w:val="StyleUnderline"/>
          <w:highlight w:val="cyan"/>
        </w:rPr>
        <w:t>In response</w:t>
      </w:r>
      <w:r w:rsidRPr="007773C5">
        <w:rPr>
          <w:rStyle w:val="StyleUnderline"/>
        </w:rPr>
        <w:t xml:space="preserve"> to this </w:t>
      </w:r>
      <w:r w:rsidRPr="007773C5">
        <w:rPr>
          <w:rStyle w:val="Emphasis"/>
        </w:rPr>
        <w:t>ongoing threat</w:t>
      </w:r>
      <w:r w:rsidRPr="007773C5">
        <w:rPr>
          <w:rStyle w:val="StyleUnderline"/>
        </w:rPr>
        <w:t xml:space="preserve">, </w:t>
      </w:r>
      <w:r w:rsidRPr="007773C5">
        <w:rPr>
          <w:rStyle w:val="StyleUnderline"/>
          <w:highlight w:val="cyan"/>
        </w:rPr>
        <w:t>the Senate</w:t>
      </w:r>
      <w:r w:rsidRPr="007773C5">
        <w:rPr>
          <w:rStyle w:val="StyleUnderline"/>
        </w:rPr>
        <w:t xml:space="preserve"> recently </w:t>
      </w:r>
      <w:r w:rsidRPr="007773C5">
        <w:rPr>
          <w:rStyle w:val="StyleUnderline"/>
          <w:highlight w:val="cyan"/>
        </w:rPr>
        <w:t>passed</w:t>
      </w:r>
      <w:r w:rsidRPr="007773C5">
        <w:rPr>
          <w:rStyle w:val="StyleUnderline"/>
        </w:rPr>
        <w:t xml:space="preserve"> an </w:t>
      </w:r>
      <w:r w:rsidRPr="007773C5">
        <w:rPr>
          <w:rStyle w:val="Emphasis"/>
          <w:highlight w:val="cyan"/>
        </w:rPr>
        <w:t>ambitious proposal</w:t>
      </w:r>
      <w:r w:rsidRPr="007773C5">
        <w:rPr>
          <w:rStyle w:val="StyleUnderline"/>
          <w:highlight w:val="cyan"/>
        </w:rPr>
        <w:t xml:space="preserve"> to empower U.S.</w:t>
      </w:r>
      <w:r w:rsidRPr="007773C5">
        <w:rPr>
          <w:rStyle w:val="StyleUnderline"/>
        </w:rPr>
        <w:t xml:space="preserve"> technology</w:t>
      </w:r>
      <w:r w:rsidRPr="007773C5">
        <w:rPr>
          <w:sz w:val="16"/>
        </w:rPr>
        <w:t xml:space="preserve"> research and development, </w:t>
      </w:r>
      <w:r w:rsidRPr="007773C5">
        <w:rPr>
          <w:rStyle w:val="StyleUnderline"/>
        </w:rPr>
        <w:t xml:space="preserve">particularly in key </w:t>
      </w:r>
      <w:r w:rsidRPr="007773C5">
        <w:rPr>
          <w:rStyle w:val="Emphasis"/>
          <w:highlight w:val="cyan"/>
        </w:rPr>
        <w:t>emerging tech</w:t>
      </w:r>
      <w:r w:rsidRPr="007773C5">
        <w:rPr>
          <w:rStyle w:val="Emphasis"/>
        </w:rPr>
        <w:t>nologies</w:t>
      </w:r>
      <w:r w:rsidRPr="007773C5">
        <w:rPr>
          <w:rStyle w:val="StyleUnderline"/>
        </w:rPr>
        <w:t xml:space="preserve"> like </w:t>
      </w:r>
      <w:r w:rsidRPr="007773C5">
        <w:rPr>
          <w:rStyle w:val="Emphasis"/>
          <w:highlight w:val="cyan"/>
        </w:rPr>
        <w:t>a</w:t>
      </w:r>
      <w:r w:rsidRPr="007773C5">
        <w:rPr>
          <w:rStyle w:val="StyleUnderline"/>
        </w:rPr>
        <w:t>rti</w:t>
      </w:r>
      <w:r w:rsidRPr="007773C5">
        <w:rPr>
          <w:rStyle w:val="StyleUnderline"/>
          <w:rFonts w:ascii="Arial" w:hAnsi="Arial" w:cs="Arial"/>
        </w:rPr>
        <w:t>ﬁ</w:t>
      </w:r>
      <w:r w:rsidRPr="007773C5">
        <w:rPr>
          <w:rStyle w:val="StyleUnderline"/>
        </w:rPr>
        <w:t xml:space="preserve">cial </w:t>
      </w:r>
      <w:r w:rsidRPr="007773C5">
        <w:rPr>
          <w:rStyle w:val="Emphasis"/>
          <w:highlight w:val="cyan"/>
        </w:rPr>
        <w:t>i</w:t>
      </w:r>
      <w:r w:rsidRPr="007773C5">
        <w:rPr>
          <w:rStyle w:val="StyleUnderline"/>
        </w:rPr>
        <w:t xml:space="preserve">ntelligence, </w:t>
      </w:r>
      <w:r w:rsidRPr="007773C5">
        <w:rPr>
          <w:rStyle w:val="Emphasis"/>
          <w:highlight w:val="cyan"/>
        </w:rPr>
        <w:t>quantum computing</w:t>
      </w:r>
      <w:r w:rsidRPr="007773C5">
        <w:rPr>
          <w:rStyle w:val="StyleUnderline"/>
          <w:highlight w:val="cyan"/>
        </w:rPr>
        <w:t xml:space="preserve">, and </w:t>
      </w:r>
      <w:r w:rsidRPr="007773C5">
        <w:rPr>
          <w:rStyle w:val="Emphasis"/>
          <w:highlight w:val="cyan"/>
        </w:rPr>
        <w:t>cloud</w:t>
      </w:r>
      <w:r w:rsidRPr="007773C5">
        <w:rPr>
          <w:rStyle w:val="Emphasis"/>
        </w:rPr>
        <w:t xml:space="preserve"> services</w:t>
      </w:r>
      <w:r w:rsidRPr="007773C5">
        <w:rPr>
          <w:sz w:val="16"/>
        </w:rPr>
        <w:t>.</w:t>
      </w:r>
    </w:p>
    <w:p w14:paraId="3B084066" w14:textId="77777777" w:rsidR="006225EC" w:rsidRPr="007773C5" w:rsidRDefault="006225EC" w:rsidP="006225EC">
      <w:pPr>
        <w:rPr>
          <w:sz w:val="16"/>
        </w:rPr>
      </w:pPr>
      <w:r w:rsidRPr="007773C5">
        <w:rPr>
          <w:sz w:val="16"/>
        </w:rPr>
        <w:t xml:space="preserve">However, </w:t>
      </w:r>
      <w:r w:rsidRPr="007773C5">
        <w:rPr>
          <w:rStyle w:val="StyleUnderline"/>
        </w:rPr>
        <w:t>the House</w:t>
      </w:r>
      <w:r w:rsidRPr="007773C5">
        <w:rPr>
          <w:sz w:val="16"/>
        </w:rPr>
        <w:t xml:space="preserve"> of Representatives </w:t>
      </w:r>
      <w:r w:rsidRPr="007773C5">
        <w:rPr>
          <w:rStyle w:val="StyleUnderline"/>
        </w:rPr>
        <w:t>is considering</w:t>
      </w:r>
      <w:r w:rsidRPr="007773C5">
        <w:rPr>
          <w:sz w:val="16"/>
        </w:rPr>
        <w:t xml:space="preserve"> several </w:t>
      </w:r>
      <w:r w:rsidRPr="007773C5">
        <w:rPr>
          <w:rStyle w:val="StyleUnderline"/>
          <w:highlight w:val="cyan"/>
        </w:rPr>
        <w:t>bills targeting</w:t>
      </w:r>
      <w:r w:rsidRPr="007773C5">
        <w:rPr>
          <w:rStyle w:val="StyleUnderline"/>
        </w:rPr>
        <w:t xml:space="preserve"> leading</w:t>
      </w:r>
      <w:r w:rsidRPr="007773C5">
        <w:rPr>
          <w:sz w:val="16"/>
        </w:rPr>
        <w:t xml:space="preserve"> U.S. </w:t>
      </w:r>
      <w:r w:rsidRPr="007773C5">
        <w:rPr>
          <w:rStyle w:val="StyleUnderline"/>
          <w:highlight w:val="cyan"/>
        </w:rPr>
        <w:t>tech</w:t>
      </w:r>
      <w:r w:rsidRPr="007773C5">
        <w:rPr>
          <w:rStyle w:val="StyleUnderline"/>
        </w:rPr>
        <w:t xml:space="preserve">nology </w:t>
      </w:r>
      <w:r w:rsidRPr="007773C5">
        <w:rPr>
          <w:rStyle w:val="StyleUnderline"/>
          <w:rFonts w:ascii="Arial" w:hAnsi="Arial" w:cs="Arial"/>
        </w:rPr>
        <w:t>ﬁ</w:t>
      </w:r>
      <w:r w:rsidRPr="007773C5">
        <w:rPr>
          <w:rStyle w:val="StyleUnderline"/>
        </w:rPr>
        <w:t xml:space="preserve">rms </w:t>
      </w:r>
      <w:r w:rsidRPr="007773C5">
        <w:rPr>
          <w:rStyle w:val="StyleUnderline"/>
          <w:highlight w:val="cyan"/>
        </w:rPr>
        <w:t>with sweeping provisions</w:t>
      </w:r>
      <w:r w:rsidRPr="007773C5">
        <w:rPr>
          <w:sz w:val="16"/>
        </w:rPr>
        <w:t xml:space="preserve"> that </w:t>
      </w:r>
      <w:r w:rsidRPr="007773C5">
        <w:rPr>
          <w:rStyle w:val="StyleUnderline"/>
          <w:highlight w:val="cyan"/>
        </w:rPr>
        <w:t xml:space="preserve">are in </w:t>
      </w:r>
      <w:r w:rsidRPr="007773C5">
        <w:rPr>
          <w:rStyle w:val="Emphasis"/>
          <w:highlight w:val="cyan"/>
        </w:rPr>
        <w:t>serious tension</w:t>
      </w:r>
      <w:r w:rsidRPr="007773C5">
        <w:rPr>
          <w:rStyle w:val="StyleUnderline"/>
          <w:highlight w:val="cyan"/>
        </w:rPr>
        <w:t xml:space="preserve"> with</w:t>
      </w:r>
      <w:r w:rsidRPr="007773C5">
        <w:rPr>
          <w:rStyle w:val="StyleUnderline"/>
        </w:rPr>
        <w:t xml:space="preserve"> the overall U.S. national </w:t>
      </w:r>
      <w:r w:rsidRPr="007773C5">
        <w:rPr>
          <w:rStyle w:val="Emphasis"/>
          <w:highlight w:val="cyan"/>
        </w:rPr>
        <w:t>innovation</w:t>
      </w:r>
      <w:r w:rsidRPr="007773C5">
        <w:rPr>
          <w:rStyle w:val="Emphasis"/>
        </w:rPr>
        <w:t xml:space="preserve"> strategy</w:t>
      </w:r>
      <w:r w:rsidRPr="007773C5">
        <w:rPr>
          <w:sz w:val="16"/>
        </w:rPr>
        <w:t xml:space="preserve"> </w:t>
      </w:r>
      <w:r w:rsidRPr="007773C5">
        <w:rPr>
          <w:rStyle w:val="StyleUnderline"/>
          <w:highlight w:val="cyan"/>
        </w:rPr>
        <w:t xml:space="preserve">to </w:t>
      </w:r>
      <w:r w:rsidRPr="007773C5">
        <w:rPr>
          <w:rStyle w:val="Emphasis"/>
          <w:highlight w:val="cyan"/>
        </w:rPr>
        <w:t>combat</w:t>
      </w:r>
      <w:r w:rsidRPr="007773C5">
        <w:rPr>
          <w:rStyle w:val="Emphasis"/>
        </w:rPr>
        <w:t xml:space="preserve"> China</w:t>
      </w:r>
      <w:r w:rsidRPr="007773C5">
        <w:rPr>
          <w:rStyle w:val="StyleUnderline"/>
        </w:rPr>
        <w:t xml:space="preserve"> and other </w:t>
      </w:r>
      <w:r w:rsidRPr="007773C5">
        <w:rPr>
          <w:rStyle w:val="Emphasis"/>
          <w:highlight w:val="cyan"/>
        </w:rPr>
        <w:t>adversaries</w:t>
      </w:r>
      <w:r w:rsidRPr="007773C5">
        <w:rPr>
          <w:sz w:val="16"/>
        </w:rPr>
        <w:t xml:space="preserve">. In fact, these bills contain </w:t>
      </w:r>
      <w:r w:rsidRPr="007773C5">
        <w:rPr>
          <w:rStyle w:val="StyleUnderline"/>
          <w:highlight w:val="cyan"/>
        </w:rPr>
        <w:t>provisions</w:t>
      </w:r>
      <w:r w:rsidRPr="007773C5">
        <w:rPr>
          <w:sz w:val="16"/>
        </w:rPr>
        <w:t xml:space="preserve"> that, as drafted, may </w:t>
      </w:r>
      <w:r w:rsidRPr="007773C5">
        <w:rPr>
          <w:rStyle w:val="StyleUnderline"/>
          <w:highlight w:val="cyan"/>
        </w:rPr>
        <w:t>inadvertently undermine</w:t>
      </w:r>
      <w:r w:rsidRPr="007773C5">
        <w:rPr>
          <w:rStyle w:val="StyleUnderline"/>
        </w:rPr>
        <w:t xml:space="preserve"> U.S. national </w:t>
      </w:r>
      <w:r w:rsidRPr="007773C5">
        <w:rPr>
          <w:rStyle w:val="StyleUnderline"/>
          <w:highlight w:val="cyan"/>
        </w:rPr>
        <w:t>security</w:t>
      </w:r>
      <w:r w:rsidRPr="007773C5">
        <w:rPr>
          <w:rStyle w:val="StyleUnderline"/>
        </w:rPr>
        <w:t xml:space="preserve"> by </w:t>
      </w:r>
      <w:r w:rsidRPr="007773C5">
        <w:rPr>
          <w:rStyle w:val="Emphasis"/>
          <w:highlight w:val="cyan"/>
        </w:rPr>
        <w:t>transfer</w:t>
      </w:r>
      <w:r w:rsidRPr="007773C5">
        <w:rPr>
          <w:rStyle w:val="Emphasis"/>
        </w:rPr>
        <w:t xml:space="preserve">ring sensitive </w:t>
      </w:r>
      <w:r w:rsidRPr="007773C5">
        <w:rPr>
          <w:rStyle w:val="Emphasis"/>
          <w:highlight w:val="cyan"/>
        </w:rPr>
        <w:t>data</w:t>
      </w:r>
      <w:r w:rsidRPr="007773C5">
        <w:rPr>
          <w:rStyle w:val="StyleUnderline"/>
          <w:highlight w:val="cyan"/>
        </w:rPr>
        <w:t xml:space="preserve"> to </w:t>
      </w:r>
      <w:r w:rsidRPr="007773C5">
        <w:rPr>
          <w:rStyle w:val="Emphasis"/>
          <w:highlight w:val="cyan"/>
        </w:rPr>
        <w:t>adversaries</w:t>
      </w:r>
      <w:r w:rsidRPr="007773C5">
        <w:rPr>
          <w:rStyle w:val="StyleUnderline"/>
        </w:rPr>
        <w:t xml:space="preserve"> and </w:t>
      </w:r>
      <w:r w:rsidRPr="007773C5">
        <w:rPr>
          <w:rStyle w:val="StyleUnderline"/>
          <w:highlight w:val="cyan"/>
        </w:rPr>
        <w:t>grant</w:t>
      </w:r>
      <w:r w:rsidRPr="007773C5">
        <w:rPr>
          <w:rStyle w:val="StyleUnderline"/>
        </w:rPr>
        <w:t xml:space="preserve">ing </w:t>
      </w:r>
      <w:r w:rsidRPr="007773C5">
        <w:rPr>
          <w:rStyle w:val="Emphasis"/>
        </w:rPr>
        <w:t xml:space="preserve">foreign </w:t>
      </w:r>
      <w:r w:rsidRPr="007773C5">
        <w:rPr>
          <w:rStyle w:val="Emphasis"/>
          <w:highlight w:val="cyan"/>
        </w:rPr>
        <w:t>competitors</w:t>
      </w:r>
      <w:r w:rsidRPr="007773C5">
        <w:rPr>
          <w:rStyle w:val="StyleUnderline"/>
          <w:highlight w:val="cyan"/>
        </w:rPr>
        <w:t xml:space="preserve"> access to</w:t>
      </w:r>
      <w:r w:rsidRPr="007773C5">
        <w:rPr>
          <w:rStyle w:val="StyleUnderline"/>
        </w:rPr>
        <w:t xml:space="preserve"> U.S. </w:t>
      </w:r>
      <w:r w:rsidRPr="007773C5">
        <w:rPr>
          <w:rStyle w:val="Emphasis"/>
        </w:rPr>
        <w:t xml:space="preserve">digital </w:t>
      </w:r>
      <w:r w:rsidRPr="007773C5">
        <w:rPr>
          <w:rStyle w:val="Emphasis"/>
          <w:highlight w:val="cyan"/>
        </w:rPr>
        <w:t>platforms</w:t>
      </w:r>
      <w:r w:rsidRPr="007773C5">
        <w:rPr>
          <w:rStyle w:val="StyleUnderline"/>
          <w:highlight w:val="cyan"/>
        </w:rPr>
        <w:t xml:space="preserve">, </w:t>
      </w:r>
      <w:r w:rsidRPr="007773C5">
        <w:rPr>
          <w:rStyle w:val="Emphasis"/>
          <w:highlight w:val="cyan"/>
        </w:rPr>
        <w:t>hard</w:t>
      </w:r>
      <w:r w:rsidRPr="007773C5">
        <w:rPr>
          <w:rStyle w:val="Emphasis"/>
        </w:rPr>
        <w:t>ware</w:t>
      </w:r>
      <w:r w:rsidRPr="007773C5">
        <w:rPr>
          <w:rStyle w:val="StyleUnderline"/>
        </w:rPr>
        <w:t xml:space="preserve">, </w:t>
      </w:r>
      <w:r w:rsidRPr="007773C5">
        <w:rPr>
          <w:rStyle w:val="StyleUnderline"/>
          <w:highlight w:val="cyan"/>
        </w:rPr>
        <w:t xml:space="preserve">and </w:t>
      </w:r>
      <w:r w:rsidRPr="007773C5">
        <w:rPr>
          <w:rStyle w:val="Emphasis"/>
          <w:highlight w:val="cyan"/>
        </w:rPr>
        <w:t>software</w:t>
      </w:r>
      <w:r w:rsidRPr="007773C5">
        <w:rPr>
          <w:sz w:val="16"/>
        </w:rPr>
        <w:t xml:space="preserve">. Additionally, </w:t>
      </w:r>
      <w:r w:rsidRPr="007773C5">
        <w:rPr>
          <w:rStyle w:val="StyleUnderline"/>
        </w:rPr>
        <w:t xml:space="preserve">these bills would </w:t>
      </w:r>
      <w:r w:rsidRPr="007773C5">
        <w:rPr>
          <w:rStyle w:val="StyleUnderline"/>
          <w:highlight w:val="cyan"/>
        </w:rPr>
        <w:t>weaken</w:t>
      </w:r>
      <w:r w:rsidRPr="007773C5">
        <w:rPr>
          <w:rStyle w:val="StyleUnderline"/>
        </w:rPr>
        <w:t xml:space="preserve"> the U.S.’s </w:t>
      </w:r>
      <w:r w:rsidRPr="007773C5">
        <w:rPr>
          <w:rStyle w:val="StyleUnderline"/>
          <w:highlight w:val="cyan"/>
        </w:rPr>
        <w:t>ability to counter</w:t>
      </w:r>
      <w:r w:rsidRPr="007773C5">
        <w:rPr>
          <w:rStyle w:val="StyleUnderline"/>
        </w:rPr>
        <w:t xml:space="preserve"> foreign </w:t>
      </w:r>
      <w:r w:rsidRPr="007773C5">
        <w:rPr>
          <w:rStyle w:val="Emphasis"/>
          <w:highlight w:val="cyan"/>
        </w:rPr>
        <w:t>cyber attacks</w:t>
      </w:r>
      <w:r w:rsidRPr="007773C5">
        <w:rPr>
          <w:rStyle w:val="StyleUnderline"/>
          <w:highlight w:val="cyan"/>
        </w:rPr>
        <w:t xml:space="preserve">, </w:t>
      </w:r>
      <w:r w:rsidRPr="007773C5">
        <w:rPr>
          <w:rStyle w:val="Emphasis"/>
          <w:highlight w:val="cyan"/>
        </w:rPr>
        <w:t>espionage</w:t>
      </w:r>
      <w:r w:rsidRPr="007773C5">
        <w:rPr>
          <w:rStyle w:val="StyleUnderline"/>
          <w:highlight w:val="cyan"/>
        </w:rPr>
        <w:t xml:space="preserve">, </w:t>
      </w:r>
      <w:r w:rsidRPr="007773C5">
        <w:rPr>
          <w:rStyle w:val="Emphasis"/>
          <w:highlight w:val="cyan"/>
        </w:rPr>
        <w:t>in</w:t>
      </w:r>
      <w:r w:rsidRPr="007773C5">
        <w:rPr>
          <w:rStyle w:val="Emphasis"/>
          <w:rFonts w:ascii="Arial" w:hAnsi="Arial" w:cs="Arial"/>
          <w:highlight w:val="cyan"/>
        </w:rPr>
        <w:t>ﬂ</w:t>
      </w:r>
      <w:r w:rsidRPr="007773C5">
        <w:rPr>
          <w:rStyle w:val="Emphasis"/>
          <w:highlight w:val="cyan"/>
        </w:rPr>
        <w:t>uence</w:t>
      </w:r>
      <w:r w:rsidRPr="007773C5">
        <w:rPr>
          <w:rStyle w:val="StyleUnderline"/>
          <w:highlight w:val="cyan"/>
        </w:rPr>
        <w:t xml:space="preserve"> and </w:t>
      </w:r>
      <w:r w:rsidRPr="007773C5">
        <w:rPr>
          <w:rStyle w:val="Emphasis"/>
          <w:highlight w:val="cyan"/>
        </w:rPr>
        <w:t>surveillance</w:t>
      </w:r>
      <w:r w:rsidRPr="007773C5">
        <w:rPr>
          <w:rStyle w:val="Emphasis"/>
        </w:rPr>
        <w:t xml:space="preserve"> efforts</w:t>
      </w:r>
      <w:r w:rsidRPr="007773C5">
        <w:rPr>
          <w:sz w:val="16"/>
        </w:rPr>
        <w:t xml:space="preserve">. Furthermore, only a small group of U.S. tech companies are in scope under these bills, </w:t>
      </w:r>
      <w:r w:rsidRPr="007773C5">
        <w:rPr>
          <w:rStyle w:val="StyleUnderline"/>
          <w:highlight w:val="cyan"/>
        </w:rPr>
        <w:t>while</w:t>
      </w:r>
      <w:r w:rsidRPr="007773C5">
        <w:rPr>
          <w:sz w:val="16"/>
        </w:rPr>
        <w:t xml:space="preserve"> a </w:t>
      </w:r>
      <w:r w:rsidRPr="007773C5">
        <w:rPr>
          <w:rStyle w:val="StyleUnderline"/>
        </w:rPr>
        <w:t xml:space="preserve">much larger set of </w:t>
      </w:r>
      <w:r w:rsidRPr="007773C5">
        <w:rPr>
          <w:rStyle w:val="StyleUnderline"/>
          <w:highlight w:val="cyan"/>
        </w:rPr>
        <w:t xml:space="preserve">foreign rivals in </w:t>
      </w:r>
      <w:r w:rsidRPr="007773C5">
        <w:rPr>
          <w:rStyle w:val="Emphasis"/>
          <w:highlight w:val="cyan"/>
        </w:rPr>
        <w:t>China</w:t>
      </w:r>
      <w:r w:rsidRPr="007773C5">
        <w:rPr>
          <w:rStyle w:val="StyleUnderline"/>
          <w:highlight w:val="cyan"/>
        </w:rPr>
        <w:t xml:space="preserve">, </w:t>
      </w:r>
      <w:r w:rsidRPr="007773C5">
        <w:rPr>
          <w:rStyle w:val="Emphasis"/>
          <w:highlight w:val="cyan"/>
        </w:rPr>
        <w:t>Russia</w:t>
      </w:r>
      <w:r w:rsidRPr="007773C5">
        <w:rPr>
          <w:rStyle w:val="StyleUnderline"/>
          <w:highlight w:val="cyan"/>
        </w:rPr>
        <w:t>, and other</w:t>
      </w:r>
      <w:r w:rsidRPr="007773C5">
        <w:rPr>
          <w:rStyle w:val="StyleUnderline"/>
        </w:rPr>
        <w:t xml:space="preserve"> market</w:t>
      </w:r>
      <w:r w:rsidRPr="007773C5">
        <w:rPr>
          <w:rStyle w:val="StyleUnderline"/>
          <w:highlight w:val="cyan"/>
        </w:rPr>
        <w:t>s are</w:t>
      </w:r>
      <w:r w:rsidRPr="007773C5">
        <w:rPr>
          <w:rStyle w:val="StyleUnderline"/>
        </w:rPr>
        <w:t xml:space="preserve"> </w:t>
      </w:r>
      <w:r w:rsidRPr="007773C5">
        <w:rPr>
          <w:rStyle w:val="Emphasis"/>
        </w:rPr>
        <w:t xml:space="preserve">entirely </w:t>
      </w:r>
      <w:r w:rsidRPr="007773C5">
        <w:rPr>
          <w:rStyle w:val="Emphasis"/>
          <w:highlight w:val="cyan"/>
        </w:rPr>
        <w:t>exempt</w:t>
      </w:r>
      <w:r w:rsidRPr="007773C5">
        <w:rPr>
          <w:sz w:val="16"/>
        </w:rPr>
        <w:t xml:space="preserve"> from the legislation.</w:t>
      </w:r>
    </w:p>
    <w:p w14:paraId="469B6F08" w14:textId="77777777" w:rsidR="006225EC" w:rsidRPr="007773C5" w:rsidRDefault="006225EC" w:rsidP="006225EC">
      <w:pPr>
        <w:pStyle w:val="Heading4"/>
        <w:rPr>
          <w:rFonts w:cs="Nirmala UI"/>
        </w:rPr>
      </w:pPr>
      <w:r w:rsidRPr="007773C5">
        <w:rPr>
          <w:rFonts w:cs="Nirmala UI"/>
        </w:rPr>
        <w:t xml:space="preserve">Biden's building on Trump's hardline approach with </w:t>
      </w:r>
      <w:r w:rsidRPr="007773C5">
        <w:rPr>
          <w:rFonts w:cs="Nirmala UI"/>
          <w:u w:val="single"/>
        </w:rPr>
        <w:t>proactive investments</w:t>
      </w:r>
      <w:r w:rsidRPr="007773C5">
        <w:rPr>
          <w:rFonts w:cs="Nirmala UI"/>
        </w:rPr>
        <w:t xml:space="preserve"> and </w:t>
      </w:r>
      <w:r w:rsidRPr="007773C5">
        <w:rPr>
          <w:rFonts w:cs="Nirmala UI"/>
          <w:u w:val="single"/>
        </w:rPr>
        <w:t>partnerships</w:t>
      </w:r>
      <w:r w:rsidRPr="007773C5">
        <w:rPr>
          <w:rFonts w:cs="Nirmala UI"/>
        </w:rPr>
        <w:t>.</w:t>
      </w:r>
    </w:p>
    <w:p w14:paraId="53FF67E9" w14:textId="77777777" w:rsidR="006225EC" w:rsidRPr="007773C5" w:rsidRDefault="006225EC" w:rsidP="006225EC">
      <w:r w:rsidRPr="007773C5">
        <w:rPr>
          <w:rStyle w:val="Style13ptBold"/>
        </w:rPr>
        <w:t>Kharpal '21</w:t>
      </w:r>
      <w:r w:rsidRPr="007773C5">
        <w:t xml:space="preserve"> [Arjun; 4/28/21; senior technology correspondent for CNBC; "First 100 days: Biden keeps Trump-era sanctions in tech battle with China, looks to friends for help," https://www.cnbc.com/2021/04/29/biden-100-days-china-tech-battle-sees-sanctions-remain-alliances-made.html/]</w:t>
      </w:r>
    </w:p>
    <w:p w14:paraId="084245F7" w14:textId="77777777" w:rsidR="006225EC" w:rsidRPr="007773C5" w:rsidRDefault="006225EC" w:rsidP="006225EC">
      <w:pPr>
        <w:rPr>
          <w:sz w:val="16"/>
        </w:rPr>
      </w:pPr>
      <w:r w:rsidRPr="007773C5">
        <w:rPr>
          <w:sz w:val="16"/>
        </w:rPr>
        <w:t xml:space="preserve">In his first 100 days as president, Joe </w:t>
      </w:r>
      <w:r w:rsidRPr="007773C5">
        <w:rPr>
          <w:rStyle w:val="StyleUnderline"/>
          <w:highlight w:val="cyan"/>
        </w:rPr>
        <w:t>Biden</w:t>
      </w:r>
      <w:r w:rsidRPr="007773C5">
        <w:rPr>
          <w:sz w:val="16"/>
        </w:rPr>
        <w:t xml:space="preserve"> has </w:t>
      </w:r>
      <w:r w:rsidRPr="007773C5">
        <w:rPr>
          <w:rStyle w:val="StyleUnderline"/>
        </w:rPr>
        <w:t xml:space="preserve">made one thing clear — he </w:t>
      </w:r>
      <w:r w:rsidRPr="007773C5">
        <w:rPr>
          <w:rStyle w:val="StyleUnderline"/>
          <w:highlight w:val="cyan"/>
        </w:rPr>
        <w:t>wants to</w:t>
      </w:r>
      <w:r w:rsidRPr="007773C5">
        <w:rPr>
          <w:rStyle w:val="StyleUnderline"/>
        </w:rPr>
        <w:t xml:space="preserve"> make sure the U.S. </w:t>
      </w:r>
      <w:r w:rsidRPr="007773C5">
        <w:rPr>
          <w:rStyle w:val="Emphasis"/>
          <w:highlight w:val="cyan"/>
        </w:rPr>
        <w:t>outcompete</w:t>
      </w:r>
      <w:r w:rsidRPr="007773C5">
        <w:rPr>
          <w:rStyle w:val="Emphasis"/>
        </w:rPr>
        <w:t xml:space="preserve">s </w:t>
      </w:r>
      <w:r w:rsidRPr="007773C5">
        <w:rPr>
          <w:rStyle w:val="Emphasis"/>
          <w:highlight w:val="cyan"/>
        </w:rPr>
        <w:t>China</w:t>
      </w:r>
      <w:r w:rsidRPr="007773C5">
        <w:rPr>
          <w:rStyle w:val="StyleUnderline"/>
        </w:rPr>
        <w:t xml:space="preserve"> on a number of fronts, with </w:t>
      </w:r>
      <w:r w:rsidRPr="007773C5">
        <w:rPr>
          <w:rStyle w:val="Emphasis"/>
          <w:highlight w:val="cyan"/>
        </w:rPr>
        <w:t>tech</w:t>
      </w:r>
      <w:r w:rsidRPr="007773C5">
        <w:rPr>
          <w:rStyle w:val="Emphasis"/>
        </w:rPr>
        <w:t>nology</w:t>
      </w:r>
      <w:r w:rsidRPr="007773C5">
        <w:rPr>
          <w:rStyle w:val="StyleUnderline"/>
        </w:rPr>
        <w:t xml:space="preserve"> being </w:t>
      </w:r>
      <w:r w:rsidRPr="007773C5">
        <w:rPr>
          <w:rStyle w:val="Emphasis"/>
        </w:rPr>
        <w:t>front and center</w:t>
      </w:r>
      <w:r w:rsidRPr="007773C5">
        <w:rPr>
          <w:sz w:val="16"/>
        </w:rPr>
        <w:t>.</w:t>
      </w:r>
    </w:p>
    <w:p w14:paraId="7182D2EB" w14:textId="77777777" w:rsidR="006225EC" w:rsidRPr="007773C5" w:rsidRDefault="006225EC" w:rsidP="006225EC">
      <w:pPr>
        <w:rPr>
          <w:sz w:val="16"/>
        </w:rPr>
      </w:pPr>
      <w:r w:rsidRPr="007773C5">
        <w:rPr>
          <w:sz w:val="16"/>
        </w:rPr>
        <w:t xml:space="preserve">His </w:t>
      </w:r>
      <w:r w:rsidRPr="007773C5">
        <w:rPr>
          <w:rStyle w:val="StyleUnderline"/>
          <w:highlight w:val="cyan"/>
        </w:rPr>
        <w:t>policies continue</w:t>
      </w:r>
      <w:r w:rsidRPr="007773C5">
        <w:rPr>
          <w:sz w:val="16"/>
        </w:rPr>
        <w:t xml:space="preserve"> the </w:t>
      </w:r>
      <w:r w:rsidRPr="007773C5">
        <w:rPr>
          <w:rStyle w:val="StyleUnderline"/>
        </w:rPr>
        <w:t xml:space="preserve">Trump-era </w:t>
      </w:r>
      <w:r w:rsidRPr="007773C5">
        <w:rPr>
          <w:rStyle w:val="Emphasis"/>
          <w:highlight w:val="cyan"/>
        </w:rPr>
        <w:t>hardline</w:t>
      </w:r>
      <w:r w:rsidRPr="007773C5">
        <w:rPr>
          <w:rStyle w:val="StyleUnderline"/>
        </w:rPr>
        <w:t xml:space="preserve"> on </w:t>
      </w:r>
      <w:r w:rsidRPr="007773C5">
        <w:rPr>
          <w:rStyle w:val="Emphasis"/>
          <w:highlight w:val="cyan"/>
        </w:rPr>
        <w:t>export controls</w:t>
      </w:r>
      <w:r w:rsidRPr="007773C5">
        <w:rPr>
          <w:rStyle w:val="StyleUnderline"/>
        </w:rPr>
        <w:t xml:space="preserve"> to Chinese technology companies </w:t>
      </w:r>
      <w:r w:rsidRPr="007773C5">
        <w:rPr>
          <w:rStyle w:val="StyleUnderline"/>
          <w:highlight w:val="cyan"/>
        </w:rPr>
        <w:t>but adds</w:t>
      </w:r>
      <w:r w:rsidRPr="007773C5">
        <w:rPr>
          <w:rStyle w:val="StyleUnderline"/>
        </w:rPr>
        <w:t xml:space="preserve"> some new elements — </w:t>
      </w:r>
      <w:r w:rsidRPr="007773C5">
        <w:rPr>
          <w:rStyle w:val="Emphasis"/>
        </w:rPr>
        <w:t xml:space="preserve">collaboration with </w:t>
      </w:r>
      <w:r w:rsidRPr="007773C5">
        <w:rPr>
          <w:rStyle w:val="Emphasis"/>
          <w:highlight w:val="cyan"/>
        </w:rPr>
        <w:t>allies</w:t>
      </w:r>
      <w:r w:rsidRPr="007773C5">
        <w:rPr>
          <w:rStyle w:val="StyleUnderline"/>
        </w:rPr>
        <w:t xml:space="preserve"> in areas seen as </w:t>
      </w:r>
      <w:r w:rsidRPr="007773C5">
        <w:rPr>
          <w:rStyle w:val="Emphasis"/>
        </w:rPr>
        <w:t>critical</w:t>
      </w:r>
      <w:r w:rsidRPr="007773C5">
        <w:rPr>
          <w:rStyle w:val="StyleUnderline"/>
        </w:rPr>
        <w:t xml:space="preserve">, such as </w:t>
      </w:r>
      <w:r w:rsidRPr="007773C5">
        <w:rPr>
          <w:rStyle w:val="Emphasis"/>
        </w:rPr>
        <w:t>semiconductors</w:t>
      </w:r>
      <w:r w:rsidRPr="007773C5">
        <w:rPr>
          <w:rStyle w:val="StyleUnderline"/>
        </w:rPr>
        <w:t xml:space="preserve"> and a focus on beefing up </w:t>
      </w:r>
      <w:r w:rsidRPr="007773C5">
        <w:rPr>
          <w:rStyle w:val="Emphasis"/>
        </w:rPr>
        <w:t>domestic capabilities</w:t>
      </w:r>
      <w:r w:rsidRPr="007773C5">
        <w:rPr>
          <w:sz w:val="16"/>
        </w:rPr>
        <w:t>.</w:t>
      </w:r>
    </w:p>
    <w:p w14:paraId="42E2786F" w14:textId="77777777" w:rsidR="006225EC" w:rsidRPr="007773C5" w:rsidRDefault="006225EC" w:rsidP="006225EC">
      <w:pPr>
        <w:rPr>
          <w:sz w:val="16"/>
        </w:rPr>
      </w:pPr>
      <w:r w:rsidRPr="007773C5">
        <w:rPr>
          <w:sz w:val="16"/>
        </w:rPr>
        <w:t xml:space="preserve">“The </w:t>
      </w:r>
      <w:r w:rsidRPr="007773C5">
        <w:rPr>
          <w:rStyle w:val="StyleUnderline"/>
          <w:highlight w:val="cyan"/>
        </w:rPr>
        <w:t>priority is</w:t>
      </w:r>
      <w:r w:rsidRPr="007773C5">
        <w:rPr>
          <w:rStyle w:val="StyleUnderline"/>
        </w:rPr>
        <w:t xml:space="preserve"> on </w:t>
      </w:r>
      <w:r w:rsidRPr="007773C5">
        <w:rPr>
          <w:rStyle w:val="Emphasis"/>
          <w:highlight w:val="cyan"/>
        </w:rPr>
        <w:t>domestic innovation</w:t>
      </w:r>
      <w:r w:rsidRPr="007773C5">
        <w:rPr>
          <w:rStyle w:val="StyleUnderline"/>
          <w:highlight w:val="cyan"/>
        </w:rPr>
        <w:t xml:space="preserve"> and</w:t>
      </w:r>
      <w:r w:rsidRPr="007773C5">
        <w:rPr>
          <w:rStyle w:val="StyleUnderline"/>
        </w:rPr>
        <w:t xml:space="preserve"> forging </w:t>
      </w:r>
      <w:r w:rsidRPr="007773C5">
        <w:rPr>
          <w:rStyle w:val="Emphasis"/>
        </w:rPr>
        <w:t xml:space="preserve">technology </w:t>
      </w:r>
      <w:r w:rsidRPr="007773C5">
        <w:rPr>
          <w:rStyle w:val="Emphasis"/>
          <w:highlight w:val="cyan"/>
        </w:rPr>
        <w:t>alliances</w:t>
      </w:r>
      <w:r w:rsidRPr="007773C5">
        <w:rPr>
          <w:rStyle w:val="StyleUnderline"/>
          <w:highlight w:val="cyan"/>
        </w:rPr>
        <w:t xml:space="preserve"> to </w:t>
      </w:r>
      <w:r w:rsidRPr="007773C5">
        <w:rPr>
          <w:rStyle w:val="Emphasis"/>
          <w:highlight w:val="cyan"/>
        </w:rPr>
        <w:t>coordinate</w:t>
      </w:r>
      <w:r w:rsidRPr="007773C5">
        <w:rPr>
          <w:rStyle w:val="StyleUnderline"/>
          <w:highlight w:val="cyan"/>
        </w:rPr>
        <w:t xml:space="preserve"> confrontation</w:t>
      </w:r>
      <w:r w:rsidRPr="007773C5">
        <w:rPr>
          <w:rStyle w:val="StyleUnderline"/>
        </w:rPr>
        <w:t xml:space="preserve"> against China in the tech domain</w:t>
      </w:r>
      <w:r w:rsidRPr="007773C5">
        <w:rPr>
          <w:sz w:val="16"/>
        </w:rPr>
        <w:t>,” Paul Triolo, head of the geo-technology practice at Eurasia Group, said.</w:t>
      </w:r>
    </w:p>
    <w:p w14:paraId="053305EE" w14:textId="77777777" w:rsidR="006225EC" w:rsidRPr="007773C5" w:rsidRDefault="006225EC" w:rsidP="006225EC">
      <w:pPr>
        <w:rPr>
          <w:sz w:val="16"/>
        </w:rPr>
      </w:pPr>
      <w:r w:rsidRPr="007773C5">
        <w:rPr>
          <w:sz w:val="16"/>
        </w:rPr>
        <w:t>What has Biden done so far?</w:t>
      </w:r>
    </w:p>
    <w:p w14:paraId="11773981" w14:textId="77777777" w:rsidR="006225EC" w:rsidRPr="007773C5" w:rsidRDefault="006225EC" w:rsidP="006225EC">
      <w:pPr>
        <w:rPr>
          <w:sz w:val="16"/>
        </w:rPr>
      </w:pPr>
      <w:r w:rsidRPr="007773C5">
        <w:rPr>
          <w:sz w:val="16"/>
        </w:rPr>
        <w:t xml:space="preserve">The </w:t>
      </w:r>
      <w:r w:rsidRPr="007773C5">
        <w:rPr>
          <w:rStyle w:val="StyleUnderline"/>
        </w:rPr>
        <w:t>Biden</w:t>
      </w:r>
      <w:r w:rsidRPr="007773C5">
        <w:rPr>
          <w:sz w:val="16"/>
        </w:rPr>
        <w:t xml:space="preserve"> administration has </w:t>
      </w:r>
      <w:r w:rsidRPr="007773C5">
        <w:rPr>
          <w:rStyle w:val="StyleUnderline"/>
        </w:rPr>
        <w:t xml:space="preserve">kept some Trump-era </w:t>
      </w:r>
      <w:r w:rsidRPr="007773C5">
        <w:rPr>
          <w:rStyle w:val="Emphasis"/>
        </w:rPr>
        <w:t>export bans</w:t>
      </w:r>
      <w:r w:rsidRPr="007773C5">
        <w:rPr>
          <w:rStyle w:val="StyleUnderline"/>
        </w:rPr>
        <w:t xml:space="preserve"> on Chinese companies</w:t>
      </w:r>
      <w:r w:rsidRPr="007773C5">
        <w:rPr>
          <w:sz w:val="16"/>
        </w:rPr>
        <w:t>. Under Trump, telecommunication equipment maker Huawei and China’s largest chipmaker SMIC were put on the so-called “entity list,” which restricts American firms from exporting technology to companies on this blacklist.</w:t>
      </w:r>
    </w:p>
    <w:p w14:paraId="25E5CCA0" w14:textId="77777777" w:rsidR="006225EC" w:rsidRPr="007773C5" w:rsidRDefault="006225EC" w:rsidP="006225EC">
      <w:pPr>
        <w:rPr>
          <w:sz w:val="16"/>
        </w:rPr>
      </w:pPr>
      <w:r w:rsidRPr="007773C5">
        <w:rPr>
          <w:sz w:val="16"/>
        </w:rPr>
        <w:t xml:space="preserve">Last year, the </w:t>
      </w:r>
      <w:r w:rsidRPr="007773C5">
        <w:rPr>
          <w:rStyle w:val="StyleUnderline"/>
        </w:rPr>
        <w:t>Trump</w:t>
      </w:r>
      <w:r w:rsidRPr="007773C5">
        <w:rPr>
          <w:sz w:val="16"/>
        </w:rPr>
        <w:t xml:space="preserve"> administration introduced a </w:t>
      </w:r>
      <w:r w:rsidRPr="007773C5">
        <w:rPr>
          <w:rStyle w:val="StyleUnderline"/>
        </w:rPr>
        <w:t>rule</w:t>
      </w:r>
      <w:r w:rsidRPr="007773C5">
        <w:rPr>
          <w:sz w:val="16"/>
        </w:rPr>
        <w:t xml:space="preserve"> that </w:t>
      </w:r>
      <w:r w:rsidRPr="007773C5">
        <w:rPr>
          <w:rStyle w:val="StyleUnderline"/>
        </w:rPr>
        <w:t>effectively cut Huawei off from critical semiconductor supplies, a move which has hurt the technology giant’s smartphone business</w:t>
      </w:r>
      <w:r w:rsidRPr="007773C5">
        <w:rPr>
          <w:sz w:val="16"/>
        </w:rPr>
        <w:t>. The U.S. maintains Huawei is a national security threat, a claim the Chinese firm has repeatedly denied.</w:t>
      </w:r>
    </w:p>
    <w:p w14:paraId="7BE7E9E4" w14:textId="77777777" w:rsidR="006225EC" w:rsidRPr="007773C5" w:rsidRDefault="006225EC" w:rsidP="006225EC">
      <w:pPr>
        <w:rPr>
          <w:sz w:val="16"/>
        </w:rPr>
      </w:pPr>
      <w:r w:rsidRPr="007773C5">
        <w:rPr>
          <w:sz w:val="16"/>
        </w:rPr>
        <w:t>For Trump, ensuring U.S. technology did not make it into the hands of Chinese companies was key, especially in critical areas like chips.</w:t>
      </w:r>
    </w:p>
    <w:p w14:paraId="0B04D2E2" w14:textId="77777777" w:rsidR="006225EC" w:rsidRPr="007773C5" w:rsidRDefault="006225EC" w:rsidP="006225EC">
      <w:pPr>
        <w:rPr>
          <w:sz w:val="16"/>
        </w:rPr>
      </w:pPr>
      <w:r w:rsidRPr="007773C5">
        <w:rPr>
          <w:sz w:val="16"/>
        </w:rPr>
        <w:t xml:space="preserve">While </w:t>
      </w:r>
      <w:r w:rsidRPr="007773C5">
        <w:rPr>
          <w:rStyle w:val="StyleUnderline"/>
          <w:highlight w:val="cyan"/>
        </w:rPr>
        <w:t>Biden</w:t>
      </w:r>
      <w:r w:rsidRPr="007773C5">
        <w:rPr>
          <w:sz w:val="16"/>
        </w:rPr>
        <w:t xml:space="preserve"> has kept these rules in place, he has </w:t>
      </w:r>
      <w:r w:rsidRPr="007773C5">
        <w:rPr>
          <w:rStyle w:val="StyleUnderline"/>
        </w:rPr>
        <w:t xml:space="preserve">also </w:t>
      </w:r>
      <w:r w:rsidRPr="007773C5">
        <w:rPr>
          <w:rStyle w:val="StyleUnderline"/>
          <w:highlight w:val="cyan"/>
        </w:rPr>
        <w:t>announced policies</w:t>
      </w:r>
      <w:r w:rsidRPr="007773C5">
        <w:rPr>
          <w:rStyle w:val="StyleUnderline"/>
        </w:rPr>
        <w:t xml:space="preserve"> aimed at </w:t>
      </w:r>
      <w:r w:rsidRPr="007773C5">
        <w:rPr>
          <w:rStyle w:val="Emphasis"/>
          <w:highlight w:val="cyan"/>
        </w:rPr>
        <w:t>boosting</w:t>
      </w:r>
      <w:r w:rsidRPr="007773C5">
        <w:rPr>
          <w:rStyle w:val="StyleUnderline"/>
        </w:rPr>
        <w:t xml:space="preserve"> American </w:t>
      </w:r>
      <w:r w:rsidRPr="007773C5">
        <w:rPr>
          <w:rStyle w:val="Emphasis"/>
        </w:rPr>
        <w:t>innovation</w:t>
      </w:r>
      <w:r w:rsidRPr="007773C5">
        <w:rPr>
          <w:sz w:val="16"/>
        </w:rPr>
        <w:t>.</w:t>
      </w:r>
    </w:p>
    <w:p w14:paraId="531ACFBD" w14:textId="77777777" w:rsidR="006225EC" w:rsidRPr="007773C5" w:rsidRDefault="006225EC" w:rsidP="006225EC">
      <w:pPr>
        <w:rPr>
          <w:sz w:val="16"/>
        </w:rPr>
      </w:pPr>
      <w:r w:rsidRPr="007773C5">
        <w:rPr>
          <w:rStyle w:val="StyleUnderline"/>
        </w:rPr>
        <w:t>“Where</w:t>
      </w:r>
      <w:r w:rsidRPr="007773C5">
        <w:rPr>
          <w:sz w:val="16"/>
        </w:rPr>
        <w:t xml:space="preserve"> the </w:t>
      </w:r>
      <w:r w:rsidRPr="007773C5">
        <w:rPr>
          <w:rStyle w:val="StyleUnderline"/>
        </w:rPr>
        <w:t>Trump</w:t>
      </w:r>
      <w:r w:rsidRPr="007773C5">
        <w:rPr>
          <w:sz w:val="16"/>
        </w:rPr>
        <w:t xml:space="preserve"> administration </w:t>
      </w:r>
      <w:r w:rsidRPr="007773C5">
        <w:rPr>
          <w:rStyle w:val="StyleUnderline"/>
        </w:rPr>
        <w:t>tended to focus on defensive measures</w:t>
      </w:r>
      <w:r w:rsidRPr="007773C5">
        <w:rPr>
          <w:sz w:val="16"/>
        </w:rPr>
        <w:t xml:space="preserve"> (e.g., restrictions on Chinese military companies), </w:t>
      </w:r>
      <w:r w:rsidRPr="007773C5">
        <w:rPr>
          <w:rStyle w:val="StyleUnderline"/>
        </w:rPr>
        <w:t xml:space="preserve">early messaging about Biden’s approach suggests that it pairs those with </w:t>
      </w:r>
      <w:r w:rsidRPr="007773C5">
        <w:rPr>
          <w:rStyle w:val="Emphasis"/>
        </w:rPr>
        <w:t>more offensive</w:t>
      </w:r>
      <w:r w:rsidRPr="007773C5">
        <w:rPr>
          <w:rStyle w:val="StyleUnderline"/>
        </w:rPr>
        <w:t xml:space="preserve">, or </w:t>
      </w:r>
      <w:r w:rsidRPr="007773C5">
        <w:rPr>
          <w:rStyle w:val="Emphasis"/>
        </w:rPr>
        <w:t>proactive</w:t>
      </w:r>
      <w:r w:rsidRPr="007773C5">
        <w:rPr>
          <w:rStyle w:val="StyleUnderline"/>
        </w:rPr>
        <w:t xml:space="preserve"> ones — </w:t>
      </w:r>
      <w:r w:rsidRPr="007773C5">
        <w:rPr>
          <w:rStyle w:val="Emphasis"/>
          <w:highlight w:val="cyan"/>
        </w:rPr>
        <w:t>investments</w:t>
      </w:r>
      <w:r w:rsidRPr="007773C5">
        <w:rPr>
          <w:rStyle w:val="StyleUnderline"/>
        </w:rPr>
        <w:t xml:space="preserve">, for example, in </w:t>
      </w:r>
      <w:r w:rsidRPr="007773C5">
        <w:rPr>
          <w:rStyle w:val="Emphasis"/>
        </w:rPr>
        <w:t>alternatives</w:t>
      </w:r>
      <w:r w:rsidRPr="007773C5">
        <w:rPr>
          <w:rStyle w:val="StyleUnderline"/>
        </w:rPr>
        <w:t xml:space="preserve"> to China</w:t>
      </w:r>
      <w:r w:rsidRPr="007773C5">
        <w:rPr>
          <w:sz w:val="16"/>
        </w:rPr>
        <w:t>,” said Emily de La Bruyere, co-founder of consultancy Horizon Advisory.</w:t>
      </w:r>
    </w:p>
    <w:p w14:paraId="46A062DF" w14:textId="77777777" w:rsidR="006225EC" w:rsidRPr="007773C5" w:rsidRDefault="006225EC" w:rsidP="006225EC">
      <w:pPr>
        <w:rPr>
          <w:sz w:val="16"/>
        </w:rPr>
      </w:pPr>
      <w:r w:rsidRPr="007773C5">
        <w:rPr>
          <w:sz w:val="16"/>
        </w:rPr>
        <w:t xml:space="preserve">In his American Jobs Plan, </w:t>
      </w:r>
      <w:r w:rsidRPr="007773C5">
        <w:rPr>
          <w:rStyle w:val="StyleUnderline"/>
        </w:rPr>
        <w:t>Biden calls on Congress</w:t>
      </w:r>
      <w:r w:rsidRPr="007773C5">
        <w:rPr>
          <w:sz w:val="16"/>
        </w:rPr>
        <w:t xml:space="preserve"> to make a </w:t>
      </w:r>
      <w:r w:rsidRPr="007773C5">
        <w:rPr>
          <w:rStyle w:val="StyleUnderline"/>
        </w:rPr>
        <w:t xml:space="preserve">$180 billion investment in advancing “U.S. </w:t>
      </w:r>
      <w:r w:rsidRPr="007773C5">
        <w:rPr>
          <w:rStyle w:val="Emphasis"/>
        </w:rPr>
        <w:t>leadership</w:t>
      </w:r>
      <w:r w:rsidRPr="007773C5">
        <w:rPr>
          <w:rStyle w:val="StyleUnderline"/>
        </w:rPr>
        <w:t xml:space="preserve"> in </w:t>
      </w:r>
      <w:r w:rsidRPr="007773C5">
        <w:rPr>
          <w:rStyle w:val="Emphasis"/>
        </w:rPr>
        <w:t>critical technologies</w:t>
      </w:r>
      <w:r w:rsidRPr="007773C5">
        <w:rPr>
          <w:rStyle w:val="StyleUnderline"/>
        </w:rPr>
        <w:t xml:space="preserve"> and upgrade America’s research infrastructure</w:t>
      </w:r>
      <w:r w:rsidRPr="007773C5">
        <w:rPr>
          <w:sz w:val="16"/>
        </w:rPr>
        <w:t xml:space="preserve">.” There is also a call to invest $50 billion in manufacturing and research, </w:t>
      </w:r>
      <w:r w:rsidRPr="007773C5">
        <w:rPr>
          <w:rStyle w:val="StyleUnderline"/>
        </w:rPr>
        <w:t xml:space="preserve">via the bipartisan </w:t>
      </w:r>
      <w:r w:rsidRPr="007773C5">
        <w:rPr>
          <w:rStyle w:val="Emphasis"/>
        </w:rPr>
        <w:t>CHIPS Act</w:t>
      </w:r>
      <w:r w:rsidRPr="007773C5">
        <w:rPr>
          <w:sz w:val="16"/>
        </w:rPr>
        <w:t>.</w:t>
      </w:r>
    </w:p>
    <w:p w14:paraId="11FDDD5B" w14:textId="77777777" w:rsidR="006225EC" w:rsidRPr="007773C5" w:rsidRDefault="006225EC" w:rsidP="006225EC">
      <w:pPr>
        <w:rPr>
          <w:sz w:val="16"/>
        </w:rPr>
      </w:pPr>
      <w:r w:rsidRPr="007773C5">
        <w:rPr>
          <w:sz w:val="16"/>
        </w:rPr>
        <w:t>Earlier this month, a number of Democrat and Republican lawmakers reintroduced the Endless Frontier Act to the legislative process. This proposes changing the name of the U.S. National Science Foundation (NSF) to the National Science and Technology Foundation (NSTF). This is an independent agency of the U.S. government aimed at advancing scientific research.</w:t>
      </w:r>
    </w:p>
    <w:p w14:paraId="5321A574" w14:textId="77777777" w:rsidR="006225EC" w:rsidRPr="007773C5" w:rsidRDefault="006225EC" w:rsidP="006225EC">
      <w:pPr>
        <w:rPr>
          <w:sz w:val="16"/>
        </w:rPr>
      </w:pPr>
      <w:r w:rsidRPr="007773C5">
        <w:rPr>
          <w:sz w:val="16"/>
        </w:rPr>
        <w:t>A technology directorate would be set up under the newly-named NSTF and would be given $100 billion over five years to “reinvigorate American leadership in the discovery and application of key technologies that will define global competitiveness.”</w:t>
      </w:r>
    </w:p>
    <w:p w14:paraId="4CD53239" w14:textId="77777777" w:rsidR="006225EC" w:rsidRPr="007773C5" w:rsidRDefault="006225EC" w:rsidP="006225EC">
      <w:pPr>
        <w:rPr>
          <w:sz w:val="16"/>
        </w:rPr>
      </w:pPr>
      <w:r w:rsidRPr="007773C5">
        <w:rPr>
          <w:rStyle w:val="StyleUnderline"/>
        </w:rPr>
        <w:t xml:space="preserve">The directorate would </w:t>
      </w:r>
      <w:r w:rsidRPr="007773C5">
        <w:rPr>
          <w:rStyle w:val="Emphasis"/>
        </w:rPr>
        <w:t>fund</w:t>
      </w:r>
      <w:r w:rsidRPr="007773C5">
        <w:rPr>
          <w:rStyle w:val="StyleUnderline"/>
        </w:rPr>
        <w:t xml:space="preserve"> research </w:t>
      </w:r>
      <w:r w:rsidRPr="007773C5">
        <w:rPr>
          <w:rStyle w:val="StyleUnderline"/>
          <w:highlight w:val="cyan"/>
        </w:rPr>
        <w:t xml:space="preserve">in 10 </w:t>
      </w:r>
      <w:r w:rsidRPr="007773C5">
        <w:rPr>
          <w:rStyle w:val="Emphasis"/>
          <w:highlight w:val="cyan"/>
        </w:rPr>
        <w:t>key areas</w:t>
      </w:r>
      <w:r w:rsidRPr="007773C5">
        <w:rPr>
          <w:rStyle w:val="StyleUnderline"/>
          <w:highlight w:val="cyan"/>
        </w:rPr>
        <w:t xml:space="preserve"> including </w:t>
      </w:r>
      <w:r w:rsidRPr="007773C5">
        <w:rPr>
          <w:rStyle w:val="Emphasis"/>
          <w:highlight w:val="cyan"/>
        </w:rPr>
        <w:t>a</w:t>
      </w:r>
      <w:r w:rsidRPr="007773C5">
        <w:rPr>
          <w:rStyle w:val="StyleUnderline"/>
        </w:rPr>
        <w:t xml:space="preserve">rtificial </w:t>
      </w:r>
      <w:r w:rsidRPr="007773C5">
        <w:rPr>
          <w:rStyle w:val="Emphasis"/>
          <w:highlight w:val="cyan"/>
        </w:rPr>
        <w:t>i</w:t>
      </w:r>
      <w:r w:rsidRPr="007773C5">
        <w:rPr>
          <w:rStyle w:val="StyleUnderline"/>
        </w:rPr>
        <w:t xml:space="preserve">ntelligence, </w:t>
      </w:r>
      <w:r w:rsidRPr="007773C5">
        <w:rPr>
          <w:rStyle w:val="Emphasis"/>
          <w:highlight w:val="cyan"/>
        </w:rPr>
        <w:t>semiconductors</w:t>
      </w:r>
      <w:r w:rsidRPr="007773C5">
        <w:rPr>
          <w:rStyle w:val="StyleUnderline"/>
          <w:highlight w:val="cyan"/>
        </w:rPr>
        <w:t xml:space="preserve">, </w:t>
      </w:r>
      <w:r w:rsidRPr="007773C5">
        <w:rPr>
          <w:rStyle w:val="Emphasis"/>
          <w:highlight w:val="cyan"/>
        </w:rPr>
        <w:t>robotics</w:t>
      </w:r>
      <w:r w:rsidRPr="007773C5">
        <w:rPr>
          <w:rStyle w:val="StyleUnderline"/>
        </w:rPr>
        <w:t xml:space="preserve">, </w:t>
      </w:r>
      <w:r w:rsidRPr="007773C5">
        <w:rPr>
          <w:rStyle w:val="Emphasis"/>
        </w:rPr>
        <w:t xml:space="preserve">materials </w:t>
      </w:r>
      <w:r w:rsidRPr="007773C5">
        <w:rPr>
          <w:rStyle w:val="Emphasis"/>
          <w:highlight w:val="cyan"/>
        </w:rPr>
        <w:t>sciences</w:t>
      </w:r>
      <w:r w:rsidRPr="007773C5">
        <w:rPr>
          <w:rStyle w:val="StyleUnderline"/>
        </w:rPr>
        <w:t xml:space="preserve">, advanced </w:t>
      </w:r>
      <w:r w:rsidRPr="007773C5">
        <w:rPr>
          <w:rStyle w:val="Emphasis"/>
          <w:highlight w:val="cyan"/>
        </w:rPr>
        <w:t>comm</w:t>
      </w:r>
      <w:r w:rsidRPr="007773C5">
        <w:rPr>
          <w:rStyle w:val="Emphasis"/>
        </w:rPr>
        <w:t>unications</w:t>
      </w:r>
      <w:r w:rsidRPr="007773C5">
        <w:rPr>
          <w:rStyle w:val="StyleUnderline"/>
        </w:rPr>
        <w:t xml:space="preserve"> technologies, </w:t>
      </w:r>
      <w:r w:rsidRPr="007773C5">
        <w:rPr>
          <w:rStyle w:val="StyleUnderline"/>
          <w:highlight w:val="cyan"/>
        </w:rPr>
        <w:t>among others</w:t>
      </w:r>
      <w:r w:rsidRPr="007773C5">
        <w:rPr>
          <w:sz w:val="16"/>
        </w:rPr>
        <w:t>.</w:t>
      </w:r>
    </w:p>
    <w:p w14:paraId="29F4A1CE" w14:textId="77777777" w:rsidR="006225EC" w:rsidRPr="007773C5" w:rsidRDefault="006225EC" w:rsidP="006225EC">
      <w:pPr>
        <w:rPr>
          <w:sz w:val="16"/>
        </w:rPr>
      </w:pPr>
      <w:r w:rsidRPr="007773C5">
        <w:rPr>
          <w:sz w:val="16"/>
        </w:rPr>
        <w:t>The focus on domestic investment but also maintaining export controls is “primarily driven by the perceived need to protect the U.S. company technology leadership in key areas such as semiconductor manufacturing,” Triolo said.</w:t>
      </w:r>
    </w:p>
    <w:p w14:paraId="28F0214C" w14:textId="77777777" w:rsidR="006225EC" w:rsidRPr="007773C5" w:rsidRDefault="006225EC" w:rsidP="006225EC">
      <w:pPr>
        <w:rPr>
          <w:sz w:val="16"/>
        </w:rPr>
      </w:pPr>
      <w:r w:rsidRPr="007773C5">
        <w:rPr>
          <w:sz w:val="16"/>
        </w:rPr>
        <w:t>But “</w:t>
      </w:r>
      <w:r w:rsidRPr="007773C5">
        <w:rPr>
          <w:rStyle w:val="StyleUnderline"/>
          <w:highlight w:val="cyan"/>
        </w:rPr>
        <w:t xml:space="preserve">raising </w:t>
      </w:r>
      <w:r w:rsidRPr="007773C5">
        <w:rPr>
          <w:rStyle w:val="Emphasis"/>
          <w:highlight w:val="cyan"/>
        </w:rPr>
        <w:t>new barriers</w:t>
      </w:r>
      <w:r w:rsidRPr="007773C5">
        <w:rPr>
          <w:rStyle w:val="StyleUnderline"/>
        </w:rPr>
        <w:t xml:space="preserve"> around U.S. technologies </w:t>
      </w:r>
      <w:r w:rsidRPr="007773C5">
        <w:rPr>
          <w:rStyle w:val="StyleUnderline"/>
          <w:highlight w:val="cyan"/>
        </w:rPr>
        <w:t xml:space="preserve">and essentially </w:t>
      </w:r>
      <w:r w:rsidRPr="007773C5">
        <w:rPr>
          <w:rStyle w:val="Emphasis"/>
          <w:highlight w:val="cyan"/>
        </w:rPr>
        <w:t>weaponizing</w:t>
      </w:r>
      <w:r w:rsidRPr="007773C5">
        <w:rPr>
          <w:rStyle w:val="StyleUnderline"/>
        </w:rPr>
        <w:t xml:space="preserve"> key </w:t>
      </w:r>
      <w:r w:rsidRPr="007773C5">
        <w:rPr>
          <w:rStyle w:val="Emphasis"/>
          <w:highlight w:val="cyan"/>
        </w:rPr>
        <w:t>supply chains</w:t>
      </w:r>
      <w:r w:rsidRPr="007773C5">
        <w:rPr>
          <w:rStyle w:val="StyleUnderline"/>
        </w:rPr>
        <w:t xml:space="preserve"> as part of an effort to contain China’s rise </w:t>
      </w:r>
      <w:r w:rsidRPr="007773C5">
        <w:rPr>
          <w:rStyle w:val="StyleUnderline"/>
          <w:highlight w:val="cyan"/>
        </w:rPr>
        <w:t>are</w:t>
      </w:r>
      <w:r w:rsidRPr="007773C5">
        <w:rPr>
          <w:sz w:val="16"/>
        </w:rPr>
        <w:t xml:space="preserve"> (also) </w:t>
      </w:r>
      <w:r w:rsidRPr="007773C5">
        <w:rPr>
          <w:rStyle w:val="StyleUnderline"/>
          <w:highlight w:val="cyan"/>
        </w:rPr>
        <w:t>part of the</w:t>
      </w:r>
      <w:r w:rsidRPr="007773C5">
        <w:rPr>
          <w:sz w:val="16"/>
        </w:rPr>
        <w:t xml:space="preserve"> Biden </w:t>
      </w:r>
      <w:r w:rsidRPr="007773C5">
        <w:rPr>
          <w:rStyle w:val="StyleUnderline"/>
          <w:highlight w:val="cyan"/>
        </w:rPr>
        <w:t>strategy</w:t>
      </w:r>
      <w:r w:rsidRPr="007773C5">
        <w:rPr>
          <w:sz w:val="16"/>
        </w:rPr>
        <w:t>,” he added.</w:t>
      </w:r>
    </w:p>
    <w:p w14:paraId="6B43E791" w14:textId="77777777" w:rsidR="006225EC" w:rsidRPr="00E80774" w:rsidRDefault="006225EC" w:rsidP="006225EC"/>
    <w:p w14:paraId="27179B9D" w14:textId="77777777" w:rsidR="006225EC" w:rsidRPr="00D2343B" w:rsidRDefault="006225EC" w:rsidP="006225EC">
      <w:pPr>
        <w:pStyle w:val="Heading4"/>
      </w:pPr>
      <w:r>
        <w:t xml:space="preserve">Link is </w:t>
      </w:r>
      <w:r w:rsidRPr="002C3F4E">
        <w:rPr>
          <w:u w:val="single"/>
        </w:rPr>
        <w:t>guaranteed</w:t>
      </w:r>
      <w:r>
        <w:t xml:space="preserve">: </w:t>
      </w:r>
    </w:p>
    <w:p w14:paraId="4FB9AC47" w14:textId="77777777" w:rsidR="006225EC" w:rsidRPr="007773C5" w:rsidRDefault="006225EC" w:rsidP="006225EC">
      <w:pPr>
        <w:pStyle w:val="Heading4"/>
        <w:rPr>
          <w:rFonts w:cs="Nirmala UI"/>
        </w:rPr>
      </w:pPr>
      <w:r w:rsidRPr="007773C5">
        <w:rPr>
          <w:rFonts w:cs="Nirmala UI"/>
        </w:rPr>
        <w:t xml:space="preserve">1. </w:t>
      </w:r>
      <w:r w:rsidRPr="007773C5">
        <w:rPr>
          <w:rFonts w:cs="Nirmala UI"/>
          <w:u w:val="single"/>
        </w:rPr>
        <w:t>Scale</w:t>
      </w:r>
      <w:r w:rsidRPr="007773C5">
        <w:rPr>
          <w:rFonts w:cs="Nirmala UI"/>
        </w:rPr>
        <w:t xml:space="preserve">---technological monopolies are </w:t>
      </w:r>
      <w:r w:rsidRPr="007773C5">
        <w:rPr>
          <w:rFonts w:cs="Nirmala UI"/>
          <w:u w:val="single"/>
        </w:rPr>
        <w:t>vital</w:t>
      </w:r>
      <w:r w:rsidRPr="007773C5">
        <w:rPr>
          <w:rFonts w:cs="Nirmala UI"/>
        </w:rPr>
        <w:t xml:space="preserve"> to military effectiveness---centralized assets for </w:t>
      </w:r>
      <w:r w:rsidRPr="007773C5">
        <w:rPr>
          <w:rFonts w:cs="Nirmala UI"/>
          <w:u w:val="single"/>
        </w:rPr>
        <w:t>cloud computing</w:t>
      </w:r>
      <w:r w:rsidRPr="007773C5">
        <w:rPr>
          <w:rFonts w:cs="Nirmala UI"/>
        </w:rPr>
        <w:t xml:space="preserve"> and </w:t>
      </w:r>
      <w:r w:rsidRPr="007773C5">
        <w:rPr>
          <w:rFonts w:cs="Nirmala UI"/>
          <w:u w:val="single"/>
        </w:rPr>
        <w:t>data gathering</w:t>
      </w:r>
      <w:r w:rsidRPr="007773C5">
        <w:rPr>
          <w:rFonts w:cs="Nirmala UI"/>
        </w:rPr>
        <w:t xml:space="preserve"> provide advance warning of </w:t>
      </w:r>
      <w:r w:rsidRPr="007773C5">
        <w:rPr>
          <w:rFonts w:cs="Nirmala UI"/>
          <w:u w:val="single"/>
        </w:rPr>
        <w:t>terrorism</w:t>
      </w:r>
      <w:r w:rsidRPr="007773C5">
        <w:rPr>
          <w:rFonts w:cs="Nirmala UI"/>
        </w:rPr>
        <w:t xml:space="preserve"> and </w:t>
      </w:r>
      <w:r w:rsidRPr="007773C5">
        <w:rPr>
          <w:rFonts w:cs="Nirmala UI"/>
          <w:u w:val="single"/>
        </w:rPr>
        <w:t>cyberattacks</w:t>
      </w:r>
      <w:r w:rsidRPr="007773C5">
        <w:rPr>
          <w:rFonts w:cs="Nirmala UI"/>
        </w:rPr>
        <w:t xml:space="preserve">. </w:t>
      </w:r>
    </w:p>
    <w:p w14:paraId="2112FC42" w14:textId="77777777" w:rsidR="006225EC" w:rsidRPr="007773C5" w:rsidRDefault="006225EC" w:rsidP="006225EC">
      <w:r w:rsidRPr="007773C5">
        <w:rPr>
          <w:rStyle w:val="Style13ptBold"/>
        </w:rPr>
        <w:t xml:space="preserve">Bateman ’19 </w:t>
      </w:r>
      <w:r w:rsidRPr="007773C5">
        <w:t xml:space="preserve">[Jon; October 22; fellow in the Cyber Policy Initiative of the Technology and International Affairs Program at the Carnegie Endowment for International Peace, previously served as director for Cyber Strategy Implementation in the Office of the U.S. Secretary of Defense, J.D. from Harvard University; Carnegie Endowment for International Peace, “The Antitrust Threat to National Security,” </w:t>
      </w:r>
      <w:hyperlink r:id="rId64" w:history="1">
        <w:r w:rsidRPr="007773C5">
          <w:rPr>
            <w:rStyle w:val="Hyperlink"/>
          </w:rPr>
          <w:t>https://carnegieendowment.org/2019/10/22/antitrust-threat-to-national-security-pub-80404</w:t>
        </w:r>
      </w:hyperlink>
      <w:r w:rsidRPr="007773C5">
        <w:t>]</w:t>
      </w:r>
    </w:p>
    <w:p w14:paraId="706428FF" w14:textId="77777777" w:rsidR="006225EC" w:rsidRPr="007773C5" w:rsidRDefault="006225EC" w:rsidP="006225EC">
      <w:pPr>
        <w:rPr>
          <w:sz w:val="16"/>
        </w:rPr>
      </w:pPr>
      <w:r w:rsidRPr="007773C5">
        <w:rPr>
          <w:sz w:val="16"/>
        </w:rPr>
        <w:t xml:space="preserve">But </w:t>
      </w:r>
      <w:r w:rsidRPr="007773C5">
        <w:rPr>
          <w:rStyle w:val="StyleUnderline"/>
        </w:rPr>
        <w:t xml:space="preserve">there are </w:t>
      </w:r>
      <w:r w:rsidRPr="007773C5">
        <w:rPr>
          <w:rStyle w:val="Emphasis"/>
        </w:rPr>
        <w:t>dangers</w:t>
      </w:r>
      <w:r w:rsidRPr="007773C5">
        <w:rPr>
          <w:rStyle w:val="StyleUnderline"/>
        </w:rPr>
        <w:t xml:space="preserve"> in </w:t>
      </w:r>
      <w:r w:rsidRPr="007773C5">
        <w:rPr>
          <w:rStyle w:val="Emphasis"/>
        </w:rPr>
        <w:t>restructuring</w:t>
      </w:r>
      <w:r w:rsidRPr="007773C5">
        <w:rPr>
          <w:rStyle w:val="StyleUnderline"/>
        </w:rPr>
        <w:t xml:space="preserve"> any U.S. industry. One of the </w:t>
      </w:r>
      <w:r w:rsidRPr="007773C5">
        <w:rPr>
          <w:rStyle w:val="Emphasis"/>
        </w:rPr>
        <w:t>most serious</w:t>
      </w:r>
      <w:r w:rsidRPr="007773C5">
        <w:rPr>
          <w:rStyle w:val="StyleUnderline"/>
        </w:rPr>
        <w:t xml:space="preserve"> remains largely unrecognized: </w:t>
      </w:r>
      <w:r w:rsidRPr="007773C5">
        <w:rPr>
          <w:rStyle w:val="Emphasis"/>
        </w:rPr>
        <w:t>national-security risk</w:t>
      </w:r>
      <w:r w:rsidRPr="007773C5">
        <w:rPr>
          <w:rStyle w:val="StyleUnderline"/>
        </w:rPr>
        <w:t>. Despite</w:t>
      </w:r>
      <w:r w:rsidRPr="007773C5">
        <w:rPr>
          <w:sz w:val="16"/>
        </w:rPr>
        <w:t xml:space="preserve"> their </w:t>
      </w:r>
      <w:r w:rsidRPr="007773C5">
        <w:rPr>
          <w:rStyle w:val="StyleUnderline"/>
        </w:rPr>
        <w:t xml:space="preserve">faults, </w:t>
      </w:r>
      <w:r w:rsidRPr="007773C5">
        <w:rPr>
          <w:rStyle w:val="StyleUnderline"/>
          <w:highlight w:val="cyan"/>
        </w:rPr>
        <w:t>tech</w:t>
      </w:r>
      <w:r w:rsidRPr="007773C5">
        <w:rPr>
          <w:rStyle w:val="StyleUnderline"/>
        </w:rPr>
        <w:t xml:space="preserve"> companies </w:t>
      </w:r>
      <w:r w:rsidRPr="007773C5">
        <w:rPr>
          <w:rStyle w:val="StyleUnderline"/>
          <w:highlight w:val="cyan"/>
        </w:rPr>
        <w:t xml:space="preserve">contribute </w:t>
      </w:r>
      <w:r w:rsidRPr="007773C5">
        <w:rPr>
          <w:rStyle w:val="Emphasis"/>
          <w:highlight w:val="cyan"/>
        </w:rPr>
        <w:t>directly</w:t>
      </w:r>
      <w:r w:rsidRPr="007773C5">
        <w:rPr>
          <w:rStyle w:val="StyleUnderline"/>
          <w:highlight w:val="cyan"/>
        </w:rPr>
        <w:t xml:space="preserve"> to</w:t>
      </w:r>
      <w:r w:rsidRPr="007773C5">
        <w:rPr>
          <w:rStyle w:val="StyleUnderline"/>
        </w:rPr>
        <w:t xml:space="preserve"> American </w:t>
      </w:r>
      <w:r w:rsidRPr="007773C5">
        <w:rPr>
          <w:rStyle w:val="Emphasis"/>
          <w:highlight w:val="cyan"/>
        </w:rPr>
        <w:t>military</w:t>
      </w:r>
      <w:r w:rsidRPr="007773C5">
        <w:rPr>
          <w:rStyle w:val="StyleUnderline"/>
        </w:rPr>
        <w:t xml:space="preserve"> and </w:t>
      </w:r>
      <w:r w:rsidRPr="007773C5">
        <w:rPr>
          <w:rStyle w:val="Emphasis"/>
        </w:rPr>
        <w:t xml:space="preserve">intelligence </w:t>
      </w:r>
      <w:r w:rsidRPr="007773C5">
        <w:rPr>
          <w:rStyle w:val="Emphasis"/>
          <w:highlight w:val="cyan"/>
        </w:rPr>
        <w:t>op</w:t>
      </w:r>
      <w:r w:rsidRPr="007773C5">
        <w:rPr>
          <w:rStyle w:val="Emphasis"/>
        </w:rPr>
        <w:t>eration</w:t>
      </w:r>
      <w:r w:rsidRPr="007773C5">
        <w:rPr>
          <w:rStyle w:val="Emphasis"/>
          <w:highlight w:val="cyan"/>
        </w:rPr>
        <w:t>s</w:t>
      </w:r>
      <w:r w:rsidRPr="007773C5">
        <w:rPr>
          <w:rStyle w:val="StyleUnderline"/>
          <w:highlight w:val="cyan"/>
        </w:rPr>
        <w:t>. Their</w:t>
      </w:r>
      <w:r w:rsidRPr="007773C5">
        <w:rPr>
          <w:rStyle w:val="StyleUnderline"/>
        </w:rPr>
        <w:t xml:space="preserve"> </w:t>
      </w:r>
      <w:r w:rsidRPr="007773C5">
        <w:rPr>
          <w:rStyle w:val="Emphasis"/>
        </w:rPr>
        <w:t xml:space="preserve">titanic </w:t>
      </w:r>
      <w:r w:rsidRPr="007773C5">
        <w:rPr>
          <w:rStyle w:val="Emphasis"/>
          <w:highlight w:val="cyan"/>
        </w:rPr>
        <w:t>scale</w:t>
      </w:r>
      <w:r w:rsidRPr="007773C5">
        <w:rPr>
          <w:rStyle w:val="StyleUnderline"/>
          <w:highlight w:val="cyan"/>
        </w:rPr>
        <w:t xml:space="preserve"> can</w:t>
      </w:r>
      <w:r w:rsidRPr="007773C5">
        <w:rPr>
          <w:rStyle w:val="StyleUnderline"/>
        </w:rPr>
        <w:t xml:space="preserve"> itself </w:t>
      </w:r>
      <w:r w:rsidRPr="007773C5">
        <w:rPr>
          <w:rStyle w:val="StyleUnderline"/>
          <w:highlight w:val="cyan"/>
        </w:rPr>
        <w:t>be an asset</w:t>
      </w:r>
      <w:r w:rsidRPr="007773C5">
        <w:rPr>
          <w:rStyle w:val="StyleUnderline"/>
        </w:rPr>
        <w:t xml:space="preserve">. Any responsible </w:t>
      </w:r>
      <w:r w:rsidRPr="007773C5">
        <w:rPr>
          <w:rStyle w:val="Emphasis"/>
          <w:highlight w:val="cyan"/>
        </w:rPr>
        <w:t>antitrust</w:t>
      </w:r>
      <w:r w:rsidRPr="007773C5">
        <w:rPr>
          <w:rStyle w:val="Emphasis"/>
        </w:rPr>
        <w:t xml:space="preserve"> debate</w:t>
      </w:r>
      <w:r w:rsidRPr="007773C5">
        <w:rPr>
          <w:rStyle w:val="StyleUnderline"/>
        </w:rPr>
        <w:t xml:space="preserve"> </w:t>
      </w:r>
      <w:r w:rsidRPr="007773C5">
        <w:rPr>
          <w:rStyle w:val="StyleUnderline"/>
          <w:highlight w:val="cyan"/>
        </w:rPr>
        <w:t>must address</w:t>
      </w:r>
      <w:r w:rsidRPr="007773C5">
        <w:rPr>
          <w:rStyle w:val="StyleUnderline"/>
        </w:rPr>
        <w:t xml:space="preserve"> the national </w:t>
      </w:r>
      <w:r w:rsidRPr="007773C5">
        <w:rPr>
          <w:rStyle w:val="StyleUnderline"/>
          <w:highlight w:val="cyan"/>
        </w:rPr>
        <w:t xml:space="preserve">security risks of </w:t>
      </w:r>
      <w:r w:rsidRPr="007773C5">
        <w:rPr>
          <w:rStyle w:val="Emphasis"/>
          <w:highlight w:val="cyan"/>
        </w:rPr>
        <w:t>breaking up</w:t>
      </w:r>
      <w:r w:rsidRPr="007773C5">
        <w:rPr>
          <w:rStyle w:val="Emphasis"/>
        </w:rPr>
        <w:t xml:space="preserve"> Big </w:t>
      </w:r>
      <w:r w:rsidRPr="007773C5">
        <w:rPr>
          <w:rStyle w:val="Emphasis"/>
          <w:highlight w:val="cyan"/>
        </w:rPr>
        <w:t>Tech</w:t>
      </w:r>
      <w:r w:rsidRPr="007773C5">
        <w:rPr>
          <w:sz w:val="16"/>
        </w:rPr>
        <w:t>—and the parallel risks of keeping these companies intact.</w:t>
      </w:r>
    </w:p>
    <w:p w14:paraId="4D85A13E" w14:textId="77777777" w:rsidR="006225EC" w:rsidRPr="007773C5" w:rsidRDefault="006225EC" w:rsidP="006225EC">
      <w:pPr>
        <w:rPr>
          <w:sz w:val="16"/>
        </w:rPr>
      </w:pPr>
      <w:r w:rsidRPr="007773C5">
        <w:rPr>
          <w:rStyle w:val="StyleUnderline"/>
        </w:rPr>
        <w:t xml:space="preserve">Consider </w:t>
      </w:r>
      <w:r w:rsidRPr="007773C5">
        <w:rPr>
          <w:rStyle w:val="Emphasis"/>
        </w:rPr>
        <w:t>cloud computing</w:t>
      </w:r>
      <w:r w:rsidRPr="007773C5">
        <w:rPr>
          <w:rStyle w:val="StyleUnderline"/>
        </w:rPr>
        <w:t xml:space="preserve">. The Defense Department is planning a </w:t>
      </w:r>
      <w:r w:rsidRPr="007773C5">
        <w:rPr>
          <w:rStyle w:val="Emphasis"/>
        </w:rPr>
        <w:t>massive global cloud</w:t>
      </w:r>
      <w:r w:rsidRPr="007773C5">
        <w:rPr>
          <w:rStyle w:val="StyleUnderline"/>
        </w:rPr>
        <w:t xml:space="preserve"> called JEDI</w:t>
      </w:r>
      <w:r w:rsidRPr="007773C5">
        <w:rPr>
          <w:sz w:val="16"/>
        </w:rPr>
        <w:t xml:space="preserve">. Unlike corporate clouds, </w:t>
      </w:r>
      <w:r w:rsidRPr="007773C5">
        <w:rPr>
          <w:rStyle w:val="StyleUnderline"/>
          <w:highlight w:val="cyan"/>
        </w:rPr>
        <w:t>the “</w:t>
      </w:r>
      <w:r w:rsidRPr="007773C5">
        <w:rPr>
          <w:rStyle w:val="Emphasis"/>
          <w:highlight w:val="cyan"/>
        </w:rPr>
        <w:t>war cloud</w:t>
      </w:r>
      <w:r w:rsidRPr="007773C5">
        <w:rPr>
          <w:rStyle w:val="StyleUnderline"/>
          <w:highlight w:val="cyan"/>
        </w:rPr>
        <w:t>”</w:t>
      </w:r>
      <w:r w:rsidRPr="007773C5">
        <w:rPr>
          <w:rStyle w:val="StyleUnderline"/>
        </w:rPr>
        <w:t xml:space="preserve"> must </w:t>
      </w:r>
      <w:r w:rsidRPr="007773C5">
        <w:rPr>
          <w:rStyle w:val="StyleUnderline"/>
          <w:highlight w:val="cyan"/>
        </w:rPr>
        <w:t>support</w:t>
      </w:r>
      <w:r w:rsidRPr="007773C5">
        <w:rPr>
          <w:sz w:val="16"/>
        </w:rPr>
        <w:t xml:space="preserve"> life-or-death </w:t>
      </w:r>
      <w:r w:rsidRPr="007773C5">
        <w:rPr>
          <w:rStyle w:val="Emphasis"/>
          <w:highlight w:val="cyan"/>
        </w:rPr>
        <w:t>missions</w:t>
      </w:r>
      <w:r w:rsidRPr="007773C5">
        <w:rPr>
          <w:rStyle w:val="StyleUnderline"/>
          <w:highlight w:val="cyan"/>
        </w:rPr>
        <w:t xml:space="preserve"> on</w:t>
      </w:r>
      <w:r w:rsidRPr="007773C5">
        <w:rPr>
          <w:rStyle w:val="StyleUnderline"/>
        </w:rPr>
        <w:t xml:space="preserve"> austere </w:t>
      </w:r>
      <w:r w:rsidRPr="007773C5">
        <w:rPr>
          <w:rStyle w:val="Emphasis"/>
          <w:highlight w:val="cyan"/>
        </w:rPr>
        <w:t>battlefields</w:t>
      </w:r>
      <w:r w:rsidRPr="007773C5">
        <w:rPr>
          <w:rStyle w:val="StyleUnderline"/>
        </w:rPr>
        <w:t xml:space="preserve"> despite virtual or physical onslaughts. The Pentagon found </w:t>
      </w:r>
      <w:r w:rsidRPr="007773C5">
        <w:rPr>
          <w:rStyle w:val="Emphasis"/>
          <w:highlight w:val="cyan"/>
        </w:rPr>
        <w:t>only two</w:t>
      </w:r>
      <w:r w:rsidRPr="007773C5">
        <w:rPr>
          <w:rStyle w:val="Emphasis"/>
        </w:rPr>
        <w:t xml:space="preserve"> eligible </w:t>
      </w:r>
      <w:r w:rsidRPr="007773C5">
        <w:rPr>
          <w:rStyle w:val="Emphasis"/>
          <w:highlight w:val="cyan"/>
        </w:rPr>
        <w:t>bidders</w:t>
      </w:r>
      <w:r w:rsidRPr="007773C5">
        <w:rPr>
          <w:rStyle w:val="StyleUnderline"/>
          <w:highlight w:val="cyan"/>
        </w:rPr>
        <w:t>: Amazon and </w:t>
      </w:r>
      <w:hyperlink r:id="rId65" w:history="1">
        <w:r w:rsidRPr="007773C5">
          <w:rPr>
            <w:rStyle w:val="StyleUnderline"/>
            <w:highlight w:val="cyan"/>
          </w:rPr>
          <w:t>Microsoft</w:t>
        </w:r>
      </w:hyperlink>
      <w:r w:rsidRPr="007773C5">
        <w:rPr>
          <w:sz w:val="16"/>
        </w:rPr>
        <w:t>. Three defense secretaries, a federal judge and the Government Accountability Office have upheld this bidding process.</w:t>
      </w:r>
    </w:p>
    <w:p w14:paraId="1A87A2DD" w14:textId="77777777" w:rsidR="006225EC" w:rsidRPr="007773C5" w:rsidRDefault="006225EC" w:rsidP="006225EC">
      <w:pPr>
        <w:rPr>
          <w:sz w:val="16"/>
        </w:rPr>
      </w:pPr>
      <w:r w:rsidRPr="007773C5">
        <w:rPr>
          <w:rStyle w:val="StyleUnderline"/>
        </w:rPr>
        <w:t xml:space="preserve">It is </w:t>
      </w:r>
      <w:r w:rsidRPr="007773C5">
        <w:rPr>
          <w:rStyle w:val="Emphasis"/>
        </w:rPr>
        <w:t>no coincidence</w:t>
      </w:r>
      <w:r w:rsidRPr="007773C5">
        <w:rPr>
          <w:rStyle w:val="StyleUnderline"/>
        </w:rPr>
        <w:t xml:space="preserve"> the two</w:t>
      </w:r>
      <w:r w:rsidRPr="007773C5">
        <w:rPr>
          <w:sz w:val="16"/>
        </w:rPr>
        <w:t xml:space="preserve"> eligible </w:t>
      </w:r>
      <w:r w:rsidRPr="007773C5">
        <w:rPr>
          <w:rStyle w:val="StyleUnderline"/>
        </w:rPr>
        <w:t>bidders have a</w:t>
      </w:r>
      <w:r w:rsidRPr="007773C5">
        <w:rPr>
          <w:sz w:val="16"/>
        </w:rPr>
        <w:t xml:space="preserve"> combined market </w:t>
      </w:r>
      <w:r w:rsidRPr="007773C5">
        <w:rPr>
          <w:rStyle w:val="StyleUnderline"/>
        </w:rPr>
        <w:t xml:space="preserve">value of $1.9 trillion. </w:t>
      </w:r>
      <w:r w:rsidRPr="007773C5">
        <w:rPr>
          <w:rStyle w:val="Emphasis"/>
        </w:rPr>
        <w:t xml:space="preserve">Vast </w:t>
      </w:r>
      <w:r w:rsidRPr="007773C5">
        <w:rPr>
          <w:rStyle w:val="Emphasis"/>
          <w:highlight w:val="cyan"/>
        </w:rPr>
        <w:t>resources</w:t>
      </w:r>
      <w:r w:rsidRPr="007773C5">
        <w:rPr>
          <w:rStyle w:val="StyleUnderline"/>
        </w:rPr>
        <w:t xml:space="preserve"> were needed to </w:t>
      </w:r>
      <w:r w:rsidRPr="007773C5">
        <w:rPr>
          <w:rStyle w:val="StyleUnderline"/>
          <w:highlight w:val="cyan"/>
        </w:rPr>
        <w:t xml:space="preserve">fund </w:t>
      </w:r>
      <w:r w:rsidRPr="007773C5">
        <w:rPr>
          <w:rStyle w:val="Emphasis"/>
          <w:highlight w:val="cyan"/>
        </w:rPr>
        <w:t>global</w:t>
      </w:r>
      <w:r w:rsidRPr="007773C5">
        <w:rPr>
          <w:rStyle w:val="Emphasis"/>
        </w:rPr>
        <w:t xml:space="preserve"> networks</w:t>
      </w:r>
      <w:r w:rsidRPr="007773C5">
        <w:rPr>
          <w:rStyle w:val="StyleUnderline"/>
        </w:rPr>
        <w:t xml:space="preserve"> of </w:t>
      </w:r>
      <w:r w:rsidRPr="007773C5">
        <w:rPr>
          <w:rStyle w:val="Emphasis"/>
        </w:rPr>
        <w:t xml:space="preserve">hardened data </w:t>
      </w:r>
      <w:r w:rsidRPr="007773C5">
        <w:rPr>
          <w:rStyle w:val="Emphasis"/>
          <w:highlight w:val="cyan"/>
        </w:rPr>
        <w:t>centers</w:t>
      </w:r>
      <w:r w:rsidRPr="007773C5">
        <w:rPr>
          <w:rStyle w:val="StyleUnderline"/>
          <w:highlight w:val="cyan"/>
        </w:rPr>
        <w:t xml:space="preserve"> linked by</w:t>
      </w:r>
      <w:r w:rsidRPr="007773C5">
        <w:rPr>
          <w:rStyle w:val="StyleUnderline"/>
        </w:rPr>
        <w:t xml:space="preserve"> </w:t>
      </w:r>
      <w:r w:rsidRPr="007773C5">
        <w:rPr>
          <w:rStyle w:val="Emphasis"/>
        </w:rPr>
        <w:t xml:space="preserve">undersea </w:t>
      </w:r>
      <w:r w:rsidRPr="007773C5">
        <w:rPr>
          <w:rStyle w:val="Emphasis"/>
          <w:highlight w:val="cyan"/>
        </w:rPr>
        <w:t>cables</w:t>
      </w:r>
      <w:r w:rsidRPr="007773C5">
        <w:rPr>
          <w:rStyle w:val="StyleUnderline"/>
          <w:highlight w:val="cyan"/>
        </w:rPr>
        <w:t>. The</w:t>
      </w:r>
      <w:r w:rsidRPr="007773C5">
        <w:rPr>
          <w:rStyle w:val="StyleUnderline"/>
        </w:rPr>
        <w:t xml:space="preserve"> U.S. </w:t>
      </w:r>
      <w:r w:rsidRPr="007773C5">
        <w:rPr>
          <w:rStyle w:val="StyleUnderline"/>
          <w:highlight w:val="cyan"/>
        </w:rPr>
        <w:t>military’s</w:t>
      </w:r>
      <w:r w:rsidRPr="007773C5">
        <w:rPr>
          <w:rStyle w:val="StyleUnderline"/>
        </w:rPr>
        <w:t xml:space="preserve"> </w:t>
      </w:r>
      <w:r w:rsidRPr="007773C5">
        <w:rPr>
          <w:rStyle w:val="Emphasis"/>
        </w:rPr>
        <w:t xml:space="preserve">unique </w:t>
      </w:r>
      <w:r w:rsidRPr="007773C5">
        <w:rPr>
          <w:rStyle w:val="Emphasis"/>
          <w:highlight w:val="cyan"/>
        </w:rPr>
        <w:t>demands</w:t>
      </w:r>
      <w:r w:rsidRPr="007773C5">
        <w:rPr>
          <w:rStyle w:val="StyleUnderline"/>
          <w:highlight w:val="cyan"/>
        </w:rPr>
        <w:t xml:space="preserve"> require</w:t>
      </w:r>
      <w:r w:rsidRPr="007773C5">
        <w:rPr>
          <w:rStyle w:val="StyleUnderline"/>
        </w:rPr>
        <w:t xml:space="preserve">d companies of </w:t>
      </w:r>
      <w:r w:rsidRPr="007773C5">
        <w:rPr>
          <w:rStyle w:val="Emphasis"/>
        </w:rPr>
        <w:t xml:space="preserve">unique </w:t>
      </w:r>
      <w:r w:rsidRPr="007773C5">
        <w:rPr>
          <w:rStyle w:val="Emphasis"/>
          <w:highlight w:val="cyan"/>
        </w:rPr>
        <w:t>scale</w:t>
      </w:r>
      <w:r w:rsidRPr="007773C5">
        <w:rPr>
          <w:rStyle w:val="StyleUnderline"/>
        </w:rPr>
        <w:t>. Yet one</w:t>
      </w:r>
      <w:r w:rsidRPr="007773C5">
        <w:rPr>
          <w:sz w:val="16"/>
        </w:rPr>
        <w:t xml:space="preserve"> JEDI </w:t>
      </w:r>
      <w:r w:rsidRPr="007773C5">
        <w:rPr>
          <w:rStyle w:val="StyleUnderline"/>
        </w:rPr>
        <w:t>bidder faces a</w:t>
      </w:r>
      <w:r w:rsidRPr="007773C5">
        <w:rPr>
          <w:sz w:val="16"/>
        </w:rPr>
        <w:t xml:space="preserve"> concerted </w:t>
      </w:r>
      <w:r w:rsidRPr="007773C5">
        <w:rPr>
          <w:rStyle w:val="StyleUnderline"/>
        </w:rPr>
        <w:t>breakup campaign</w:t>
      </w:r>
      <w:r w:rsidRPr="007773C5">
        <w:rPr>
          <w:sz w:val="16"/>
        </w:rPr>
        <w:t xml:space="preserve"> (Amazon), and the other was nearly dissolved in 2001 (Microsoft).</w:t>
      </w:r>
    </w:p>
    <w:p w14:paraId="607FBBDE" w14:textId="77777777" w:rsidR="006225EC" w:rsidRPr="007773C5" w:rsidRDefault="006225EC" w:rsidP="006225EC">
      <w:pPr>
        <w:rPr>
          <w:sz w:val="16"/>
        </w:rPr>
      </w:pPr>
      <w:r w:rsidRPr="007773C5">
        <w:rPr>
          <w:rStyle w:val="StyleUnderline"/>
          <w:highlight w:val="cyan"/>
        </w:rPr>
        <w:t>Scale</w:t>
      </w:r>
      <w:r w:rsidRPr="007773C5">
        <w:rPr>
          <w:rStyle w:val="StyleUnderline"/>
        </w:rPr>
        <w:t xml:space="preserve"> also </w:t>
      </w:r>
      <w:r w:rsidRPr="007773C5">
        <w:rPr>
          <w:rStyle w:val="StyleUnderline"/>
          <w:highlight w:val="cyan"/>
        </w:rPr>
        <w:t xml:space="preserve">matters in </w:t>
      </w:r>
      <w:r w:rsidRPr="007773C5">
        <w:rPr>
          <w:rStyle w:val="Emphasis"/>
          <w:highlight w:val="cyan"/>
        </w:rPr>
        <w:t>intel</w:t>
      </w:r>
      <w:r w:rsidRPr="007773C5">
        <w:rPr>
          <w:rStyle w:val="Emphasis"/>
        </w:rPr>
        <w:t xml:space="preserve">ligence </w:t>
      </w:r>
      <w:r w:rsidRPr="007773C5">
        <w:rPr>
          <w:rStyle w:val="Emphasis"/>
          <w:highlight w:val="cyan"/>
        </w:rPr>
        <w:t>collection</w:t>
      </w:r>
      <w:r w:rsidRPr="007773C5">
        <w:rPr>
          <w:rStyle w:val="StyleUnderline"/>
        </w:rPr>
        <w:t xml:space="preserve">. The </w:t>
      </w:r>
      <w:r w:rsidRPr="007773C5">
        <w:rPr>
          <w:rStyle w:val="Emphasis"/>
        </w:rPr>
        <w:t>F</w:t>
      </w:r>
      <w:r w:rsidRPr="007773C5">
        <w:rPr>
          <w:rStyle w:val="StyleUnderline"/>
        </w:rPr>
        <w:t xml:space="preserve">oreign </w:t>
      </w:r>
      <w:r w:rsidRPr="007773C5">
        <w:rPr>
          <w:rStyle w:val="Emphasis"/>
        </w:rPr>
        <w:t>I</w:t>
      </w:r>
      <w:r w:rsidRPr="007773C5">
        <w:rPr>
          <w:rStyle w:val="StyleUnderline"/>
        </w:rPr>
        <w:t xml:space="preserve">ntelligence </w:t>
      </w:r>
      <w:r w:rsidRPr="007773C5">
        <w:rPr>
          <w:rStyle w:val="Emphasis"/>
        </w:rPr>
        <w:t>S</w:t>
      </w:r>
      <w:r w:rsidRPr="007773C5">
        <w:rPr>
          <w:rStyle w:val="StyleUnderline"/>
        </w:rPr>
        <w:t xml:space="preserve">urveillance </w:t>
      </w:r>
      <w:r w:rsidRPr="007773C5">
        <w:rPr>
          <w:rStyle w:val="Emphasis"/>
        </w:rPr>
        <w:t>A</w:t>
      </w:r>
      <w:r w:rsidRPr="007773C5">
        <w:rPr>
          <w:rStyle w:val="StyleUnderline"/>
        </w:rPr>
        <w:t xml:space="preserve">ct compels U.S. </w:t>
      </w:r>
      <w:r w:rsidRPr="007773C5">
        <w:rPr>
          <w:rStyle w:val="StyleUnderline"/>
          <w:highlight w:val="cyan"/>
        </w:rPr>
        <w:t>companies</w:t>
      </w:r>
      <w:r w:rsidRPr="007773C5">
        <w:rPr>
          <w:rStyle w:val="StyleUnderline"/>
        </w:rPr>
        <w:t xml:space="preserve"> to </w:t>
      </w:r>
      <w:r w:rsidRPr="007773C5">
        <w:rPr>
          <w:rStyle w:val="Emphasis"/>
          <w:highlight w:val="cyan"/>
        </w:rPr>
        <w:t>hand over</w:t>
      </w:r>
      <w:r w:rsidRPr="007773C5">
        <w:rPr>
          <w:rStyle w:val="Emphasis"/>
        </w:rPr>
        <w:t xml:space="preserve"> data</w:t>
      </w:r>
      <w:r w:rsidRPr="007773C5">
        <w:rPr>
          <w:rStyle w:val="StyleUnderline"/>
        </w:rPr>
        <w:t xml:space="preserve"> on</w:t>
      </w:r>
      <w:r w:rsidRPr="007773C5">
        <w:rPr>
          <w:sz w:val="16"/>
        </w:rPr>
        <w:t xml:space="preserve"> suspected </w:t>
      </w:r>
      <w:r w:rsidRPr="007773C5">
        <w:rPr>
          <w:rStyle w:val="StyleUnderline"/>
        </w:rPr>
        <w:t>foreign agents. U.S.</w:t>
      </w:r>
      <w:r w:rsidRPr="007773C5">
        <w:rPr>
          <w:sz w:val="16"/>
        </w:rPr>
        <w:t xml:space="preserve"> intelligence </w:t>
      </w:r>
      <w:r w:rsidRPr="007773C5">
        <w:rPr>
          <w:rStyle w:val="StyleUnderline"/>
        </w:rPr>
        <w:t xml:space="preserve">analysts </w:t>
      </w:r>
      <w:r w:rsidRPr="007773C5">
        <w:rPr>
          <w:rStyle w:val="Emphasis"/>
        </w:rPr>
        <w:t>increasingly rely</w:t>
      </w:r>
      <w:r w:rsidRPr="007773C5">
        <w:rPr>
          <w:rStyle w:val="StyleUnderline"/>
        </w:rPr>
        <w:t xml:space="preserve"> on FISA to monitor </w:t>
      </w:r>
      <w:r w:rsidRPr="007773C5">
        <w:rPr>
          <w:rStyle w:val="Emphasis"/>
          <w:highlight w:val="cyan"/>
        </w:rPr>
        <w:t>terrorist comm</w:t>
      </w:r>
      <w:r w:rsidRPr="007773C5">
        <w:rPr>
          <w:rStyle w:val="Emphasis"/>
        </w:rPr>
        <w:t>unication</w:t>
      </w:r>
      <w:r w:rsidRPr="007773C5">
        <w:rPr>
          <w:rStyle w:val="Emphasis"/>
          <w:highlight w:val="cyan"/>
        </w:rPr>
        <w:t>s</w:t>
      </w:r>
      <w:r w:rsidRPr="007773C5">
        <w:rPr>
          <w:rStyle w:val="StyleUnderline"/>
          <w:highlight w:val="cyan"/>
        </w:rPr>
        <w:t xml:space="preserve"> or warn of </w:t>
      </w:r>
      <w:r w:rsidRPr="007773C5">
        <w:rPr>
          <w:rStyle w:val="Emphasis"/>
          <w:highlight w:val="cyan"/>
        </w:rPr>
        <w:t>cyberattacks</w:t>
      </w:r>
      <w:r w:rsidRPr="007773C5">
        <w:rPr>
          <w:rStyle w:val="StyleUnderline"/>
        </w:rPr>
        <w:t xml:space="preserve">. Tech giants have </w:t>
      </w:r>
      <w:r w:rsidRPr="007773C5">
        <w:rPr>
          <w:rStyle w:val="Emphasis"/>
        </w:rPr>
        <w:t>particular FISA value</w:t>
      </w:r>
      <w:r w:rsidRPr="007773C5">
        <w:rPr>
          <w:rStyle w:val="StyleUnderline"/>
        </w:rPr>
        <w:t xml:space="preserve"> because their </w:t>
      </w:r>
      <w:r w:rsidRPr="007773C5">
        <w:rPr>
          <w:rStyle w:val="Emphasis"/>
        </w:rPr>
        <w:t xml:space="preserve">sheer </w:t>
      </w:r>
      <w:r w:rsidRPr="007773C5">
        <w:rPr>
          <w:rStyle w:val="Emphasis"/>
          <w:highlight w:val="cyan"/>
        </w:rPr>
        <w:t>popularity</w:t>
      </w:r>
      <w:r w:rsidRPr="007773C5">
        <w:rPr>
          <w:rStyle w:val="StyleUnderline"/>
          <w:highlight w:val="cyan"/>
        </w:rPr>
        <w:t xml:space="preserve"> attracts</w:t>
      </w:r>
      <w:r w:rsidRPr="007773C5">
        <w:rPr>
          <w:rStyle w:val="StyleUnderline"/>
        </w:rPr>
        <w:t xml:space="preserve"> users from around the world, including </w:t>
      </w:r>
      <w:r w:rsidRPr="007773C5">
        <w:rPr>
          <w:rStyle w:val="Emphasis"/>
          <w:highlight w:val="cyan"/>
        </w:rPr>
        <w:t>hostile actors</w:t>
      </w:r>
      <w:r w:rsidRPr="007773C5">
        <w:rPr>
          <w:rStyle w:val="StyleUnderline"/>
          <w:highlight w:val="cyan"/>
        </w:rPr>
        <w:t xml:space="preserve">. The </w:t>
      </w:r>
      <w:r w:rsidRPr="007773C5">
        <w:rPr>
          <w:rStyle w:val="Emphasis"/>
          <w:highlight w:val="cyan"/>
        </w:rPr>
        <w:t>largest</w:t>
      </w:r>
      <w:r w:rsidRPr="007773C5">
        <w:rPr>
          <w:rStyle w:val="Emphasis"/>
        </w:rPr>
        <w:t xml:space="preserve"> tech companies</w:t>
      </w:r>
      <w:r w:rsidRPr="007773C5">
        <w:rPr>
          <w:rStyle w:val="StyleUnderline"/>
        </w:rPr>
        <w:t xml:space="preserve"> </w:t>
      </w:r>
      <w:r w:rsidRPr="007773C5">
        <w:rPr>
          <w:rStyle w:val="StyleUnderline"/>
          <w:highlight w:val="cyan"/>
        </w:rPr>
        <w:t>provide</w:t>
      </w:r>
      <w:r w:rsidRPr="007773C5">
        <w:rPr>
          <w:rStyle w:val="StyleUnderline"/>
        </w:rPr>
        <w:t xml:space="preserve"> </w:t>
      </w:r>
      <w:r w:rsidRPr="007773C5">
        <w:rPr>
          <w:sz w:val="16"/>
        </w:rPr>
        <w:t xml:space="preserve">some of </w:t>
      </w:r>
      <w:r w:rsidRPr="007773C5">
        <w:rPr>
          <w:rStyle w:val="StyleUnderline"/>
          <w:highlight w:val="cyan"/>
        </w:rPr>
        <w:t xml:space="preserve">the </w:t>
      </w:r>
      <w:r w:rsidRPr="007773C5">
        <w:rPr>
          <w:rStyle w:val="Emphasis"/>
          <w:highlight w:val="cyan"/>
        </w:rPr>
        <w:t>fastest</w:t>
      </w:r>
      <w:r w:rsidRPr="007773C5">
        <w:rPr>
          <w:rStyle w:val="Emphasis"/>
        </w:rPr>
        <w:t>-growing</w:t>
      </w:r>
      <w:r w:rsidRPr="007773C5">
        <w:rPr>
          <w:rStyle w:val="StyleUnderline"/>
        </w:rPr>
        <w:t xml:space="preserve"> </w:t>
      </w:r>
      <w:r w:rsidRPr="007773C5">
        <w:rPr>
          <w:rStyle w:val="StyleUnderline"/>
          <w:highlight w:val="cyan"/>
        </w:rPr>
        <w:t>intel</w:t>
      </w:r>
      <w:r w:rsidRPr="007773C5">
        <w:rPr>
          <w:rStyle w:val="StyleUnderline"/>
        </w:rPr>
        <w:t>ligence streams</w:t>
      </w:r>
      <w:r w:rsidRPr="007773C5">
        <w:rPr>
          <w:sz w:val="16"/>
        </w:rPr>
        <w:t>.</w:t>
      </w:r>
    </w:p>
    <w:p w14:paraId="1F572DB5" w14:textId="77777777" w:rsidR="006225EC" w:rsidRPr="007773C5" w:rsidRDefault="006225EC" w:rsidP="006225EC">
      <w:pPr>
        <w:rPr>
          <w:sz w:val="16"/>
        </w:rPr>
      </w:pPr>
      <w:r w:rsidRPr="007773C5">
        <w:rPr>
          <w:rStyle w:val="StyleUnderline"/>
        </w:rPr>
        <w:t xml:space="preserve">Splitting up Big Tech would </w:t>
      </w:r>
      <w:r w:rsidRPr="007773C5">
        <w:rPr>
          <w:rStyle w:val="Emphasis"/>
        </w:rPr>
        <w:t>reduce its intelligence value</w:t>
      </w:r>
      <w:r w:rsidRPr="007773C5">
        <w:rPr>
          <w:rStyle w:val="StyleUnderline"/>
        </w:rPr>
        <w:t xml:space="preserve">. First, </w:t>
      </w:r>
      <w:r w:rsidRPr="007773C5">
        <w:rPr>
          <w:rStyle w:val="StyleUnderline"/>
          <w:highlight w:val="cyan"/>
        </w:rPr>
        <w:t>small</w:t>
      </w:r>
      <w:r w:rsidRPr="007773C5">
        <w:rPr>
          <w:rStyle w:val="StyleUnderline"/>
        </w:rPr>
        <w:t xml:space="preserve">er </w:t>
      </w:r>
      <w:r w:rsidRPr="007773C5">
        <w:rPr>
          <w:rStyle w:val="StyleUnderline"/>
          <w:highlight w:val="cyan"/>
        </w:rPr>
        <w:t>companies</w:t>
      </w:r>
      <w:r w:rsidRPr="007773C5">
        <w:rPr>
          <w:rStyle w:val="StyleUnderline"/>
        </w:rPr>
        <w:t xml:space="preserve"> would </w:t>
      </w:r>
      <w:r w:rsidRPr="007773C5">
        <w:rPr>
          <w:rStyle w:val="Emphasis"/>
          <w:highlight w:val="cyan"/>
        </w:rPr>
        <w:t>lose</w:t>
      </w:r>
      <w:r w:rsidRPr="007773C5">
        <w:rPr>
          <w:rStyle w:val="Emphasis"/>
        </w:rPr>
        <w:t xml:space="preserve"> global </w:t>
      </w:r>
      <w:r w:rsidRPr="007773C5">
        <w:rPr>
          <w:rStyle w:val="Emphasis"/>
          <w:highlight w:val="cyan"/>
        </w:rPr>
        <w:t>market s</w:t>
      </w:r>
      <w:r w:rsidRPr="007773C5">
        <w:rPr>
          <w:rStyle w:val="Emphasis"/>
        </w:rPr>
        <w:t>hare</w:t>
      </w:r>
      <w:r w:rsidRPr="007773C5">
        <w:rPr>
          <w:rStyle w:val="StyleUnderline"/>
        </w:rPr>
        <w:t xml:space="preserve"> </w:t>
      </w:r>
      <w:r w:rsidRPr="007773C5">
        <w:rPr>
          <w:rStyle w:val="StyleUnderline"/>
          <w:highlight w:val="cyan"/>
        </w:rPr>
        <w:t>to</w:t>
      </w:r>
      <w:r w:rsidRPr="007773C5">
        <w:rPr>
          <w:rStyle w:val="StyleUnderline"/>
        </w:rPr>
        <w:t xml:space="preserve"> </w:t>
      </w:r>
      <w:r w:rsidRPr="007773C5">
        <w:rPr>
          <w:rStyle w:val="Emphasis"/>
        </w:rPr>
        <w:t xml:space="preserve">foreign </w:t>
      </w:r>
      <w:r w:rsidRPr="007773C5">
        <w:rPr>
          <w:rStyle w:val="Emphasis"/>
          <w:highlight w:val="cyan"/>
        </w:rPr>
        <w:t>rivals</w:t>
      </w:r>
      <w:r w:rsidRPr="007773C5">
        <w:rPr>
          <w:rStyle w:val="StyleUnderline"/>
        </w:rPr>
        <w:t xml:space="preserve"> such as Alibaba</w:t>
      </w:r>
      <w:r w:rsidRPr="007773C5">
        <w:rPr>
          <w:sz w:val="16"/>
        </w:rPr>
        <w:t xml:space="preserve"> or Baidu, </w:t>
      </w:r>
      <w:r w:rsidRPr="007773C5">
        <w:rPr>
          <w:rStyle w:val="StyleUnderline"/>
        </w:rPr>
        <w:t xml:space="preserve">which can ignore FISA. </w:t>
      </w:r>
      <w:r w:rsidRPr="007773C5">
        <w:rPr>
          <w:rStyle w:val="StyleUnderline"/>
          <w:highlight w:val="cyan"/>
        </w:rPr>
        <w:t>Small</w:t>
      </w:r>
      <w:r w:rsidRPr="007773C5">
        <w:rPr>
          <w:rStyle w:val="StyleUnderline"/>
        </w:rPr>
        <w:t xml:space="preserve"> U.S. </w:t>
      </w:r>
      <w:r w:rsidRPr="007773C5">
        <w:rPr>
          <w:rStyle w:val="StyleUnderline"/>
          <w:highlight w:val="cyan"/>
        </w:rPr>
        <w:t xml:space="preserve">sites </w:t>
      </w:r>
      <w:r w:rsidRPr="007773C5">
        <w:rPr>
          <w:rStyle w:val="Emphasis"/>
          <w:highlight w:val="cyan"/>
        </w:rPr>
        <w:t>can’t leverage</w:t>
      </w:r>
      <w:r w:rsidRPr="007773C5">
        <w:rPr>
          <w:rStyle w:val="StyleUnderline"/>
          <w:highlight w:val="cyan"/>
        </w:rPr>
        <w:t xml:space="preserve"> the “</w:t>
      </w:r>
      <w:r w:rsidRPr="007773C5">
        <w:rPr>
          <w:rStyle w:val="Emphasis"/>
          <w:highlight w:val="cyan"/>
        </w:rPr>
        <w:t>network</w:t>
      </w:r>
      <w:r w:rsidRPr="007773C5">
        <w:rPr>
          <w:rStyle w:val="Emphasis"/>
        </w:rPr>
        <w:t xml:space="preserve"> effect</w:t>
      </w:r>
      <w:r w:rsidRPr="007773C5">
        <w:rPr>
          <w:rStyle w:val="StyleUnderline"/>
        </w:rPr>
        <w:t xml:space="preserve">,” a </w:t>
      </w:r>
      <w:r w:rsidRPr="007773C5">
        <w:rPr>
          <w:rStyle w:val="Emphasis"/>
        </w:rPr>
        <w:t>gravitational force</w:t>
      </w:r>
      <w:r w:rsidRPr="007773C5">
        <w:rPr>
          <w:rStyle w:val="StyleUnderline"/>
        </w:rPr>
        <w:t xml:space="preserve"> that helps large sites stay dominant. Intelligence collected from small sites would</w:t>
      </w:r>
      <w:r w:rsidRPr="007773C5">
        <w:rPr>
          <w:sz w:val="16"/>
        </w:rPr>
        <w:t xml:space="preserve"> also </w:t>
      </w:r>
      <w:r w:rsidRPr="007773C5">
        <w:rPr>
          <w:rStyle w:val="StyleUnderline"/>
        </w:rPr>
        <w:t xml:space="preserve">be </w:t>
      </w:r>
      <w:r w:rsidRPr="007773C5">
        <w:rPr>
          <w:rStyle w:val="Emphasis"/>
        </w:rPr>
        <w:t>less useful</w:t>
      </w:r>
      <w:r w:rsidRPr="007773C5">
        <w:rPr>
          <w:rStyle w:val="StyleUnderline"/>
        </w:rPr>
        <w:t xml:space="preserve">. </w:t>
      </w:r>
      <w:r w:rsidRPr="007773C5">
        <w:rPr>
          <w:rStyle w:val="StyleUnderline"/>
          <w:highlight w:val="cyan"/>
        </w:rPr>
        <w:t>They see</w:t>
      </w:r>
      <w:r w:rsidRPr="007773C5">
        <w:rPr>
          <w:rStyle w:val="StyleUnderline"/>
        </w:rPr>
        <w:t xml:space="preserve"> only </w:t>
      </w:r>
      <w:r w:rsidRPr="007773C5">
        <w:rPr>
          <w:rStyle w:val="Emphasis"/>
          <w:highlight w:val="cyan"/>
        </w:rPr>
        <w:t>narrow</w:t>
      </w:r>
      <w:r w:rsidRPr="007773C5">
        <w:rPr>
          <w:rStyle w:val="Emphasis"/>
        </w:rPr>
        <w:t xml:space="preserve"> slices</w:t>
      </w:r>
      <w:r w:rsidRPr="007773C5">
        <w:rPr>
          <w:rStyle w:val="StyleUnderline"/>
        </w:rPr>
        <w:t xml:space="preserve"> of online </w:t>
      </w:r>
      <w:r w:rsidRPr="007773C5">
        <w:rPr>
          <w:rStyle w:val="StyleUnderline"/>
          <w:highlight w:val="cyan"/>
        </w:rPr>
        <w:t>activity, whereas</w:t>
      </w:r>
      <w:r w:rsidRPr="007773C5">
        <w:rPr>
          <w:rStyle w:val="StyleUnderline"/>
        </w:rPr>
        <w:t xml:space="preserve"> tech </w:t>
      </w:r>
      <w:r w:rsidRPr="007773C5">
        <w:rPr>
          <w:rStyle w:val="StyleUnderline"/>
          <w:highlight w:val="cyan"/>
        </w:rPr>
        <w:t>giants</w:t>
      </w:r>
      <w:r w:rsidRPr="007773C5">
        <w:rPr>
          <w:rStyle w:val="StyleUnderline"/>
        </w:rPr>
        <w:t xml:space="preserve"> track users across </w:t>
      </w:r>
      <w:r w:rsidRPr="007773C5">
        <w:rPr>
          <w:rStyle w:val="Emphasis"/>
        </w:rPr>
        <w:t>sprawling internet ecosystems</w:t>
      </w:r>
      <w:r w:rsidRPr="007773C5">
        <w:rPr>
          <w:rStyle w:val="StyleUnderline"/>
        </w:rPr>
        <w:t xml:space="preserve">. Dismantling these ecosystems would put </w:t>
      </w:r>
      <w:r w:rsidRPr="007773C5">
        <w:rPr>
          <w:rStyle w:val="Emphasis"/>
        </w:rPr>
        <w:t>greater burden</w:t>
      </w:r>
      <w:r w:rsidRPr="007773C5">
        <w:rPr>
          <w:rStyle w:val="StyleUnderline"/>
        </w:rPr>
        <w:t xml:space="preserve"> on intelligence agencies to </w:t>
      </w:r>
      <w:r w:rsidRPr="007773C5">
        <w:rPr>
          <w:rStyle w:val="StyleUnderline"/>
          <w:highlight w:val="cyan"/>
        </w:rPr>
        <w:t>“</w:t>
      </w:r>
      <w:r w:rsidRPr="007773C5">
        <w:rPr>
          <w:rStyle w:val="Emphasis"/>
          <w:highlight w:val="cyan"/>
        </w:rPr>
        <w:t>connect the dots</w:t>
      </w:r>
      <w:r w:rsidRPr="007773C5">
        <w:rPr>
          <w:rStyle w:val="StyleUnderline"/>
          <w:highlight w:val="cyan"/>
        </w:rPr>
        <w:t>”</w:t>
      </w:r>
      <w:r w:rsidRPr="007773C5">
        <w:rPr>
          <w:rStyle w:val="StyleUnderline"/>
        </w:rPr>
        <w:t xml:space="preserve"> of </w:t>
      </w:r>
      <w:r w:rsidRPr="007773C5">
        <w:rPr>
          <w:sz w:val="16"/>
        </w:rPr>
        <w:t xml:space="preserve">potential </w:t>
      </w:r>
      <w:r w:rsidRPr="007773C5">
        <w:rPr>
          <w:rStyle w:val="StyleUnderline"/>
        </w:rPr>
        <w:t>threats</w:t>
      </w:r>
      <w:r w:rsidRPr="007773C5">
        <w:rPr>
          <w:sz w:val="16"/>
        </w:rPr>
        <w:t>.</w:t>
      </w:r>
    </w:p>
    <w:p w14:paraId="6E814E78" w14:textId="77777777" w:rsidR="006225EC" w:rsidRPr="007773C5" w:rsidRDefault="006225EC" w:rsidP="006225EC">
      <w:pPr>
        <w:pStyle w:val="Heading4"/>
        <w:rPr>
          <w:rFonts w:cs="Nirmala UI"/>
        </w:rPr>
      </w:pPr>
      <w:r w:rsidRPr="007773C5">
        <w:rPr>
          <w:rFonts w:cs="Nirmala UI"/>
        </w:rPr>
        <w:t xml:space="preserve">2. </w:t>
      </w:r>
      <w:r w:rsidRPr="007773C5">
        <w:rPr>
          <w:rFonts w:cs="Nirmala UI"/>
          <w:u w:val="single"/>
        </w:rPr>
        <w:t>Infiltration</w:t>
      </w:r>
      <w:r w:rsidRPr="007773C5">
        <w:rPr>
          <w:rFonts w:cs="Nirmala UI"/>
        </w:rPr>
        <w:t xml:space="preserve">---new competitors </w:t>
      </w:r>
      <w:r w:rsidRPr="007773C5">
        <w:rPr>
          <w:rFonts w:cs="Nirmala UI"/>
          <w:u w:val="single"/>
        </w:rPr>
        <w:t>won’t</w:t>
      </w:r>
      <w:r w:rsidRPr="007773C5">
        <w:rPr>
          <w:rFonts w:cs="Nirmala UI"/>
        </w:rPr>
        <w:t xml:space="preserve"> be American business, but </w:t>
      </w:r>
      <w:r w:rsidRPr="007773C5">
        <w:rPr>
          <w:rFonts w:cs="Nirmala UI"/>
          <w:u w:val="single"/>
        </w:rPr>
        <w:t>Chinese saboteurs</w:t>
      </w:r>
      <w:r w:rsidRPr="007773C5">
        <w:rPr>
          <w:rFonts w:cs="Nirmala UI"/>
        </w:rPr>
        <w:t xml:space="preserve"> aiming for technological supremacy---that’s the </w:t>
      </w:r>
      <w:r w:rsidRPr="007773C5">
        <w:rPr>
          <w:rFonts w:cs="Nirmala UI"/>
          <w:u w:val="single"/>
        </w:rPr>
        <w:t>largest source</w:t>
      </w:r>
      <w:r w:rsidRPr="007773C5">
        <w:rPr>
          <w:rFonts w:cs="Nirmala UI"/>
        </w:rPr>
        <w:t xml:space="preserve"> of American influence. </w:t>
      </w:r>
    </w:p>
    <w:p w14:paraId="71AC4A00" w14:textId="77777777" w:rsidR="006225EC" w:rsidRPr="007773C5" w:rsidRDefault="006225EC" w:rsidP="006225EC">
      <w:r w:rsidRPr="007773C5">
        <w:rPr>
          <w:rStyle w:val="Style13ptBold"/>
        </w:rPr>
        <w:t xml:space="preserve">Thompson ’20 </w:t>
      </w:r>
      <w:r w:rsidRPr="007773C5">
        <w:t xml:space="preserve">[Loren; July 16; Senior Contributor for Aerospace and Defense, former Deputy Director of the Security Studies Program at Georgetown University, Ph.D. and M.A. in Political Science and Government from Georgetown University; Forbes, “Inventing Bogus Antitrust Arguments to Bring Down Big Tech Is Bad for National Security,” </w:t>
      </w:r>
      <w:hyperlink r:id="rId66" w:history="1">
        <w:r w:rsidRPr="007773C5">
          <w:rPr>
            <w:rStyle w:val="Hyperlink"/>
          </w:rPr>
          <w:t>https://www.forbes.com/sites/lorenthompson/2020/07/16/inventing-bogus-antitrust-arguments-to-bring-down-big-tech-is-bad-for-national-security/?sh=613768e4784b</w:t>
        </w:r>
      </w:hyperlink>
      <w:r w:rsidRPr="007773C5">
        <w:t>]</w:t>
      </w:r>
    </w:p>
    <w:p w14:paraId="799FDE4E" w14:textId="77777777" w:rsidR="006225EC" w:rsidRPr="007773C5" w:rsidRDefault="006225EC" w:rsidP="006225EC">
      <w:pPr>
        <w:rPr>
          <w:sz w:val="16"/>
        </w:rPr>
      </w:pPr>
      <w:r w:rsidRPr="007773C5">
        <w:rPr>
          <w:rStyle w:val="StyleUnderline"/>
        </w:rPr>
        <w:t xml:space="preserve">What makes this relevant to </w:t>
      </w:r>
      <w:r w:rsidRPr="007773C5">
        <w:rPr>
          <w:rStyle w:val="Emphasis"/>
        </w:rPr>
        <w:t>national security</w:t>
      </w:r>
      <w:r w:rsidRPr="007773C5">
        <w:rPr>
          <w:rStyle w:val="StyleUnderline"/>
        </w:rPr>
        <w:t xml:space="preserve"> is that</w:t>
      </w:r>
      <w:r w:rsidRPr="007773C5">
        <w:rPr>
          <w:sz w:val="16"/>
        </w:rPr>
        <w:t xml:space="preserve"> the </w:t>
      </w:r>
      <w:r w:rsidRPr="007773C5">
        <w:rPr>
          <w:rStyle w:val="StyleUnderline"/>
          <w:highlight w:val="cyan"/>
        </w:rPr>
        <w:t>new entrants</w:t>
      </w:r>
      <w:r w:rsidRPr="007773C5">
        <w:rPr>
          <w:rStyle w:val="StyleUnderline"/>
        </w:rPr>
        <w:t xml:space="preserve"> increasingly </w:t>
      </w:r>
      <w:r w:rsidRPr="007773C5">
        <w:rPr>
          <w:rStyle w:val="Emphasis"/>
          <w:highlight w:val="cyan"/>
        </w:rPr>
        <w:t>aren’t American</w:t>
      </w:r>
      <w:r w:rsidRPr="007773C5">
        <w:rPr>
          <w:rStyle w:val="StyleUnderline"/>
          <w:highlight w:val="cyan"/>
        </w:rPr>
        <w:t xml:space="preserve">, they’re </w:t>
      </w:r>
      <w:r w:rsidRPr="007773C5">
        <w:rPr>
          <w:rStyle w:val="Emphasis"/>
          <w:highlight w:val="cyan"/>
        </w:rPr>
        <w:t>Chinese</w:t>
      </w:r>
      <w:r w:rsidRPr="007773C5">
        <w:rPr>
          <w:rStyle w:val="StyleUnderline"/>
          <w:highlight w:val="cyan"/>
        </w:rPr>
        <w:t>. The</w:t>
      </w:r>
      <w:r w:rsidRPr="007773C5">
        <w:rPr>
          <w:rStyle w:val="StyleUnderline"/>
        </w:rPr>
        <w:t xml:space="preserve"> </w:t>
      </w:r>
      <w:r w:rsidRPr="007773C5">
        <w:rPr>
          <w:rStyle w:val="Emphasis"/>
        </w:rPr>
        <w:t xml:space="preserve">biggest </w:t>
      </w:r>
      <w:r w:rsidRPr="007773C5">
        <w:rPr>
          <w:rStyle w:val="Emphasis"/>
          <w:highlight w:val="cyan"/>
        </w:rPr>
        <w:t>reason</w:t>
      </w:r>
      <w:r w:rsidRPr="007773C5">
        <w:rPr>
          <w:rStyle w:val="StyleUnderline"/>
        </w:rPr>
        <w:t xml:space="preserve"> U.S. </w:t>
      </w:r>
      <w:r w:rsidRPr="007773C5">
        <w:rPr>
          <w:rStyle w:val="StyleUnderline"/>
          <w:highlight w:val="cyan"/>
        </w:rPr>
        <w:t>manufacturing</w:t>
      </w:r>
      <w:r w:rsidRPr="007773C5">
        <w:rPr>
          <w:rStyle w:val="StyleUnderline"/>
        </w:rPr>
        <w:t xml:space="preserve"> has </w:t>
      </w:r>
      <w:r w:rsidRPr="007773C5">
        <w:rPr>
          <w:rStyle w:val="Emphasis"/>
          <w:highlight w:val="cyan"/>
        </w:rPr>
        <w:t>receded</w:t>
      </w:r>
      <w:r w:rsidRPr="007773C5">
        <w:rPr>
          <w:rStyle w:val="StyleUnderline"/>
        </w:rPr>
        <w:t xml:space="preserve"> since 2000 </w:t>
      </w:r>
      <w:r w:rsidRPr="007773C5">
        <w:rPr>
          <w:rStyle w:val="StyleUnderline"/>
          <w:highlight w:val="cyan"/>
        </w:rPr>
        <w:t>is</w:t>
      </w:r>
      <w:r w:rsidRPr="007773C5">
        <w:rPr>
          <w:rStyle w:val="StyleUnderline"/>
        </w:rPr>
        <w:t xml:space="preserve"> the </w:t>
      </w:r>
      <w:r w:rsidRPr="007773C5">
        <w:rPr>
          <w:rStyle w:val="Emphasis"/>
        </w:rPr>
        <w:t xml:space="preserve">rise of </w:t>
      </w:r>
      <w:r w:rsidRPr="007773C5">
        <w:rPr>
          <w:rStyle w:val="Emphasis"/>
          <w:highlight w:val="cyan"/>
        </w:rPr>
        <w:t>China</w:t>
      </w:r>
      <w:r w:rsidRPr="007773C5">
        <w:rPr>
          <w:rStyle w:val="StyleUnderline"/>
          <w:highlight w:val="cyan"/>
        </w:rPr>
        <w:t>, and</w:t>
      </w:r>
      <w:r w:rsidRPr="007773C5">
        <w:rPr>
          <w:rStyle w:val="StyleUnderline"/>
        </w:rPr>
        <w:t xml:space="preserve"> the </w:t>
      </w:r>
      <w:r w:rsidRPr="007773C5">
        <w:rPr>
          <w:rStyle w:val="Emphasis"/>
          <w:highlight w:val="cyan"/>
        </w:rPr>
        <w:t>success of</w:t>
      </w:r>
      <w:r w:rsidRPr="007773C5">
        <w:rPr>
          <w:rStyle w:val="Emphasis"/>
        </w:rPr>
        <w:t xml:space="preserve"> companies</w:t>
      </w:r>
      <w:r w:rsidRPr="007773C5">
        <w:rPr>
          <w:rStyle w:val="StyleUnderline"/>
        </w:rPr>
        <w:t xml:space="preserve"> like</w:t>
      </w:r>
      <w:r w:rsidRPr="007773C5">
        <w:rPr>
          <w:sz w:val="16"/>
        </w:rPr>
        <w:t xml:space="preserve"> Beijing-based </w:t>
      </w:r>
      <w:r w:rsidRPr="007773C5">
        <w:rPr>
          <w:rStyle w:val="StyleUnderline"/>
          <w:highlight w:val="cyan"/>
        </w:rPr>
        <w:t>Bytedance</w:t>
      </w:r>
      <w:r w:rsidRPr="007773C5">
        <w:rPr>
          <w:sz w:val="16"/>
        </w:rPr>
        <w:t>—TikTok’s parent—</w:t>
      </w:r>
      <w:r w:rsidRPr="007773C5">
        <w:rPr>
          <w:rStyle w:val="StyleUnderline"/>
          <w:highlight w:val="cyan"/>
        </w:rPr>
        <w:t xml:space="preserve">is a </w:t>
      </w:r>
      <w:r w:rsidRPr="007773C5">
        <w:rPr>
          <w:rStyle w:val="Emphasis"/>
          <w:highlight w:val="cyan"/>
        </w:rPr>
        <w:t>signal</w:t>
      </w:r>
      <w:r w:rsidRPr="007773C5">
        <w:rPr>
          <w:rStyle w:val="StyleUnderline"/>
        </w:rPr>
        <w:t xml:space="preserve"> that </w:t>
      </w:r>
      <w:r w:rsidRPr="007773C5">
        <w:rPr>
          <w:rStyle w:val="StyleUnderline"/>
          <w:highlight w:val="cyan"/>
        </w:rPr>
        <w:t xml:space="preserve">China is capable of </w:t>
      </w:r>
      <w:r w:rsidRPr="007773C5">
        <w:rPr>
          <w:rStyle w:val="Emphasis"/>
          <w:highlight w:val="cyan"/>
        </w:rPr>
        <w:t>doing the same</w:t>
      </w:r>
      <w:r w:rsidRPr="007773C5">
        <w:rPr>
          <w:rStyle w:val="Emphasis"/>
        </w:rPr>
        <w:t xml:space="preserve"> thing</w:t>
      </w:r>
      <w:r w:rsidRPr="007773C5">
        <w:rPr>
          <w:rStyle w:val="StyleUnderline"/>
        </w:rPr>
        <w:t xml:space="preserve"> </w:t>
      </w:r>
      <w:r w:rsidRPr="007773C5">
        <w:rPr>
          <w:rStyle w:val="StyleUnderline"/>
          <w:highlight w:val="cyan"/>
        </w:rPr>
        <w:t xml:space="preserve">to U.S. </w:t>
      </w:r>
      <w:r w:rsidRPr="007773C5">
        <w:rPr>
          <w:rStyle w:val="Emphasis"/>
          <w:highlight w:val="cyan"/>
        </w:rPr>
        <w:t>tech</w:t>
      </w:r>
      <w:r w:rsidRPr="007773C5">
        <w:rPr>
          <w:rStyle w:val="Emphasis"/>
        </w:rPr>
        <w:t xml:space="preserve"> companies</w:t>
      </w:r>
      <w:r w:rsidRPr="007773C5">
        <w:rPr>
          <w:rStyle w:val="StyleUnderline"/>
        </w:rPr>
        <w:t xml:space="preserve"> </w:t>
      </w:r>
      <w:r w:rsidRPr="007773C5">
        <w:rPr>
          <w:rStyle w:val="StyleUnderline"/>
          <w:highlight w:val="cyan"/>
        </w:rPr>
        <w:t>that it has</w:t>
      </w:r>
      <w:r w:rsidRPr="007773C5">
        <w:rPr>
          <w:rStyle w:val="StyleUnderline"/>
        </w:rPr>
        <w:t xml:space="preserve"> </w:t>
      </w:r>
      <w:r w:rsidRPr="007773C5">
        <w:rPr>
          <w:rStyle w:val="Emphasis"/>
        </w:rPr>
        <w:t xml:space="preserve">already </w:t>
      </w:r>
      <w:r w:rsidRPr="007773C5">
        <w:rPr>
          <w:rStyle w:val="Emphasis"/>
          <w:highlight w:val="cyan"/>
        </w:rPr>
        <w:t>done</w:t>
      </w:r>
      <w:r w:rsidRPr="007773C5">
        <w:rPr>
          <w:rStyle w:val="StyleUnderline"/>
          <w:highlight w:val="cyan"/>
        </w:rPr>
        <w:t xml:space="preserve"> to </w:t>
      </w:r>
      <w:r w:rsidRPr="007773C5">
        <w:rPr>
          <w:rStyle w:val="Emphasis"/>
          <w:highlight w:val="cyan"/>
        </w:rPr>
        <w:t>steel</w:t>
      </w:r>
      <w:r w:rsidRPr="007773C5">
        <w:rPr>
          <w:rStyle w:val="Emphasis"/>
        </w:rPr>
        <w:t xml:space="preserve"> makers</w:t>
      </w:r>
      <w:r w:rsidRPr="007773C5">
        <w:rPr>
          <w:rStyle w:val="StyleUnderline"/>
        </w:rPr>
        <w:t xml:space="preserve"> and electronics </w:t>
      </w:r>
      <w:r w:rsidRPr="007773C5">
        <w:rPr>
          <w:rStyle w:val="Emphasis"/>
        </w:rPr>
        <w:t>manufacturers</w:t>
      </w:r>
      <w:r w:rsidRPr="007773C5">
        <w:rPr>
          <w:sz w:val="16"/>
        </w:rPr>
        <w:t>.</w:t>
      </w:r>
    </w:p>
    <w:p w14:paraId="05203D5E" w14:textId="77777777" w:rsidR="006225EC" w:rsidRPr="007773C5" w:rsidRDefault="006225EC" w:rsidP="006225EC">
      <w:pPr>
        <w:rPr>
          <w:sz w:val="16"/>
        </w:rPr>
      </w:pPr>
      <w:r w:rsidRPr="007773C5">
        <w:rPr>
          <w:sz w:val="16"/>
        </w:rPr>
        <w:t xml:space="preserve">TikTok was downloaded over 300 million times during the first quarter on 2020, making it the most downloaded app during a single quarter in history. Six of the top ten apps in India, soon to be the world’s most populous country, are Chinese. Indian authorities reversed that trend when they banned Chinese apps after a border skirmish, but </w:t>
      </w:r>
      <w:r w:rsidRPr="007773C5">
        <w:rPr>
          <w:rStyle w:val="StyleUnderline"/>
          <w:highlight w:val="cyan"/>
        </w:rPr>
        <w:t>America</w:t>
      </w:r>
      <w:r w:rsidRPr="007773C5">
        <w:rPr>
          <w:rStyle w:val="StyleUnderline"/>
        </w:rPr>
        <w:t>’s Internet</w:t>
      </w:r>
      <w:r w:rsidRPr="007773C5">
        <w:rPr>
          <w:sz w:val="16"/>
        </w:rPr>
        <w:t xml:space="preserve">-based service </w:t>
      </w:r>
      <w:r w:rsidRPr="007773C5">
        <w:rPr>
          <w:rStyle w:val="StyleUnderline"/>
        </w:rPr>
        <w:t xml:space="preserve">providers </w:t>
      </w:r>
      <w:r w:rsidRPr="007773C5">
        <w:rPr>
          <w:rStyle w:val="StyleUnderline"/>
          <w:highlight w:val="cyan"/>
        </w:rPr>
        <w:t>can expect</w:t>
      </w:r>
      <w:r w:rsidRPr="007773C5">
        <w:rPr>
          <w:rStyle w:val="StyleUnderline"/>
        </w:rPr>
        <w:t xml:space="preserve"> </w:t>
      </w:r>
      <w:r w:rsidRPr="007773C5">
        <w:rPr>
          <w:rStyle w:val="Emphasis"/>
        </w:rPr>
        <w:t xml:space="preserve">continuous </w:t>
      </w:r>
      <w:r w:rsidRPr="007773C5">
        <w:rPr>
          <w:rStyle w:val="Emphasis"/>
          <w:highlight w:val="cyan"/>
        </w:rPr>
        <w:t>assaults</w:t>
      </w:r>
      <w:r w:rsidRPr="007773C5">
        <w:rPr>
          <w:rStyle w:val="StyleUnderline"/>
          <w:highlight w:val="cyan"/>
        </w:rPr>
        <w:t xml:space="preserve"> by</w:t>
      </w:r>
      <w:r w:rsidRPr="007773C5">
        <w:rPr>
          <w:rStyle w:val="StyleUnderline"/>
        </w:rPr>
        <w:t xml:space="preserve"> </w:t>
      </w:r>
      <w:r w:rsidRPr="007773C5">
        <w:rPr>
          <w:rStyle w:val="Emphasis"/>
        </w:rPr>
        <w:t xml:space="preserve">Chinese </w:t>
      </w:r>
      <w:r w:rsidRPr="007773C5">
        <w:rPr>
          <w:rStyle w:val="Emphasis"/>
          <w:highlight w:val="cyan"/>
        </w:rPr>
        <w:t>rivals</w:t>
      </w:r>
      <w:r w:rsidRPr="007773C5">
        <w:rPr>
          <w:rStyle w:val="StyleUnderline"/>
        </w:rPr>
        <w:t xml:space="preserve"> for the foreseeable future</w:t>
      </w:r>
      <w:r w:rsidRPr="007773C5">
        <w:rPr>
          <w:sz w:val="16"/>
        </w:rPr>
        <w:t>.</w:t>
      </w:r>
    </w:p>
    <w:p w14:paraId="40DEE955" w14:textId="77777777" w:rsidR="006225EC" w:rsidRPr="007773C5" w:rsidRDefault="006225EC" w:rsidP="006225EC">
      <w:pPr>
        <w:rPr>
          <w:sz w:val="16"/>
        </w:rPr>
      </w:pPr>
      <w:r w:rsidRPr="007773C5">
        <w:rPr>
          <w:rStyle w:val="StyleUnderline"/>
          <w:highlight w:val="cyan"/>
        </w:rPr>
        <w:t>Beijing is</w:t>
      </w:r>
      <w:r w:rsidRPr="007773C5">
        <w:rPr>
          <w:rStyle w:val="StyleUnderline"/>
        </w:rPr>
        <w:t xml:space="preserve"> </w:t>
      </w:r>
      <w:r w:rsidRPr="007773C5">
        <w:rPr>
          <w:rStyle w:val="Emphasis"/>
        </w:rPr>
        <w:t>undoubtedly</w:t>
      </w:r>
      <w:r w:rsidRPr="007773C5">
        <w:rPr>
          <w:rStyle w:val="StyleUnderline"/>
        </w:rPr>
        <w:t xml:space="preserve"> encouraging if not </w:t>
      </w:r>
      <w:r w:rsidRPr="007773C5">
        <w:rPr>
          <w:rStyle w:val="Emphasis"/>
          <w:highlight w:val="cyan"/>
        </w:rPr>
        <w:t>subsidizing</w:t>
      </w:r>
      <w:r w:rsidRPr="007773C5">
        <w:rPr>
          <w:sz w:val="16"/>
        </w:rPr>
        <w:t xml:space="preserve"> such </w:t>
      </w:r>
      <w:r w:rsidRPr="007773C5">
        <w:rPr>
          <w:rStyle w:val="Emphasis"/>
          <w:highlight w:val="cyan"/>
        </w:rPr>
        <w:t>assaults</w:t>
      </w:r>
      <w:r w:rsidRPr="007773C5">
        <w:rPr>
          <w:rStyle w:val="StyleUnderline"/>
        </w:rPr>
        <w:t xml:space="preserve">. The </w:t>
      </w:r>
      <w:r w:rsidRPr="007773C5">
        <w:rPr>
          <w:rStyle w:val="Emphasis"/>
        </w:rPr>
        <w:t>contrast</w:t>
      </w:r>
      <w:r w:rsidRPr="007773C5">
        <w:rPr>
          <w:rStyle w:val="StyleUnderline"/>
        </w:rPr>
        <w:t xml:space="preserve"> between how the </w:t>
      </w:r>
      <w:r w:rsidRPr="007773C5">
        <w:rPr>
          <w:rStyle w:val="Emphasis"/>
        </w:rPr>
        <w:t>Chinese government</w:t>
      </w:r>
      <w:r w:rsidRPr="007773C5">
        <w:rPr>
          <w:rStyle w:val="StyleUnderline"/>
        </w:rPr>
        <w:t xml:space="preserve"> treats its tech companies and the way Washington </w:t>
      </w:r>
      <w:r w:rsidRPr="007773C5">
        <w:rPr>
          <w:rStyle w:val="Emphasis"/>
        </w:rPr>
        <w:t>treats its own players</w:t>
      </w:r>
      <w:r w:rsidRPr="007773C5">
        <w:rPr>
          <w:rStyle w:val="StyleUnderline"/>
        </w:rPr>
        <w:t xml:space="preserve"> is hard to miss</w:t>
      </w:r>
      <w:r w:rsidRPr="007773C5">
        <w:rPr>
          <w:sz w:val="16"/>
        </w:rPr>
        <w:t xml:space="preserve">. Whether we like it or not, </w:t>
      </w:r>
      <w:r w:rsidRPr="007773C5">
        <w:rPr>
          <w:rStyle w:val="StyleUnderline"/>
          <w:highlight w:val="cyan"/>
        </w:rPr>
        <w:t>companies</w:t>
      </w:r>
      <w:r w:rsidRPr="007773C5">
        <w:rPr>
          <w:rStyle w:val="StyleUnderline"/>
        </w:rPr>
        <w:t xml:space="preserve"> like </w:t>
      </w:r>
      <w:r w:rsidRPr="007773C5">
        <w:rPr>
          <w:rStyle w:val="Emphasis"/>
        </w:rPr>
        <w:t>Alphabet</w:t>
      </w:r>
      <w:r w:rsidRPr="007773C5">
        <w:rPr>
          <w:rStyle w:val="StyleUnderline"/>
        </w:rPr>
        <w:t xml:space="preserve"> and </w:t>
      </w:r>
      <w:r w:rsidRPr="007773C5">
        <w:rPr>
          <w:rStyle w:val="Emphasis"/>
        </w:rPr>
        <w:t>Facebook</w:t>
      </w:r>
      <w:r w:rsidRPr="007773C5">
        <w:rPr>
          <w:rStyle w:val="StyleUnderline"/>
        </w:rPr>
        <w:t xml:space="preserve"> </w:t>
      </w:r>
      <w:r w:rsidRPr="007773C5">
        <w:rPr>
          <w:rStyle w:val="StyleUnderline"/>
          <w:highlight w:val="cyan"/>
        </w:rPr>
        <w:t>have become</w:t>
      </w:r>
      <w:r w:rsidRPr="007773C5">
        <w:rPr>
          <w:rStyle w:val="StyleUnderline"/>
        </w:rPr>
        <w:t xml:space="preserve"> the </w:t>
      </w:r>
      <w:r w:rsidRPr="007773C5">
        <w:rPr>
          <w:rStyle w:val="Emphasis"/>
        </w:rPr>
        <w:t xml:space="preserve">leading </w:t>
      </w:r>
      <w:r w:rsidRPr="007773C5">
        <w:rPr>
          <w:rStyle w:val="Emphasis"/>
          <w:highlight w:val="cyan"/>
        </w:rPr>
        <w:t>purveyors</w:t>
      </w:r>
      <w:r w:rsidRPr="007773C5">
        <w:rPr>
          <w:rStyle w:val="StyleUnderline"/>
          <w:highlight w:val="cyan"/>
        </w:rPr>
        <w:t xml:space="preserve"> of </w:t>
      </w:r>
      <w:r w:rsidRPr="007773C5">
        <w:rPr>
          <w:rStyle w:val="Emphasis"/>
          <w:highlight w:val="cyan"/>
        </w:rPr>
        <w:t>American</w:t>
      </w:r>
      <w:r w:rsidRPr="007773C5">
        <w:rPr>
          <w:rStyle w:val="StyleUnderline"/>
        </w:rPr>
        <w:t xml:space="preserve"> </w:t>
      </w:r>
      <w:r w:rsidRPr="007773C5">
        <w:rPr>
          <w:sz w:val="16"/>
        </w:rPr>
        <w:t xml:space="preserve">ideas and </w:t>
      </w:r>
      <w:r w:rsidRPr="007773C5">
        <w:rPr>
          <w:rStyle w:val="Emphasis"/>
          <w:highlight w:val="cyan"/>
        </w:rPr>
        <w:t>influence</w:t>
      </w:r>
      <w:r w:rsidRPr="007773C5">
        <w:rPr>
          <w:rStyle w:val="StyleUnderline"/>
          <w:highlight w:val="cyan"/>
        </w:rPr>
        <w:t xml:space="preserve"> to the world. If</w:t>
      </w:r>
      <w:r w:rsidRPr="007773C5">
        <w:rPr>
          <w:rStyle w:val="StyleUnderline"/>
        </w:rPr>
        <w:t xml:space="preserve"> they are </w:t>
      </w:r>
      <w:r w:rsidRPr="007773C5">
        <w:rPr>
          <w:rStyle w:val="StyleUnderline"/>
          <w:highlight w:val="cyan"/>
        </w:rPr>
        <w:t xml:space="preserve">hobbled, </w:t>
      </w:r>
      <w:r w:rsidRPr="007773C5">
        <w:rPr>
          <w:rStyle w:val="Emphasis"/>
          <w:highlight w:val="cyan"/>
        </w:rPr>
        <w:t>Chinese</w:t>
      </w:r>
      <w:r w:rsidRPr="007773C5">
        <w:rPr>
          <w:rStyle w:val="Emphasis"/>
        </w:rPr>
        <w:t xml:space="preserve"> competitors</w:t>
      </w:r>
      <w:r w:rsidRPr="007773C5">
        <w:rPr>
          <w:rStyle w:val="StyleUnderline"/>
        </w:rPr>
        <w:t xml:space="preserve"> </w:t>
      </w:r>
      <w:r w:rsidRPr="007773C5">
        <w:rPr>
          <w:rStyle w:val="StyleUnderline"/>
          <w:highlight w:val="cyan"/>
        </w:rPr>
        <w:t>will</w:t>
      </w:r>
      <w:r w:rsidRPr="007773C5">
        <w:rPr>
          <w:rStyle w:val="StyleUnderline"/>
        </w:rPr>
        <w:t xml:space="preserve"> </w:t>
      </w:r>
      <w:r w:rsidRPr="007773C5">
        <w:rPr>
          <w:rStyle w:val="Emphasis"/>
        </w:rPr>
        <w:t xml:space="preserve">eagerly </w:t>
      </w:r>
      <w:r w:rsidRPr="007773C5">
        <w:rPr>
          <w:rStyle w:val="Emphasis"/>
          <w:highlight w:val="cyan"/>
        </w:rPr>
        <w:t>take their place</w:t>
      </w:r>
      <w:r w:rsidRPr="007773C5">
        <w:rPr>
          <w:sz w:val="16"/>
        </w:rPr>
        <w:t>.</w:t>
      </w:r>
    </w:p>
    <w:p w14:paraId="42AA45D5" w14:textId="77777777" w:rsidR="006225EC" w:rsidRPr="007773C5" w:rsidRDefault="006225EC" w:rsidP="006225EC">
      <w:pPr>
        <w:rPr>
          <w:sz w:val="16"/>
        </w:rPr>
      </w:pPr>
      <w:r w:rsidRPr="007773C5">
        <w:rPr>
          <w:rStyle w:val="StyleUnderline"/>
          <w:highlight w:val="cyan"/>
        </w:rPr>
        <w:t xml:space="preserve">There is </w:t>
      </w:r>
      <w:r w:rsidRPr="007773C5">
        <w:rPr>
          <w:rStyle w:val="Emphasis"/>
          <w:highlight w:val="cyan"/>
        </w:rPr>
        <w:t>no</w:t>
      </w:r>
      <w:r w:rsidRPr="007773C5">
        <w:rPr>
          <w:rStyle w:val="Emphasis"/>
        </w:rPr>
        <w:t xml:space="preserve"> compelling </w:t>
      </w:r>
      <w:r w:rsidRPr="007773C5">
        <w:rPr>
          <w:rStyle w:val="Emphasis"/>
          <w:highlight w:val="cyan"/>
        </w:rPr>
        <w:t>argument</w:t>
      </w:r>
      <w:r w:rsidRPr="007773C5">
        <w:rPr>
          <w:rStyle w:val="StyleUnderline"/>
          <w:highlight w:val="cyan"/>
        </w:rPr>
        <w:t xml:space="preserve"> for</w:t>
      </w:r>
      <w:r w:rsidRPr="007773C5">
        <w:rPr>
          <w:rStyle w:val="StyleUnderline"/>
        </w:rPr>
        <w:t xml:space="preserve"> breaking up or</w:t>
      </w:r>
      <w:r w:rsidRPr="007773C5">
        <w:rPr>
          <w:sz w:val="16"/>
        </w:rPr>
        <w:t xml:space="preserve"> otherwise </w:t>
      </w:r>
      <w:r w:rsidRPr="007773C5">
        <w:rPr>
          <w:rStyle w:val="Emphasis"/>
          <w:highlight w:val="cyan"/>
        </w:rPr>
        <w:t>sanctioning</w:t>
      </w:r>
      <w:r w:rsidRPr="007773C5">
        <w:rPr>
          <w:rStyle w:val="StyleUnderline"/>
        </w:rPr>
        <w:t xml:space="preserve"> U.S. </w:t>
      </w:r>
      <w:r w:rsidRPr="007773C5">
        <w:rPr>
          <w:rStyle w:val="Emphasis"/>
          <w:highlight w:val="cyan"/>
        </w:rPr>
        <w:t>tech</w:t>
      </w:r>
      <w:r w:rsidRPr="007773C5">
        <w:rPr>
          <w:rStyle w:val="Emphasis"/>
        </w:rPr>
        <w:t xml:space="preserve">nology </w:t>
      </w:r>
      <w:r w:rsidRPr="007773C5">
        <w:rPr>
          <w:rStyle w:val="Emphasis"/>
          <w:highlight w:val="cyan"/>
        </w:rPr>
        <w:t>leaders</w:t>
      </w:r>
      <w:r w:rsidRPr="007773C5">
        <w:rPr>
          <w:rStyle w:val="StyleUnderline"/>
          <w:highlight w:val="cyan"/>
        </w:rPr>
        <w:t>. If you think</w:t>
      </w:r>
      <w:r w:rsidRPr="007773C5">
        <w:rPr>
          <w:rStyle w:val="StyleUnderline"/>
        </w:rPr>
        <w:t xml:space="preserve"> </w:t>
      </w:r>
      <w:r w:rsidRPr="007773C5">
        <w:rPr>
          <w:rStyle w:val="Emphasis"/>
        </w:rPr>
        <w:t xml:space="preserve">America’s </w:t>
      </w:r>
      <w:r w:rsidRPr="007773C5">
        <w:rPr>
          <w:rStyle w:val="Emphasis"/>
          <w:highlight w:val="cyan"/>
        </w:rPr>
        <w:t>Big Tech</w:t>
      </w:r>
      <w:r w:rsidRPr="007773C5">
        <w:rPr>
          <w:rStyle w:val="StyleUnderline"/>
        </w:rPr>
        <w:t xml:space="preserve"> companies </w:t>
      </w:r>
      <w:r w:rsidRPr="007773C5">
        <w:rPr>
          <w:rStyle w:val="StyleUnderline"/>
          <w:highlight w:val="cyan"/>
        </w:rPr>
        <w:t>have</w:t>
      </w:r>
      <w:r w:rsidRPr="007773C5">
        <w:rPr>
          <w:rStyle w:val="StyleUnderline"/>
        </w:rPr>
        <w:t xml:space="preserve"> too much </w:t>
      </w:r>
      <w:r w:rsidRPr="007773C5">
        <w:rPr>
          <w:rStyle w:val="StyleUnderline"/>
          <w:highlight w:val="cyan"/>
        </w:rPr>
        <w:t>power, imagine</w:t>
      </w:r>
      <w:r w:rsidRPr="007773C5">
        <w:rPr>
          <w:sz w:val="16"/>
        </w:rPr>
        <w:t xml:space="preserve"> how it will feel </w:t>
      </w:r>
      <w:r w:rsidRPr="007773C5">
        <w:rPr>
          <w:rStyle w:val="StyleUnderline"/>
          <w:highlight w:val="cyan"/>
        </w:rPr>
        <w:t>when</w:t>
      </w:r>
      <w:r w:rsidRPr="007773C5">
        <w:rPr>
          <w:rStyle w:val="StyleUnderline"/>
        </w:rPr>
        <w:t xml:space="preserve"> </w:t>
      </w:r>
      <w:r w:rsidRPr="007773C5">
        <w:rPr>
          <w:rStyle w:val="Emphasis"/>
        </w:rPr>
        <w:t xml:space="preserve">their </w:t>
      </w:r>
      <w:r w:rsidRPr="007773C5">
        <w:rPr>
          <w:rStyle w:val="Emphasis"/>
          <w:highlight w:val="cyan"/>
        </w:rPr>
        <w:t>successors</w:t>
      </w:r>
      <w:r w:rsidRPr="007773C5">
        <w:rPr>
          <w:rStyle w:val="StyleUnderline"/>
          <w:highlight w:val="cyan"/>
        </w:rPr>
        <w:t xml:space="preserve"> are</w:t>
      </w:r>
      <w:r w:rsidRPr="007773C5">
        <w:rPr>
          <w:rStyle w:val="StyleUnderline"/>
        </w:rPr>
        <w:t xml:space="preserve"> run out of </w:t>
      </w:r>
      <w:r w:rsidRPr="007773C5">
        <w:rPr>
          <w:rStyle w:val="StyleUnderline"/>
          <w:highlight w:val="cyan"/>
        </w:rPr>
        <w:t xml:space="preserve">the </w:t>
      </w:r>
      <w:r w:rsidRPr="007773C5">
        <w:rPr>
          <w:rStyle w:val="Emphasis"/>
          <w:highlight w:val="cyan"/>
        </w:rPr>
        <w:t>People’s Republic</w:t>
      </w:r>
      <w:r w:rsidRPr="007773C5">
        <w:rPr>
          <w:sz w:val="16"/>
        </w:rPr>
        <w:t>.</w:t>
      </w:r>
    </w:p>
    <w:p w14:paraId="0E0F9C66" w14:textId="77777777" w:rsidR="006225EC" w:rsidRDefault="006225EC" w:rsidP="006225EC">
      <w:pPr>
        <w:pStyle w:val="Heading2"/>
      </w:pPr>
      <w:r>
        <w:t>ADV 2</w:t>
      </w:r>
    </w:p>
    <w:p w14:paraId="07EFAC95" w14:textId="77777777" w:rsidR="006225EC" w:rsidRDefault="006225EC" w:rsidP="006225EC">
      <w:pPr>
        <w:pStyle w:val="Heading3"/>
      </w:pPr>
      <w:r>
        <w:t xml:space="preserve">AT: Protectionism – Anti-Trust Exploit – 2NC </w:t>
      </w:r>
    </w:p>
    <w:p w14:paraId="10BC7419" w14:textId="77777777" w:rsidR="006225EC" w:rsidRPr="00C25EFA" w:rsidRDefault="006225EC" w:rsidP="006225EC">
      <w:pPr>
        <w:pStyle w:val="Heading4"/>
      </w:pPr>
      <w:r>
        <w:t xml:space="preserve">No </w:t>
      </w:r>
      <w:r>
        <w:rPr>
          <w:u w:val="single"/>
        </w:rPr>
        <w:t>protectionist</w:t>
      </w:r>
      <w:r>
        <w:t xml:space="preserve"> anti-trust – it </w:t>
      </w:r>
      <w:r>
        <w:rPr>
          <w:u w:val="single"/>
        </w:rPr>
        <w:t>backfires</w:t>
      </w:r>
      <w:r>
        <w:t xml:space="preserve"> on domestic industries and it’s </w:t>
      </w:r>
      <w:r>
        <w:rPr>
          <w:u w:val="single"/>
        </w:rPr>
        <w:t>too cumbersome</w:t>
      </w:r>
      <w:r>
        <w:t xml:space="preserve"> to enforce </w:t>
      </w:r>
    </w:p>
    <w:p w14:paraId="28BE9DC1" w14:textId="77777777" w:rsidR="006225EC" w:rsidRPr="005271C9" w:rsidRDefault="006225EC" w:rsidP="006225EC">
      <w:r w:rsidRPr="005271C9">
        <w:rPr>
          <w:rStyle w:val="Style13ptBold"/>
        </w:rPr>
        <w:t>Bradford 12</w:t>
      </w:r>
      <w:r w:rsidRPr="005271C9">
        <w:t xml:space="preserve"> [Anu H. Bradford is a Finnish-American author, law professor, and expert in international trade law. In 2014, she was named the Henry L. Moses Distinguished Professor of Law and International Organization at the Columbia Law School. She is the author of The Brussels Effect: How the European Union Rules the World. "Antitrust Law in Global Markets."</w:t>
      </w:r>
      <w:r>
        <w:t xml:space="preserve"> https://scholarship.law.columbia.edu/cgi/viewcontent.cgi?article=2977&amp;context=faculty_scholarship]</w:t>
      </w:r>
    </w:p>
    <w:p w14:paraId="33B6B135" w14:textId="77777777" w:rsidR="006225EC" w:rsidRPr="00020EB2" w:rsidRDefault="006225EC" w:rsidP="006225EC">
      <w:pPr>
        <w:rPr>
          <w:sz w:val="16"/>
        </w:rPr>
      </w:pPr>
      <w:r w:rsidRPr="00020EB2">
        <w:rPr>
          <w:sz w:val="16"/>
        </w:rPr>
        <w:t xml:space="preserve">Other </w:t>
      </w:r>
      <w:r w:rsidRPr="00976D3A">
        <w:rPr>
          <w:rStyle w:val="StyleUnderline"/>
        </w:rPr>
        <w:t>authors</w:t>
      </w:r>
      <w:r w:rsidRPr="00020EB2">
        <w:rPr>
          <w:sz w:val="16"/>
        </w:rPr>
        <w:t xml:space="preserve"> have </w:t>
      </w:r>
      <w:r w:rsidRPr="005E1B2C">
        <w:rPr>
          <w:rStyle w:val="StyleUnderline"/>
          <w:highlight w:val="cyan"/>
        </w:rPr>
        <w:t>questioned</w:t>
      </w:r>
      <w:r w:rsidRPr="00976D3A">
        <w:rPr>
          <w:rStyle w:val="StyleUnderline"/>
        </w:rPr>
        <w:t xml:space="preserve"> that </w:t>
      </w:r>
      <w:r w:rsidRPr="005E1B2C">
        <w:rPr>
          <w:rStyle w:val="StyleUnderline"/>
          <w:highlight w:val="cyan"/>
        </w:rPr>
        <w:t>trade</w:t>
      </w:r>
      <w:r w:rsidRPr="00020EB2">
        <w:rPr>
          <w:sz w:val="16"/>
        </w:rPr>
        <w:t xml:space="preserve"> fl ows </w:t>
      </w:r>
      <w:r w:rsidRPr="00976D3A">
        <w:rPr>
          <w:rStyle w:val="StyleUnderline"/>
        </w:rPr>
        <w:t xml:space="preserve">could </w:t>
      </w:r>
      <w:r w:rsidRPr="005E1B2C">
        <w:rPr>
          <w:rStyle w:val="StyleUnderline"/>
          <w:highlight w:val="cyan"/>
        </w:rPr>
        <w:t>lead to biased</w:t>
      </w:r>
      <w:r w:rsidRPr="00020EB2">
        <w:rPr>
          <w:sz w:val="16"/>
        </w:rPr>
        <w:t xml:space="preserve"> antitrust </w:t>
      </w:r>
      <w:r w:rsidRPr="005E1B2C">
        <w:rPr>
          <w:rStyle w:val="Emphasis"/>
          <w:highlight w:val="cyan"/>
        </w:rPr>
        <w:t>enforcement</w:t>
      </w:r>
      <w:r w:rsidRPr="00020EB2">
        <w:rPr>
          <w:sz w:val="16"/>
        </w:rPr>
        <w:t xml:space="preserve">. Einer Elhauge and Damien Gerardin note that </w:t>
      </w:r>
      <w:r w:rsidRPr="00976D3A">
        <w:rPr>
          <w:rStyle w:val="StyleUnderline"/>
        </w:rPr>
        <w:t>the</w:t>
      </w:r>
      <w:r w:rsidRPr="00020EB2">
        <w:rPr>
          <w:sz w:val="16"/>
        </w:rPr>
        <w:t xml:space="preserve"> </w:t>
      </w:r>
      <w:r w:rsidRPr="005E1B2C">
        <w:rPr>
          <w:rStyle w:val="Emphasis"/>
          <w:highlight w:val="cyan"/>
        </w:rPr>
        <w:t>effects</w:t>
      </w:r>
      <w:r w:rsidRPr="00976D3A">
        <w:rPr>
          <w:rStyle w:val="Emphasis"/>
        </w:rPr>
        <w:t xml:space="preserve"> doctrine</w:t>
      </w:r>
      <w:r w:rsidRPr="00020EB2">
        <w:rPr>
          <w:sz w:val="16"/>
        </w:rPr>
        <w:t xml:space="preserve"> </w:t>
      </w:r>
      <w:r w:rsidRPr="005E1B2C">
        <w:rPr>
          <w:rStyle w:val="StyleUnderline"/>
          <w:highlight w:val="cyan"/>
        </w:rPr>
        <w:t>compromises states’ ability to engage in systematic underenforcement</w:t>
      </w:r>
      <w:r w:rsidRPr="00020EB2">
        <w:rPr>
          <w:sz w:val="16"/>
        </w:rPr>
        <w:t xml:space="preserve"> or overenforcement.135 If a net- exporting country were to enact overly lax antitrust laws, its </w:t>
      </w:r>
      <w:r w:rsidRPr="005E1B2C">
        <w:rPr>
          <w:rStyle w:val="Emphasis"/>
          <w:highlight w:val="cyan"/>
        </w:rPr>
        <w:t>producers</w:t>
      </w:r>
      <w:r w:rsidRPr="005E1B2C">
        <w:rPr>
          <w:sz w:val="16"/>
          <w:highlight w:val="cyan"/>
        </w:rPr>
        <w:t xml:space="preserve"> </w:t>
      </w:r>
      <w:r w:rsidRPr="005E1B2C">
        <w:rPr>
          <w:rStyle w:val="StyleUnderline"/>
          <w:highlight w:val="cyan"/>
        </w:rPr>
        <w:t>would still be subject</w:t>
      </w:r>
      <w:r w:rsidRPr="00020EB2">
        <w:rPr>
          <w:sz w:val="16"/>
        </w:rPr>
        <w:t xml:space="preserve"> to the antitrust laws of the importing jurisdiction, assuming their activities have an eff ect on that market.136 </w:t>
      </w:r>
      <w:r w:rsidRPr="00976D3A">
        <w:rPr>
          <w:rStyle w:val="StyleUnderline"/>
        </w:rPr>
        <w:t xml:space="preserve">The prospect of a </w:t>
      </w:r>
      <w:r w:rsidRPr="005E1B2C">
        <w:rPr>
          <w:rStyle w:val="Emphasis"/>
          <w:highlight w:val="cyan"/>
        </w:rPr>
        <w:t>concurrent jurisdiction</w:t>
      </w:r>
      <w:r w:rsidRPr="00976D3A">
        <w:rPr>
          <w:rStyle w:val="StyleUnderline"/>
        </w:rPr>
        <w:t xml:space="preserve"> by importing jurisdictions </w:t>
      </w:r>
      <w:r w:rsidRPr="005E1B2C">
        <w:rPr>
          <w:rStyle w:val="StyleUnderline"/>
          <w:highlight w:val="cyan"/>
        </w:rPr>
        <w:t>renders</w:t>
      </w:r>
      <w:r w:rsidRPr="00976D3A">
        <w:rPr>
          <w:rStyle w:val="StyleUnderline"/>
        </w:rPr>
        <w:t xml:space="preserve"> net- exporting countries’</w:t>
      </w:r>
      <w:r w:rsidRPr="00020EB2">
        <w:rPr>
          <w:sz w:val="16"/>
        </w:rPr>
        <w:t xml:space="preserve"> </w:t>
      </w:r>
      <w:r w:rsidRPr="005E1B2C">
        <w:rPr>
          <w:rStyle w:val="StyleUnderline"/>
          <w:highlight w:val="cyan"/>
        </w:rPr>
        <w:t>underenforcement</w:t>
      </w:r>
      <w:r w:rsidRPr="005E1B2C">
        <w:rPr>
          <w:sz w:val="16"/>
          <w:highlight w:val="cyan"/>
        </w:rPr>
        <w:t xml:space="preserve"> </w:t>
      </w:r>
      <w:r w:rsidRPr="005E1B2C">
        <w:rPr>
          <w:rStyle w:val="Emphasis"/>
          <w:highlight w:val="cyan"/>
        </w:rPr>
        <w:t>irrelevant</w:t>
      </w:r>
      <w:r w:rsidRPr="005E1B2C">
        <w:rPr>
          <w:sz w:val="16"/>
          <w:highlight w:val="cyan"/>
        </w:rPr>
        <w:t>,</w:t>
      </w:r>
      <w:r w:rsidRPr="00020EB2">
        <w:rPr>
          <w:sz w:val="16"/>
        </w:rPr>
        <w:t xml:space="preserve"> </w:t>
      </w:r>
      <w:r w:rsidRPr="00976D3A">
        <w:rPr>
          <w:rStyle w:val="StyleUnderline"/>
        </w:rPr>
        <w:t xml:space="preserve">steering them towards </w:t>
      </w:r>
      <w:r w:rsidRPr="00976D3A">
        <w:rPr>
          <w:rStyle w:val="Emphasis"/>
        </w:rPr>
        <w:t>optimal regulation</w:t>
      </w:r>
      <w:r w:rsidRPr="00020EB2">
        <w:rPr>
          <w:sz w:val="16"/>
        </w:rPr>
        <w:t>.137 Elhauge and Geradin point out that the importing jurisdiction also has optimal incentives to regulate as long as it embraces the consumer welfare standard.138</w:t>
      </w:r>
    </w:p>
    <w:p w14:paraId="02B90BA9" w14:textId="77777777" w:rsidR="006225EC" w:rsidRDefault="006225EC" w:rsidP="006225EC">
      <w:pPr>
        <w:rPr>
          <w:sz w:val="16"/>
        </w:rPr>
      </w:pPr>
      <w:r w:rsidRPr="00020EB2">
        <w:rPr>
          <w:sz w:val="16"/>
        </w:rPr>
        <w:t xml:space="preserve">Michael Trebilcock and Edward Iacobucci question whether trade defi cits or surpluses would ever determine countries’ preferred level of antitrust regulation, given that </w:t>
      </w:r>
      <w:r w:rsidRPr="00976D3A">
        <w:rPr>
          <w:rStyle w:val="StyleUnderline"/>
        </w:rPr>
        <w:t>trade imbalances</w:t>
      </w:r>
      <w:r w:rsidRPr="00020EB2">
        <w:rPr>
          <w:sz w:val="16"/>
        </w:rPr>
        <w:t xml:space="preserve"> usually </w:t>
      </w:r>
      <w:r w:rsidRPr="00976D3A">
        <w:rPr>
          <w:rStyle w:val="StyleUnderline"/>
        </w:rPr>
        <w:t>constitute</w:t>
      </w:r>
      <w:r w:rsidRPr="00020EB2">
        <w:rPr>
          <w:sz w:val="16"/>
        </w:rPr>
        <w:t xml:space="preserve"> </w:t>
      </w:r>
      <w:r w:rsidRPr="00976D3A">
        <w:rPr>
          <w:rStyle w:val="StyleUnderline"/>
        </w:rPr>
        <w:t xml:space="preserve">only a </w:t>
      </w:r>
      <w:r w:rsidRPr="00976D3A">
        <w:rPr>
          <w:rStyle w:val="Emphasis"/>
        </w:rPr>
        <w:t>small percentage</w:t>
      </w:r>
      <w:r w:rsidRPr="00020EB2">
        <w:rPr>
          <w:sz w:val="16"/>
        </w:rPr>
        <w:t xml:space="preserve"> </w:t>
      </w:r>
      <w:r w:rsidRPr="00976D3A">
        <w:rPr>
          <w:rStyle w:val="StyleUnderline"/>
        </w:rPr>
        <w:t>of any</w:t>
      </w:r>
      <w:r w:rsidRPr="00020EB2">
        <w:rPr>
          <w:sz w:val="16"/>
        </w:rPr>
        <w:t xml:space="preserve"> nation’s </w:t>
      </w:r>
      <w:r w:rsidRPr="00976D3A">
        <w:rPr>
          <w:rStyle w:val="StyleUnderline"/>
        </w:rPr>
        <w:t>GDP</w:t>
      </w:r>
      <w:r w:rsidRPr="00020EB2">
        <w:rPr>
          <w:sz w:val="16"/>
        </w:rPr>
        <w:t xml:space="preserve">.139 John </w:t>
      </w:r>
      <w:r w:rsidRPr="005E1B2C">
        <w:rPr>
          <w:rStyle w:val="Emphasis"/>
          <w:highlight w:val="cyan"/>
        </w:rPr>
        <w:t>McGinnis</w:t>
      </w:r>
      <w:r w:rsidRPr="00020EB2">
        <w:rPr>
          <w:sz w:val="16"/>
        </w:rPr>
        <w:t xml:space="preserve"> notes that tr ade fl ows have a tendency to fl uctuate, and </w:t>
      </w:r>
      <w:r w:rsidRPr="005E1B2C">
        <w:rPr>
          <w:rStyle w:val="StyleUnderline"/>
          <w:highlight w:val="cyan"/>
        </w:rPr>
        <w:t>doubts</w:t>
      </w:r>
      <w:r w:rsidRPr="00976D3A">
        <w:rPr>
          <w:rStyle w:val="StyleUnderline"/>
        </w:rPr>
        <w:t xml:space="preserve"> that </w:t>
      </w:r>
      <w:r w:rsidRPr="005E1B2C">
        <w:rPr>
          <w:rStyle w:val="StyleUnderline"/>
          <w:highlight w:val="cyan"/>
        </w:rPr>
        <w:t xml:space="preserve">countries </w:t>
      </w:r>
      <w:r w:rsidRPr="005E1B2C">
        <w:rPr>
          <w:rStyle w:val="Emphasis"/>
          <w:highlight w:val="cyan"/>
        </w:rPr>
        <w:t>amend</w:t>
      </w:r>
      <w:r w:rsidRPr="00976D3A">
        <w:rPr>
          <w:rStyle w:val="StyleUnderline"/>
        </w:rPr>
        <w:t xml:space="preserve"> their </w:t>
      </w:r>
      <w:r w:rsidRPr="005E1B2C">
        <w:rPr>
          <w:rStyle w:val="StyleUnderline"/>
          <w:highlight w:val="cyan"/>
        </w:rPr>
        <w:t>antitrust</w:t>
      </w:r>
      <w:r w:rsidRPr="00020EB2">
        <w:rPr>
          <w:sz w:val="16"/>
        </w:rPr>
        <w:t xml:space="preserve"> </w:t>
      </w:r>
      <w:r w:rsidRPr="00976D3A">
        <w:rPr>
          <w:rStyle w:val="Emphasis"/>
        </w:rPr>
        <w:t>laws</w:t>
      </w:r>
      <w:r w:rsidRPr="00020EB2">
        <w:rPr>
          <w:sz w:val="16"/>
        </w:rPr>
        <w:t xml:space="preserve"> </w:t>
      </w:r>
      <w:r w:rsidRPr="005E1B2C">
        <w:rPr>
          <w:rStyle w:val="StyleUnderline"/>
          <w:highlight w:val="cyan"/>
        </w:rPr>
        <w:t>in response to</w:t>
      </w:r>
      <w:r w:rsidRPr="00976D3A">
        <w:rPr>
          <w:rStyle w:val="StyleUnderline"/>
        </w:rPr>
        <w:t xml:space="preserve"> their </w:t>
      </w:r>
      <w:r w:rsidRPr="005E1B2C">
        <w:rPr>
          <w:rStyle w:val="Emphasis"/>
          <w:highlight w:val="cyan"/>
        </w:rPr>
        <w:t>changing trade</w:t>
      </w:r>
      <w:r w:rsidRPr="00976D3A">
        <w:rPr>
          <w:rStyle w:val="Emphasis"/>
        </w:rPr>
        <w:t xml:space="preserve"> balances</w:t>
      </w:r>
      <w:r w:rsidRPr="00020EB2">
        <w:rPr>
          <w:sz w:val="16"/>
        </w:rPr>
        <w:t xml:space="preserve">.140 </w:t>
      </w:r>
      <w:r w:rsidRPr="00976D3A">
        <w:rPr>
          <w:rStyle w:val="StyleUnderline"/>
        </w:rPr>
        <w:t xml:space="preserve">McGinnis further argues that </w:t>
      </w:r>
      <w:r w:rsidRPr="005E1B2C">
        <w:rPr>
          <w:rStyle w:val="StyleUnderline"/>
          <w:highlight w:val="cyan"/>
        </w:rPr>
        <w:t xml:space="preserve">trade- flow bias would be </w:t>
      </w:r>
      <w:r w:rsidRPr="005E1B2C">
        <w:rPr>
          <w:rStyle w:val="Emphasis"/>
          <w:highlight w:val="cyan"/>
        </w:rPr>
        <w:t>infeasible</w:t>
      </w:r>
      <w:r w:rsidRPr="005E1B2C">
        <w:rPr>
          <w:rStyle w:val="StyleUnderline"/>
          <w:highlight w:val="cyan"/>
        </w:rPr>
        <w:t xml:space="preserve"> to </w:t>
      </w:r>
      <w:r w:rsidRPr="005E1B2C">
        <w:rPr>
          <w:rStyle w:val="Emphasis"/>
          <w:highlight w:val="cyan"/>
        </w:rPr>
        <w:t>apply</w:t>
      </w:r>
      <w:r w:rsidRPr="00976D3A">
        <w:rPr>
          <w:rStyle w:val="StyleUnderline"/>
        </w:rPr>
        <w:t xml:space="preserve"> in practice, considering that it is often </w:t>
      </w:r>
      <w:r w:rsidRPr="005E1B2C">
        <w:rPr>
          <w:rStyle w:val="StyleUnderline"/>
          <w:highlight w:val="cyan"/>
        </w:rPr>
        <w:t>difficult to categorize</w:t>
      </w:r>
      <w:r w:rsidRPr="00976D3A">
        <w:rPr>
          <w:rStyle w:val="StyleUnderline"/>
        </w:rPr>
        <w:t xml:space="preserve"> a multinational corporation </w:t>
      </w:r>
      <w:r w:rsidRPr="005E1B2C">
        <w:rPr>
          <w:rStyle w:val="StyleUnderline"/>
          <w:highlight w:val="cyan"/>
        </w:rPr>
        <w:t>as ‘domestic’ or ‘foreign’</w:t>
      </w:r>
      <w:r w:rsidRPr="00020EB2">
        <w:rPr>
          <w:sz w:val="16"/>
        </w:rPr>
        <w:t xml:space="preserve">. </w:t>
      </w:r>
      <w:r w:rsidRPr="00976D3A">
        <w:rPr>
          <w:rStyle w:val="StyleUnderline"/>
        </w:rPr>
        <w:t>Hence</w:t>
      </w:r>
      <w:r w:rsidRPr="00020EB2">
        <w:rPr>
          <w:sz w:val="16"/>
        </w:rPr>
        <w:t xml:space="preserve">, </w:t>
      </w:r>
      <w:r w:rsidRPr="005E1B2C">
        <w:rPr>
          <w:rStyle w:val="StyleUnderline"/>
        </w:rPr>
        <w:t xml:space="preserve">exercising </w:t>
      </w:r>
      <w:r w:rsidRPr="005E1B2C">
        <w:rPr>
          <w:rStyle w:val="StyleUnderline"/>
          <w:highlight w:val="cyan"/>
        </w:rPr>
        <w:t xml:space="preserve">bias </w:t>
      </w:r>
      <w:r w:rsidRPr="005E1B2C">
        <w:rPr>
          <w:rStyle w:val="StyleUnderline"/>
        </w:rPr>
        <w:t>against</w:t>
      </w:r>
      <w:r w:rsidRPr="00976D3A">
        <w:rPr>
          <w:rStyle w:val="StyleUnderline"/>
        </w:rPr>
        <w:t xml:space="preserve"> a ‘foreign’ corporation may</w:t>
      </w:r>
      <w:r w:rsidRPr="00020EB2">
        <w:rPr>
          <w:sz w:val="16"/>
        </w:rPr>
        <w:t xml:space="preserve"> have the unintended eff ect of </w:t>
      </w:r>
      <w:r w:rsidRPr="005E1B2C">
        <w:rPr>
          <w:rStyle w:val="Emphasis"/>
          <w:highlight w:val="cyan"/>
        </w:rPr>
        <w:t>harm</w:t>
      </w:r>
      <w:r w:rsidRPr="005E1B2C">
        <w:rPr>
          <w:sz w:val="16"/>
          <w:highlight w:val="cyan"/>
        </w:rPr>
        <w:t>ing</w:t>
      </w:r>
      <w:r w:rsidRPr="00020EB2">
        <w:rPr>
          <w:sz w:val="16"/>
        </w:rPr>
        <w:t xml:space="preserve"> the corporation’s many </w:t>
      </w:r>
      <w:r w:rsidRPr="005E1B2C">
        <w:rPr>
          <w:rStyle w:val="StyleUnderline"/>
          <w:highlight w:val="cyan"/>
        </w:rPr>
        <w:t>domestic shareholders</w:t>
      </w:r>
      <w:r w:rsidRPr="00020EB2">
        <w:rPr>
          <w:sz w:val="16"/>
        </w:rPr>
        <w:t xml:space="preserve"> and employees.141 Anu Bradford points out that biased policies may have similar unintended consequences on domestic industries that rely on intermediate goods, since such goods comprise approximately 50% of the total imports in developed countries.142 </w:t>
      </w:r>
      <w:r w:rsidRPr="006354E9">
        <w:rPr>
          <w:rStyle w:val="StyleUnderline"/>
        </w:rPr>
        <w:t>Thus, if a country is a net- importer</w:t>
      </w:r>
      <w:r w:rsidRPr="00020EB2">
        <w:rPr>
          <w:sz w:val="16"/>
        </w:rPr>
        <w:t xml:space="preserve">, </w:t>
      </w:r>
      <w:r w:rsidRPr="006354E9">
        <w:rPr>
          <w:rStyle w:val="StyleUnderline"/>
        </w:rPr>
        <w:t xml:space="preserve">predisposed to </w:t>
      </w:r>
      <w:r w:rsidRPr="00020EB2">
        <w:rPr>
          <w:sz w:val="16"/>
        </w:rPr>
        <w:t xml:space="preserve">adopt overly </w:t>
      </w:r>
      <w:r w:rsidRPr="006354E9">
        <w:rPr>
          <w:rStyle w:val="StyleUnderline"/>
        </w:rPr>
        <w:t>strict</w:t>
      </w:r>
      <w:r w:rsidRPr="00020EB2">
        <w:rPr>
          <w:sz w:val="16"/>
        </w:rPr>
        <w:t xml:space="preserve"> antitrust </w:t>
      </w:r>
      <w:r w:rsidRPr="005E1B2C">
        <w:rPr>
          <w:rStyle w:val="StyleUnderline"/>
          <w:highlight w:val="cyan"/>
        </w:rPr>
        <w:t>laws</w:t>
      </w:r>
      <w:r w:rsidRPr="006354E9">
        <w:rPr>
          <w:rStyle w:val="StyleUnderline"/>
        </w:rPr>
        <w:t>, those</w:t>
      </w:r>
      <w:r w:rsidRPr="00020EB2">
        <w:rPr>
          <w:sz w:val="16"/>
        </w:rPr>
        <w:t xml:space="preserve"> strict antitrust laws </w:t>
      </w:r>
      <w:r w:rsidRPr="006354E9">
        <w:rPr>
          <w:rStyle w:val="StyleUnderline"/>
        </w:rPr>
        <w:t>would</w:t>
      </w:r>
      <w:r w:rsidRPr="00020EB2">
        <w:rPr>
          <w:sz w:val="16"/>
        </w:rPr>
        <w:t xml:space="preserve"> </w:t>
      </w:r>
      <w:r w:rsidRPr="006354E9">
        <w:rPr>
          <w:rStyle w:val="StyleUnderline"/>
        </w:rPr>
        <w:t xml:space="preserve">not only </w:t>
      </w:r>
      <w:r w:rsidRPr="005E1B2C">
        <w:rPr>
          <w:rStyle w:val="StyleUnderline"/>
          <w:highlight w:val="cyan"/>
        </w:rPr>
        <w:t>target</w:t>
      </w:r>
      <w:r w:rsidRPr="006354E9">
        <w:rPr>
          <w:rStyle w:val="StyleUnderline"/>
        </w:rPr>
        <w:t xml:space="preserve"> the foreign producers</w:t>
      </w:r>
      <w:r w:rsidRPr="00020EB2">
        <w:rPr>
          <w:sz w:val="16"/>
        </w:rPr>
        <w:t xml:space="preserve"> attempting to penetrate the market </w:t>
      </w:r>
      <w:r w:rsidRPr="006354E9">
        <w:rPr>
          <w:rStyle w:val="StyleUnderline"/>
        </w:rPr>
        <w:t xml:space="preserve">but also </w:t>
      </w:r>
      <w:r w:rsidRPr="005E1B2C">
        <w:rPr>
          <w:rStyle w:val="Emphasis"/>
          <w:highlight w:val="cyan"/>
        </w:rPr>
        <w:t>domestic firms</w:t>
      </w:r>
      <w:r w:rsidRPr="00020EB2">
        <w:rPr>
          <w:sz w:val="16"/>
        </w:rPr>
        <w:t xml:space="preserve"> </w:t>
      </w:r>
      <w:r w:rsidRPr="006354E9">
        <w:rPr>
          <w:rStyle w:val="StyleUnderline"/>
        </w:rPr>
        <w:t>that depend on imported goods</w:t>
      </w:r>
      <w:r w:rsidRPr="00020EB2">
        <w:rPr>
          <w:sz w:val="16"/>
        </w:rPr>
        <w:t xml:space="preserve"> as inputs or raw materials.143 This criticism, if accepted, suggests that </w:t>
      </w:r>
      <w:r w:rsidRPr="006354E9">
        <w:rPr>
          <w:rStyle w:val="StyleUnderline"/>
        </w:rPr>
        <w:t xml:space="preserve">trade flows have, at best, only a </w:t>
      </w:r>
      <w:r w:rsidRPr="006354E9">
        <w:rPr>
          <w:rStyle w:val="Emphasis"/>
        </w:rPr>
        <w:t>marginal effect</w:t>
      </w:r>
      <w:r w:rsidRPr="00020EB2">
        <w:rPr>
          <w:sz w:val="16"/>
        </w:rPr>
        <w:t xml:space="preserve"> </w:t>
      </w:r>
      <w:r w:rsidRPr="006354E9">
        <w:rPr>
          <w:rStyle w:val="StyleUnderline"/>
        </w:rPr>
        <w:t>on countries’</w:t>
      </w:r>
      <w:r w:rsidRPr="00020EB2">
        <w:rPr>
          <w:sz w:val="16"/>
        </w:rPr>
        <w:t xml:space="preserve"> level of antitrust </w:t>
      </w:r>
      <w:r w:rsidRPr="006354E9">
        <w:rPr>
          <w:rStyle w:val="StyleUnderline"/>
        </w:rPr>
        <w:t>regulation</w:t>
      </w:r>
      <w:r w:rsidRPr="00020EB2">
        <w:rPr>
          <w:sz w:val="16"/>
        </w:rPr>
        <w:t>.</w:t>
      </w:r>
    </w:p>
    <w:p w14:paraId="1000F7DD" w14:textId="77777777" w:rsidR="006225EC" w:rsidRPr="00580AC5" w:rsidRDefault="006225EC" w:rsidP="006225EC">
      <w:pPr>
        <w:pStyle w:val="Heading4"/>
      </w:pPr>
      <w:r>
        <w:rPr>
          <w:u w:val="single"/>
        </w:rPr>
        <w:t>No stats</w:t>
      </w:r>
      <w:r>
        <w:t xml:space="preserve"> for protectionism – it’s </w:t>
      </w:r>
      <w:r>
        <w:rPr>
          <w:u w:val="single"/>
        </w:rPr>
        <w:t>political bluster</w:t>
      </w:r>
      <w:r>
        <w:t xml:space="preserve">, the </w:t>
      </w:r>
      <w:r>
        <w:rPr>
          <w:u w:val="single"/>
        </w:rPr>
        <w:t>best data</w:t>
      </w:r>
      <w:r>
        <w:t xml:space="preserve"> says they </w:t>
      </w:r>
      <w:r>
        <w:rPr>
          <w:u w:val="single"/>
        </w:rPr>
        <w:t>prefer</w:t>
      </w:r>
      <w:r>
        <w:t xml:space="preserve"> US firms </w:t>
      </w:r>
    </w:p>
    <w:p w14:paraId="103185E0" w14:textId="77777777" w:rsidR="006225EC" w:rsidRDefault="006225EC" w:rsidP="006225EC">
      <w:r w:rsidRPr="0008067F">
        <w:rPr>
          <w:rStyle w:val="Style13ptBold"/>
        </w:rPr>
        <w:t>Bradford</w:t>
      </w:r>
      <w:r w:rsidRPr="0008067F">
        <w:t xml:space="preserve"> et al </w:t>
      </w:r>
      <w:r w:rsidRPr="0008067F">
        <w:rPr>
          <w:rStyle w:val="Style13ptBold"/>
        </w:rPr>
        <w:t>17</w:t>
      </w:r>
      <w:r w:rsidRPr="0008067F">
        <w:t xml:space="preserve"> [Anu H. Bradford is a Finnish-American author, law professor, and expert in international trade law. In 2014, she was named the Henry L. Moses Distinguished Professor of Law and International Organization at the Columbia Law School. She is the author of The Brussels Effect: How the European Union Rules the World. "Is EU Merger Control Used for Protectionism? An Empirical Analysis."</w:t>
      </w:r>
      <w:r>
        <w:t xml:space="preserve"> </w:t>
      </w:r>
      <w:r w:rsidRPr="00580AC5">
        <w:t>https://scholarship.law.columbia.edu/cgi/viewcontent.cgi?article=3094&amp;context=faculty_scholarship</w:t>
      </w:r>
      <w:r>
        <w:t>]</w:t>
      </w:r>
    </w:p>
    <w:p w14:paraId="56E98969" w14:textId="77777777" w:rsidR="006225EC" w:rsidRPr="00580AC5" w:rsidRDefault="006225EC" w:rsidP="006225EC">
      <w:pPr>
        <w:rPr>
          <w:sz w:val="16"/>
        </w:rPr>
      </w:pPr>
      <w:r w:rsidRPr="00580AC5">
        <w:rPr>
          <w:sz w:val="16"/>
        </w:rPr>
        <w:t xml:space="preserve">As noted above, </w:t>
      </w:r>
      <w:r w:rsidRPr="00580AC5">
        <w:rPr>
          <w:rStyle w:val="StyleUnderline"/>
        </w:rPr>
        <w:t xml:space="preserve">the </w:t>
      </w:r>
      <w:r w:rsidRPr="005E1B2C">
        <w:rPr>
          <w:rStyle w:val="StyleUnderline"/>
          <w:highlight w:val="cyan"/>
        </w:rPr>
        <w:t>Commission</w:t>
      </w:r>
      <w:r w:rsidRPr="00580AC5">
        <w:rPr>
          <w:rStyle w:val="StyleUnderline"/>
        </w:rPr>
        <w:t xml:space="preserve"> has</w:t>
      </w:r>
      <w:r w:rsidRPr="00580AC5">
        <w:rPr>
          <w:sz w:val="16"/>
        </w:rPr>
        <w:t xml:space="preserve"> routinely </w:t>
      </w:r>
      <w:r w:rsidRPr="00580AC5">
        <w:rPr>
          <w:rStyle w:val="StyleUnderline"/>
        </w:rPr>
        <w:t xml:space="preserve">been </w:t>
      </w:r>
      <w:r w:rsidRPr="005E1B2C">
        <w:rPr>
          <w:rStyle w:val="StyleUnderline"/>
          <w:highlight w:val="cyan"/>
        </w:rPr>
        <w:t>criticized for</w:t>
      </w:r>
      <w:r w:rsidRPr="00580AC5">
        <w:rPr>
          <w:rStyle w:val="StyleUnderline"/>
        </w:rPr>
        <w:t xml:space="preserve"> being particularly</w:t>
      </w:r>
      <w:r w:rsidRPr="00580AC5">
        <w:rPr>
          <w:sz w:val="16"/>
        </w:rPr>
        <w:t xml:space="preserve"> </w:t>
      </w:r>
      <w:r w:rsidRPr="005E1B2C">
        <w:rPr>
          <w:rStyle w:val="Emphasis"/>
          <w:highlight w:val="cyan"/>
        </w:rPr>
        <w:t>interventionist</w:t>
      </w:r>
      <w:r w:rsidRPr="00580AC5">
        <w:rPr>
          <w:sz w:val="16"/>
        </w:rPr>
        <w:t xml:space="preserve"> </w:t>
      </w:r>
      <w:r w:rsidRPr="00580AC5">
        <w:rPr>
          <w:rStyle w:val="StyleUnderline"/>
        </w:rPr>
        <w:t>when a firm based in the</w:t>
      </w:r>
      <w:r w:rsidRPr="00580AC5">
        <w:rPr>
          <w:sz w:val="16"/>
        </w:rPr>
        <w:t xml:space="preserve"> </w:t>
      </w:r>
      <w:r w:rsidRPr="00580AC5">
        <w:rPr>
          <w:rStyle w:val="Emphasis"/>
        </w:rPr>
        <w:t>U</w:t>
      </w:r>
      <w:r w:rsidRPr="00580AC5">
        <w:rPr>
          <w:sz w:val="16"/>
        </w:rPr>
        <w:t xml:space="preserve">nited </w:t>
      </w:r>
      <w:r w:rsidRPr="00580AC5">
        <w:rPr>
          <w:rStyle w:val="Emphasis"/>
        </w:rPr>
        <w:t>S</w:t>
      </w:r>
      <w:r w:rsidRPr="00580AC5">
        <w:rPr>
          <w:sz w:val="16"/>
        </w:rPr>
        <w:t xml:space="preserve">tates </w:t>
      </w:r>
      <w:r w:rsidRPr="00580AC5">
        <w:rPr>
          <w:rStyle w:val="StyleUnderline"/>
        </w:rPr>
        <w:t>is a party to the transaction</w:t>
      </w:r>
      <w:r w:rsidRPr="00580AC5">
        <w:rPr>
          <w:sz w:val="16"/>
        </w:rPr>
        <w:t xml:space="preserve">. This could be, for instance, </w:t>
      </w:r>
      <w:r w:rsidRPr="005E1B2C">
        <w:rPr>
          <w:rStyle w:val="StyleUnderline"/>
          <w:highlight w:val="cyan"/>
        </w:rPr>
        <w:t>because of the inevitable</w:t>
      </w:r>
      <w:r w:rsidRPr="00580AC5">
        <w:rPr>
          <w:rStyle w:val="StyleUnderline"/>
        </w:rPr>
        <w:t xml:space="preserve"> economic and political </w:t>
      </w:r>
      <w:r w:rsidRPr="005E1B2C">
        <w:rPr>
          <w:rStyle w:val="StyleUnderline"/>
          <w:highlight w:val="cyan"/>
        </w:rPr>
        <w:t>rivalry</w:t>
      </w:r>
      <w:r w:rsidRPr="00580AC5">
        <w:rPr>
          <w:rStyle w:val="StyleUnderline"/>
        </w:rPr>
        <w:t xml:space="preserve"> between two major economic powers that (combined) host the majority of the world’s major companies</w:t>
      </w:r>
      <w:r w:rsidRPr="00580AC5">
        <w:rPr>
          <w:sz w:val="16"/>
        </w:rPr>
        <w:t xml:space="preserve">. Some critics also suggest that the EU is particularly envious of the US technological dominance and the demonstrated success of the many IP-rich US firms that risk leaving less innovative European companies behind.23 </w:t>
      </w:r>
    </w:p>
    <w:p w14:paraId="58497356" w14:textId="77777777" w:rsidR="006225EC" w:rsidRPr="00580AC5" w:rsidRDefault="006225EC" w:rsidP="006225EC">
      <w:pPr>
        <w:rPr>
          <w:sz w:val="16"/>
        </w:rPr>
      </w:pPr>
      <w:r w:rsidRPr="00580AC5">
        <w:rPr>
          <w:rStyle w:val="StyleUnderline"/>
        </w:rPr>
        <w:t xml:space="preserve">We therefore repeat our above </w:t>
      </w:r>
      <w:r w:rsidRPr="00580AC5">
        <w:rPr>
          <w:rStyle w:val="Emphasis"/>
        </w:rPr>
        <w:t>regressions</w:t>
      </w:r>
      <w:r w:rsidRPr="00580AC5">
        <w:rPr>
          <w:sz w:val="16"/>
        </w:rPr>
        <w:t xml:space="preserve"> </w:t>
      </w:r>
      <w:r w:rsidRPr="00580AC5">
        <w:rPr>
          <w:rStyle w:val="StyleUnderline"/>
        </w:rPr>
        <w:t>with a constructed dummy variable for whether the merger has a US-based acquirer</w:t>
      </w:r>
      <w:r w:rsidRPr="00580AC5">
        <w:rPr>
          <w:sz w:val="16"/>
        </w:rPr>
        <w:t xml:space="preserve"> and an EU-based seller. Table 7 mirrors Table 4 and compares mergers with US acquirers and EU sellers with all other mergers in the sample. Again, </w:t>
      </w:r>
      <w:r w:rsidRPr="00580AC5">
        <w:rPr>
          <w:rStyle w:val="StyleUnderline"/>
        </w:rPr>
        <w:t>we find</w:t>
      </w:r>
      <w:r w:rsidRPr="00580AC5">
        <w:rPr>
          <w:sz w:val="16"/>
        </w:rPr>
        <w:t xml:space="preserve"> </w:t>
      </w:r>
      <w:r w:rsidRPr="005E1B2C">
        <w:rPr>
          <w:rStyle w:val="Emphasis"/>
          <w:highlight w:val="cyan"/>
        </w:rPr>
        <w:t>nothing</w:t>
      </w:r>
      <w:r w:rsidRPr="005E1B2C">
        <w:rPr>
          <w:sz w:val="16"/>
          <w:highlight w:val="cyan"/>
        </w:rPr>
        <w:t xml:space="preserve"> </w:t>
      </w:r>
      <w:r w:rsidRPr="005E1B2C">
        <w:rPr>
          <w:rStyle w:val="StyleUnderline"/>
          <w:highlight w:val="cyan"/>
        </w:rPr>
        <w:t xml:space="preserve">but </w:t>
      </w:r>
      <w:r w:rsidRPr="005E1B2C">
        <w:rPr>
          <w:rStyle w:val="Emphasis"/>
          <w:highlight w:val="cyan"/>
        </w:rPr>
        <w:t>negative effects</w:t>
      </w:r>
      <w:r w:rsidRPr="005E1B2C">
        <w:rPr>
          <w:rStyle w:val="StyleUnderline"/>
          <w:highlight w:val="cyan"/>
        </w:rPr>
        <w:t xml:space="preserve"> of US-based acquirer and EUbased seller</w:t>
      </w:r>
      <w:r w:rsidRPr="00580AC5">
        <w:rPr>
          <w:rStyle w:val="StyleUnderline"/>
        </w:rPr>
        <w:t xml:space="preserve"> on probability of Commission challenge, which suggest that, if anything, mergers with </w:t>
      </w:r>
      <w:r w:rsidRPr="005E1B2C">
        <w:rPr>
          <w:rStyle w:val="StyleUnderline"/>
          <w:highlight w:val="cyan"/>
        </w:rPr>
        <w:t>US acquirers</w:t>
      </w:r>
      <w:r w:rsidRPr="00580AC5">
        <w:rPr>
          <w:rStyle w:val="StyleUnderline"/>
        </w:rPr>
        <w:t xml:space="preserve"> and EU sellers are </w:t>
      </w:r>
      <w:r w:rsidRPr="005E1B2C">
        <w:rPr>
          <w:rStyle w:val="Emphasis"/>
          <w:highlight w:val="cyan"/>
        </w:rPr>
        <w:t>less likely</w:t>
      </w:r>
      <w:r w:rsidRPr="005E1B2C">
        <w:rPr>
          <w:rStyle w:val="StyleUnderline"/>
          <w:highlight w:val="cyan"/>
        </w:rPr>
        <w:t xml:space="preserve"> to be</w:t>
      </w:r>
      <w:r w:rsidRPr="005E1B2C">
        <w:rPr>
          <w:sz w:val="16"/>
          <w:highlight w:val="cyan"/>
        </w:rPr>
        <w:t xml:space="preserve"> </w:t>
      </w:r>
      <w:r w:rsidRPr="005E1B2C">
        <w:rPr>
          <w:rStyle w:val="Emphasis"/>
          <w:highlight w:val="cyan"/>
        </w:rPr>
        <w:t>challenged</w:t>
      </w:r>
      <w:r w:rsidRPr="00580AC5">
        <w:rPr>
          <w:sz w:val="16"/>
        </w:rPr>
        <w:t>.</w:t>
      </w:r>
    </w:p>
    <w:p w14:paraId="14DA7D31" w14:textId="77777777" w:rsidR="006225EC" w:rsidRPr="00580AC5" w:rsidRDefault="006225EC" w:rsidP="006225EC">
      <w:pPr>
        <w:rPr>
          <w:sz w:val="16"/>
        </w:rPr>
      </w:pPr>
      <w:r w:rsidRPr="00580AC5">
        <w:rPr>
          <w:sz w:val="16"/>
        </w:rPr>
        <w:t xml:space="preserve">[Insert Table 7 Here.] </w:t>
      </w:r>
    </w:p>
    <w:p w14:paraId="1D017734" w14:textId="77777777" w:rsidR="006225EC" w:rsidRPr="00580AC5" w:rsidRDefault="006225EC" w:rsidP="006225EC">
      <w:pPr>
        <w:rPr>
          <w:sz w:val="16"/>
        </w:rPr>
      </w:pPr>
      <w:r w:rsidRPr="00580AC5">
        <w:rPr>
          <w:sz w:val="16"/>
        </w:rPr>
        <w:t xml:space="preserve">It is again instructive to further partition the dataset. In Table 8, we partition the mergers with non-EU acquirers and EU sellers into those with US acquirers and those with nonUS non-EU acquirers, and compare these different categories against the baseline of mergers with EU acquirers and EU sellers. The table shows that, </w:t>
      </w:r>
      <w:r w:rsidRPr="00580AC5">
        <w:rPr>
          <w:rStyle w:val="StyleUnderline"/>
        </w:rPr>
        <w:t xml:space="preserve">compared to mergers with EU acquirers and EU sellers, neither the acquisitions of EU firms by US-based acquirers nor the acquisitions of US firms by US-based acquirers face </w:t>
      </w:r>
      <w:r w:rsidRPr="00580AC5">
        <w:rPr>
          <w:rStyle w:val="Emphasis"/>
        </w:rPr>
        <w:t>greater likelihood</w:t>
      </w:r>
      <w:r w:rsidRPr="00580AC5">
        <w:rPr>
          <w:sz w:val="16"/>
        </w:rPr>
        <w:t xml:space="preserve"> </w:t>
      </w:r>
      <w:r w:rsidRPr="00580AC5">
        <w:rPr>
          <w:rStyle w:val="StyleUnderline"/>
        </w:rPr>
        <w:t>of Commission intervention</w:t>
      </w:r>
      <w:r w:rsidRPr="00580AC5">
        <w:rPr>
          <w:sz w:val="16"/>
        </w:rPr>
        <w:t>.</w:t>
      </w:r>
    </w:p>
    <w:p w14:paraId="5C46B46B" w14:textId="77777777" w:rsidR="006225EC" w:rsidRPr="00580AC5" w:rsidRDefault="006225EC" w:rsidP="006225EC">
      <w:pPr>
        <w:rPr>
          <w:sz w:val="16"/>
        </w:rPr>
      </w:pPr>
      <w:r w:rsidRPr="00580AC5">
        <w:rPr>
          <w:sz w:val="16"/>
        </w:rPr>
        <w:t xml:space="preserve">[Insert Table 8 Here.] </w:t>
      </w:r>
    </w:p>
    <w:p w14:paraId="1F84655C" w14:textId="77777777" w:rsidR="006225EC" w:rsidRPr="00580AC5" w:rsidRDefault="006225EC" w:rsidP="006225EC">
      <w:pPr>
        <w:rPr>
          <w:sz w:val="16"/>
        </w:rPr>
      </w:pPr>
      <w:r w:rsidRPr="00580AC5">
        <w:rPr>
          <w:sz w:val="16"/>
        </w:rPr>
        <w:t xml:space="preserve">In Table 9, </w:t>
      </w:r>
      <w:r w:rsidRPr="00580AC5">
        <w:rPr>
          <w:rStyle w:val="StyleUnderline"/>
        </w:rPr>
        <w:t xml:space="preserve">we </w:t>
      </w:r>
      <w:r w:rsidRPr="005E1B2C">
        <w:rPr>
          <w:rStyle w:val="StyleUnderline"/>
          <w:highlight w:val="cyan"/>
        </w:rPr>
        <w:t xml:space="preserve">find </w:t>
      </w:r>
      <w:r w:rsidRPr="005E1B2C">
        <w:rPr>
          <w:rStyle w:val="Emphasis"/>
          <w:highlight w:val="cyan"/>
        </w:rPr>
        <w:t>no evidence</w:t>
      </w:r>
      <w:r w:rsidRPr="005E1B2C">
        <w:rPr>
          <w:rStyle w:val="StyleUnderline"/>
          <w:highlight w:val="cyan"/>
        </w:rPr>
        <w:t xml:space="preserve"> of</w:t>
      </w:r>
      <w:r w:rsidRPr="005E1B2C">
        <w:rPr>
          <w:sz w:val="16"/>
          <w:highlight w:val="cyan"/>
        </w:rPr>
        <w:t xml:space="preserve"> </w:t>
      </w:r>
      <w:r w:rsidRPr="005E1B2C">
        <w:rPr>
          <w:rStyle w:val="Emphasis"/>
          <w:highlight w:val="cyan"/>
        </w:rPr>
        <w:t>protectionism</w:t>
      </w:r>
      <w:r w:rsidRPr="00580AC5">
        <w:rPr>
          <w:sz w:val="16"/>
        </w:rPr>
        <w:t xml:space="preserve"> </w:t>
      </w:r>
      <w:r w:rsidRPr="00580AC5">
        <w:rPr>
          <w:rStyle w:val="StyleUnderline"/>
        </w:rPr>
        <w:t xml:space="preserve">when we include an interaction term </w:t>
      </w:r>
      <w:r w:rsidRPr="005E1B2C">
        <w:rPr>
          <w:rStyle w:val="StyleUnderline"/>
          <w:highlight w:val="cyan"/>
        </w:rPr>
        <w:t xml:space="preserve">with </w:t>
      </w:r>
      <w:r w:rsidRPr="005E1B2C">
        <w:rPr>
          <w:rStyle w:val="Emphasis"/>
          <w:highlight w:val="cyan"/>
        </w:rPr>
        <w:t>high-tech industries</w:t>
      </w:r>
      <w:r w:rsidRPr="00580AC5">
        <w:rPr>
          <w:sz w:val="16"/>
        </w:rPr>
        <w:t xml:space="preserve">. </w:t>
      </w:r>
      <w:r w:rsidRPr="00580AC5">
        <w:rPr>
          <w:rStyle w:val="StyleUnderline"/>
        </w:rPr>
        <w:t xml:space="preserve">The </w:t>
      </w:r>
      <w:r w:rsidRPr="005E1B2C">
        <w:rPr>
          <w:rStyle w:val="StyleUnderline"/>
          <w:highlight w:val="cyan"/>
        </w:rPr>
        <w:t>lack of evidence</w:t>
      </w:r>
      <w:r w:rsidRPr="00580AC5">
        <w:rPr>
          <w:rStyle w:val="StyleUnderline"/>
        </w:rPr>
        <w:t xml:space="preserve"> of protectionism </w:t>
      </w:r>
      <w:r w:rsidRPr="005E1B2C">
        <w:rPr>
          <w:rStyle w:val="Emphasis"/>
          <w:highlight w:val="cyan"/>
        </w:rPr>
        <w:t>remains</w:t>
      </w:r>
      <w:r w:rsidRPr="00580AC5">
        <w:rPr>
          <w:rStyle w:val="StyleUnderline"/>
        </w:rPr>
        <w:t xml:space="preserve"> when we </w:t>
      </w:r>
      <w:r w:rsidRPr="005E1B2C">
        <w:rPr>
          <w:rStyle w:val="StyleUnderline"/>
          <w:highlight w:val="cyan"/>
        </w:rPr>
        <w:t>perform the analysis using the primary place of business</w:t>
      </w:r>
      <w:r w:rsidRPr="00580AC5">
        <w:rPr>
          <w:rStyle w:val="StyleUnderline"/>
        </w:rPr>
        <w:t xml:space="preserve"> instead of the Commission’s designated nationality, or when we designate the nationality of the firms based on the acquirer’s ultimate parent’s place of business instead of that of the direct acquirer’s</w:t>
      </w:r>
      <w:r w:rsidRPr="00580AC5">
        <w:rPr>
          <w:sz w:val="16"/>
        </w:rPr>
        <w:t>. Appendix Table 11 contains additional robustness checks.</w:t>
      </w:r>
    </w:p>
    <w:p w14:paraId="353130E5" w14:textId="77777777" w:rsidR="006225EC" w:rsidRPr="00D25989" w:rsidRDefault="006225EC" w:rsidP="006225EC">
      <w:pPr>
        <w:pStyle w:val="Heading4"/>
      </w:pPr>
      <w:r>
        <w:t xml:space="preserve">Zero </w:t>
      </w:r>
      <w:r>
        <w:rPr>
          <w:u w:val="single"/>
        </w:rPr>
        <w:t>protectionism</w:t>
      </w:r>
      <w:r>
        <w:t xml:space="preserve"> – no </w:t>
      </w:r>
      <w:r>
        <w:rPr>
          <w:u w:val="single"/>
        </w:rPr>
        <w:t>stats</w:t>
      </w:r>
    </w:p>
    <w:p w14:paraId="3B2D9D0E" w14:textId="77777777" w:rsidR="006225EC" w:rsidRDefault="006225EC" w:rsidP="006225EC">
      <w:r w:rsidRPr="0008067F">
        <w:rPr>
          <w:rStyle w:val="Style13ptBold"/>
        </w:rPr>
        <w:t>Bradford</w:t>
      </w:r>
      <w:r w:rsidRPr="0008067F">
        <w:t xml:space="preserve"> et al </w:t>
      </w:r>
      <w:r w:rsidRPr="0008067F">
        <w:rPr>
          <w:rStyle w:val="Style13ptBold"/>
        </w:rPr>
        <w:t>17</w:t>
      </w:r>
      <w:r w:rsidRPr="0008067F">
        <w:t xml:space="preserve"> [Anu H. Bradford is a Finnish-American author, law professor, and expert in international trade law. In 2014, she was named the Henry L. Moses Distinguished Professor of Law and International Organization at the Columbia Law School. She is the author of The Brussels Effect: How the European Union Rules the World. "Is EU Merger Control Used for Protectionism? An Empirical Analysis."</w:t>
      </w:r>
      <w:r>
        <w:t xml:space="preserve"> </w:t>
      </w:r>
      <w:r w:rsidRPr="00580AC5">
        <w:t>https://scholarship.law.columbia.edu/cgi/viewcontent.cgi?article=3094&amp;context=faculty_scholarship</w:t>
      </w:r>
      <w:r>
        <w:t>]</w:t>
      </w:r>
    </w:p>
    <w:p w14:paraId="5FEEF016" w14:textId="77777777" w:rsidR="006225EC" w:rsidRPr="00D25989" w:rsidRDefault="006225EC" w:rsidP="006225EC">
      <w:pPr>
        <w:rPr>
          <w:sz w:val="16"/>
        </w:rPr>
      </w:pPr>
      <w:r w:rsidRPr="00D25989">
        <w:rPr>
          <w:sz w:val="16"/>
        </w:rPr>
        <w:t xml:space="preserve">In this Article, </w:t>
      </w:r>
      <w:r w:rsidRPr="00D25989">
        <w:rPr>
          <w:rStyle w:val="StyleUnderline"/>
        </w:rPr>
        <w:t>we have</w:t>
      </w:r>
      <w:r w:rsidRPr="00D25989">
        <w:rPr>
          <w:sz w:val="16"/>
        </w:rPr>
        <w:t xml:space="preserve"> introduced </w:t>
      </w:r>
      <w:r w:rsidRPr="00D25989">
        <w:rPr>
          <w:rStyle w:val="StyleUnderline"/>
        </w:rPr>
        <w:t xml:space="preserve">a </w:t>
      </w:r>
      <w:r w:rsidRPr="005E1B2C">
        <w:rPr>
          <w:rStyle w:val="Emphasis"/>
          <w:highlight w:val="cyan"/>
        </w:rPr>
        <w:t>unique dataset</w:t>
      </w:r>
      <w:r w:rsidRPr="005E1B2C">
        <w:rPr>
          <w:sz w:val="16"/>
          <w:highlight w:val="cyan"/>
        </w:rPr>
        <w:t xml:space="preserve"> </w:t>
      </w:r>
      <w:r w:rsidRPr="005E1B2C">
        <w:rPr>
          <w:rStyle w:val="StyleUnderline"/>
          <w:highlight w:val="cyan"/>
        </w:rPr>
        <w:t>including all mergers</w:t>
      </w:r>
      <w:r w:rsidRPr="00D25989">
        <w:rPr>
          <w:rStyle w:val="StyleUnderline"/>
        </w:rPr>
        <w:t xml:space="preserve"> reported</w:t>
      </w:r>
      <w:r w:rsidRPr="00D25989">
        <w:rPr>
          <w:sz w:val="16"/>
        </w:rPr>
        <w:t xml:space="preserve"> to the European Commission </w:t>
      </w:r>
      <w:r w:rsidRPr="00D25989">
        <w:rPr>
          <w:rStyle w:val="StyleUnderline"/>
        </w:rPr>
        <w:t>between 1990</w:t>
      </w:r>
      <w:r w:rsidRPr="00D25989">
        <w:rPr>
          <w:sz w:val="16"/>
        </w:rPr>
        <w:t>—the year when EU merger control was established—</w:t>
      </w:r>
      <w:r w:rsidRPr="00D25989">
        <w:rPr>
          <w:rStyle w:val="StyleUnderline"/>
        </w:rPr>
        <w:t>and August 2014</w:t>
      </w:r>
      <w:r w:rsidRPr="00D25989">
        <w:rPr>
          <w:sz w:val="16"/>
        </w:rPr>
        <w:t xml:space="preserve">. </w:t>
      </w:r>
      <w:r w:rsidRPr="00D25989">
        <w:rPr>
          <w:rStyle w:val="StyleUnderline"/>
        </w:rPr>
        <w:t xml:space="preserve">Our data has </w:t>
      </w:r>
      <w:r w:rsidRPr="005E1B2C">
        <w:rPr>
          <w:rStyle w:val="StyleUnderline"/>
          <w:highlight w:val="cyan"/>
        </w:rPr>
        <w:t>allowed</w:t>
      </w:r>
      <w:r w:rsidRPr="00D25989">
        <w:rPr>
          <w:rStyle w:val="StyleUnderline"/>
        </w:rPr>
        <w:t xml:space="preserve"> us</w:t>
      </w:r>
      <w:r w:rsidRPr="00D25989">
        <w:rPr>
          <w:sz w:val="16"/>
        </w:rPr>
        <w:t xml:space="preserve">, for the first time, </w:t>
      </w:r>
      <w:r w:rsidRPr="00D25989">
        <w:rPr>
          <w:rStyle w:val="StyleUnderline"/>
        </w:rPr>
        <w:t xml:space="preserve">to </w:t>
      </w:r>
      <w:r w:rsidRPr="005E1B2C">
        <w:rPr>
          <w:rStyle w:val="StyleUnderline"/>
          <w:highlight w:val="cyan"/>
        </w:rPr>
        <w:t xml:space="preserve">examine </w:t>
      </w:r>
      <w:r w:rsidRPr="005E1B2C">
        <w:rPr>
          <w:rStyle w:val="Emphasis"/>
          <w:highlight w:val="cyan"/>
        </w:rPr>
        <w:t>systematically</w:t>
      </w:r>
      <w:r w:rsidRPr="00D25989">
        <w:rPr>
          <w:sz w:val="16"/>
        </w:rPr>
        <w:t xml:space="preserve"> </w:t>
      </w:r>
      <w:r w:rsidRPr="00D25989">
        <w:rPr>
          <w:rStyle w:val="StyleUnderline"/>
        </w:rPr>
        <w:t xml:space="preserve">several </w:t>
      </w:r>
      <w:r w:rsidRPr="005E1B2C">
        <w:rPr>
          <w:rStyle w:val="StyleUnderline"/>
          <w:highlight w:val="cyan"/>
        </w:rPr>
        <w:t>long-hypothesized assumptions</w:t>
      </w:r>
      <w:r w:rsidRPr="00D25989">
        <w:rPr>
          <w:rStyle w:val="StyleUnderline"/>
        </w:rPr>
        <w:t xml:space="preserve"> of the protectionist foundations of EU competition policy</w:t>
      </w:r>
      <w:r w:rsidRPr="00D25989">
        <w:rPr>
          <w:sz w:val="16"/>
        </w:rPr>
        <w:t>.</w:t>
      </w:r>
    </w:p>
    <w:p w14:paraId="6C7D5933" w14:textId="77777777" w:rsidR="006225EC" w:rsidRPr="00D25989" w:rsidRDefault="006225EC" w:rsidP="006225EC">
      <w:pPr>
        <w:rPr>
          <w:sz w:val="16"/>
        </w:rPr>
      </w:pPr>
      <w:r w:rsidRPr="00D25989">
        <w:rPr>
          <w:sz w:val="16"/>
        </w:rPr>
        <w:t xml:space="preserve">Our finding challenges the conventional wisdom that portrays the European Commission as a protectionist institution that deploys its vast merger control powers as a tool for industrial policy. </w:t>
      </w:r>
      <w:r w:rsidRPr="00D25989">
        <w:rPr>
          <w:rStyle w:val="StyleUnderline"/>
        </w:rPr>
        <w:t xml:space="preserve">We </w:t>
      </w:r>
      <w:r w:rsidRPr="00D25989">
        <w:rPr>
          <w:rStyle w:val="Emphasis"/>
        </w:rPr>
        <w:t xml:space="preserve">find </w:t>
      </w:r>
      <w:r w:rsidRPr="005E1B2C">
        <w:rPr>
          <w:rStyle w:val="Emphasis"/>
          <w:highlight w:val="cyan"/>
        </w:rPr>
        <w:t>no evidence</w:t>
      </w:r>
      <w:r w:rsidRPr="005E1B2C">
        <w:rPr>
          <w:sz w:val="16"/>
          <w:highlight w:val="cyan"/>
        </w:rPr>
        <w:t xml:space="preserve"> </w:t>
      </w:r>
      <w:r w:rsidRPr="005E1B2C">
        <w:rPr>
          <w:rStyle w:val="StyleUnderline"/>
          <w:highlight w:val="cyan"/>
        </w:rPr>
        <w:t>that the Commission has systematically</w:t>
      </w:r>
      <w:r w:rsidRPr="005E1B2C">
        <w:rPr>
          <w:sz w:val="16"/>
          <w:highlight w:val="cyan"/>
        </w:rPr>
        <w:t xml:space="preserve"> </w:t>
      </w:r>
      <w:r w:rsidRPr="005E1B2C">
        <w:rPr>
          <w:rStyle w:val="StyleUnderline"/>
          <w:highlight w:val="cyan"/>
        </w:rPr>
        <w:t xml:space="preserve">used its </w:t>
      </w:r>
      <w:r w:rsidRPr="005E1B2C">
        <w:rPr>
          <w:rStyle w:val="Emphasis"/>
          <w:highlight w:val="cyan"/>
        </w:rPr>
        <w:t>authority</w:t>
      </w:r>
      <w:r w:rsidRPr="005E1B2C">
        <w:rPr>
          <w:rStyle w:val="StyleUnderline"/>
          <w:highlight w:val="cyan"/>
        </w:rPr>
        <w:t xml:space="preserve"> to intervene</w:t>
      </w:r>
      <w:r w:rsidRPr="00D25989">
        <w:rPr>
          <w:rStyle w:val="StyleUnderline"/>
        </w:rPr>
        <w:t xml:space="preserve"> more frequently or more extensively in transactions involving a foreign firm’s</w:t>
      </w:r>
      <w:r w:rsidRPr="00D25989">
        <w:rPr>
          <w:sz w:val="16"/>
        </w:rPr>
        <w:t xml:space="preserve"> </w:t>
      </w:r>
      <w:r w:rsidRPr="00D25989">
        <w:rPr>
          <w:rStyle w:val="Emphasis"/>
        </w:rPr>
        <w:t>acquisition</w:t>
      </w:r>
      <w:r w:rsidRPr="00D25989">
        <w:rPr>
          <w:sz w:val="16"/>
        </w:rPr>
        <w:t xml:space="preserve"> of an EU-based firm, </w:t>
      </w:r>
      <w:r w:rsidRPr="00D25989">
        <w:rPr>
          <w:rStyle w:val="StyleUnderline"/>
        </w:rPr>
        <w:t>or transactions involving a firm based in the</w:t>
      </w:r>
      <w:r w:rsidRPr="00D25989">
        <w:rPr>
          <w:sz w:val="16"/>
        </w:rPr>
        <w:t xml:space="preserve"> </w:t>
      </w:r>
      <w:r w:rsidRPr="00D25989">
        <w:rPr>
          <w:rStyle w:val="Emphasis"/>
        </w:rPr>
        <w:t>U</w:t>
      </w:r>
      <w:r w:rsidRPr="00D25989">
        <w:rPr>
          <w:sz w:val="16"/>
        </w:rPr>
        <w:t xml:space="preserve">nited </w:t>
      </w:r>
      <w:r w:rsidRPr="00D25989">
        <w:rPr>
          <w:rStyle w:val="Emphasis"/>
        </w:rPr>
        <w:t>S</w:t>
      </w:r>
      <w:r w:rsidRPr="00D25989">
        <w:rPr>
          <w:sz w:val="16"/>
        </w:rPr>
        <w:t xml:space="preserve">tates. </w:t>
      </w:r>
      <w:r w:rsidRPr="00D25989">
        <w:rPr>
          <w:rStyle w:val="StyleUnderline"/>
        </w:rPr>
        <w:t xml:space="preserve">If anything, our results suggests that the </w:t>
      </w:r>
      <w:r w:rsidRPr="005E1B2C">
        <w:rPr>
          <w:rStyle w:val="StyleUnderline"/>
          <w:highlight w:val="cyan"/>
        </w:rPr>
        <w:t xml:space="preserve">Commission is </w:t>
      </w:r>
      <w:r w:rsidRPr="005E1B2C">
        <w:rPr>
          <w:rStyle w:val="Emphasis"/>
          <w:highlight w:val="cyan"/>
        </w:rPr>
        <w:t>less likely</w:t>
      </w:r>
      <w:r w:rsidRPr="005E1B2C">
        <w:rPr>
          <w:sz w:val="16"/>
          <w:highlight w:val="cyan"/>
        </w:rPr>
        <w:t xml:space="preserve"> </w:t>
      </w:r>
      <w:r w:rsidRPr="005E1B2C">
        <w:rPr>
          <w:rStyle w:val="StyleUnderline"/>
          <w:highlight w:val="cyan"/>
        </w:rPr>
        <w:t>to challenge transactions involving foreign acquirers</w:t>
      </w:r>
      <w:r w:rsidRPr="00D25989">
        <w:rPr>
          <w:sz w:val="16"/>
        </w:rPr>
        <w:t xml:space="preserve">. While we cannot claim to have conclusively proven that protectionism is absent from Commission merger control, we argue that </w:t>
      </w:r>
      <w:r w:rsidRPr="00D25989">
        <w:rPr>
          <w:rStyle w:val="StyleUnderline"/>
        </w:rPr>
        <w:t>our analysis has</w:t>
      </w:r>
      <w:r w:rsidRPr="00D25989">
        <w:rPr>
          <w:sz w:val="16"/>
        </w:rPr>
        <w:t xml:space="preserve">, </w:t>
      </w:r>
      <w:r w:rsidRPr="00D25989">
        <w:rPr>
          <w:rStyle w:val="Emphasis"/>
        </w:rPr>
        <w:t>at the minimum</w:t>
      </w:r>
      <w:r w:rsidRPr="00D25989">
        <w:rPr>
          <w:sz w:val="16"/>
        </w:rPr>
        <w:t xml:space="preserve">, </w:t>
      </w:r>
      <w:r w:rsidRPr="00D25989">
        <w:rPr>
          <w:rStyle w:val="StyleUnderline"/>
        </w:rPr>
        <w:t>turned the tables and shifted the burden of proof</w:t>
      </w:r>
      <w:r w:rsidRPr="00D25989">
        <w:rPr>
          <w:sz w:val="16"/>
        </w:rPr>
        <w:t xml:space="preserve"> to those entertaining these claims. </w:t>
      </w:r>
    </w:p>
    <w:p w14:paraId="1FD3F83C" w14:textId="77777777" w:rsidR="006225EC" w:rsidRPr="00D25989" w:rsidRDefault="006225EC" w:rsidP="006225EC">
      <w:pPr>
        <w:rPr>
          <w:sz w:val="16"/>
        </w:rPr>
      </w:pPr>
      <w:r w:rsidRPr="00D25989">
        <w:rPr>
          <w:rStyle w:val="StyleUnderline"/>
        </w:rPr>
        <w:t xml:space="preserve">Our results have </w:t>
      </w:r>
      <w:r w:rsidRPr="00D25989">
        <w:rPr>
          <w:rStyle w:val="Emphasis"/>
        </w:rPr>
        <w:t>significant implications</w:t>
      </w:r>
      <w:r w:rsidRPr="00D25989">
        <w:rPr>
          <w:sz w:val="16"/>
        </w:rPr>
        <w:t xml:space="preserve">, both theoretical and practical. </w:t>
      </w:r>
      <w:r w:rsidRPr="00D25989">
        <w:rPr>
          <w:rStyle w:val="StyleUnderline"/>
        </w:rPr>
        <w:t>Beyond their direct contribution to</w:t>
      </w:r>
      <w:r w:rsidRPr="00D25989">
        <w:rPr>
          <w:sz w:val="16"/>
        </w:rPr>
        <w:t xml:space="preserve"> the debate on the drivers of </w:t>
      </w:r>
      <w:r w:rsidRPr="00D25989">
        <w:rPr>
          <w:rStyle w:val="StyleUnderline"/>
        </w:rPr>
        <w:t>European merger policy</w:t>
      </w:r>
      <w:r w:rsidRPr="00D25989">
        <w:rPr>
          <w:sz w:val="16"/>
        </w:rPr>
        <w:t xml:space="preserve">, </w:t>
      </w:r>
      <w:r w:rsidRPr="00D25989">
        <w:rPr>
          <w:rStyle w:val="StyleUnderline"/>
        </w:rPr>
        <w:t xml:space="preserve">our findings provide an </w:t>
      </w:r>
      <w:r w:rsidRPr="005E1B2C">
        <w:rPr>
          <w:rStyle w:val="Emphasis"/>
          <w:highlight w:val="cyan"/>
        </w:rPr>
        <w:t>important corrective</w:t>
      </w:r>
      <w:r w:rsidRPr="005E1B2C">
        <w:rPr>
          <w:sz w:val="16"/>
          <w:highlight w:val="cyan"/>
        </w:rPr>
        <w:t xml:space="preserve"> </w:t>
      </w:r>
      <w:r w:rsidRPr="005E1B2C">
        <w:rPr>
          <w:rStyle w:val="StyleUnderline"/>
          <w:highlight w:val="cyan"/>
        </w:rPr>
        <w:t>to the broader public debate regarding the behavior of one of the most powerful regulatory institution</w:t>
      </w:r>
      <w:r w:rsidRPr="00D25989">
        <w:rPr>
          <w:rStyle w:val="StyleUnderline"/>
        </w:rPr>
        <w:t>s in the world</w:t>
      </w:r>
      <w:r w:rsidRPr="00D25989">
        <w:rPr>
          <w:sz w:val="16"/>
        </w:rPr>
        <w:t xml:space="preserve">. </w:t>
      </w:r>
      <w:r w:rsidRPr="00D25989">
        <w:rPr>
          <w:rStyle w:val="StyleUnderline"/>
        </w:rPr>
        <w:t xml:space="preserve">Our analysis also makes a contribution to the more </w:t>
      </w:r>
      <w:r w:rsidRPr="00D25989">
        <w:rPr>
          <w:rStyle w:val="Emphasis"/>
        </w:rPr>
        <w:t>general</w:t>
      </w:r>
      <w:r w:rsidRPr="00D25989">
        <w:rPr>
          <w:rStyle w:val="StyleUnderline"/>
        </w:rPr>
        <w:t xml:space="preserve"> academic</w:t>
      </w:r>
      <w:r w:rsidRPr="00D25989">
        <w:rPr>
          <w:sz w:val="16"/>
        </w:rPr>
        <w:t xml:space="preserve"> </w:t>
      </w:r>
      <w:r w:rsidRPr="00D25989">
        <w:rPr>
          <w:rStyle w:val="Emphasis"/>
        </w:rPr>
        <w:t>debates</w:t>
      </w:r>
      <w:r w:rsidRPr="00D25989">
        <w:rPr>
          <w:sz w:val="16"/>
        </w:rPr>
        <w:t xml:space="preserve"> </w:t>
      </w:r>
      <w:r w:rsidRPr="00D25989">
        <w:rPr>
          <w:rStyle w:val="StyleUnderline"/>
        </w:rPr>
        <w:t>on international spillovers of domestic regulatory policies</w:t>
      </w:r>
      <w:r w:rsidRPr="00D25989">
        <w:rPr>
          <w:sz w:val="16"/>
        </w:rPr>
        <w:t xml:space="preserve">, regulatory constraints on global M&amp;A deals, </w:t>
      </w:r>
      <w:r w:rsidRPr="00D25989">
        <w:rPr>
          <w:rStyle w:val="StyleUnderline"/>
        </w:rPr>
        <w:t xml:space="preserve">as well as modern manifestations of economic </w:t>
      </w:r>
      <w:r w:rsidRPr="00D25989">
        <w:rPr>
          <w:rStyle w:val="Emphasis"/>
        </w:rPr>
        <w:t>protectionism</w:t>
      </w:r>
      <w:r w:rsidRPr="00D25989">
        <w:rPr>
          <w:sz w:val="16"/>
        </w:rPr>
        <w:t xml:space="preserve">. </w:t>
      </w:r>
    </w:p>
    <w:p w14:paraId="21E6CF45" w14:textId="77777777" w:rsidR="006225EC" w:rsidRPr="00DC6735" w:rsidRDefault="006225EC" w:rsidP="006225EC"/>
    <w:p w14:paraId="6167299D" w14:textId="77777777" w:rsidR="006225EC" w:rsidRPr="006225EC" w:rsidRDefault="006225EC" w:rsidP="006225EC"/>
    <w:sectPr w:rsidR="006225EC" w:rsidRPr="00622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F1129C"/>
    <w:multiLevelType w:val="hybridMultilevel"/>
    <w:tmpl w:val="D5C0D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225EC"/>
    <w:rsid w:val="000139A3"/>
    <w:rsid w:val="000C095E"/>
    <w:rsid w:val="00100833"/>
    <w:rsid w:val="00104529"/>
    <w:rsid w:val="00105942"/>
    <w:rsid w:val="00107396"/>
    <w:rsid w:val="00144A4C"/>
    <w:rsid w:val="00176AB0"/>
    <w:rsid w:val="00177B7D"/>
    <w:rsid w:val="0018322D"/>
    <w:rsid w:val="001B5776"/>
    <w:rsid w:val="001D2A69"/>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225EC"/>
    <w:rsid w:val="00645FA9"/>
    <w:rsid w:val="00647866"/>
    <w:rsid w:val="00660D30"/>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4329"/>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523D"/>
  <w15:chartTrackingRefBased/>
  <w15:docId w15:val="{C2DE81C8-3F72-4527-A5DA-14FCC993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225EC"/>
    <w:rPr>
      <w:rFonts w:ascii="Calibri" w:hAnsi="Calibri" w:cs="Calibri"/>
    </w:rPr>
  </w:style>
  <w:style w:type="paragraph" w:styleId="Heading1">
    <w:name w:val="heading 1"/>
    <w:aliases w:val="Pocket"/>
    <w:basedOn w:val="Normal"/>
    <w:next w:val="Normal"/>
    <w:link w:val="Heading1Char"/>
    <w:qFormat/>
    <w:rsid w:val="006225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225E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
    <w:basedOn w:val="Normal"/>
    <w:next w:val="Normal"/>
    <w:link w:val="Heading3Char"/>
    <w:uiPriority w:val="2"/>
    <w:unhideWhenUsed/>
    <w:qFormat/>
    <w:rsid w:val="006225E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ta,t,Ta,No Spacing111111,small space,T"/>
    <w:basedOn w:val="Normal"/>
    <w:next w:val="Normal"/>
    <w:link w:val="Heading4Char"/>
    <w:uiPriority w:val="3"/>
    <w:unhideWhenUsed/>
    <w:qFormat/>
    <w:rsid w:val="006225E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225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25EC"/>
  </w:style>
  <w:style w:type="character" w:customStyle="1" w:styleId="Heading1Char">
    <w:name w:val="Heading 1 Char"/>
    <w:aliases w:val="Pocket Char"/>
    <w:basedOn w:val="DefaultParagraphFont"/>
    <w:link w:val="Heading1"/>
    <w:rsid w:val="006225E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225E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1,Cite 1 Char,Read Char Char,Text 7 Char"/>
    <w:basedOn w:val="DefaultParagraphFont"/>
    <w:link w:val="Heading3"/>
    <w:uiPriority w:val="2"/>
    <w:rsid w:val="006225EC"/>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6225EC"/>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normal card text,Shrunk,bold underline,qualifications in card,qualifications,Style1,Box,B"/>
    <w:basedOn w:val="DefaultParagraphFont"/>
    <w:link w:val="textbold"/>
    <w:uiPriority w:val="7"/>
    <w:qFormat/>
    <w:rsid w:val="006225E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225EC"/>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o,8.,Sty,9.5 p,S,8.5,8"/>
    <w:basedOn w:val="DefaultParagraphFont"/>
    <w:uiPriority w:val="6"/>
    <w:qFormat/>
    <w:rsid w:val="006225EC"/>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eading 1 Char1,Pocket Char1,F2 - Heading 1 Char1"/>
    <w:basedOn w:val="DefaultParagraphFont"/>
    <w:link w:val="Card"/>
    <w:uiPriority w:val="99"/>
    <w:unhideWhenUsed/>
    <w:rsid w:val="006225EC"/>
    <w:rPr>
      <w:color w:val="auto"/>
      <w:u w:val="none"/>
    </w:rPr>
  </w:style>
  <w:style w:type="character" w:styleId="FollowedHyperlink">
    <w:name w:val="FollowedHyperlink"/>
    <w:basedOn w:val="DefaultParagraphFont"/>
    <w:uiPriority w:val="99"/>
    <w:semiHidden/>
    <w:unhideWhenUsed/>
    <w:rsid w:val="006225EC"/>
    <w:rPr>
      <w:color w:val="auto"/>
      <w:u w:val="none"/>
    </w:rPr>
  </w:style>
  <w:style w:type="paragraph" w:customStyle="1" w:styleId="textbold">
    <w:name w:val="text bold"/>
    <w:link w:val="Emphasis"/>
    <w:autoRedefine/>
    <w:uiPriority w:val="7"/>
    <w:qFormat/>
    <w:rsid w:val="006225EC"/>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bdr w:val="single" w:sz="8" w:space="0" w:color="auto"/>
    </w:rPr>
  </w:style>
  <w:style w:type="paragraph" w:customStyle="1" w:styleId="Card">
    <w:name w:val="Card"/>
    <w:aliases w:val="No Spacing31,No Spacing22,No Spacing3,tag,No Spacing1,No Spacing111,No Spacing11,No Spacing112,No Spacing2,Debate Text,Read stuff,No Spacing1121,Tag and Cite,Tags,No Spacing1111,tags,Dont use,Very Small Text,No Spacing111112,card,Medium Grid 21"/>
    <w:basedOn w:val="Heading1"/>
    <w:link w:val="Hyperlink"/>
    <w:autoRedefine/>
    <w:uiPriority w:val="99"/>
    <w:qFormat/>
    <w:rsid w:val="006225E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6225EC"/>
    <w:rPr>
      <w:sz w:val="20"/>
      <w:u w:val="single"/>
    </w:rPr>
  </w:style>
  <w:style w:type="paragraph" w:styleId="Title">
    <w:name w:val="Title"/>
    <w:aliases w:val="Bold Underlined,UNDERLINE,Cites and Cards,title,Block Heading,Read This"/>
    <w:basedOn w:val="Normal"/>
    <w:next w:val="Normal"/>
    <w:link w:val="TitleChar"/>
    <w:uiPriority w:val="6"/>
    <w:qFormat/>
    <w:rsid w:val="006225EC"/>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6225EC"/>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6225E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No Spacing11211,No Spacing23"/>
    <w:basedOn w:val="Heading1"/>
    <w:autoRedefine/>
    <w:uiPriority w:val="99"/>
    <w:qFormat/>
    <w:rsid w:val="006225E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22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6225EC"/>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622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chnewsworld.com/story/55185.html" TargetMode="External"/><Relationship Id="rId21" Type="http://schemas.openxmlformats.org/officeDocument/2006/relationships/hyperlink" Target="https://thehill.com/opinion/technology/540391-open-ended-antitrust-is-an-innovation-killer" TargetMode="External"/><Relationship Id="rId34" Type="http://schemas.openxmlformats.org/officeDocument/2006/relationships/hyperlink" Target="https://www.ifixit.com/News/43179/apple-endangers-our-business-model-gets-a-repairability-point-for-it" TargetMode="External"/><Relationship Id="rId42" Type="http://schemas.openxmlformats.org/officeDocument/2006/relationships/hyperlink" Target="https://www.bloomberg.com/news/articles/2021-05-20/microsoft-and-apple-wage-war-on-gadget-right-to-repair-laws" TargetMode="External"/><Relationship Id="rId47" Type="http://schemas.openxmlformats.org/officeDocument/2006/relationships/hyperlink" Target="https://www.thompsonschools.org/cms/lib/CO01900772/Centricity/Domain/3627/Structures%20of%20Government.pdf" TargetMode="External"/><Relationship Id="rId50" Type="http://schemas.openxmlformats.org/officeDocument/2006/relationships/hyperlink" Target="https://www.reuters.com/article/us-tech-antitrust-google/texas-nine-u-s-states-accuse-google-of-working-with-facebook-to-break-antitrust-law-idUSKBN28Q2RL" TargetMode="External"/><Relationship Id="rId55" Type="http://schemas.openxmlformats.org/officeDocument/2006/relationships/hyperlink" Target="https://gizmodo.com/i-cut-google-out-of-my-life-it-screwed-up-everything-1830565500" TargetMode="External"/><Relationship Id="rId63" Type="http://schemas.openxmlformats.org/officeDocument/2006/relationships/hyperlink" Target="https://www.pbwt.com/antitrust-update-blog/congress-hears-challenges-to-the-consumer-welfare-standard" TargetMode="External"/><Relationship Id="rId68" Type="http://schemas.openxmlformats.org/officeDocument/2006/relationships/theme" Target="theme/theme1.xml"/><Relationship Id="rId7" Type="http://schemas.openxmlformats.org/officeDocument/2006/relationships/hyperlink" Target="https://globalcompetitionreview.com/guide/private-litigation-guide/second-edition/article/the-role-of-us-state-antitrust-enforcement" TargetMode="External"/><Relationship Id="rId2" Type="http://schemas.openxmlformats.org/officeDocument/2006/relationships/numbering" Target="numbering.xml"/><Relationship Id="rId16"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thehill.com/people/joshua-josh-hawley" TargetMode="External"/><Relationship Id="rId32" Type="http://schemas.openxmlformats.org/officeDocument/2006/relationships/hyperlink" Target="https://archive.org/details/Apple_II_Mini_Manual/page/n49/mode/2up" TargetMode="External"/><Relationship Id="rId37" Type="http://schemas.openxmlformats.org/officeDocument/2006/relationships/hyperlink" Target="https://uspirg.org/feature/usp/deere-headlights" TargetMode="External"/><Relationship Id="rId40" Type="http://schemas.openxmlformats.org/officeDocument/2006/relationships/hyperlink" Target="https://states.repair.org/states/newyork/" TargetMode="External"/><Relationship Id="rId45" Type="http://schemas.openxmlformats.org/officeDocument/2006/relationships/hyperlink" Target="https://www.foreign.senate.gov/imo/media/doc/031418_Castellaw_Testimony.pdf" TargetMode="External"/><Relationship Id="rId53" Type="http://schemas.openxmlformats.org/officeDocument/2006/relationships/hyperlink" Target="https://theweek.com/articles/863797/federal-government-abusing-antitrust-law" TargetMode="External"/><Relationship Id="rId58" Type="http://schemas.openxmlformats.org/officeDocument/2006/relationships/hyperlink" Target="https://www.foxnews.com/opinion/dan-gainor-yes-google-censors-conservatives-even-liberal-journalists-now-admit-it" TargetMode="External"/><Relationship Id="rId66" Type="http://schemas.openxmlformats.org/officeDocument/2006/relationships/hyperlink" Target="https://www.forbes.com/sites/lorenthompson/2020/07/16/inventing-bogus-antitrust-arguments-to-bring-down-big-tech-is-bad-for-national-security/?sh=613768e4784b" TargetMode="External"/><Relationship Id="rId5" Type="http://schemas.openxmlformats.org/officeDocument/2006/relationships/webSettings" Target="webSettings.xml"/><Relationship Id="rId61" Type="http://schemas.openxmlformats.org/officeDocument/2006/relationships/hyperlink" Target="https://theweek.com/articles/693488/google-monopoly--crushing-internet" TargetMode="External"/><Relationship Id="rId1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thehill.com/people/amy-klobuchar" TargetMode="External"/><Relationship Id="rId27" Type="http://schemas.openxmlformats.org/officeDocument/2006/relationships/hyperlink" Target="https://www.theguardian.com/technology/2007/feb/08/business.comment" TargetMode="External"/><Relationship Id="rId30" Type="http://schemas.openxmlformats.org/officeDocument/2006/relationships/hyperlink" Target="https://www.concurrences.com/en/review/issues/no-1-2021/on-topic/the-new-us-antitrust-administration-en" TargetMode="External"/><Relationship Id="rId35" Type="http://schemas.openxmlformats.org/officeDocument/2006/relationships/hyperlink" Target="https://www.ifixit.com/News/1349/how-nikon-is-killing-camera-repair" TargetMode="External"/><Relationship Id="rId43" Type="http://schemas.openxmlformats.org/officeDocument/2006/relationships/hyperlink" Target="https://www.ftc.gov/news-events/blogs/business-blog/2021/05/nixing-fix-report-explores-consumer-repair-issues" TargetMode="External"/><Relationship Id="rId48" Type="http://schemas.openxmlformats.org/officeDocument/2006/relationships/hyperlink" Target="https://www.merriam-webster.com/dictionary/its" TargetMode="External"/><Relationship Id="rId56" Type="http://schemas.openxmlformats.org/officeDocument/2006/relationships/hyperlink" Target="https://www.cnn.com/2019/09/06/business/automakers-antitrust-investigation/index.html" TargetMode="External"/><Relationship Id="rId64" Type="http://schemas.openxmlformats.org/officeDocument/2006/relationships/hyperlink" Target="https://carnegieendowment.org/2019/10/22/antitrust-threat-to-national-security-pub-80404" TargetMode="External"/><Relationship Id="rId8" Type="http://schemas.openxmlformats.org/officeDocument/2006/relationships/hyperlink" Target="https://globalcompetitionreview.com/guide/private-litigation-guide/second-edition/article/the-role-of-us-state-antitrust-enforcement" TargetMode="External"/><Relationship Id="rId51" Type="http://schemas.openxmlformats.org/officeDocument/2006/relationships/hyperlink" Target="https://coag.gov/app/uploads/2020/12/Colorado-et-al.-v.-Google-PUBLIC-REDACTED-Complaint.pdf" TargetMode="External"/><Relationship Id="rId3" Type="http://schemas.openxmlformats.org/officeDocument/2006/relationships/styles" Target="style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axios.com/josh-hawley-big-tech-merger-ban-1467081d-216c-45a2-9d09-9416dfbde330.html" TargetMode="External"/><Relationship Id="rId33" Type="http://schemas.openxmlformats.org/officeDocument/2006/relationships/hyperlink" Target="https://www.ifixit.com/News/9905/bit-history-the-pentalobe" TargetMode="External"/><Relationship Id="rId38" Type="http://schemas.openxmlformats.org/officeDocument/2006/relationships/hyperlink" Target="https://www.apple.com/newsroom/2019/01/letter-from-tim-cook-to-apple-investors/" TargetMode="External"/><Relationship Id="rId46" Type="http://schemas.openxmlformats.org/officeDocument/2006/relationships/hyperlink" Target="https://www.cliffordchance.com/content/dam/cliffordchance/briefings/2018/05/doj-announces-policy-to-discourage-law-enforcement-agencies-and-regulators-from-piling-on-duplicative-and-parallel-pen.pdf" TargetMode="External"/><Relationship Id="rId59" Type="http://schemas.openxmlformats.org/officeDocument/2006/relationships/hyperlink" Target="https://www.cnbc.com/2019/05/31/doj-preparing-antitrust-probe-of-google---dow-jones.html" TargetMode="External"/><Relationship Id="rId67" Type="http://schemas.openxmlformats.org/officeDocument/2006/relationships/fontTable" Target="fontTable.xml"/><Relationship Id="rId20" Type="http://schemas.openxmlformats.org/officeDocument/2006/relationships/hyperlink" Target="https://www.robeco.com/latam/en/insights/2021/07/how-capex-holds-the-key-to-a-self-sustaining-economic-recovery.html" TargetMode="External"/><Relationship Id="rId41" Type="http://schemas.openxmlformats.org/officeDocument/2006/relationships/hyperlink" Target="http://technet.org/" TargetMode="External"/><Relationship Id="rId54" Type="http://schemas.openxmlformats.org/officeDocument/2006/relationships/hyperlink" Target="https://www.washingtonpost.com/technology/2019/09/09/states-us-territories-announce-broad-antitrust-investigation-google/" TargetMode="External"/><Relationship Id="rId62" Type="http://schemas.openxmlformats.org/officeDocument/2006/relationships/hyperlink" Target="https://www.cbsnews.com/news/google-antitrust-probe-48-u-s-states-launch-antitrust-investigation-of-google-dominance-in-search-ads-and-data/" TargetMode="External"/><Relationship Id="rId1" Type="http://schemas.openxmlformats.org/officeDocument/2006/relationships/customXml" Target="../customXml/item1.xml"/><Relationship Id="rId6" Type="http://schemas.openxmlformats.org/officeDocument/2006/relationships/hyperlink" Target="https://globalcompetitionreview.com/guide/private-litigation-guide/second-edition/article/the-role-of-us-state-antitrust-enforcement" TargetMode="Externa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klobuchar.senate.gov/public/_cache/files/e/1/e171ac94-edaf-42bc-95ba-85c985a89200/375AF2AEA4F2AF97FB96DBC6A2A839F9.sil21191.pdf" TargetMode="External"/><Relationship Id="rId28" Type="http://schemas.openxmlformats.org/officeDocument/2006/relationships/hyperlink" Target="https://www.marketwatch.com/story/apple-should-pull-the-plug-on-the-iphone" TargetMode="External"/><Relationship Id="rId36" Type="http://schemas.openxmlformats.org/officeDocument/2006/relationships/hyperlink" Target="https://www.vice.com/en/article/xykkkd/why-american-farmers-are-hacking-their-tractors-with-ukrainian-firmware" TargetMode="External"/><Relationship Id="rId49" Type="http://schemas.openxmlformats.org/officeDocument/2006/relationships/hyperlink" Target="https://www.americanactionforum.org/insight/antitrust-actions-beyond-the-federal-government-the-potential-impact-of-state-and-private-litigation/" TargetMode="External"/><Relationship Id="rId57" Type="http://schemas.openxmlformats.org/officeDocument/2006/relationships/hyperlink" Target="https://www.politico.com/story/2019/09/06/doj-auto-trump-fuel-efficiency-1483589" TargetMode="External"/><Relationship Id="rId10"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www.bloomberg.com/opinion/articles/2021-07-11/americans-must-reclaim-their-right-to-repair" TargetMode="External"/><Relationship Id="rId44" Type="http://schemas.openxmlformats.org/officeDocument/2006/relationships/hyperlink" Target="https://www.politico.com/news/2020/12/10/ftc-cash-facebook-lawsuit-444468" TargetMode="External"/><Relationship Id="rId52" Type="http://schemas.openxmlformats.org/officeDocument/2006/relationships/hyperlink" Target="https://www.nytimes.com/2020/08/13/technology/apple-fortnite-ban.html" TargetMode="External"/><Relationship Id="rId60" Type="http://schemas.openxmlformats.org/officeDocument/2006/relationships/hyperlink" Target="https://www.washingtonpost.com/technology/2019/06/26/trump-signals-us-government-should-be-suing-google-facebook/" TargetMode="External"/><Relationship Id="rId65" Type="http://schemas.openxmlformats.org/officeDocument/2006/relationships/hyperlink" Target="https://quotes.wsj.com/MSFT" TargetMode="Externa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39" Type="http://schemas.openxmlformats.org/officeDocument/2006/relationships/hyperlink" Target="https://www.repair.org/legisl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26636</Words>
  <Characters>151831</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Dombcik</dc:creator>
  <cp:keywords>5.1.1</cp:keywords>
  <dc:description/>
  <cp:lastModifiedBy>Bennett Dombcik</cp:lastModifiedBy>
  <cp:revision>1</cp:revision>
  <dcterms:created xsi:type="dcterms:W3CDTF">2021-09-17T23:54:00Z</dcterms:created>
  <dcterms:modified xsi:type="dcterms:W3CDTF">2021-09-17T23:56:00Z</dcterms:modified>
</cp:coreProperties>
</file>