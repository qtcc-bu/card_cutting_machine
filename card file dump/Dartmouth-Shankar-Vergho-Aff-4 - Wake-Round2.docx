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0530" w14:textId="62D8039F" w:rsidR="00A95652" w:rsidRDefault="00834BB1" w:rsidP="00834BB1">
      <w:pPr>
        <w:pStyle w:val="Heading1"/>
      </w:pPr>
      <w:r>
        <w:t>Aff Wiki Doc</w:t>
      </w:r>
    </w:p>
    <w:p w14:paraId="33D09E14" w14:textId="222C657A" w:rsidR="00834BB1" w:rsidRDefault="00F30081" w:rsidP="00F30081">
      <w:pPr>
        <w:pStyle w:val="Heading1"/>
      </w:pPr>
      <w:r>
        <w:t>1AC</w:t>
      </w:r>
    </w:p>
    <w:p w14:paraId="1C3DB3B1" w14:textId="3DF1CE3D" w:rsidR="00F30081" w:rsidRPr="00F30081" w:rsidRDefault="00F30081" w:rsidP="00F30081">
      <w:pPr>
        <w:pStyle w:val="Heading2"/>
      </w:pPr>
      <w:r>
        <w:t>1AC</w:t>
      </w:r>
    </w:p>
    <w:p w14:paraId="654D2374" w14:textId="77777777" w:rsidR="00834BB1" w:rsidRPr="00972158" w:rsidRDefault="00834BB1" w:rsidP="00834BB1">
      <w:pPr>
        <w:pStyle w:val="Heading3"/>
        <w:rPr>
          <w:rFonts w:cs="Arial"/>
        </w:rPr>
      </w:pPr>
      <w:r w:rsidRPr="00972158">
        <w:rPr>
          <w:rFonts w:cs="Arial"/>
        </w:rPr>
        <w:t xml:space="preserve">1AC – </w:t>
      </w:r>
      <w:r>
        <w:rPr>
          <w:rFonts w:cs="Arial"/>
        </w:rPr>
        <w:t>Dynamism</w:t>
      </w:r>
    </w:p>
    <w:p w14:paraId="5B561033" w14:textId="77777777" w:rsidR="00834BB1" w:rsidRPr="00BD1EAE" w:rsidRDefault="00834BB1" w:rsidP="00834BB1">
      <w:pPr>
        <w:pStyle w:val="Heading4"/>
        <w:rPr>
          <w:rFonts w:cs="Arial"/>
        </w:rPr>
      </w:pPr>
      <w:r w:rsidRPr="00972158">
        <w:rPr>
          <w:rFonts w:cs="Arial"/>
        </w:rPr>
        <w:t xml:space="preserve">Contention one: </w:t>
      </w:r>
      <w:r>
        <w:rPr>
          <w:rFonts w:cs="Arial"/>
          <w:u w:val="single"/>
        </w:rPr>
        <w:t>Dynamism</w:t>
      </w:r>
    </w:p>
    <w:p w14:paraId="0FB8666C" w14:textId="77777777" w:rsidR="00834BB1" w:rsidRPr="00972158" w:rsidRDefault="00834BB1" w:rsidP="00834BB1">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303DF44F" w14:textId="77777777" w:rsidR="00834BB1" w:rsidRPr="00972158" w:rsidRDefault="00834BB1" w:rsidP="00834BB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53D24195" w14:textId="77777777" w:rsidR="00834BB1" w:rsidRPr="00972158" w:rsidRDefault="00834BB1" w:rsidP="00834BB1">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442AC486" w14:textId="77777777" w:rsidR="00834BB1" w:rsidRPr="005E1328" w:rsidRDefault="00834BB1" w:rsidP="00834BB1">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37C228E3" w14:textId="77777777" w:rsidR="00834BB1" w:rsidRPr="00972158" w:rsidRDefault="00834BB1" w:rsidP="00834BB1">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2EA76EFF" w14:textId="77777777" w:rsidR="00834BB1" w:rsidRPr="00972158" w:rsidRDefault="00834BB1" w:rsidP="00834BB1">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685A0101" w14:textId="77777777" w:rsidR="00834BB1" w:rsidRPr="00972158" w:rsidRDefault="00834BB1" w:rsidP="00834BB1">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5FE5716E" w14:textId="77777777" w:rsidR="00834BB1" w:rsidRPr="00972158" w:rsidRDefault="00834BB1" w:rsidP="00834BB1">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003D82A6" w14:textId="77777777" w:rsidR="00834BB1" w:rsidRPr="00972158" w:rsidRDefault="00834BB1" w:rsidP="00834BB1">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52C9CD2E" w14:textId="77777777" w:rsidR="00834BB1" w:rsidRPr="00972158" w:rsidRDefault="00834BB1" w:rsidP="00834BB1">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22D1445E" w14:textId="77777777" w:rsidR="00834BB1" w:rsidRPr="00972158" w:rsidRDefault="00834BB1" w:rsidP="00834BB1">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5138862A" w14:textId="77777777" w:rsidR="00834BB1" w:rsidRPr="00972158" w:rsidRDefault="00834BB1" w:rsidP="00834BB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07FE60F" w14:textId="77777777" w:rsidR="00834BB1" w:rsidRPr="00C71CEE" w:rsidRDefault="00834BB1" w:rsidP="00834BB1">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45A97709" w14:textId="77777777" w:rsidR="00834BB1" w:rsidRPr="00C71CEE" w:rsidRDefault="00834BB1" w:rsidP="00834BB1">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114866D8" w14:textId="77777777" w:rsidR="00834BB1" w:rsidRPr="00C71CEE" w:rsidRDefault="00834BB1" w:rsidP="00834BB1">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219E31DB" w14:textId="77777777" w:rsidR="00834BB1" w:rsidRPr="00C71CEE" w:rsidRDefault="00834BB1" w:rsidP="00834BB1">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4CEB59AD" w14:textId="77777777" w:rsidR="00834BB1" w:rsidRPr="00C71CEE" w:rsidRDefault="00834BB1" w:rsidP="00834BB1">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7BDC27BF" w14:textId="77777777" w:rsidR="00834BB1" w:rsidRPr="00C71CEE" w:rsidRDefault="00834BB1" w:rsidP="00834BB1">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47EDCBCA" w14:textId="77777777" w:rsidR="00834BB1" w:rsidRPr="00C71CEE" w:rsidRDefault="00834BB1" w:rsidP="00834BB1">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8AFD289" w14:textId="77777777" w:rsidR="00834BB1" w:rsidRPr="00C71CEE" w:rsidRDefault="00834BB1" w:rsidP="00834BB1">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5C2C968D" w14:textId="77777777" w:rsidR="00834BB1" w:rsidRPr="00C71CEE" w:rsidRDefault="00834BB1" w:rsidP="00834BB1">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359895AF" w14:textId="77777777" w:rsidR="00834BB1" w:rsidRPr="00C71CEE" w:rsidRDefault="00834BB1" w:rsidP="00834BB1">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39B33B15" w14:textId="77777777" w:rsidR="00834BB1" w:rsidRPr="00972158" w:rsidRDefault="00834BB1" w:rsidP="00834BB1">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2BEE6CAC" w14:textId="77777777" w:rsidR="00834BB1" w:rsidRPr="009122D4" w:rsidRDefault="00834BB1" w:rsidP="00834BB1">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74CBC65E" w14:textId="77777777" w:rsidR="00834BB1" w:rsidRPr="00B92AB3" w:rsidRDefault="00834BB1" w:rsidP="00834BB1">
      <w:pPr>
        <w:rPr>
          <w:sz w:val="16"/>
        </w:rPr>
      </w:pPr>
      <w:r w:rsidRPr="00B92AB3">
        <w:rPr>
          <w:sz w:val="16"/>
        </w:rPr>
        <w:t>II. THE CASE FOR RULEMAKING UNDER “UNFAIR METHODS OF COMPETITION”</w:t>
      </w:r>
    </w:p>
    <w:p w14:paraId="4885F3B7" w14:textId="77777777" w:rsidR="00834BB1" w:rsidRPr="00B92AB3" w:rsidRDefault="00834BB1" w:rsidP="00834BB1">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55E39F27" w14:textId="77777777" w:rsidR="00834BB1" w:rsidRPr="00B92AB3" w:rsidRDefault="00834BB1" w:rsidP="00834BB1">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185D75AF" w14:textId="77777777" w:rsidR="00834BB1" w:rsidRPr="00B92AB3" w:rsidRDefault="00834BB1" w:rsidP="00834BB1">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54787E3C" w14:textId="77777777" w:rsidR="00834BB1" w:rsidRPr="00B92AB3" w:rsidRDefault="00834BB1" w:rsidP="00834BB1">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2D8F9E76" w14:textId="77777777" w:rsidR="00834BB1" w:rsidRPr="00261134" w:rsidRDefault="00834BB1" w:rsidP="00834BB1">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79BEE676" w14:textId="77777777" w:rsidR="00834BB1" w:rsidRPr="00B92AB3" w:rsidRDefault="00834BB1" w:rsidP="00834BB1">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2B9C35A7" w14:textId="77777777" w:rsidR="00834BB1" w:rsidRPr="00B92AB3" w:rsidRDefault="00834BB1" w:rsidP="00834BB1">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22C31A04" w14:textId="77777777" w:rsidR="00834BB1" w:rsidRPr="00B92AB3" w:rsidRDefault="00834BB1" w:rsidP="00834BB1">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31C9D6D5" w14:textId="77777777" w:rsidR="00834BB1" w:rsidRPr="00B92AB3" w:rsidRDefault="00834BB1" w:rsidP="00834BB1">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274378E1" w14:textId="77777777" w:rsidR="00834BB1" w:rsidRPr="00B92AB3" w:rsidRDefault="00834BB1" w:rsidP="00834BB1">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62811EDC" w14:textId="77777777" w:rsidR="00834BB1" w:rsidRPr="00B92AB3" w:rsidRDefault="00834BB1" w:rsidP="00834BB1">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0E89D6EF" w14:textId="77777777" w:rsidR="00834BB1" w:rsidRDefault="00834BB1" w:rsidP="00834BB1">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59074FB6" w14:textId="77777777" w:rsidR="00834BB1" w:rsidRPr="00B92AB3" w:rsidRDefault="00834BB1" w:rsidP="00834BB1">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0889DE80" w14:textId="77777777" w:rsidR="00834BB1" w:rsidRPr="00B92AB3" w:rsidRDefault="00834BB1" w:rsidP="00834BB1">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2C297EC3" w14:textId="77777777" w:rsidR="00834BB1" w:rsidRPr="00B92AB3" w:rsidRDefault="00834BB1" w:rsidP="00834BB1">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4EF0C366" w14:textId="77777777" w:rsidR="00834BB1" w:rsidRPr="00A51D7C" w:rsidRDefault="00834BB1" w:rsidP="00834BB1">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0585019D" w14:textId="77777777" w:rsidR="00834BB1" w:rsidRPr="00972158" w:rsidRDefault="00834BB1" w:rsidP="00834BB1">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Pr>
          <w:rFonts w:cs="Arial"/>
          <w:u w:val="single"/>
        </w:rPr>
        <w:t>delegating</w:t>
      </w:r>
      <w:r w:rsidRPr="00972158">
        <w:rPr>
          <w:rFonts w:cs="Arial"/>
          <w:u w:val="single"/>
        </w:rPr>
        <w:t xml:space="preserve"> rulemaking</w:t>
      </w:r>
      <w:r w:rsidRPr="00972158">
        <w:rPr>
          <w:rFonts w:cs="Arial"/>
        </w:rPr>
        <w:t xml:space="preserve"> authority </w:t>
      </w:r>
      <w:r>
        <w:rPr>
          <w:rFonts w:cs="Arial"/>
        </w:rPr>
        <w:t>to</w:t>
      </w:r>
      <w:r w:rsidRPr="00972158">
        <w:rPr>
          <w:rFonts w:cs="Arial"/>
        </w:rPr>
        <w:t xml:space="preserve"> an expert agency allows separations regimes to match market realities. </w:t>
      </w:r>
    </w:p>
    <w:p w14:paraId="5A9BAA8B" w14:textId="77777777" w:rsidR="00834BB1" w:rsidRPr="00972158" w:rsidRDefault="00834BB1" w:rsidP="00834BB1">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0EA6D6A" w14:textId="77777777" w:rsidR="00834BB1" w:rsidRPr="00972158" w:rsidRDefault="00834BB1" w:rsidP="00834BB1">
      <w:pPr>
        <w:rPr>
          <w:sz w:val="16"/>
        </w:rPr>
      </w:pPr>
      <w:r w:rsidRPr="00972158">
        <w:rPr>
          <w:sz w:val="16"/>
        </w:rPr>
        <w:t>D. Application: Challenges and Unresolved Questions</w:t>
      </w:r>
    </w:p>
    <w:p w14:paraId="5C7449F5" w14:textId="77777777" w:rsidR="00834BB1" w:rsidRPr="00972158" w:rsidRDefault="00834BB1" w:rsidP="00834BB1">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74461CA9" w14:textId="77777777" w:rsidR="00834BB1" w:rsidRPr="00972158" w:rsidRDefault="00834BB1" w:rsidP="00834BB1">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40C6655F" w14:textId="77777777" w:rsidR="00834BB1" w:rsidRPr="00972158" w:rsidRDefault="00834BB1" w:rsidP="00834BB1">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62BCF99" w14:textId="77777777" w:rsidR="00834BB1" w:rsidRPr="00972158" w:rsidRDefault="00834BB1" w:rsidP="00834BB1">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29C7CB25" w14:textId="77777777" w:rsidR="00834BB1" w:rsidRPr="00972158" w:rsidRDefault="00834BB1" w:rsidP="00834BB1">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70C90482" w14:textId="77777777" w:rsidR="00834BB1" w:rsidRPr="00972158" w:rsidRDefault="00834BB1" w:rsidP="00834BB1">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6ABEE6A9" w14:textId="77777777" w:rsidR="00834BB1" w:rsidRPr="00972158" w:rsidRDefault="00834BB1" w:rsidP="00834BB1">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38A3CFEA" w14:textId="77777777" w:rsidR="00834BB1" w:rsidRPr="00972158" w:rsidRDefault="00834BB1" w:rsidP="00834BB1">
      <w:pPr>
        <w:rPr>
          <w:sz w:val="16"/>
        </w:rPr>
      </w:pPr>
      <w:r w:rsidRPr="00972158">
        <w:rPr>
          <w:sz w:val="16"/>
        </w:rPr>
        <w:t xml:space="preserve">3. Institutional Mechanism and Timing. — A </w:t>
      </w:r>
      <w:r w:rsidRPr="00D3141F">
        <w:rPr>
          <w:rStyle w:val="StyleUnderline"/>
        </w:rPr>
        <w:t>separations</w:t>
      </w:r>
      <w:r w:rsidRPr="00D3141F">
        <w:rPr>
          <w:sz w:val="16"/>
        </w:rPr>
        <w:t xml:space="preserve"> regime separating platforms and commerce </w:t>
      </w:r>
      <w:r w:rsidRPr="00D3141F">
        <w:rPr>
          <w:rStyle w:val="StyleUnderline"/>
        </w:rPr>
        <w:t xml:space="preserve">could be 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7F6C1AC5" w14:textId="77777777" w:rsidR="00834BB1" w:rsidRPr="00972158" w:rsidRDefault="00834BB1" w:rsidP="00834BB1">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714C04CE" w14:textId="77777777" w:rsidR="00834BB1" w:rsidRPr="00972158" w:rsidRDefault="00834BB1" w:rsidP="00834BB1">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0C613BD0" w14:textId="77777777" w:rsidR="00834BB1" w:rsidRPr="00972158" w:rsidRDefault="00834BB1" w:rsidP="00834BB1">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09406079" w14:textId="77777777" w:rsidR="00834BB1" w:rsidRDefault="00834BB1" w:rsidP="00834BB1">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05C1C77F" w14:textId="77777777" w:rsidR="00834BB1" w:rsidRPr="005A7269" w:rsidRDefault="00834BB1" w:rsidP="00834BB1">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760EF5D3" w14:textId="77777777" w:rsidR="00834BB1" w:rsidRPr="00155F34" w:rsidRDefault="00834BB1" w:rsidP="00834BB1">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36F9A3AD" w14:textId="77777777" w:rsidR="00834BB1" w:rsidRPr="00155F34" w:rsidRDefault="00834BB1" w:rsidP="00834BB1">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2208FFC9" w14:textId="77777777" w:rsidR="00834BB1" w:rsidRPr="00155F34" w:rsidRDefault="00834BB1" w:rsidP="00834BB1">
      <w:pPr>
        <w:rPr>
          <w:sz w:val="16"/>
        </w:rPr>
      </w:pPr>
      <w:r w:rsidRPr="00155F34">
        <w:rPr>
          <w:sz w:val="16"/>
        </w:rPr>
        <w:t>THE PRODUCTIVITY PARADOX</w:t>
      </w:r>
    </w:p>
    <w:p w14:paraId="4E4996FD" w14:textId="77777777" w:rsidR="00834BB1" w:rsidRPr="00155F34" w:rsidRDefault="00834BB1" w:rsidP="00834BB1">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783240FF" w14:textId="77777777" w:rsidR="00834BB1" w:rsidRPr="00155F34" w:rsidRDefault="00834BB1" w:rsidP="00834BB1">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3AF475B7" w14:textId="77777777" w:rsidR="00834BB1" w:rsidRPr="00155F34" w:rsidRDefault="00834BB1" w:rsidP="00834BB1">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4F54C9B7" w14:textId="77777777" w:rsidR="00834BB1" w:rsidRPr="00155F34" w:rsidRDefault="00834BB1" w:rsidP="00834BB1">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02CB6254" w14:textId="77777777" w:rsidR="00834BB1" w:rsidRPr="00155F34" w:rsidRDefault="00834BB1" w:rsidP="00834BB1">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4F87D2C2" w14:textId="77777777" w:rsidR="00834BB1" w:rsidRPr="00155F34" w:rsidRDefault="00834BB1" w:rsidP="00834BB1">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28AD36B2" w14:textId="77777777" w:rsidR="00834BB1" w:rsidRPr="00155F34" w:rsidRDefault="00834BB1" w:rsidP="00834BB1">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18180975" w14:textId="77777777" w:rsidR="00834BB1" w:rsidRPr="00155F34" w:rsidRDefault="00834BB1" w:rsidP="00834BB1">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6D2F8938" w14:textId="77777777" w:rsidR="00834BB1" w:rsidRPr="00155F34" w:rsidRDefault="00834BB1" w:rsidP="00834BB1">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53B020A1" w14:textId="77777777" w:rsidR="00834BB1" w:rsidRPr="00155F34" w:rsidRDefault="00834BB1" w:rsidP="00834BB1">
      <w:pPr>
        <w:rPr>
          <w:sz w:val="16"/>
        </w:rPr>
      </w:pPr>
      <w:r w:rsidRPr="00155F34">
        <w:rPr>
          <w:sz w:val="16"/>
        </w:rPr>
        <w:t>POST-PANDEMIC POTENTIAL</w:t>
      </w:r>
    </w:p>
    <w:p w14:paraId="26E0A0EC" w14:textId="77777777" w:rsidR="00834BB1" w:rsidRPr="00155F34" w:rsidRDefault="00834BB1" w:rsidP="00834BB1">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128A4ECF" w14:textId="77777777" w:rsidR="00834BB1" w:rsidRPr="00155F34" w:rsidRDefault="00834BB1" w:rsidP="00834BB1">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5EFE2334" w14:textId="77777777" w:rsidR="00834BB1" w:rsidRPr="00155F34" w:rsidRDefault="00834BB1" w:rsidP="00834BB1">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6997115" w14:textId="77777777" w:rsidR="00834BB1" w:rsidRPr="00155F34" w:rsidRDefault="00834BB1" w:rsidP="00834BB1">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579421BF" w14:textId="77777777" w:rsidR="00834BB1" w:rsidRPr="00155F34" w:rsidRDefault="00834BB1" w:rsidP="00834BB1">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68DF8489" w14:textId="77777777" w:rsidR="00834BB1" w:rsidRPr="00155F34" w:rsidRDefault="00834BB1" w:rsidP="00834BB1">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61EC680A" w14:textId="77777777" w:rsidR="00834BB1" w:rsidRPr="00155F34" w:rsidRDefault="00834BB1" w:rsidP="00834BB1">
      <w:pPr>
        <w:rPr>
          <w:sz w:val="16"/>
        </w:rPr>
      </w:pPr>
      <w:r w:rsidRPr="00155F34">
        <w:rPr>
          <w:sz w:val="16"/>
        </w:rPr>
        <w:t>FOLLOW THE DIGITAL LEADER</w:t>
      </w:r>
    </w:p>
    <w:p w14:paraId="45603388" w14:textId="77777777" w:rsidR="00834BB1" w:rsidRPr="00155F34" w:rsidRDefault="00834BB1" w:rsidP="00834BB1">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16A5B177" w14:textId="77777777" w:rsidR="00834BB1" w:rsidRPr="00155F34" w:rsidRDefault="00834BB1" w:rsidP="00834BB1">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6D95D986" w14:textId="77777777" w:rsidR="00834BB1" w:rsidRPr="00155F34" w:rsidRDefault="00834BB1" w:rsidP="00834BB1">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28C6EBD5" w14:textId="77777777" w:rsidR="00834BB1" w:rsidRPr="00155F34" w:rsidRDefault="00834BB1" w:rsidP="00834BB1">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7252117C" w14:textId="77777777" w:rsidR="00834BB1" w:rsidRPr="00155F34" w:rsidRDefault="00834BB1" w:rsidP="00834BB1">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5175AA59" w14:textId="77777777" w:rsidR="00834BB1" w:rsidRPr="00155F34" w:rsidRDefault="00834BB1" w:rsidP="00834BB1">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2A14EC2E" w14:textId="77777777" w:rsidR="00834BB1" w:rsidRPr="00155F34" w:rsidRDefault="00834BB1" w:rsidP="00834BB1">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7FB55E00" w14:textId="77777777" w:rsidR="00834BB1" w:rsidRPr="00155F34" w:rsidRDefault="00834BB1" w:rsidP="00834BB1">
      <w:pPr>
        <w:rPr>
          <w:sz w:val="16"/>
        </w:rPr>
      </w:pPr>
      <w:r w:rsidRPr="00155F34">
        <w:rPr>
          <w:sz w:val="16"/>
        </w:rPr>
        <w:t>A NEW AGE OF DYNAMISM?</w:t>
      </w:r>
    </w:p>
    <w:p w14:paraId="6BE4162A" w14:textId="77777777" w:rsidR="00834BB1" w:rsidRPr="00155F34" w:rsidRDefault="00834BB1" w:rsidP="00834BB1">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28334651" w14:textId="77777777" w:rsidR="00834BB1" w:rsidRPr="005C600B" w:rsidRDefault="00834BB1" w:rsidP="00834BB1">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521D4B0B" w14:textId="77777777" w:rsidR="00834BB1" w:rsidRDefault="00834BB1" w:rsidP="00834BB1">
      <w:pPr>
        <w:pStyle w:val="Heading4"/>
      </w:pPr>
      <w:r>
        <w:rPr>
          <w:u w:val="single"/>
        </w:rPr>
        <w:t>I</w:t>
      </w:r>
      <w:r w:rsidRPr="003743B5">
        <w:rPr>
          <w:u w:val="single"/>
        </w:rPr>
        <w:t>ncremental</w:t>
      </w:r>
      <w:r>
        <w:t xml:space="preserve"> innovation by incumbents makes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48D4D8FC" w14:textId="77777777" w:rsidR="00834BB1" w:rsidRPr="002752EB" w:rsidRDefault="00834BB1" w:rsidP="00834BB1">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28951C48" w14:textId="77777777" w:rsidR="00834BB1" w:rsidRPr="00226B43" w:rsidRDefault="00834BB1" w:rsidP="00834BB1">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7B6ABCBC" w14:textId="77777777" w:rsidR="00834BB1" w:rsidRPr="00226B43" w:rsidRDefault="00834BB1" w:rsidP="00834BB1">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48D77C8C" w14:textId="77777777" w:rsidR="00834BB1" w:rsidRPr="00226B43" w:rsidRDefault="00834BB1" w:rsidP="00834BB1">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0DD1D144" w14:textId="77777777" w:rsidR="00834BB1" w:rsidRPr="00226B43" w:rsidRDefault="00834BB1" w:rsidP="00834BB1">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4555DF57" w14:textId="77777777" w:rsidR="00834BB1" w:rsidRPr="00226B43" w:rsidRDefault="00834BB1" w:rsidP="00834BB1">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0A65EAF2" w14:textId="77777777" w:rsidR="00834BB1" w:rsidRPr="00226B43" w:rsidRDefault="00834BB1" w:rsidP="00834BB1">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02F2ED55" w14:textId="77777777" w:rsidR="00834BB1" w:rsidRPr="00226B43" w:rsidRDefault="00834BB1" w:rsidP="00834BB1">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C8777D2" w14:textId="77777777" w:rsidR="00834BB1" w:rsidRPr="00226B43" w:rsidRDefault="00834BB1" w:rsidP="00834BB1">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340C97FF" w14:textId="77777777" w:rsidR="00834BB1" w:rsidRPr="00226B43" w:rsidRDefault="00834BB1" w:rsidP="00834BB1">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622FE0E9" w14:textId="77777777" w:rsidR="00834BB1" w:rsidRPr="00226B43" w:rsidRDefault="00834BB1" w:rsidP="00834BB1">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61D42B3A" w14:textId="77777777" w:rsidR="00834BB1" w:rsidRPr="00226B43" w:rsidRDefault="00834BB1" w:rsidP="00834BB1">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238B2F15" w14:textId="77777777" w:rsidR="00834BB1" w:rsidRPr="00226B43" w:rsidRDefault="00834BB1" w:rsidP="00834BB1">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2D99F865" w14:textId="77777777" w:rsidR="00834BB1" w:rsidRPr="00081AE8" w:rsidRDefault="00834BB1" w:rsidP="00834BB1">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06DB0446" w14:textId="77777777" w:rsidR="00834BB1" w:rsidRDefault="00834BB1" w:rsidP="00834BB1">
      <w:pPr>
        <w:pStyle w:val="Heading4"/>
      </w:pPr>
      <w:bookmarkStart w:id="4" w:name="_Hlk83727275"/>
      <w:bookmarkEnd w:id="1"/>
      <w:r>
        <w:t xml:space="preserve">Slow growth </w:t>
      </w:r>
      <w:r w:rsidRPr="0006699F">
        <w:t>causes</w:t>
      </w:r>
      <w:r>
        <w:t xml:space="preserve"> </w:t>
      </w:r>
      <w:r w:rsidRPr="0006699F">
        <w:rPr>
          <w:u w:val="single"/>
        </w:rPr>
        <w:t>extinction</w:t>
      </w:r>
      <w:r>
        <w:t>.</w:t>
      </w:r>
    </w:p>
    <w:p w14:paraId="1B3FB325" w14:textId="77777777" w:rsidR="00834BB1" w:rsidRDefault="00834BB1" w:rsidP="00834BB1">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75C85161" w14:textId="77777777" w:rsidR="00834BB1" w:rsidRPr="00832910" w:rsidRDefault="00834BB1" w:rsidP="00834BB1">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20E6E642" w14:textId="77777777" w:rsidR="00834BB1" w:rsidRPr="00832910" w:rsidRDefault="00834BB1" w:rsidP="00834BB1">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551C3ABB" w14:textId="77777777" w:rsidR="00834BB1" w:rsidRPr="00832910" w:rsidRDefault="00834BB1" w:rsidP="00834BB1">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37060016" w14:textId="77777777" w:rsidR="00834BB1" w:rsidRPr="00832910" w:rsidRDefault="00834BB1" w:rsidP="00834BB1">
      <w:pPr>
        <w:rPr>
          <w:sz w:val="16"/>
        </w:rPr>
      </w:pPr>
      <w:r w:rsidRPr="00832910">
        <w:rPr>
          <w:sz w:val="16"/>
        </w:rPr>
        <w:t>Secular Stagnation</w:t>
      </w:r>
    </w:p>
    <w:p w14:paraId="7C3E11E6" w14:textId="77777777" w:rsidR="00834BB1" w:rsidRPr="00832910" w:rsidRDefault="00834BB1" w:rsidP="00834BB1">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74419073" w14:textId="77777777" w:rsidR="00834BB1" w:rsidRPr="00832910" w:rsidRDefault="00834BB1" w:rsidP="00834BB1">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124F7B33" w14:textId="77777777" w:rsidR="00834BB1" w:rsidRPr="00832910" w:rsidRDefault="00834BB1" w:rsidP="00834BB1">
      <w:pPr>
        <w:ind w:left="720"/>
        <w:rPr>
          <w:sz w:val="16"/>
        </w:rPr>
      </w:pPr>
      <w:r w:rsidRPr="00832910">
        <w:rPr>
          <w:sz w:val="16"/>
        </w:rPr>
        <w:t xml:space="preserve">Other factors that make investors similarly pessimistic include rising global inequality and the slowdown in productivity growth… </w:t>
      </w:r>
    </w:p>
    <w:p w14:paraId="0E360AE7" w14:textId="77777777" w:rsidR="00834BB1" w:rsidRPr="00832910" w:rsidRDefault="00834BB1" w:rsidP="00834BB1">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4A4CFC4F" w14:textId="77777777" w:rsidR="00834BB1" w:rsidRPr="00832910" w:rsidRDefault="00834BB1" w:rsidP="00834BB1">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6784BFA" w14:textId="77777777" w:rsidR="00834BB1" w:rsidRPr="00832910" w:rsidRDefault="00834BB1" w:rsidP="00834BB1">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007712A" w14:textId="77777777" w:rsidR="00834BB1" w:rsidRPr="00832910" w:rsidRDefault="00834BB1" w:rsidP="00834BB1">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488D2CB4" w14:textId="77777777" w:rsidR="00834BB1" w:rsidRPr="0070779E" w:rsidRDefault="00834BB1" w:rsidP="00834BB1">
      <w:pPr>
        <w:rPr>
          <w:sz w:val="16"/>
        </w:rPr>
      </w:pPr>
      <w:r w:rsidRPr="0070779E">
        <w:rPr>
          <w:sz w:val="16"/>
        </w:rPr>
        <w:t>Illiberal Globalization</w:t>
      </w:r>
    </w:p>
    <w:p w14:paraId="6AF8C410" w14:textId="77777777" w:rsidR="00834BB1" w:rsidRPr="00832910" w:rsidRDefault="00834BB1" w:rsidP="00834BB1">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64868F60" w14:textId="77777777" w:rsidR="00834BB1" w:rsidRPr="00832910" w:rsidRDefault="00834BB1" w:rsidP="00834BB1">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9372F91" w14:textId="77777777" w:rsidR="00834BB1" w:rsidRPr="00832910" w:rsidRDefault="00834BB1" w:rsidP="00834BB1">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75289168" w14:textId="77777777" w:rsidR="00834BB1" w:rsidRPr="00832910" w:rsidRDefault="00834BB1" w:rsidP="00834BB1">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305F4AC7" w14:textId="77777777" w:rsidR="00834BB1" w:rsidRPr="00832910" w:rsidRDefault="00834BB1" w:rsidP="00834BB1">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2C481D8" w14:textId="77777777" w:rsidR="00834BB1" w:rsidRPr="00832910" w:rsidRDefault="00834BB1" w:rsidP="00834BB1">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57B6153B" w14:textId="77777777" w:rsidR="00834BB1" w:rsidRPr="00832910" w:rsidRDefault="00834BB1" w:rsidP="00834BB1">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7F59697F" w14:textId="77777777" w:rsidR="00834BB1" w:rsidRPr="00832910" w:rsidRDefault="00834BB1" w:rsidP="00834BB1">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24313103" w14:textId="77777777" w:rsidR="00834BB1" w:rsidRPr="00832910" w:rsidRDefault="00834BB1" w:rsidP="00834BB1">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0E320DF2" w14:textId="77777777" w:rsidR="00834BB1" w:rsidRPr="00832910" w:rsidRDefault="00834BB1" w:rsidP="00834BB1">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314DA5D3" w14:textId="77777777" w:rsidR="00834BB1" w:rsidRPr="0070779E" w:rsidRDefault="00834BB1" w:rsidP="00834BB1">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0ADF703D" w14:textId="77777777" w:rsidR="00834BB1" w:rsidRPr="00832910" w:rsidRDefault="00834BB1" w:rsidP="00834BB1">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38E18CCF" w14:textId="77777777" w:rsidR="00834BB1" w:rsidRPr="00832910" w:rsidRDefault="00834BB1" w:rsidP="00834BB1">
      <w:pPr>
        <w:rPr>
          <w:sz w:val="16"/>
        </w:rPr>
      </w:pPr>
      <w:r w:rsidRPr="00832910">
        <w:rPr>
          <w:sz w:val="16"/>
        </w:rPr>
        <w:t>Multipolarity</w:t>
      </w:r>
    </w:p>
    <w:p w14:paraId="3FE3A0F7" w14:textId="77777777" w:rsidR="00834BB1" w:rsidRPr="00832910" w:rsidRDefault="00834BB1" w:rsidP="00834BB1">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1AA2ED50" w14:textId="77777777" w:rsidR="00834BB1" w:rsidRPr="00832910" w:rsidRDefault="00834BB1" w:rsidP="00834BB1">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7776D7C6" w14:textId="77777777" w:rsidR="00834BB1" w:rsidRPr="00832910" w:rsidRDefault="00834BB1" w:rsidP="00834BB1">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2540AC3C" w14:textId="77777777" w:rsidR="00834BB1" w:rsidRPr="00832910" w:rsidRDefault="00834BB1" w:rsidP="00834BB1">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D1C4374" w14:textId="77777777" w:rsidR="00834BB1" w:rsidRPr="00832910" w:rsidRDefault="00834BB1" w:rsidP="00834BB1">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005481D3" w14:textId="77777777" w:rsidR="00834BB1" w:rsidRPr="00832910" w:rsidRDefault="00834BB1" w:rsidP="00834BB1">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5053679" w14:textId="77777777" w:rsidR="00834BB1" w:rsidRPr="00832910" w:rsidRDefault="00834BB1" w:rsidP="00834BB1">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40789FC" w14:textId="77777777" w:rsidR="00834BB1" w:rsidRPr="00832910" w:rsidRDefault="00834BB1" w:rsidP="00834BB1">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0458274" w14:textId="77777777" w:rsidR="00834BB1" w:rsidRPr="00832910" w:rsidRDefault="00834BB1" w:rsidP="00834BB1">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5AA8A5C" w14:textId="77777777" w:rsidR="00834BB1" w:rsidRPr="00832910" w:rsidRDefault="00834BB1" w:rsidP="00834BB1">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5A8ACCAD" w14:textId="77777777" w:rsidR="00834BB1" w:rsidRPr="00832910" w:rsidRDefault="00834BB1" w:rsidP="00834BB1">
      <w:pPr>
        <w:rPr>
          <w:sz w:val="16"/>
        </w:rPr>
      </w:pPr>
      <w:r w:rsidRPr="00832910">
        <w:rPr>
          <w:sz w:val="16"/>
        </w:rPr>
        <w:t>Rising Nationalism/Populism/Authoritarianism</w:t>
      </w:r>
    </w:p>
    <w:p w14:paraId="19DB0036" w14:textId="77777777" w:rsidR="00834BB1" w:rsidRPr="00832910" w:rsidRDefault="00834BB1" w:rsidP="00834BB1">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01A3D8A9" w14:textId="77777777" w:rsidR="00834BB1" w:rsidRPr="00832910" w:rsidRDefault="00834BB1" w:rsidP="00834BB1">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05BB71FD" w14:textId="77777777" w:rsidR="00834BB1" w:rsidRPr="0070779E" w:rsidRDefault="00834BB1" w:rsidP="00834BB1">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031098EF" w14:textId="77777777" w:rsidR="00834BB1" w:rsidRPr="0070779E" w:rsidRDefault="00834BB1" w:rsidP="00834BB1">
      <w:pPr>
        <w:rPr>
          <w:sz w:val="16"/>
        </w:rPr>
      </w:pPr>
      <w:r w:rsidRPr="0070779E">
        <w:rPr>
          <w:sz w:val="16"/>
        </w:rPr>
        <w:t>Unbrave New World and Future Challenges</w:t>
      </w:r>
    </w:p>
    <w:p w14:paraId="2EC7B345" w14:textId="77777777" w:rsidR="00834BB1" w:rsidRPr="00832910" w:rsidRDefault="00834BB1" w:rsidP="00834BB1">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3E35193D" w14:textId="77777777" w:rsidR="00834BB1" w:rsidRPr="00832910" w:rsidRDefault="00834BB1" w:rsidP="00834BB1">
      <w:pPr>
        <w:rPr>
          <w:sz w:val="16"/>
        </w:rPr>
      </w:pPr>
      <w:r w:rsidRPr="00832910">
        <w:rPr>
          <w:sz w:val="16"/>
        </w:rPr>
        <w:t>Interstate Conflict</w:t>
      </w:r>
    </w:p>
    <w:p w14:paraId="161616E6" w14:textId="77777777" w:rsidR="00834BB1" w:rsidRPr="00832910" w:rsidRDefault="00834BB1" w:rsidP="00834BB1">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687931F2" w14:textId="77777777" w:rsidR="00834BB1" w:rsidRPr="00832910" w:rsidRDefault="00834BB1" w:rsidP="00834BB1">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0C7DFA31" w14:textId="77777777" w:rsidR="00834BB1" w:rsidRPr="00832910" w:rsidRDefault="00834BB1" w:rsidP="00834BB1">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57F3E525" w14:textId="77777777" w:rsidR="00834BB1" w:rsidRPr="00832910" w:rsidRDefault="00834BB1" w:rsidP="00834BB1">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42AA90E3" w14:textId="77777777" w:rsidR="00834BB1" w:rsidRPr="00832910" w:rsidRDefault="00834BB1" w:rsidP="00834BB1">
      <w:pPr>
        <w:rPr>
          <w:sz w:val="16"/>
        </w:rPr>
      </w:pPr>
      <w:r w:rsidRPr="00832910">
        <w:rPr>
          <w:sz w:val="16"/>
        </w:rPr>
        <w:t>Global Poverty and Inequality</w:t>
      </w:r>
    </w:p>
    <w:p w14:paraId="24852324" w14:textId="77777777" w:rsidR="00834BB1" w:rsidRPr="00832910" w:rsidRDefault="00834BB1" w:rsidP="00834BB1">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2A1EB48" w14:textId="77777777" w:rsidR="00834BB1" w:rsidRPr="00832910" w:rsidRDefault="00834BB1" w:rsidP="00834BB1">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8CBDC68" w14:textId="77777777" w:rsidR="00834BB1" w:rsidRPr="00832910" w:rsidRDefault="00834BB1" w:rsidP="00834BB1">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7FD364E8" w14:textId="77777777" w:rsidR="00834BB1" w:rsidRPr="00832910" w:rsidRDefault="00834BB1" w:rsidP="00834BB1">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6BD32465" w14:textId="77777777" w:rsidR="00834BB1" w:rsidRPr="00832910" w:rsidRDefault="00834BB1" w:rsidP="00834BB1">
      <w:pPr>
        <w:rPr>
          <w:sz w:val="16"/>
        </w:rPr>
      </w:pPr>
      <w:r w:rsidRPr="00832910">
        <w:rPr>
          <w:sz w:val="16"/>
        </w:rPr>
        <w:t>Global Warming</w:t>
      </w:r>
    </w:p>
    <w:p w14:paraId="1E282A4F" w14:textId="77777777" w:rsidR="00834BB1" w:rsidRPr="00832910" w:rsidRDefault="00834BB1" w:rsidP="00834BB1">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05EBD6AB" w14:textId="77777777" w:rsidR="00834BB1" w:rsidRPr="007249CC" w:rsidRDefault="00834BB1" w:rsidP="00834BB1">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439719EA" w14:textId="77777777" w:rsidR="00834BB1" w:rsidRPr="00832910" w:rsidRDefault="00834BB1" w:rsidP="00834BB1">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16C9FDE7" w14:textId="77777777" w:rsidR="00834BB1" w:rsidRPr="00832910" w:rsidRDefault="00834BB1" w:rsidP="00834BB1">
      <w:pPr>
        <w:rPr>
          <w:sz w:val="16"/>
        </w:rPr>
      </w:pPr>
      <w:r w:rsidRPr="00832910">
        <w:rPr>
          <w:sz w:val="16"/>
        </w:rPr>
        <w:t>Conclusion</w:t>
      </w:r>
    </w:p>
    <w:p w14:paraId="5E1E3CDD" w14:textId="77777777" w:rsidR="00834BB1" w:rsidRPr="00832910" w:rsidRDefault="00834BB1" w:rsidP="00834BB1">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4911E218" w14:textId="77777777" w:rsidR="00834BB1" w:rsidRPr="00832910" w:rsidRDefault="00834BB1" w:rsidP="00834BB1">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E1B9D91" w14:textId="77777777" w:rsidR="00834BB1" w:rsidRPr="00067F32" w:rsidRDefault="00834BB1" w:rsidP="00834BB1">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14789E44" w14:textId="77777777" w:rsidR="00834BB1" w:rsidRPr="0081504E" w:rsidRDefault="00834BB1" w:rsidP="00834BB1">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725C6154" w14:textId="77777777" w:rsidR="00834BB1" w:rsidRPr="00153FC1" w:rsidRDefault="00834BB1" w:rsidP="00834BB1">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5D0ED06B" w14:textId="77777777" w:rsidR="00834BB1" w:rsidRPr="00241856" w:rsidRDefault="00834BB1" w:rsidP="00834BB1">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1C5E9149" w14:textId="77777777" w:rsidR="00834BB1" w:rsidRPr="00241856" w:rsidRDefault="00834BB1" w:rsidP="00834BB1">
      <w:pPr>
        <w:rPr>
          <w:sz w:val="16"/>
        </w:rPr>
      </w:pPr>
      <w:r w:rsidRPr="00241856">
        <w:rPr>
          <w:sz w:val="16"/>
        </w:rPr>
        <w:t>DESTINATION: CHINA</w:t>
      </w:r>
    </w:p>
    <w:p w14:paraId="72F84D05" w14:textId="77777777" w:rsidR="00834BB1" w:rsidRPr="00241856" w:rsidRDefault="00834BB1" w:rsidP="00834BB1">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3AAFBF2A" w14:textId="77777777" w:rsidR="00834BB1" w:rsidRPr="007249CC" w:rsidRDefault="00834BB1" w:rsidP="00834BB1">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03457BF6" w14:textId="77777777" w:rsidR="00834BB1" w:rsidRPr="00241856" w:rsidRDefault="00834BB1" w:rsidP="00834BB1">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1BB14DB5" w14:textId="77777777" w:rsidR="00834BB1" w:rsidRPr="00241856" w:rsidRDefault="00834BB1" w:rsidP="00834BB1">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7BFEDB37" w14:textId="77777777" w:rsidR="00834BB1" w:rsidRPr="00241856" w:rsidRDefault="00834BB1" w:rsidP="00834BB1">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7B2CC23D" w14:textId="77777777" w:rsidR="00834BB1" w:rsidRPr="00241856" w:rsidRDefault="00834BB1" w:rsidP="00834BB1">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F24A8B3" w14:textId="77777777" w:rsidR="00834BB1" w:rsidRPr="00241856" w:rsidRDefault="00834BB1" w:rsidP="00834BB1">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3C68D5AF" w14:textId="77777777" w:rsidR="00834BB1" w:rsidRPr="00241856" w:rsidRDefault="00834BB1" w:rsidP="00834BB1">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1CDA81C1" w14:textId="77777777" w:rsidR="00834BB1" w:rsidRPr="00241856" w:rsidRDefault="00834BB1" w:rsidP="00834BB1">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05B0812A" w14:textId="77777777" w:rsidR="00834BB1" w:rsidRPr="00241856" w:rsidRDefault="00834BB1" w:rsidP="00834BB1">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5F57D6A3" w14:textId="77777777" w:rsidR="00834BB1" w:rsidRPr="00241856" w:rsidRDefault="00834BB1" w:rsidP="00834BB1">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47D215C3" w14:textId="77777777" w:rsidR="00834BB1" w:rsidRPr="00241856" w:rsidRDefault="00834BB1" w:rsidP="00834BB1">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6199BEEB" w14:textId="77777777" w:rsidR="00834BB1" w:rsidRPr="00241856" w:rsidRDefault="00834BB1" w:rsidP="00834BB1">
      <w:pPr>
        <w:rPr>
          <w:sz w:val="16"/>
        </w:rPr>
      </w:pPr>
      <w:r w:rsidRPr="00241856">
        <w:rPr>
          <w:sz w:val="16"/>
        </w:rPr>
        <w:t>THE VIRTUE OF MONOPOLY</w:t>
      </w:r>
    </w:p>
    <w:p w14:paraId="623E187B" w14:textId="77777777" w:rsidR="00834BB1" w:rsidRPr="00241856" w:rsidRDefault="00834BB1" w:rsidP="00834BB1">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033E2218" w14:textId="77777777" w:rsidR="00834BB1" w:rsidRPr="00241856" w:rsidRDefault="00834BB1" w:rsidP="00834BB1">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01AEAC6B" w14:textId="77777777" w:rsidR="00834BB1" w:rsidRPr="00241856" w:rsidRDefault="00834BB1" w:rsidP="00834BB1">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2519331B" w14:textId="77777777" w:rsidR="00834BB1" w:rsidRPr="00241856" w:rsidRDefault="00834BB1" w:rsidP="00834BB1">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52CA600E" w14:textId="77777777" w:rsidR="00834BB1" w:rsidRPr="00241856" w:rsidRDefault="00834BB1" w:rsidP="00834BB1">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38D3D5B3" w14:textId="77777777" w:rsidR="00834BB1" w:rsidRPr="00241856" w:rsidRDefault="00834BB1" w:rsidP="00834BB1">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31B9FAFC" w14:textId="77777777" w:rsidR="00834BB1" w:rsidRPr="00241856" w:rsidRDefault="00834BB1" w:rsidP="00834BB1">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6DE6FE9" w14:textId="77777777" w:rsidR="00834BB1" w:rsidRPr="00241856" w:rsidRDefault="00834BB1" w:rsidP="00834BB1">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5E7819BB" w14:textId="77777777" w:rsidR="00834BB1" w:rsidRPr="00241856" w:rsidRDefault="00834BB1" w:rsidP="00834BB1">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407FFDD7" w14:textId="77777777" w:rsidR="00834BB1" w:rsidRPr="00241856" w:rsidRDefault="00834BB1" w:rsidP="00834BB1">
      <w:pPr>
        <w:rPr>
          <w:sz w:val="16"/>
        </w:rPr>
      </w:pPr>
      <w:r w:rsidRPr="00241856">
        <w:rPr>
          <w:sz w:val="16"/>
        </w:rPr>
        <w:t>SQUEEZING THE GOVERNMENT</w:t>
      </w:r>
    </w:p>
    <w:p w14:paraId="0939F1F5" w14:textId="77777777" w:rsidR="00834BB1" w:rsidRPr="00241856" w:rsidRDefault="00834BB1" w:rsidP="00834BB1">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0F03F71C" w14:textId="77777777" w:rsidR="00834BB1" w:rsidRPr="00241856" w:rsidRDefault="00834BB1" w:rsidP="00834BB1">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262B9C01" w14:textId="77777777" w:rsidR="00834BB1" w:rsidRPr="00241856" w:rsidRDefault="00834BB1" w:rsidP="00834BB1">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720C99FE" w14:textId="77777777" w:rsidR="00834BB1" w:rsidRPr="00241856" w:rsidRDefault="00834BB1" w:rsidP="00834BB1">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687C97FD" w14:textId="77777777" w:rsidR="00834BB1" w:rsidRPr="00241856" w:rsidRDefault="00834BB1" w:rsidP="00834BB1">
      <w:pPr>
        <w:rPr>
          <w:sz w:val="16"/>
        </w:rPr>
      </w:pPr>
      <w:r w:rsidRPr="00241856">
        <w:rPr>
          <w:sz w:val="16"/>
        </w:rPr>
        <w:t>A WAY FORWARD</w:t>
      </w:r>
    </w:p>
    <w:p w14:paraId="0EDFA259" w14:textId="77777777" w:rsidR="00834BB1" w:rsidRPr="00241856" w:rsidRDefault="00834BB1" w:rsidP="00834BB1">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3463F737" w14:textId="77777777" w:rsidR="00834BB1" w:rsidRPr="00241856" w:rsidRDefault="00834BB1" w:rsidP="00834BB1">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7A0FCC5F" w14:textId="77777777" w:rsidR="00834BB1" w:rsidRPr="00081AE8" w:rsidRDefault="00834BB1" w:rsidP="00834BB1">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4B205F15" w14:textId="77777777" w:rsidR="00834BB1" w:rsidRPr="00784370" w:rsidRDefault="00834BB1" w:rsidP="00834BB1">
      <w:pPr>
        <w:pStyle w:val="Heading4"/>
      </w:pPr>
      <w:bookmarkStart w:id="5" w:name="_Hlk83055493"/>
      <w:r>
        <w:t xml:space="preserve">Digital authoritarianism causes </w:t>
      </w:r>
      <w:r>
        <w:rPr>
          <w:u w:val="single"/>
        </w:rPr>
        <w:t>extinction</w:t>
      </w:r>
      <w:r>
        <w:t xml:space="preserve">. </w:t>
      </w:r>
    </w:p>
    <w:bookmarkEnd w:id="5"/>
    <w:p w14:paraId="33EC8B29" w14:textId="77777777" w:rsidR="00834BB1" w:rsidRDefault="00834BB1" w:rsidP="00834BB1">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4A37844" w14:textId="77777777" w:rsidR="00834BB1" w:rsidRPr="00B7605B" w:rsidRDefault="00834BB1" w:rsidP="00834BB1">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5E499068" w14:textId="77777777" w:rsidR="00834BB1" w:rsidRPr="00B7605B" w:rsidRDefault="00834BB1" w:rsidP="00834BB1">
      <w:pPr>
        <w:rPr>
          <w:sz w:val="16"/>
        </w:rPr>
      </w:pPr>
      <w:r w:rsidRPr="00B7605B">
        <w:rPr>
          <w:sz w:val="16"/>
        </w:rPr>
        <w:t>Brittle Legitimacy</w:t>
      </w:r>
    </w:p>
    <w:p w14:paraId="4735DF77" w14:textId="77777777" w:rsidR="00834BB1" w:rsidRPr="00B7605B" w:rsidRDefault="00834BB1" w:rsidP="00834BB1">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78CAB178" w14:textId="77777777" w:rsidR="00834BB1" w:rsidRPr="00B7605B" w:rsidRDefault="00834BB1" w:rsidP="00834BB1">
      <w:pPr>
        <w:ind w:left="720"/>
        <w:rPr>
          <w:sz w:val="16"/>
        </w:rPr>
      </w:pPr>
      <w:r w:rsidRPr="00B7605B">
        <w:rPr>
          <w:sz w:val="16"/>
        </w:rPr>
        <w:t>• the identity of opposition groups and leaders and their levels of support; 17</w:t>
      </w:r>
    </w:p>
    <w:p w14:paraId="13072F40" w14:textId="77777777" w:rsidR="00834BB1" w:rsidRPr="00B7605B" w:rsidRDefault="00834BB1" w:rsidP="00834BB1">
      <w:pPr>
        <w:ind w:left="720"/>
        <w:rPr>
          <w:sz w:val="16"/>
        </w:rPr>
      </w:pPr>
      <w:r w:rsidRPr="00B7605B">
        <w:rPr>
          <w:sz w:val="16"/>
        </w:rPr>
        <w:t>• technical means for subverting control of communications and surveillance technologies;18</w:t>
      </w:r>
    </w:p>
    <w:p w14:paraId="15AC5809" w14:textId="77777777" w:rsidR="00834BB1" w:rsidRPr="00B7605B" w:rsidRDefault="00834BB1" w:rsidP="00834BB1">
      <w:pPr>
        <w:ind w:left="720"/>
        <w:rPr>
          <w:sz w:val="16"/>
        </w:rPr>
      </w:pPr>
      <w:r w:rsidRPr="00B7605B">
        <w:rPr>
          <w:sz w:val="16"/>
        </w:rPr>
        <w:t>• ideas about values that transcend state sovereignty, such as liberalism and human rights;19</w:t>
      </w:r>
    </w:p>
    <w:p w14:paraId="0FBA0413" w14:textId="77777777" w:rsidR="00834BB1" w:rsidRPr="00B7605B" w:rsidRDefault="00834BB1" w:rsidP="00834BB1">
      <w:pPr>
        <w:ind w:left="720"/>
        <w:rPr>
          <w:sz w:val="16"/>
        </w:rPr>
      </w:pPr>
      <w:r w:rsidRPr="00B7605B">
        <w:rPr>
          <w:sz w:val="16"/>
        </w:rPr>
        <w:t>• evidence that the central government is not delivering efficient outcomes;20 and</w:t>
      </w:r>
    </w:p>
    <w:p w14:paraId="6E3B0638" w14:textId="77777777" w:rsidR="00834BB1" w:rsidRPr="00B7605B" w:rsidRDefault="00834BB1" w:rsidP="00834BB1">
      <w:pPr>
        <w:ind w:left="720"/>
        <w:rPr>
          <w:sz w:val="16"/>
        </w:rPr>
      </w:pPr>
      <w:r w:rsidRPr="00B7605B">
        <w:rPr>
          <w:sz w:val="16"/>
        </w:rPr>
        <w:t>• ideas that undermine the myths and narratives used to legitimize authoritarian rule or the power of the ruling elite.21</w:t>
      </w:r>
    </w:p>
    <w:p w14:paraId="696A90D2" w14:textId="77777777" w:rsidR="00834BB1" w:rsidRPr="00B7605B" w:rsidRDefault="00834BB1" w:rsidP="00834BB1">
      <w:pPr>
        <w:rPr>
          <w:sz w:val="16"/>
        </w:rPr>
      </w:pPr>
      <w:r w:rsidRPr="00B7605B">
        <w:rPr>
          <w:sz w:val="16"/>
        </w:rPr>
        <w:t>Constant Contest</w:t>
      </w:r>
    </w:p>
    <w:p w14:paraId="3842B982" w14:textId="77777777" w:rsidR="00834BB1" w:rsidRPr="005203BB" w:rsidRDefault="00834BB1" w:rsidP="00834BB1">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72D3754F" w14:textId="77777777" w:rsidR="00834BB1" w:rsidRPr="00B7605B" w:rsidRDefault="00834BB1" w:rsidP="00834BB1">
      <w:pPr>
        <w:rPr>
          <w:sz w:val="16"/>
        </w:rPr>
      </w:pPr>
      <w:r w:rsidRPr="005203BB">
        <w:rPr>
          <w:sz w:val="16"/>
        </w:rPr>
        <w:t>Overreach and Backlash</w:t>
      </w:r>
    </w:p>
    <w:p w14:paraId="354843AC" w14:textId="77777777" w:rsidR="00834BB1" w:rsidRPr="00B7605B" w:rsidRDefault="00834BB1" w:rsidP="00834BB1">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3058ED96" w14:textId="77777777" w:rsidR="00834BB1" w:rsidRPr="00B7605B" w:rsidRDefault="00834BB1" w:rsidP="00834BB1">
      <w:pPr>
        <w:rPr>
          <w:sz w:val="16"/>
        </w:rPr>
      </w:pPr>
      <w:r w:rsidRPr="00B7605B">
        <w:rPr>
          <w:sz w:val="16"/>
        </w:rPr>
        <w:t>Impaired Feedback Mechanisms</w:t>
      </w:r>
    </w:p>
    <w:p w14:paraId="5E9F4DA3" w14:textId="77777777" w:rsidR="00834BB1" w:rsidRPr="00B7605B" w:rsidRDefault="00834BB1" w:rsidP="00834BB1">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20723E42" w14:textId="77777777" w:rsidR="00834BB1" w:rsidRPr="00B7605B" w:rsidRDefault="00834BB1" w:rsidP="00834BB1">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59CB2DDC" w14:textId="77777777" w:rsidR="00834BB1" w:rsidRPr="00B7605B" w:rsidRDefault="00834BB1" w:rsidP="00834BB1">
      <w:pPr>
        <w:rPr>
          <w:sz w:val="16"/>
        </w:rPr>
      </w:pPr>
      <w:r w:rsidRPr="00B7605B">
        <w:rPr>
          <w:sz w:val="16"/>
        </w:rPr>
        <w:t>Overreliance on Technological Systems which ‘Fail Hard’</w:t>
      </w:r>
    </w:p>
    <w:p w14:paraId="62AB407D" w14:textId="77777777" w:rsidR="00834BB1" w:rsidRPr="00B7605B" w:rsidRDefault="00834BB1" w:rsidP="00834BB1">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5ED5E701" w14:textId="77777777" w:rsidR="00834BB1" w:rsidRPr="00B7605B" w:rsidRDefault="00834BB1" w:rsidP="00834BB1">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4F0C0B45" w14:textId="77777777" w:rsidR="00834BB1" w:rsidRPr="00B7605B" w:rsidRDefault="00834BB1" w:rsidP="00834BB1">
      <w:pPr>
        <w:rPr>
          <w:sz w:val="16"/>
        </w:rPr>
      </w:pPr>
      <w:r w:rsidRPr="00B7605B">
        <w:rPr>
          <w:sz w:val="16"/>
        </w:rPr>
        <w:t>Unintended Consequences from High-Tech Modernism</w:t>
      </w:r>
    </w:p>
    <w:p w14:paraId="1C194437" w14:textId="77777777" w:rsidR="00834BB1" w:rsidRPr="00B7605B" w:rsidRDefault="00834BB1" w:rsidP="00834BB1">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105AA5E9" w14:textId="77777777" w:rsidR="00834BB1" w:rsidRPr="00B7605B" w:rsidRDefault="00834BB1" w:rsidP="00834BB1">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009B8A67" w14:textId="77777777" w:rsidR="00834BB1" w:rsidRPr="00B7605B" w:rsidRDefault="00834BB1" w:rsidP="00834BB1">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6A195214" w14:textId="77777777" w:rsidR="00834BB1" w:rsidRPr="00B7605B" w:rsidRDefault="00834BB1" w:rsidP="00834BB1">
      <w:pPr>
        <w:rPr>
          <w:sz w:val="16"/>
        </w:rPr>
      </w:pPr>
      <w:r w:rsidRPr="00B7605B">
        <w:rPr>
          <w:sz w:val="16"/>
        </w:rPr>
        <w:t>Challenges to Social Cohesion</w:t>
      </w:r>
    </w:p>
    <w:p w14:paraId="686EC01A" w14:textId="77777777" w:rsidR="00834BB1" w:rsidRPr="00B7605B" w:rsidRDefault="00834BB1" w:rsidP="00834BB1">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7BCC8DE4" w14:textId="77777777" w:rsidR="00834BB1" w:rsidRPr="00B7605B" w:rsidRDefault="00834BB1" w:rsidP="00834BB1">
      <w:pPr>
        <w:rPr>
          <w:sz w:val="16"/>
        </w:rPr>
      </w:pPr>
      <w:r w:rsidRPr="00B7605B">
        <w:rPr>
          <w:sz w:val="16"/>
        </w:rPr>
        <w:t>Dysfunctional Innovation Ecosystems</w:t>
      </w:r>
    </w:p>
    <w:p w14:paraId="716C6BF8" w14:textId="77777777" w:rsidR="00834BB1" w:rsidRPr="00B7605B" w:rsidRDefault="00834BB1" w:rsidP="00834BB1">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67770AF1" w14:textId="77777777" w:rsidR="00834BB1" w:rsidRPr="00B7605B" w:rsidRDefault="00834BB1" w:rsidP="00834BB1">
      <w:pPr>
        <w:rPr>
          <w:sz w:val="16"/>
        </w:rPr>
      </w:pPr>
      <w:r w:rsidRPr="00B7605B">
        <w:rPr>
          <w:sz w:val="16"/>
        </w:rPr>
        <w:t>Summary and Further Research</w:t>
      </w:r>
    </w:p>
    <w:p w14:paraId="5CEBB782" w14:textId="77777777" w:rsidR="00834BB1" w:rsidRDefault="00834BB1" w:rsidP="00834BB1">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59EBEF02" w14:textId="77777777" w:rsidR="00834BB1" w:rsidRPr="00972158" w:rsidRDefault="00834BB1" w:rsidP="00834BB1">
      <w:pPr>
        <w:pStyle w:val="Heading3"/>
        <w:rPr>
          <w:rFonts w:cs="Arial"/>
        </w:rPr>
      </w:pPr>
      <w:r w:rsidRPr="00972158">
        <w:rPr>
          <w:rFonts w:cs="Arial"/>
        </w:rPr>
        <w:t>1AC – Plan</w:t>
      </w:r>
    </w:p>
    <w:p w14:paraId="4B3D1870" w14:textId="77777777" w:rsidR="00834BB1" w:rsidRDefault="00834BB1" w:rsidP="00834BB1">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01DF4C12" w14:textId="77777777" w:rsidR="00834BB1" w:rsidRDefault="00834BB1" w:rsidP="00834BB1">
      <w:pPr>
        <w:pStyle w:val="Heading3"/>
      </w:pPr>
      <w:r>
        <w:t>1AC – Systemic Risk</w:t>
      </w:r>
    </w:p>
    <w:p w14:paraId="6E75F7AC" w14:textId="77777777" w:rsidR="00834BB1" w:rsidRPr="00D567A3" w:rsidRDefault="00834BB1" w:rsidP="00834BB1">
      <w:pPr>
        <w:pStyle w:val="Heading4"/>
      </w:pPr>
      <w:r>
        <w:t xml:space="preserve">Contention two: </w:t>
      </w:r>
      <w:r>
        <w:rPr>
          <w:u w:val="single"/>
        </w:rPr>
        <w:t>Systemic Risk</w:t>
      </w:r>
    </w:p>
    <w:p w14:paraId="3EAB76FA" w14:textId="77777777" w:rsidR="00834BB1" w:rsidRDefault="00834BB1" w:rsidP="00834BB1">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5300182E" w14:textId="77777777" w:rsidR="00834BB1" w:rsidRDefault="00834BB1" w:rsidP="00834B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45AC81DD" w14:textId="77777777" w:rsidR="00834BB1" w:rsidRPr="00C43855" w:rsidRDefault="00834BB1" w:rsidP="00834BB1">
      <w:pPr>
        <w:rPr>
          <w:sz w:val="16"/>
        </w:rPr>
      </w:pPr>
      <w:r w:rsidRPr="00C43855">
        <w:rPr>
          <w:sz w:val="16"/>
        </w:rPr>
        <w:t>The risks of tightly-coupled universal intermediaries</w:t>
      </w:r>
    </w:p>
    <w:p w14:paraId="05FEDD5F" w14:textId="77777777" w:rsidR="00834BB1" w:rsidRPr="00C43855" w:rsidRDefault="00834BB1" w:rsidP="00834BB1">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1D7F3013" w14:textId="77777777" w:rsidR="00834BB1" w:rsidRPr="00C43855" w:rsidRDefault="00834BB1" w:rsidP="00834BB1">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336402F9" w14:textId="77777777" w:rsidR="00834BB1" w:rsidRPr="00C43855" w:rsidRDefault="00834BB1" w:rsidP="00834BB1">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1ED2DB88" w14:textId="77777777" w:rsidR="00834BB1" w:rsidRPr="00C43855" w:rsidRDefault="00834BB1" w:rsidP="00834BB1">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1A3CB86A" w14:textId="77777777" w:rsidR="00834BB1" w:rsidRPr="00C43855" w:rsidRDefault="00834BB1" w:rsidP="00834BB1">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267B8357" w14:textId="77777777" w:rsidR="00834BB1" w:rsidRPr="00C43855" w:rsidRDefault="00834BB1" w:rsidP="00834BB1">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6B6A695C" w14:textId="77777777" w:rsidR="00834BB1" w:rsidRPr="00C43855" w:rsidRDefault="00834BB1" w:rsidP="00834BB1">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6C58D692" w14:textId="77777777" w:rsidR="00834BB1" w:rsidRPr="00C43855" w:rsidRDefault="00834BB1" w:rsidP="00834BB1">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272C8B76" w14:textId="77777777" w:rsidR="00834BB1" w:rsidRPr="003C097A" w:rsidRDefault="00834BB1" w:rsidP="00834BB1">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72EF0169" w14:textId="77777777" w:rsidR="00834BB1" w:rsidRPr="00815388" w:rsidRDefault="00834BB1" w:rsidP="00834BB1">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5616074A" w14:textId="77777777" w:rsidR="00834BB1" w:rsidRPr="00A85DA8" w:rsidRDefault="00834BB1" w:rsidP="00834B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6227C53" w14:textId="77777777" w:rsidR="00834BB1" w:rsidRPr="00815388" w:rsidRDefault="00834BB1" w:rsidP="00834BB1">
      <w:pPr>
        <w:rPr>
          <w:sz w:val="16"/>
        </w:rPr>
      </w:pPr>
      <w:r w:rsidRPr="00815388">
        <w:rPr>
          <w:sz w:val="16"/>
        </w:rPr>
        <w:t>Systemic financial and digital risk</w:t>
      </w:r>
    </w:p>
    <w:p w14:paraId="140838D9" w14:textId="77777777" w:rsidR="00834BB1" w:rsidRPr="00815388" w:rsidRDefault="00834BB1" w:rsidP="00834BB1">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1A799541" w14:textId="77777777" w:rsidR="00834BB1" w:rsidRPr="00815388" w:rsidRDefault="00834BB1" w:rsidP="00834BB1">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455FAFD6" w14:textId="77777777" w:rsidR="00834BB1" w:rsidRPr="00815388" w:rsidRDefault="00834BB1" w:rsidP="00834BB1">
      <w:pPr>
        <w:rPr>
          <w:sz w:val="16"/>
        </w:rPr>
      </w:pPr>
      <w:r w:rsidRPr="00815388">
        <w:rPr>
          <w:sz w:val="16"/>
        </w:rPr>
        <w:t>Problems of interconnectedness and redundancy in finance and the digital economy</w:t>
      </w:r>
    </w:p>
    <w:p w14:paraId="02E97AB0" w14:textId="77777777" w:rsidR="00834BB1" w:rsidRPr="00815388" w:rsidRDefault="00834BB1" w:rsidP="00834BB1">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2147286" w14:textId="77777777" w:rsidR="00834BB1" w:rsidRPr="00A1313E" w:rsidRDefault="00834BB1" w:rsidP="00834BB1">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757A6E8C" w14:textId="77777777" w:rsidR="00834BB1" w:rsidRPr="00815388" w:rsidRDefault="00834BB1" w:rsidP="00834BB1">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74EFE8F7" w14:textId="77777777" w:rsidR="00834BB1" w:rsidRPr="00815388" w:rsidRDefault="00834BB1" w:rsidP="00834BB1">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32C95287" w14:textId="77777777" w:rsidR="00834BB1" w:rsidRPr="00815388" w:rsidRDefault="00834BB1" w:rsidP="00834BB1">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706FD630" w14:textId="77777777" w:rsidR="00834BB1" w:rsidRPr="00815388" w:rsidRDefault="00834BB1" w:rsidP="00834BB1">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0D78E4C7" w14:textId="77777777" w:rsidR="00834BB1" w:rsidRPr="00815388" w:rsidRDefault="00834BB1" w:rsidP="00834BB1">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1ED6B26" w14:textId="77777777" w:rsidR="00834BB1" w:rsidRPr="00815388" w:rsidRDefault="00834BB1" w:rsidP="00834BB1">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3C348E3C" w14:textId="77777777" w:rsidR="00834BB1" w:rsidRPr="00815388" w:rsidRDefault="00834BB1" w:rsidP="00834BB1">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47417055" w14:textId="77777777" w:rsidR="00834BB1" w:rsidRPr="00815388" w:rsidRDefault="00834BB1" w:rsidP="00834BB1">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347F533B" w14:textId="77777777" w:rsidR="00834BB1" w:rsidRPr="00815388" w:rsidRDefault="00834BB1" w:rsidP="00834BB1">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13A8DCEC" w14:textId="77777777" w:rsidR="00834BB1" w:rsidRPr="00815388" w:rsidRDefault="00834BB1" w:rsidP="00834BB1">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502FFF15" w14:textId="77777777" w:rsidR="00834BB1" w:rsidRPr="00815388" w:rsidRDefault="00834BB1" w:rsidP="00834BB1">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5C59AF0E" w14:textId="77777777" w:rsidR="00834BB1" w:rsidRDefault="00834BB1" w:rsidP="00834B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79D9189" w14:textId="77777777" w:rsidR="00834BB1" w:rsidRPr="00815388" w:rsidRDefault="00834BB1" w:rsidP="00834BB1">
      <w:pPr>
        <w:rPr>
          <w:sz w:val="16"/>
        </w:rPr>
      </w:pPr>
      <w:r w:rsidRPr="00815388">
        <w:rPr>
          <w:sz w:val="16"/>
        </w:rPr>
        <w:t>Complexity in finance and the digital economy</w:t>
      </w:r>
    </w:p>
    <w:p w14:paraId="72E532B9" w14:textId="77777777" w:rsidR="00834BB1" w:rsidRPr="00A1313E" w:rsidRDefault="00834BB1" w:rsidP="00834BB1">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5DD7CA15" w14:textId="77777777" w:rsidR="00834BB1" w:rsidRPr="00815388" w:rsidRDefault="00834BB1" w:rsidP="00834BB1">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3A70709B" w14:textId="77777777" w:rsidR="00834BB1" w:rsidRPr="00815388" w:rsidRDefault="00834BB1" w:rsidP="00834BB1">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069CB025" w14:textId="77777777" w:rsidR="00834BB1" w:rsidRPr="00815388" w:rsidRDefault="00834BB1" w:rsidP="00834BB1">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441E3A02" w14:textId="77777777" w:rsidR="00834BB1" w:rsidRPr="00815388" w:rsidRDefault="00834BB1" w:rsidP="00834BB1">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56A42BE7" w14:textId="77777777" w:rsidR="00834BB1" w:rsidRPr="00815388" w:rsidRDefault="00834BB1" w:rsidP="00834BB1">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3351A33" w14:textId="77777777" w:rsidR="00834BB1" w:rsidRPr="00815388" w:rsidRDefault="00834BB1" w:rsidP="00834BB1">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573B1C33" w14:textId="77777777" w:rsidR="00834BB1" w:rsidRPr="00815388" w:rsidRDefault="00834BB1" w:rsidP="00834BB1">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1B5AC2B" w14:textId="77777777" w:rsidR="00834BB1" w:rsidRPr="00D567A3" w:rsidRDefault="00834BB1" w:rsidP="00834BB1">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019AA6B8" w14:textId="77777777" w:rsidR="00834BB1" w:rsidRDefault="00834BB1" w:rsidP="00834BB1">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4FAA40E" w14:textId="77777777" w:rsidR="00834BB1" w:rsidRPr="00D567A3" w:rsidRDefault="00834BB1" w:rsidP="00834BB1">
      <w:pPr>
        <w:rPr>
          <w:sz w:val="16"/>
        </w:rPr>
      </w:pPr>
      <w:r w:rsidRPr="00D567A3">
        <w:rPr>
          <w:sz w:val="16"/>
        </w:rPr>
        <w:t>Mismatches between scope of knowledge and activity</w:t>
      </w:r>
    </w:p>
    <w:p w14:paraId="3E74844E" w14:textId="77777777" w:rsidR="00834BB1" w:rsidRPr="00D567A3" w:rsidRDefault="00834BB1" w:rsidP="00834BB1">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170473CD" w14:textId="77777777" w:rsidR="00834BB1" w:rsidRPr="00A1313E" w:rsidRDefault="00834BB1" w:rsidP="00834BB1">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20DB37F9" w14:textId="77777777" w:rsidR="00834BB1" w:rsidRPr="00D567A3" w:rsidRDefault="00834BB1" w:rsidP="00834BB1">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14FEFD4A" w14:textId="77777777" w:rsidR="00834BB1" w:rsidRPr="00D567A3" w:rsidRDefault="00834BB1" w:rsidP="00834BB1">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1547AB58" w14:textId="77777777" w:rsidR="00834BB1" w:rsidRPr="00B7014C" w:rsidRDefault="00834BB1" w:rsidP="00834BB1">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79850FEE" w14:textId="77777777" w:rsidR="00834BB1" w:rsidRPr="00DF1680" w:rsidRDefault="00834BB1" w:rsidP="00834BB1">
      <w:pPr>
        <w:pStyle w:val="Heading4"/>
      </w:pPr>
      <w:r>
        <w:t xml:space="preserve">Cascading collapse escalates </w:t>
      </w:r>
      <w:r>
        <w:rPr>
          <w:u w:val="single"/>
        </w:rPr>
        <w:t>global hotspots</w:t>
      </w:r>
      <w:r>
        <w:t xml:space="preserve">, including reactor meltdowns – </w:t>
      </w:r>
      <w:r w:rsidRPr="00B7014C">
        <w:t>extinction</w:t>
      </w:r>
      <w:r>
        <w:t xml:space="preserve">. </w:t>
      </w:r>
    </w:p>
    <w:p w14:paraId="00C109D0" w14:textId="77777777" w:rsidR="00834BB1" w:rsidRDefault="00834BB1" w:rsidP="00834BB1">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08A216DB" w14:textId="77777777" w:rsidR="00834BB1" w:rsidRPr="009718FA" w:rsidRDefault="00834BB1" w:rsidP="00834BB1">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D537C11" w14:textId="77777777" w:rsidR="00834BB1" w:rsidRPr="009718FA" w:rsidRDefault="00834BB1" w:rsidP="00834BB1">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16CB7979" w14:textId="77777777" w:rsidR="00834BB1" w:rsidRPr="009718FA" w:rsidRDefault="00834BB1" w:rsidP="00834BB1">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6FFD84C" w14:textId="77777777" w:rsidR="00834BB1" w:rsidRPr="009718FA" w:rsidRDefault="00834BB1" w:rsidP="00834BB1">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70199E11" w14:textId="77777777" w:rsidR="00834BB1" w:rsidRPr="009718FA" w:rsidRDefault="00834BB1" w:rsidP="00834BB1">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21D1F6CD" w14:textId="77777777" w:rsidR="00834BB1" w:rsidRPr="009718FA" w:rsidRDefault="00834BB1" w:rsidP="00834BB1">
      <w:pPr>
        <w:rPr>
          <w:sz w:val="16"/>
        </w:rPr>
      </w:pPr>
      <w:r w:rsidRPr="009718FA">
        <w:rPr>
          <w:sz w:val="16"/>
        </w:rPr>
        <w:t>METHODOLOGY</w:t>
      </w:r>
    </w:p>
    <w:p w14:paraId="0EF5DD6F" w14:textId="77777777" w:rsidR="00834BB1" w:rsidRPr="009718FA" w:rsidRDefault="00834BB1" w:rsidP="00834BB1">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93C9F54" w14:textId="77777777" w:rsidR="00834BB1" w:rsidRPr="009718FA" w:rsidRDefault="00834BB1" w:rsidP="00834BB1">
      <w:pPr>
        <w:ind w:left="720"/>
        <w:rPr>
          <w:sz w:val="16"/>
        </w:rPr>
      </w:pPr>
      <w:r w:rsidRPr="009718FA">
        <w:rPr>
          <w:sz w:val="16"/>
        </w:rPr>
        <w:t>• Diminishing diversity (or increasing homogeneity) of actors in the global system (Boli &amp; Thomas, 1997; Meyer, 2000; Young et al, 2006);</w:t>
      </w:r>
    </w:p>
    <w:p w14:paraId="75B90F3C" w14:textId="77777777" w:rsidR="00834BB1" w:rsidRPr="009718FA" w:rsidRDefault="00834BB1" w:rsidP="00834BB1">
      <w:pPr>
        <w:ind w:left="720"/>
        <w:rPr>
          <w:sz w:val="16"/>
        </w:rPr>
      </w:pPr>
      <w:r w:rsidRPr="009718FA">
        <w:rPr>
          <w:sz w:val="16"/>
        </w:rPr>
        <w:t>• Interconnections in the global system (Homer-Dixon et al, 2015; Lee &amp; Preston, 2012);</w:t>
      </w:r>
    </w:p>
    <w:p w14:paraId="578A7A10" w14:textId="77777777" w:rsidR="00834BB1" w:rsidRPr="009718FA" w:rsidRDefault="00834BB1" w:rsidP="00834BB1">
      <w:pPr>
        <w:ind w:left="720"/>
        <w:rPr>
          <w:sz w:val="16"/>
        </w:rPr>
      </w:pPr>
      <w:r w:rsidRPr="009718FA">
        <w:rPr>
          <w:sz w:val="16"/>
        </w:rPr>
        <w:t>• Interactions of actors, events and components in the global system (Buldyrev et al, 2010; Bashan et al, 2013; Homer-Dixon et al, 2015); and</w:t>
      </w:r>
    </w:p>
    <w:p w14:paraId="7679AF05" w14:textId="77777777" w:rsidR="00834BB1" w:rsidRPr="009718FA" w:rsidRDefault="00834BB1" w:rsidP="00834BB1">
      <w:pPr>
        <w:ind w:left="720"/>
        <w:rPr>
          <w:sz w:val="16"/>
        </w:rPr>
      </w:pPr>
      <w:r w:rsidRPr="009718FA">
        <w:rPr>
          <w:sz w:val="16"/>
        </w:rPr>
        <w:t>• Adaptive qualities in particular systems (Bodin &amp; Norberg, 2005; Scheffer et al, 2012)</w:t>
      </w:r>
    </w:p>
    <w:p w14:paraId="353C52A5" w14:textId="77777777" w:rsidR="00834BB1" w:rsidRPr="009718FA" w:rsidRDefault="00834BB1" w:rsidP="00834BB1">
      <w:pPr>
        <w:rPr>
          <w:sz w:val="16"/>
        </w:rPr>
      </w:pPr>
      <w:r w:rsidRPr="009718FA">
        <w:rPr>
          <w:sz w:val="16"/>
        </w:rPr>
        <w:t>Since scholastic material on this topic remains somewhat inchoate, this paper buttresses many of its contentions through secondary (i.e. news/institutional) sources.</w:t>
      </w:r>
    </w:p>
    <w:p w14:paraId="663B5948" w14:textId="77777777" w:rsidR="00834BB1" w:rsidRPr="009718FA" w:rsidRDefault="00834BB1" w:rsidP="00834BB1">
      <w:pPr>
        <w:rPr>
          <w:sz w:val="16"/>
        </w:rPr>
      </w:pPr>
      <w:r w:rsidRPr="009718FA">
        <w:rPr>
          <w:sz w:val="16"/>
        </w:rPr>
        <w:t>ECONOMY</w:t>
      </w:r>
    </w:p>
    <w:p w14:paraId="0DDD1B17" w14:textId="77777777" w:rsidR="00834BB1" w:rsidRPr="009718FA" w:rsidRDefault="00834BB1" w:rsidP="00834BB1">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76650576" w14:textId="77777777" w:rsidR="00834BB1" w:rsidRPr="009718FA" w:rsidRDefault="00834BB1" w:rsidP="00834BB1">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1C8F8458" w14:textId="77777777" w:rsidR="00834BB1" w:rsidRPr="009718FA" w:rsidRDefault="00834BB1" w:rsidP="00834BB1">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48D4DCD7" w14:textId="77777777" w:rsidR="00834BB1" w:rsidRPr="009718FA" w:rsidRDefault="00834BB1" w:rsidP="00834BB1">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2928F8C7" w14:textId="77777777" w:rsidR="00834BB1" w:rsidRPr="009718FA" w:rsidRDefault="00834BB1" w:rsidP="00834BB1">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23DCA783" w14:textId="77777777" w:rsidR="00834BB1" w:rsidRPr="009718FA" w:rsidRDefault="00834BB1" w:rsidP="00834BB1">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63130F6D" w14:textId="77777777" w:rsidR="00834BB1" w:rsidRPr="009718FA" w:rsidRDefault="00834BB1" w:rsidP="00834BB1">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D43A355" w14:textId="77777777" w:rsidR="00834BB1" w:rsidRPr="009718FA" w:rsidRDefault="00834BB1" w:rsidP="00834BB1">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56DDF2CE" w14:textId="77777777" w:rsidR="00834BB1" w:rsidRPr="009718FA" w:rsidRDefault="00834BB1" w:rsidP="00834BB1">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1BB8BDA7" w14:textId="77777777" w:rsidR="00834BB1" w:rsidRPr="009718FA" w:rsidRDefault="00834BB1" w:rsidP="00834BB1">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195069F7" w14:textId="77777777" w:rsidR="00834BB1" w:rsidRPr="009718FA" w:rsidRDefault="00834BB1" w:rsidP="00834BB1">
      <w:pPr>
        <w:rPr>
          <w:sz w:val="16"/>
        </w:rPr>
      </w:pPr>
      <w:r w:rsidRPr="009718FA">
        <w:rPr>
          <w:sz w:val="16"/>
        </w:rPr>
        <w:t>ENVIRONMENTAL</w:t>
      </w:r>
    </w:p>
    <w:p w14:paraId="3CFDE858" w14:textId="77777777" w:rsidR="00834BB1" w:rsidRPr="009718FA" w:rsidRDefault="00834BB1" w:rsidP="00834BB1">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73C759F9" w14:textId="77777777" w:rsidR="00834BB1" w:rsidRPr="009718FA" w:rsidRDefault="00834BB1" w:rsidP="00834BB1">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1D395C6" w14:textId="77777777" w:rsidR="00834BB1" w:rsidRPr="009718FA" w:rsidRDefault="00834BB1" w:rsidP="00834BB1">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6D25B18E" w14:textId="77777777" w:rsidR="00834BB1" w:rsidRPr="009718FA" w:rsidRDefault="00834BB1" w:rsidP="00834BB1">
      <w:pPr>
        <w:rPr>
          <w:sz w:val="16"/>
        </w:rPr>
      </w:pPr>
      <w:r w:rsidRPr="009718FA">
        <w:rPr>
          <w:sz w:val="16"/>
        </w:rPr>
        <w:t>Environmental disasters are more attributable to Black Swan events, systems breakdowns and corporate greed rather than to mundane human activity.</w:t>
      </w:r>
    </w:p>
    <w:p w14:paraId="5A19929D" w14:textId="77777777" w:rsidR="00834BB1" w:rsidRPr="00A1313E" w:rsidRDefault="00834BB1" w:rsidP="00834BB1">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221A7EF5" w14:textId="77777777" w:rsidR="00834BB1" w:rsidRPr="00A1313E" w:rsidRDefault="00834BB1" w:rsidP="00834BB1">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D854263" w14:textId="77777777" w:rsidR="00834BB1" w:rsidRPr="00A1313E" w:rsidRDefault="00834BB1" w:rsidP="00834BB1">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C50B173" w14:textId="77777777" w:rsidR="00834BB1" w:rsidRPr="00A1313E" w:rsidRDefault="00834BB1" w:rsidP="00834BB1">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EB44865" w14:textId="77777777" w:rsidR="00834BB1" w:rsidRPr="009718FA" w:rsidRDefault="00834BB1" w:rsidP="00834BB1">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554A0655" w14:textId="77777777" w:rsidR="00834BB1" w:rsidRPr="009718FA" w:rsidRDefault="00834BB1" w:rsidP="00834BB1">
      <w:pPr>
        <w:rPr>
          <w:sz w:val="16"/>
        </w:rPr>
      </w:pPr>
      <w:r w:rsidRPr="009718FA">
        <w:rPr>
          <w:sz w:val="16"/>
        </w:rPr>
        <w:t>GEOPOLITICAL</w:t>
      </w:r>
    </w:p>
    <w:p w14:paraId="13E1DB33" w14:textId="77777777" w:rsidR="00834BB1" w:rsidRPr="009718FA" w:rsidRDefault="00834BB1" w:rsidP="00834BB1">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5AA2F1B7" w14:textId="77777777" w:rsidR="00834BB1" w:rsidRDefault="00834BB1" w:rsidP="00834BB1">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381FF08B" w14:textId="77777777" w:rsidR="00834BB1" w:rsidRPr="005A6CA2" w:rsidRDefault="00834BB1" w:rsidP="00834BB1">
      <w:pPr>
        <w:pStyle w:val="Heading4"/>
        <w:rPr>
          <w:rFonts w:cs="Arial"/>
          <w:bCs/>
        </w:rPr>
      </w:pPr>
      <w:r w:rsidRPr="005A6CA2">
        <w:rPr>
          <w:rFonts w:cs="Arial"/>
          <w:bCs/>
        </w:rPr>
        <w:t xml:space="preserve">Grid collapse causes </w:t>
      </w:r>
      <w:r w:rsidRPr="00CD631B">
        <w:rPr>
          <w:rFonts w:cs="Arial"/>
          <w:bCs/>
          <w:u w:val="single"/>
        </w:rPr>
        <w:t>extinction</w:t>
      </w:r>
      <w:r>
        <w:rPr>
          <w:rFonts w:cs="Arial"/>
          <w:bCs/>
        </w:rPr>
        <w:t>.</w:t>
      </w:r>
    </w:p>
    <w:p w14:paraId="3C5BD006" w14:textId="77777777" w:rsidR="00834BB1" w:rsidRPr="005A6CA2" w:rsidRDefault="00834BB1" w:rsidP="00834BB1">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2948539E" w14:textId="77777777" w:rsidR="00834BB1" w:rsidRPr="005A6CA2" w:rsidRDefault="00834BB1" w:rsidP="00834BB1">
      <w:pPr>
        <w:rPr>
          <w:sz w:val="16"/>
        </w:rPr>
      </w:pPr>
      <w:r w:rsidRPr="005A6CA2">
        <w:rPr>
          <w:sz w:val="16"/>
        </w:rPr>
        <w:t xml:space="preserve">Consequences of a sustained power outage </w:t>
      </w:r>
    </w:p>
    <w:p w14:paraId="56BC9B48" w14:textId="77777777" w:rsidR="00834BB1" w:rsidRPr="005A6CA2" w:rsidRDefault="00834BB1" w:rsidP="00834BB1">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1C9DEC8E" w14:textId="77777777" w:rsidR="00834BB1" w:rsidRPr="005A6CA2" w:rsidRDefault="00834BB1" w:rsidP="00834BB1">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7188BD6E" w14:textId="77777777" w:rsidR="00834BB1" w:rsidRPr="005A6CA2" w:rsidRDefault="00834BB1" w:rsidP="00834BB1">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25D8077E" w14:textId="77777777" w:rsidR="00834BB1" w:rsidRPr="005A6CA2" w:rsidRDefault="00834BB1" w:rsidP="00834BB1">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6BA44137" w14:textId="77777777" w:rsidR="00834BB1" w:rsidRPr="005A6CA2" w:rsidRDefault="00834BB1" w:rsidP="00834BB1">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1766D005" w14:textId="77777777" w:rsidR="00834BB1" w:rsidRPr="005A6CA2" w:rsidRDefault="00834BB1" w:rsidP="00834BB1">
      <w:pPr>
        <w:rPr>
          <w:sz w:val="16"/>
        </w:rPr>
      </w:pPr>
      <w:r w:rsidRPr="005A6CA2">
        <w:rPr>
          <w:sz w:val="16"/>
        </w:rPr>
        <w:t xml:space="preserve">As stated by Dr. Lowell L Wood in Congressional testimony: </w:t>
      </w:r>
    </w:p>
    <w:p w14:paraId="5E471F2A" w14:textId="77777777" w:rsidR="00834BB1" w:rsidRPr="005A6CA2" w:rsidRDefault="00834BB1" w:rsidP="00834BB1">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698375CE" w14:textId="77777777" w:rsidR="00834BB1" w:rsidRPr="005A6CA2" w:rsidRDefault="00834BB1" w:rsidP="00834BB1">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734B6116" w14:textId="77777777" w:rsidR="00834BB1" w:rsidRPr="005A6CA2" w:rsidRDefault="00834BB1" w:rsidP="00834BB1">
      <w:pPr>
        <w:rPr>
          <w:sz w:val="16"/>
        </w:rPr>
      </w:pPr>
      <w:r w:rsidRPr="005A6CA2">
        <w:rPr>
          <w:sz w:val="16"/>
        </w:rPr>
        <w:t xml:space="preserve">A prescription for failure </w:t>
      </w:r>
    </w:p>
    <w:p w14:paraId="2DD86F7F" w14:textId="77777777" w:rsidR="00834BB1" w:rsidRPr="005A6CA2" w:rsidRDefault="00834BB1" w:rsidP="00834BB1">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633A2131" w14:textId="77777777" w:rsidR="00834BB1" w:rsidRPr="005A6CA2" w:rsidRDefault="00834BB1" w:rsidP="00834BB1">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48184EA2" w14:textId="77777777" w:rsidR="00834BB1" w:rsidRPr="005A6CA2" w:rsidRDefault="00834BB1" w:rsidP="00834BB1">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678D8407" w14:textId="77777777" w:rsidR="00834BB1" w:rsidRPr="00B7014C" w:rsidRDefault="00834BB1" w:rsidP="00834BB1">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3B0EDEF4" w14:textId="77777777" w:rsidR="00834BB1" w:rsidRPr="00B7014C" w:rsidRDefault="00834BB1" w:rsidP="00834BB1">
      <w:pPr>
        <w:pStyle w:val="Heading4"/>
        <w:rPr>
          <w:rFonts w:cs="Arial"/>
        </w:rPr>
      </w:pPr>
      <w:r>
        <w:rPr>
          <w:rFonts w:cs="Arial"/>
        </w:rPr>
        <w:t xml:space="preserve">Cyber-attacks go </w:t>
      </w:r>
      <w:r>
        <w:rPr>
          <w:rFonts w:cs="Arial"/>
          <w:u w:val="single"/>
        </w:rPr>
        <w:t>nuclear</w:t>
      </w:r>
      <w:r>
        <w:rPr>
          <w:rFonts w:cs="Arial"/>
        </w:rPr>
        <w:t xml:space="preserve"> – extinction. </w:t>
      </w:r>
    </w:p>
    <w:p w14:paraId="448C0B62" w14:textId="77777777" w:rsidR="00834BB1" w:rsidRPr="00C00601" w:rsidRDefault="00834BB1" w:rsidP="00834BB1">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B9D9926" w14:textId="77777777" w:rsidR="00834BB1" w:rsidRPr="00C00601" w:rsidRDefault="00834BB1" w:rsidP="00834BB1">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78092BE1" w14:textId="77777777" w:rsidR="00834BB1" w:rsidRPr="00C00601" w:rsidRDefault="00834BB1" w:rsidP="00834BB1">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12E55838" w14:textId="77777777" w:rsidR="00834BB1" w:rsidRPr="00C00601" w:rsidRDefault="00834BB1" w:rsidP="00834BB1">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03760B07" w14:textId="77777777" w:rsidR="00834BB1" w:rsidRDefault="00834BB1" w:rsidP="00834BB1">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6291C53C" w14:textId="77777777" w:rsidR="00834BB1" w:rsidRPr="003F0D4C" w:rsidRDefault="00834BB1" w:rsidP="00834BB1">
      <w:pPr>
        <w:pStyle w:val="Heading4"/>
      </w:pPr>
      <w:r>
        <w:t xml:space="preserve">Internet collapse causes </w:t>
      </w:r>
      <w:r>
        <w:rPr>
          <w:u w:val="single"/>
        </w:rPr>
        <w:t>extinction</w:t>
      </w:r>
      <w:r w:rsidRPr="00080372">
        <w:t>.</w:t>
      </w:r>
    </w:p>
    <w:p w14:paraId="0D4889C2" w14:textId="77777777" w:rsidR="00834BB1" w:rsidRDefault="00834BB1" w:rsidP="00834BB1">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32D98DBA" w14:textId="77777777" w:rsidR="00834BB1" w:rsidRPr="00B7014C" w:rsidRDefault="00834BB1" w:rsidP="00834BB1">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5F1EDF87" w14:textId="77777777" w:rsidR="00834BB1" w:rsidRPr="00B7014C" w:rsidRDefault="00834BB1" w:rsidP="00834BB1">
      <w:pPr>
        <w:rPr>
          <w:rStyle w:val="StyleUnderline"/>
        </w:rPr>
      </w:pPr>
      <w:r w:rsidRPr="00A1313E">
        <w:rPr>
          <w:rStyle w:val="Emphasis"/>
        </w:rPr>
        <w:t>Epidemics</w:t>
      </w:r>
      <w:r w:rsidRPr="00A1313E">
        <w:rPr>
          <w:rStyle w:val="StyleUnderline"/>
        </w:rPr>
        <w:t xml:space="preserve"> can be deflected by telepresence</w:t>
      </w:r>
    </w:p>
    <w:p w14:paraId="3E721868" w14:textId="77777777" w:rsidR="00834BB1" w:rsidRPr="00A1313E" w:rsidRDefault="00834BB1" w:rsidP="00834BB1">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3A1F29DE" w14:textId="77777777" w:rsidR="00834BB1" w:rsidRPr="00B7014C" w:rsidRDefault="00834BB1" w:rsidP="00834BB1">
      <w:pPr>
        <w:rPr>
          <w:sz w:val="16"/>
        </w:rPr>
      </w:pPr>
      <w:r w:rsidRPr="00A1313E">
        <w:rPr>
          <w:sz w:val="16"/>
        </w:rPr>
        <w:t>The internet will predict natural disasters</w:t>
      </w:r>
    </w:p>
    <w:p w14:paraId="58960C8D" w14:textId="77777777" w:rsidR="00834BB1" w:rsidRPr="00B7014C" w:rsidRDefault="00834BB1" w:rsidP="00834BB1">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0F6C7470" w14:textId="77777777" w:rsidR="00834BB1" w:rsidRPr="00B7014C" w:rsidRDefault="00834BB1" w:rsidP="00834BB1">
      <w:pPr>
        <w:rPr>
          <w:sz w:val="16"/>
        </w:rPr>
      </w:pPr>
      <w:r w:rsidRPr="00B7014C">
        <w:rPr>
          <w:sz w:val="16"/>
        </w:rPr>
        <w:t xml:space="preserve">Discoveries are retained and shared </w:t>
      </w:r>
    </w:p>
    <w:p w14:paraId="4EBB9FCA" w14:textId="77777777" w:rsidR="00834BB1" w:rsidRPr="00B7014C" w:rsidRDefault="00834BB1" w:rsidP="00834BB1">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0EEDDD94" w14:textId="77777777" w:rsidR="00834BB1" w:rsidRPr="00B7014C" w:rsidRDefault="00834BB1" w:rsidP="00834BB1">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565A3E65" w14:textId="77777777" w:rsidR="00834BB1" w:rsidRPr="00B7014C" w:rsidRDefault="00834BB1" w:rsidP="00834BB1">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5F189B68" w14:textId="77777777" w:rsidR="00834BB1" w:rsidRPr="00B7014C" w:rsidRDefault="00834BB1" w:rsidP="00834BB1">
      <w:pPr>
        <w:rPr>
          <w:rStyle w:val="StyleUnderline"/>
        </w:rPr>
      </w:pPr>
      <w:r w:rsidRPr="00B7014C">
        <w:rPr>
          <w:rStyle w:val="StyleUnderline"/>
        </w:rPr>
        <w:t xml:space="preserve">Human capital is vastly increased </w:t>
      </w:r>
    </w:p>
    <w:p w14:paraId="4E0EC224" w14:textId="77777777" w:rsidR="00834BB1" w:rsidRPr="00B7014C" w:rsidRDefault="00834BB1" w:rsidP="00834BB1">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273AC55B" w14:textId="77777777" w:rsidR="00834BB1" w:rsidRPr="00B7014C" w:rsidRDefault="00834BB1" w:rsidP="00834BB1">
      <w:pPr>
        <w:rPr>
          <w:sz w:val="16"/>
        </w:rPr>
      </w:pPr>
      <w:r w:rsidRPr="00B7014C">
        <w:rPr>
          <w:sz w:val="16"/>
        </w:rPr>
        <w:t xml:space="preserve">Energy expenditure is reduced </w:t>
      </w:r>
    </w:p>
    <w:p w14:paraId="14B20B94" w14:textId="77777777" w:rsidR="00834BB1" w:rsidRPr="00B7014C" w:rsidRDefault="00834BB1" w:rsidP="00834BB1">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0D72E63D" w14:textId="77777777" w:rsidR="00834BB1" w:rsidRDefault="00834BB1" w:rsidP="00834BB1">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0BF771DA" w14:textId="77777777" w:rsidR="00834BB1" w:rsidRPr="00C00601" w:rsidRDefault="00834BB1" w:rsidP="00834BB1">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2ED77ACF" w14:textId="77777777" w:rsidR="00834BB1" w:rsidRPr="00C00601" w:rsidRDefault="00834BB1" w:rsidP="00834BB1">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1B8F1D09" w14:textId="77777777" w:rsidR="00834BB1" w:rsidRPr="00C00601" w:rsidRDefault="00834BB1" w:rsidP="00834BB1">
      <w:pPr>
        <w:rPr>
          <w:sz w:val="16"/>
        </w:rPr>
      </w:pPr>
      <w:r w:rsidRPr="00C00601">
        <w:rPr>
          <w:sz w:val="16"/>
        </w:rPr>
        <w:t>Preserving System Resiliency</w:t>
      </w:r>
    </w:p>
    <w:p w14:paraId="5C59A0D5" w14:textId="77777777" w:rsidR="00834BB1" w:rsidRPr="00C00601" w:rsidRDefault="00834BB1" w:rsidP="00834BB1">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757BFEEA" w14:textId="77777777" w:rsidR="00834BB1" w:rsidRPr="00C00601" w:rsidRDefault="00834BB1" w:rsidP="00834BB1">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30EF5AA8" w14:textId="77777777" w:rsidR="00834BB1" w:rsidRPr="0030018A" w:rsidRDefault="00834BB1" w:rsidP="00834BB1">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6975BE6A" w14:textId="77777777" w:rsidR="00834BB1" w:rsidRPr="001758A3" w:rsidRDefault="00834BB1" w:rsidP="00834BB1"/>
    <w:p w14:paraId="6516CB1D" w14:textId="77777777" w:rsidR="00834BB1" w:rsidRPr="00C00601" w:rsidRDefault="00834BB1" w:rsidP="00834BB1">
      <w:pPr>
        <w:pStyle w:val="Heading3"/>
        <w:rPr>
          <w:rFonts w:cs="Arial"/>
        </w:rPr>
      </w:pPr>
      <w:r w:rsidRPr="00C00601">
        <w:rPr>
          <w:rFonts w:cs="Arial"/>
        </w:rPr>
        <w:t>1AC – Democracy</w:t>
      </w:r>
    </w:p>
    <w:p w14:paraId="367AF2E0" w14:textId="77777777" w:rsidR="00834BB1" w:rsidRPr="00C00601" w:rsidRDefault="00834BB1" w:rsidP="00834BB1">
      <w:pPr>
        <w:pStyle w:val="Heading4"/>
        <w:rPr>
          <w:rFonts w:cs="Arial"/>
        </w:rPr>
      </w:pPr>
      <w:r w:rsidRPr="00C00601">
        <w:rPr>
          <w:rFonts w:cs="Arial"/>
        </w:rPr>
        <w:t xml:space="preserve">Contention </w:t>
      </w:r>
      <w:r>
        <w:rPr>
          <w:rFonts w:cs="Arial"/>
        </w:rPr>
        <w:t>three</w:t>
      </w:r>
      <w:r w:rsidRPr="00C00601">
        <w:rPr>
          <w:rFonts w:cs="Arial"/>
        </w:rPr>
        <w:t xml:space="preserve">: </w:t>
      </w:r>
      <w:r w:rsidRPr="00C00601">
        <w:rPr>
          <w:rFonts w:cs="Arial"/>
          <w:u w:val="single"/>
        </w:rPr>
        <w:t>Democracy</w:t>
      </w:r>
    </w:p>
    <w:p w14:paraId="25C43EF6" w14:textId="77777777" w:rsidR="00834BB1" w:rsidRPr="00C00601" w:rsidRDefault="00834BB1" w:rsidP="00834BB1">
      <w:pPr>
        <w:pStyle w:val="Heading4"/>
        <w:rPr>
          <w:rFonts w:cs="Arial"/>
        </w:rPr>
      </w:pPr>
      <w:r w:rsidRPr="00C00601">
        <w:rPr>
          <w:rFonts w:cs="Arial"/>
        </w:rPr>
        <w:t xml:space="preserve">Dominant platforms subvert democracy – power </w:t>
      </w:r>
      <w:r w:rsidRPr="00C00601">
        <w:rPr>
          <w:rFonts w:cs="Arial"/>
          <w:u w:val="single"/>
        </w:rPr>
        <w:t>in and of itself</w:t>
      </w:r>
      <w:r w:rsidRPr="00C00601">
        <w:rPr>
          <w:rFonts w:cs="Arial"/>
        </w:rPr>
        <w:t xml:space="preserve"> corrupts. </w:t>
      </w:r>
    </w:p>
    <w:p w14:paraId="74B0370F" w14:textId="77777777" w:rsidR="00834BB1" w:rsidRPr="00C00601" w:rsidRDefault="00834BB1" w:rsidP="00834BB1">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273D3688" w14:textId="77777777" w:rsidR="00834BB1" w:rsidRPr="00C00601" w:rsidRDefault="00834BB1" w:rsidP="00834BB1">
      <w:pPr>
        <w:rPr>
          <w:sz w:val="16"/>
        </w:rPr>
      </w:pPr>
      <w:r w:rsidRPr="00B01DDA">
        <w:rPr>
          <w:rStyle w:val="Emphasis"/>
          <w:highlight w:val="yellow"/>
        </w:rPr>
        <w:t>Corporate size</w:t>
      </w:r>
      <w:r w:rsidRPr="00C00601">
        <w:rPr>
          <w:sz w:val="16"/>
        </w:rPr>
        <w:t xml:space="preserve"> often </w:t>
      </w:r>
      <w:r w:rsidRPr="00B01DDA">
        <w:rPr>
          <w:rStyle w:val="StyleUnderline"/>
          <w:highlight w:val="yellow"/>
        </w:rPr>
        <w:t xml:space="preserve">translates to </w:t>
      </w:r>
      <w:r w:rsidRPr="00B01DDA">
        <w:rPr>
          <w:rStyle w:val="Emphasis"/>
          <w:highlight w:val="yellow"/>
        </w:rPr>
        <w:t>political power</w:t>
      </w:r>
      <w:r w:rsidRPr="00C00601">
        <w:rPr>
          <w:sz w:val="16"/>
        </w:rPr>
        <w:t xml:space="preserve">. An extensive body of research has found that </w:t>
      </w:r>
      <w:r w:rsidRPr="00C00601">
        <w:rPr>
          <w:rStyle w:val="Emphasis"/>
        </w:rPr>
        <w:t>firm size</w:t>
      </w:r>
      <w:r w:rsidRPr="00C00601">
        <w:rPr>
          <w:rStyle w:val="StyleUnderline"/>
        </w:rPr>
        <w:t xml:space="preserve"> is correlated with</w:t>
      </w:r>
      <w:r w:rsidRPr="00C00601">
        <w:rPr>
          <w:sz w:val="16"/>
        </w:rPr>
        <w:t xml:space="preserve"> </w:t>
      </w:r>
      <w:r w:rsidRPr="00C00601">
        <w:rPr>
          <w:rStyle w:val="Emphasis"/>
        </w:rPr>
        <w:t>more political activity</w:t>
      </w:r>
      <w:r w:rsidRPr="00C00601">
        <w:rPr>
          <w:sz w:val="16"/>
        </w:rPr>
        <w:t xml:space="preserve">.41 </w:t>
      </w:r>
      <w:r w:rsidRPr="00C00601">
        <w:rPr>
          <w:rStyle w:val="StyleUnderline"/>
        </w:rPr>
        <w:t xml:space="preserve">Larger firms </w:t>
      </w:r>
      <w:r w:rsidRPr="00B01DDA">
        <w:rPr>
          <w:rStyle w:val="StyleUnderline"/>
          <w:highlight w:val="yellow"/>
        </w:rPr>
        <w:t>make</w:t>
      </w:r>
      <w:r w:rsidRPr="00C00601">
        <w:rPr>
          <w:rStyle w:val="StyleUnderline"/>
        </w:rPr>
        <w:t xml:space="preserve"> </w:t>
      </w:r>
      <w:r w:rsidRPr="00C00601">
        <w:rPr>
          <w:rStyle w:val="Emphasis"/>
        </w:rPr>
        <w:t xml:space="preserve">larger </w:t>
      </w:r>
      <w:r w:rsidRPr="00B01DDA">
        <w:rPr>
          <w:rStyle w:val="Emphasis"/>
          <w:highlight w:val="yellow"/>
        </w:rPr>
        <w:t>contributions</w:t>
      </w:r>
      <w:r w:rsidRPr="00B01DDA">
        <w:rPr>
          <w:sz w:val="16"/>
          <w:highlight w:val="yellow"/>
        </w:rPr>
        <w:t xml:space="preserve"> </w:t>
      </w:r>
      <w:r w:rsidRPr="00B01DDA">
        <w:rPr>
          <w:rStyle w:val="StyleUnderline"/>
          <w:highlight w:val="yellow"/>
        </w:rPr>
        <w:t>to</w:t>
      </w:r>
      <w:r w:rsidRPr="00C00601">
        <w:rPr>
          <w:rStyle w:val="StyleUnderline"/>
        </w:rPr>
        <w:t xml:space="preserve"> political </w:t>
      </w:r>
      <w:r w:rsidRPr="00B01DDA">
        <w:rPr>
          <w:rStyle w:val="StyleUnderline"/>
          <w:highlight w:val="yellow"/>
        </w:rPr>
        <w:t>campaigns</w:t>
      </w:r>
      <w:r w:rsidRPr="00C00601">
        <w:rPr>
          <w:rStyle w:val="StyleUnderline"/>
        </w:rPr>
        <w:t xml:space="preserve"> and devote</w:t>
      </w:r>
      <w:r w:rsidRPr="00C00601">
        <w:rPr>
          <w:sz w:val="16"/>
        </w:rPr>
        <w:t xml:space="preserve"> </w:t>
      </w:r>
      <w:r w:rsidRPr="00C00601">
        <w:rPr>
          <w:rStyle w:val="Emphasis"/>
        </w:rPr>
        <w:t>more resources</w:t>
      </w:r>
      <w:r w:rsidRPr="00C00601">
        <w:rPr>
          <w:sz w:val="16"/>
        </w:rPr>
        <w:t xml:space="preserve"> </w:t>
      </w:r>
      <w:r w:rsidRPr="00C00601">
        <w:rPr>
          <w:rStyle w:val="StyleUnderline"/>
        </w:rPr>
        <w:t xml:space="preserve">to </w:t>
      </w:r>
      <w:r w:rsidRPr="00B01DDA">
        <w:rPr>
          <w:rStyle w:val="StyleUnderline"/>
          <w:highlight w:val="yellow"/>
        </w:rPr>
        <w:t>lobbying</w:t>
      </w:r>
      <w:r w:rsidRPr="00C00601">
        <w:rPr>
          <w:sz w:val="16"/>
        </w:rPr>
        <w:t xml:space="preserve"> members of </w:t>
      </w:r>
      <w:r w:rsidRPr="00B01DDA">
        <w:rPr>
          <w:rStyle w:val="Emphasis"/>
          <w:highlight w:val="yellow"/>
        </w:rPr>
        <w:t>Congress</w:t>
      </w:r>
      <w:r w:rsidRPr="00C00601">
        <w:rPr>
          <w:sz w:val="16"/>
        </w:rPr>
        <w:t xml:space="preserve"> </w:t>
      </w:r>
      <w:r w:rsidRPr="00C00601">
        <w:rPr>
          <w:rStyle w:val="StyleUnderline"/>
        </w:rPr>
        <w:t>and</w:t>
      </w:r>
      <w:r w:rsidRPr="00C00601">
        <w:rPr>
          <w:sz w:val="16"/>
        </w:rPr>
        <w:t xml:space="preserve"> </w:t>
      </w:r>
      <w:r w:rsidRPr="00C00601">
        <w:rPr>
          <w:rStyle w:val="Emphasis"/>
        </w:rPr>
        <w:t>government agencies</w:t>
      </w:r>
      <w:r w:rsidRPr="00C00601">
        <w:rPr>
          <w:sz w:val="16"/>
        </w:rPr>
        <w:t xml:space="preserve">.42 </w:t>
      </w:r>
      <w:r w:rsidRPr="00B01DDA">
        <w:rPr>
          <w:rStyle w:val="Emphasis"/>
          <w:highlight w:val="yellow"/>
        </w:rPr>
        <w:t>Judicial</w:t>
      </w:r>
      <w:r w:rsidRPr="00C00601">
        <w:rPr>
          <w:rStyle w:val="Emphasis"/>
        </w:rPr>
        <w:t xml:space="preserve"> </w:t>
      </w:r>
      <w:r w:rsidRPr="00B01DDA">
        <w:rPr>
          <w:rStyle w:val="Emphasis"/>
          <w:highlight w:val="yellow"/>
        </w:rPr>
        <w:t>reinterpretations</w:t>
      </w:r>
      <w:r w:rsidRPr="00C00601">
        <w:rPr>
          <w:sz w:val="16"/>
        </w:rPr>
        <w:t xml:space="preserve"> </w:t>
      </w:r>
      <w:r w:rsidRPr="00C00601">
        <w:rPr>
          <w:rStyle w:val="StyleUnderline"/>
        </w:rPr>
        <w:t xml:space="preserve">of the First Amendment have </w:t>
      </w:r>
      <w:r w:rsidRPr="00B01DDA">
        <w:rPr>
          <w:rStyle w:val="StyleUnderline"/>
          <w:highlight w:val="yellow"/>
        </w:rPr>
        <w:t>granted</w:t>
      </w:r>
      <w:r w:rsidRPr="00C00601">
        <w:rPr>
          <w:sz w:val="16"/>
        </w:rPr>
        <w:t xml:space="preserve"> </w:t>
      </w:r>
      <w:r w:rsidRPr="00B01DDA">
        <w:rPr>
          <w:rStyle w:val="Emphasis"/>
          <w:highlight w:val="yellow"/>
        </w:rPr>
        <w:t xml:space="preserve">corporate </w:t>
      </w:r>
      <w:r w:rsidRPr="00C00601">
        <w:rPr>
          <w:rStyle w:val="Emphasis"/>
        </w:rPr>
        <w:t xml:space="preserve">political </w:t>
      </w:r>
      <w:r w:rsidRPr="00B01DDA">
        <w:rPr>
          <w:rStyle w:val="Emphasis"/>
          <w:highlight w:val="yellow"/>
        </w:rPr>
        <w:t>activity</w:t>
      </w:r>
      <w:r w:rsidRPr="00C00601">
        <w:rPr>
          <w:sz w:val="16"/>
        </w:rPr>
        <w:t xml:space="preserve"> </w:t>
      </w:r>
      <w:r w:rsidRPr="00C00601">
        <w:rPr>
          <w:rStyle w:val="StyleUnderline"/>
        </w:rPr>
        <w:t xml:space="preserve">broad </w:t>
      </w:r>
      <w:r w:rsidRPr="00B01DDA">
        <w:rPr>
          <w:rStyle w:val="Emphasis"/>
          <w:highlight w:val="yellow"/>
        </w:rPr>
        <w:t>constitutional</w:t>
      </w:r>
      <w:r w:rsidRPr="00C00601">
        <w:rPr>
          <w:rStyle w:val="Emphasis"/>
        </w:rPr>
        <w:t xml:space="preserve"> </w:t>
      </w:r>
      <w:r w:rsidRPr="00B01DDA">
        <w:rPr>
          <w:rStyle w:val="Emphasis"/>
          <w:highlight w:val="yellow"/>
        </w:rPr>
        <w:t>protection</w:t>
      </w:r>
      <w:r w:rsidRPr="00C00601">
        <w:rPr>
          <w:sz w:val="16"/>
        </w:rPr>
        <w:t xml:space="preserve">. 43 Their power is not confined to these “narrow” political activities. </w:t>
      </w:r>
      <w:r w:rsidRPr="00C00601">
        <w:rPr>
          <w:rStyle w:val="StyleUnderline"/>
        </w:rPr>
        <w:t xml:space="preserve">Large </w:t>
      </w:r>
      <w:r w:rsidRPr="00B01DDA">
        <w:rPr>
          <w:rStyle w:val="StyleUnderline"/>
          <w:highlight w:val="yellow"/>
        </w:rPr>
        <w:t>businesses</w:t>
      </w:r>
      <w:r w:rsidRPr="00C00601">
        <w:rPr>
          <w:sz w:val="16"/>
        </w:rPr>
        <w:t xml:space="preserve"> also </w:t>
      </w:r>
      <w:r w:rsidRPr="00B01DDA">
        <w:rPr>
          <w:rStyle w:val="StyleUnderline"/>
          <w:highlight w:val="yellow"/>
        </w:rPr>
        <w:t>use</w:t>
      </w:r>
      <w:r w:rsidRPr="00C00601">
        <w:rPr>
          <w:rStyle w:val="StyleUnderline"/>
        </w:rPr>
        <w:t xml:space="preserve"> their </w:t>
      </w:r>
      <w:r w:rsidRPr="00B01DDA">
        <w:rPr>
          <w:rStyle w:val="StyleUnderline"/>
          <w:highlight w:val="yellow"/>
        </w:rPr>
        <w:t>wealth</w:t>
      </w:r>
      <w:r w:rsidRPr="00C00601">
        <w:rPr>
          <w:rStyle w:val="StyleUnderline"/>
        </w:rPr>
        <w:t xml:space="preserve"> power </w:t>
      </w:r>
      <w:r w:rsidRPr="00B01DDA">
        <w:rPr>
          <w:rStyle w:val="StyleUnderline"/>
          <w:highlight w:val="yellow"/>
        </w:rPr>
        <w:t xml:space="preserve">to fund </w:t>
      </w:r>
      <w:r w:rsidRPr="00B01DDA">
        <w:rPr>
          <w:rStyle w:val="Emphasis"/>
          <w:highlight w:val="yellow"/>
        </w:rPr>
        <w:t>sympathetic</w:t>
      </w:r>
      <w:r w:rsidRPr="00C00601">
        <w:rPr>
          <w:rStyle w:val="Emphasis"/>
        </w:rPr>
        <w:t xml:space="preserve"> </w:t>
      </w:r>
      <w:r w:rsidRPr="00B01DDA">
        <w:rPr>
          <w:rStyle w:val="Emphasis"/>
          <w:highlight w:val="yellow"/>
        </w:rPr>
        <w:t>media</w:t>
      </w:r>
      <w:r w:rsidRPr="00C00601">
        <w:rPr>
          <w:rStyle w:val="Emphasis"/>
        </w:rPr>
        <w:t xml:space="preserve"> coverage</w:t>
      </w:r>
      <w:r w:rsidRPr="00C00601">
        <w:rPr>
          <w:sz w:val="16"/>
        </w:rPr>
        <w:t xml:space="preserve"> </w:t>
      </w:r>
      <w:r w:rsidRPr="00C00601">
        <w:rPr>
          <w:rStyle w:val="StyleUnderline"/>
        </w:rPr>
        <w:t xml:space="preserve">and </w:t>
      </w:r>
      <w:r w:rsidRPr="00C00601">
        <w:rPr>
          <w:rStyle w:val="Emphasis"/>
        </w:rPr>
        <w:t xml:space="preserve">scholarly </w:t>
      </w:r>
      <w:r w:rsidRPr="00B01DDA">
        <w:rPr>
          <w:rStyle w:val="Emphasis"/>
          <w:highlight w:val="yellow"/>
        </w:rPr>
        <w:t>research</w:t>
      </w:r>
      <w:r w:rsidRPr="00C00601">
        <w:rPr>
          <w:sz w:val="16"/>
        </w:rPr>
        <w:t xml:space="preserve">. </w:t>
      </w:r>
      <w:r w:rsidRPr="00C00601">
        <w:rPr>
          <w:rStyle w:val="StyleUnderline"/>
        </w:rPr>
        <w:t xml:space="preserve">This corporate political activity benefits </w:t>
      </w:r>
      <w:r w:rsidRPr="00C00601">
        <w:rPr>
          <w:rStyle w:val="Emphasis"/>
        </w:rPr>
        <w:t>executives</w:t>
      </w:r>
      <w:r w:rsidRPr="00C00601">
        <w:rPr>
          <w:sz w:val="16"/>
        </w:rPr>
        <w:t xml:space="preserve"> </w:t>
      </w:r>
      <w:r w:rsidRPr="00C00601">
        <w:rPr>
          <w:rStyle w:val="StyleUnderline"/>
        </w:rPr>
        <w:t xml:space="preserve">and </w:t>
      </w:r>
      <w:r w:rsidRPr="00C00601">
        <w:rPr>
          <w:rStyle w:val="Emphasis"/>
        </w:rPr>
        <w:t>shareholders</w:t>
      </w:r>
      <w:r w:rsidRPr="00C00601">
        <w:rPr>
          <w:sz w:val="16"/>
        </w:rPr>
        <w:t xml:space="preserve"> at the expense of the rest of society.</w:t>
      </w:r>
    </w:p>
    <w:p w14:paraId="7261D173" w14:textId="77777777" w:rsidR="00834BB1" w:rsidRPr="00C00601" w:rsidRDefault="00834BB1" w:rsidP="00834BB1">
      <w:pPr>
        <w:rPr>
          <w:sz w:val="16"/>
        </w:rPr>
      </w:pPr>
      <w:r w:rsidRPr="00C00601">
        <w:rPr>
          <w:sz w:val="16"/>
        </w:rPr>
        <w:t xml:space="preserve">Corporate power in politics and public life is not an academic concern and today attracts critics from across much of the political spectrum.44 A </w:t>
      </w:r>
      <w:r w:rsidRPr="00C00601">
        <w:rPr>
          <w:rStyle w:val="StyleUnderline"/>
        </w:rPr>
        <w:t xml:space="preserve">large segment of the public is </w:t>
      </w:r>
      <w:r w:rsidRPr="00C00601">
        <w:rPr>
          <w:rStyle w:val="Emphasis"/>
        </w:rPr>
        <w:t>deeply concerned</w:t>
      </w:r>
      <w:r w:rsidRPr="00C00601">
        <w:rPr>
          <w:sz w:val="16"/>
        </w:rPr>
        <w:t xml:space="preserve"> </w:t>
      </w:r>
      <w:r w:rsidRPr="00C00601">
        <w:rPr>
          <w:rStyle w:val="StyleUnderline"/>
        </w:rPr>
        <w:t xml:space="preserve">about </w:t>
      </w:r>
      <w:r w:rsidRPr="00C00601">
        <w:rPr>
          <w:rStyle w:val="Emphasis"/>
        </w:rPr>
        <w:t>corporate clout</w:t>
      </w:r>
      <w:r w:rsidRPr="00C00601">
        <w:rPr>
          <w:sz w:val="16"/>
        </w:rPr>
        <w:t xml:space="preserve"> and influence </w:t>
      </w:r>
      <w:r w:rsidRPr="00C00601">
        <w:rPr>
          <w:rStyle w:val="StyleUnderline"/>
        </w:rPr>
        <w:t>in American politics</w:t>
      </w:r>
      <w:r w:rsidRPr="00C00601">
        <w:rPr>
          <w:sz w:val="16"/>
        </w:rPr>
        <w:t xml:space="preserve">. From the progressive left to the nationalist or conservative right, </w:t>
      </w:r>
      <w:r w:rsidRPr="00C00601">
        <w:rPr>
          <w:rStyle w:val="StyleUnderline"/>
        </w:rPr>
        <w:t>many individuals and organizations</w:t>
      </w:r>
      <w:r w:rsidRPr="00C00601">
        <w:rPr>
          <w:sz w:val="16"/>
        </w:rPr>
        <w:t xml:space="preserve"> have </w:t>
      </w:r>
      <w:r w:rsidRPr="00C00601">
        <w:rPr>
          <w:rStyle w:val="StyleUnderline"/>
        </w:rPr>
        <w:t>expressed worries about powerful corporations</w:t>
      </w:r>
      <w:r w:rsidRPr="00C00601">
        <w:rPr>
          <w:sz w:val="16"/>
        </w:rPr>
        <w:t xml:space="preserve"> </w:t>
      </w:r>
      <w:r w:rsidRPr="00C00601">
        <w:rPr>
          <w:rStyle w:val="Emphasis"/>
        </w:rPr>
        <w:t>capturing</w:t>
      </w:r>
      <w:r w:rsidRPr="00C00601">
        <w:rPr>
          <w:sz w:val="16"/>
        </w:rPr>
        <w:t xml:space="preserve"> </w:t>
      </w:r>
      <w:r w:rsidRPr="00C00601">
        <w:rPr>
          <w:rStyle w:val="StyleUnderline"/>
        </w:rPr>
        <w:t xml:space="preserve">the political system and using it to advance their </w:t>
      </w:r>
      <w:r w:rsidRPr="00C00601">
        <w:rPr>
          <w:rStyle w:val="Emphasis"/>
        </w:rPr>
        <w:t>narrow aims</w:t>
      </w:r>
      <w:r w:rsidRPr="00C00601">
        <w:rPr>
          <w:sz w:val="16"/>
        </w:rPr>
        <w:t>. An ideologically diverse set of figures and groups have raised concerns about the political power of large corporations and started offering remedies.</w:t>
      </w:r>
    </w:p>
    <w:p w14:paraId="2DAD2503" w14:textId="77777777" w:rsidR="00834BB1" w:rsidRPr="00C00601" w:rsidRDefault="00834BB1" w:rsidP="00834BB1">
      <w:pPr>
        <w:rPr>
          <w:sz w:val="16"/>
        </w:rPr>
      </w:pPr>
      <w:r w:rsidRPr="00C00601">
        <w:rPr>
          <w:sz w:val="16"/>
        </w:rPr>
        <w:t>A. Corporate Size Translates to Political and Economic Power</w:t>
      </w:r>
    </w:p>
    <w:p w14:paraId="66719DDC" w14:textId="77777777" w:rsidR="00834BB1" w:rsidRPr="00C00601" w:rsidRDefault="00834BB1" w:rsidP="00834BB1">
      <w:pPr>
        <w:rPr>
          <w:sz w:val="16"/>
        </w:rPr>
      </w:pPr>
      <w:r w:rsidRPr="00C00601">
        <w:rPr>
          <w:sz w:val="16"/>
        </w:rPr>
        <w:t xml:space="preserve">Corporate size often translates to political and economic power. An extensive body of research has found that firm size is correlated with political activity. 45 Larger firms make larger contributions to political campaigns and other activities and devote more resources to lobbying members of Congress and government agencies. 46 They can also use their power to fund sympathetic media coverage and scholarly research.47 This corporate political activity has tangible benefits for executives and shareholders. An influential 2014 study found that </w:t>
      </w:r>
      <w:r w:rsidRPr="00C00601">
        <w:rPr>
          <w:rStyle w:val="StyleUnderline"/>
        </w:rPr>
        <w:t xml:space="preserve">members of </w:t>
      </w:r>
      <w:r w:rsidRPr="00B01DDA">
        <w:rPr>
          <w:rStyle w:val="StyleUnderline"/>
          <w:highlight w:val="yellow"/>
        </w:rPr>
        <w:t>Congress in voting on bills are</w:t>
      </w:r>
      <w:r w:rsidRPr="00C00601">
        <w:rPr>
          <w:rStyle w:val="StyleUnderline"/>
        </w:rPr>
        <w:t xml:space="preserve"> </w:t>
      </w:r>
      <w:r w:rsidRPr="00B01DDA">
        <w:rPr>
          <w:rStyle w:val="StyleUnderline"/>
          <w:highlight w:val="yellow"/>
        </w:rPr>
        <w:t>responsive to</w:t>
      </w:r>
      <w:r w:rsidRPr="00C00601">
        <w:rPr>
          <w:rStyle w:val="StyleUnderline"/>
        </w:rPr>
        <w:t xml:space="preserve"> the views of </w:t>
      </w:r>
      <w:r w:rsidRPr="00C00601">
        <w:rPr>
          <w:rStyle w:val="Emphasis"/>
        </w:rPr>
        <w:t>two groups</w:t>
      </w:r>
      <w:r w:rsidRPr="00C00601">
        <w:rPr>
          <w:sz w:val="16"/>
        </w:rPr>
        <w:t xml:space="preserve">: </w:t>
      </w:r>
      <w:r w:rsidRPr="00C00601">
        <w:rPr>
          <w:rStyle w:val="StyleUnderline"/>
        </w:rPr>
        <w:t xml:space="preserve">large </w:t>
      </w:r>
      <w:r w:rsidRPr="00B01DDA">
        <w:rPr>
          <w:rStyle w:val="StyleUnderline"/>
          <w:highlight w:val="yellow"/>
        </w:rPr>
        <w:t>businesses</w:t>
      </w:r>
      <w:r w:rsidRPr="00C00601">
        <w:rPr>
          <w:rStyle w:val="StyleUnderline"/>
        </w:rPr>
        <w:t xml:space="preserve"> and the wealthy</w:t>
      </w:r>
      <w:r w:rsidRPr="00C00601">
        <w:rPr>
          <w:sz w:val="16"/>
        </w:rPr>
        <w:t xml:space="preserve">.48 In contrast, </w:t>
      </w:r>
      <w:r w:rsidRPr="00C00601">
        <w:rPr>
          <w:rStyle w:val="StyleUnderline"/>
        </w:rPr>
        <w:t xml:space="preserve">they are </w:t>
      </w:r>
      <w:r w:rsidRPr="00C00601">
        <w:rPr>
          <w:rStyle w:val="Emphasis"/>
        </w:rPr>
        <w:t>largely indifferent</w:t>
      </w:r>
      <w:r w:rsidRPr="00C00601">
        <w:rPr>
          <w:sz w:val="16"/>
        </w:rPr>
        <w:t xml:space="preserve"> </w:t>
      </w:r>
      <w:r w:rsidRPr="00C00601">
        <w:rPr>
          <w:rStyle w:val="StyleUnderline"/>
        </w:rPr>
        <w:t xml:space="preserve">to the political concerns and preferences of the </w:t>
      </w:r>
      <w:r w:rsidRPr="00C00601">
        <w:rPr>
          <w:rStyle w:val="Emphasis"/>
        </w:rPr>
        <w:t>middle</w:t>
      </w:r>
      <w:r w:rsidRPr="00C00601">
        <w:rPr>
          <w:rStyle w:val="StyleUnderline"/>
        </w:rPr>
        <w:t xml:space="preserve"> and</w:t>
      </w:r>
      <w:r w:rsidRPr="00C00601">
        <w:rPr>
          <w:sz w:val="16"/>
        </w:rPr>
        <w:t xml:space="preserve"> </w:t>
      </w:r>
      <w:r w:rsidRPr="00C00601">
        <w:rPr>
          <w:rStyle w:val="Emphasis"/>
        </w:rPr>
        <w:t>working classes</w:t>
      </w:r>
      <w:r w:rsidRPr="00C00601">
        <w:rPr>
          <w:sz w:val="16"/>
        </w:rPr>
        <w:t>.49</w:t>
      </w:r>
    </w:p>
    <w:p w14:paraId="2FC1DC7C" w14:textId="77777777" w:rsidR="00834BB1" w:rsidRPr="00C00601" w:rsidRDefault="00834BB1" w:rsidP="00834BB1">
      <w:pPr>
        <w:rPr>
          <w:sz w:val="16"/>
        </w:rPr>
      </w:pPr>
      <w:r w:rsidRPr="00B01DDA">
        <w:rPr>
          <w:rStyle w:val="StyleUnderline"/>
          <w:highlight w:val="yellow"/>
        </w:rPr>
        <w:t>Large firms</w:t>
      </w:r>
      <w:r w:rsidRPr="00C00601">
        <w:rPr>
          <w:rStyle w:val="StyleUnderline"/>
        </w:rPr>
        <w:t xml:space="preserve"> exercise political power through </w:t>
      </w:r>
      <w:r w:rsidRPr="00C00601">
        <w:rPr>
          <w:rStyle w:val="Emphasis"/>
        </w:rPr>
        <w:t>campaign contributions</w:t>
      </w:r>
      <w:r w:rsidRPr="00C00601">
        <w:rPr>
          <w:sz w:val="16"/>
        </w:rPr>
        <w:t xml:space="preserve">. An extensive body of empirical literature has found that </w:t>
      </w:r>
      <w:r w:rsidRPr="00C00601">
        <w:rPr>
          <w:rStyle w:val="StyleUnderline"/>
        </w:rPr>
        <w:t>large firms make larger campaign contributions to members of Congress and</w:t>
      </w:r>
      <w:r w:rsidRPr="00C00601">
        <w:rPr>
          <w:sz w:val="16"/>
        </w:rPr>
        <w:t xml:space="preserve"> </w:t>
      </w:r>
      <w:r w:rsidRPr="00C00601">
        <w:rPr>
          <w:rStyle w:val="Emphasis"/>
        </w:rPr>
        <w:t>p</w:t>
      </w:r>
      <w:r w:rsidRPr="00C00601">
        <w:rPr>
          <w:sz w:val="16"/>
        </w:rPr>
        <w:t xml:space="preserve">olitical </w:t>
      </w:r>
      <w:r w:rsidRPr="00C00601">
        <w:rPr>
          <w:rStyle w:val="Emphasis"/>
        </w:rPr>
        <w:t>a</w:t>
      </w:r>
      <w:r w:rsidRPr="00C00601">
        <w:rPr>
          <w:sz w:val="16"/>
        </w:rPr>
        <w:t xml:space="preserve">ction </w:t>
      </w:r>
      <w:r w:rsidRPr="00C00601">
        <w:rPr>
          <w:rStyle w:val="Emphasis"/>
        </w:rPr>
        <w:t>c</w:t>
      </w:r>
      <w:r w:rsidRPr="00C00601">
        <w:rPr>
          <w:sz w:val="16"/>
        </w:rPr>
        <w:t>ommittee</w:t>
      </w:r>
      <w:r w:rsidRPr="00C00601">
        <w:rPr>
          <w:rStyle w:val="Emphasis"/>
        </w:rPr>
        <w:t>s</w:t>
      </w:r>
      <w:r w:rsidRPr="00C00601">
        <w:rPr>
          <w:sz w:val="16"/>
        </w:rPr>
        <w:t xml:space="preserve"> than small firms do.50 </w:t>
      </w:r>
      <w:r w:rsidRPr="00C00601">
        <w:rPr>
          <w:rStyle w:val="StyleUnderline"/>
        </w:rPr>
        <w:t>Campaign contributions are an important way</w:t>
      </w:r>
      <w:r w:rsidRPr="00C00601">
        <w:rPr>
          <w:sz w:val="16"/>
        </w:rPr>
        <w:t xml:space="preserve"> </w:t>
      </w:r>
      <w:r w:rsidRPr="00C00601">
        <w:rPr>
          <w:rStyle w:val="StyleUnderline"/>
        </w:rPr>
        <w:t>to</w:t>
      </w:r>
      <w:r w:rsidRPr="00C00601">
        <w:rPr>
          <w:sz w:val="16"/>
        </w:rPr>
        <w:t xml:space="preserve"> build and </w:t>
      </w:r>
      <w:r w:rsidRPr="00C00601">
        <w:rPr>
          <w:rStyle w:val="StyleUnderline"/>
        </w:rPr>
        <w:t xml:space="preserve">maintain </w:t>
      </w:r>
      <w:r w:rsidRPr="00C00601">
        <w:rPr>
          <w:rStyle w:val="Emphasis"/>
        </w:rPr>
        <w:t>political influence</w:t>
      </w:r>
      <w:r w:rsidRPr="00C00601">
        <w:rPr>
          <w:sz w:val="16"/>
        </w:rPr>
        <w:t xml:space="preserve">. While the findings on the question are mixed, </w:t>
      </w:r>
      <w:r w:rsidRPr="00B01DDA">
        <w:rPr>
          <w:rStyle w:val="StyleUnderline"/>
          <w:highlight w:val="yellow"/>
        </w:rPr>
        <w:t>campaign contributions</w:t>
      </w:r>
      <w:r w:rsidRPr="00C00601">
        <w:rPr>
          <w:sz w:val="16"/>
        </w:rPr>
        <w:t xml:space="preserve"> may </w:t>
      </w:r>
      <w:r w:rsidRPr="00B01DDA">
        <w:rPr>
          <w:rStyle w:val="StyleUnderline"/>
          <w:highlight w:val="yellow"/>
        </w:rPr>
        <w:t>increase</w:t>
      </w:r>
      <w:r w:rsidRPr="00C00601">
        <w:rPr>
          <w:rStyle w:val="StyleUnderline"/>
        </w:rPr>
        <w:t xml:space="preserve"> the </w:t>
      </w:r>
      <w:r w:rsidRPr="00B01DDA">
        <w:rPr>
          <w:rStyle w:val="Emphasis"/>
          <w:highlight w:val="yellow"/>
        </w:rPr>
        <w:t>likelihood</w:t>
      </w:r>
      <w:r w:rsidRPr="00C00601">
        <w:rPr>
          <w:sz w:val="16"/>
        </w:rPr>
        <w:t xml:space="preserve"> </w:t>
      </w:r>
      <w:r w:rsidRPr="00C00601">
        <w:rPr>
          <w:rStyle w:val="StyleUnderline"/>
        </w:rPr>
        <w:t xml:space="preserve">that the member’s </w:t>
      </w:r>
      <w:r w:rsidRPr="00B01DDA">
        <w:rPr>
          <w:rStyle w:val="Emphasis"/>
          <w:highlight w:val="yellow"/>
        </w:rPr>
        <w:t>votes</w:t>
      </w:r>
      <w:r w:rsidRPr="00C00601">
        <w:rPr>
          <w:rStyle w:val="StyleUnderline"/>
        </w:rPr>
        <w:t xml:space="preserve"> and other actions </w:t>
      </w:r>
      <w:r w:rsidRPr="00B01DDA">
        <w:rPr>
          <w:rStyle w:val="StyleUnderline"/>
          <w:highlight w:val="yellow"/>
        </w:rPr>
        <w:t xml:space="preserve">are </w:t>
      </w:r>
      <w:r w:rsidRPr="00B01DDA">
        <w:rPr>
          <w:rStyle w:val="Emphasis"/>
          <w:highlight w:val="yellow"/>
        </w:rPr>
        <w:t>aligned</w:t>
      </w:r>
      <w:r w:rsidRPr="00B01DDA">
        <w:rPr>
          <w:sz w:val="16"/>
          <w:highlight w:val="yellow"/>
        </w:rPr>
        <w:t xml:space="preserve"> </w:t>
      </w:r>
      <w:r w:rsidRPr="00B01DDA">
        <w:rPr>
          <w:rStyle w:val="StyleUnderline"/>
          <w:highlight w:val="yellow"/>
        </w:rPr>
        <w:t>with</w:t>
      </w:r>
      <w:r w:rsidRPr="00C00601">
        <w:rPr>
          <w:rStyle w:val="StyleUnderline"/>
        </w:rPr>
        <w:t xml:space="preserve"> the </w:t>
      </w:r>
      <w:r w:rsidRPr="00B01DDA">
        <w:rPr>
          <w:rStyle w:val="Emphasis"/>
          <w:highlight w:val="yellow"/>
        </w:rPr>
        <w:t>donor</w:t>
      </w:r>
      <w:r w:rsidRPr="00C00601">
        <w:rPr>
          <w:rStyle w:val="Emphasis"/>
        </w:rPr>
        <w:t>’s interests</w:t>
      </w:r>
      <w:r w:rsidRPr="00C00601">
        <w:rPr>
          <w:sz w:val="16"/>
        </w:rPr>
        <w:t>.51</w:t>
      </w:r>
    </w:p>
    <w:p w14:paraId="3B34598A" w14:textId="77777777" w:rsidR="00834BB1" w:rsidRPr="00C00601" w:rsidRDefault="00834BB1" w:rsidP="00834BB1">
      <w:pPr>
        <w:rPr>
          <w:sz w:val="16"/>
        </w:rPr>
      </w:pPr>
      <w:r w:rsidRPr="00C00601">
        <w:rPr>
          <w:rStyle w:val="Emphasis"/>
        </w:rPr>
        <w:t>Political contributions</w:t>
      </w:r>
      <w:r w:rsidRPr="00C00601">
        <w:rPr>
          <w:sz w:val="16"/>
        </w:rPr>
        <w:t xml:space="preserve"> can </w:t>
      </w:r>
      <w:r w:rsidRPr="00C00601">
        <w:rPr>
          <w:rStyle w:val="StyleUnderline"/>
        </w:rPr>
        <w:t>give corporate donors access to those in power</w:t>
      </w:r>
      <w:r w:rsidRPr="00C00601">
        <w:rPr>
          <w:sz w:val="16"/>
        </w:rPr>
        <w:t xml:space="preserve">. Lending credence to what research had found,52 </w:t>
      </w:r>
      <w:r w:rsidRPr="00C00601">
        <w:rPr>
          <w:rStyle w:val="Emphasis"/>
        </w:rPr>
        <w:t>Mick Mulvaney</w:t>
      </w:r>
      <w:r w:rsidRPr="00C00601">
        <w:rPr>
          <w:sz w:val="16"/>
        </w:rPr>
        <w:t xml:space="preserve">, the current director of the Office of Management and Budget and former acting director of the Consumer Financial Protection Bureau, openly </w:t>
      </w:r>
      <w:r w:rsidRPr="00C00601">
        <w:rPr>
          <w:rStyle w:val="StyleUnderline"/>
        </w:rPr>
        <w:t xml:space="preserve">admitted this dynamic in a speech before </w:t>
      </w:r>
      <w:r w:rsidRPr="00C00601">
        <w:rPr>
          <w:rStyle w:val="Emphasis"/>
        </w:rPr>
        <w:t>bank lobbyists</w:t>
      </w:r>
      <w:r w:rsidRPr="00C00601">
        <w:rPr>
          <w:sz w:val="16"/>
        </w:rPr>
        <w:t xml:space="preserve">.53 He stated that, </w:t>
      </w:r>
      <w:r w:rsidRPr="00C00601">
        <w:rPr>
          <w:rStyle w:val="StyleUnderline"/>
        </w:rPr>
        <w:t xml:space="preserve">as a member of Congress, he granted </w:t>
      </w:r>
      <w:r w:rsidRPr="00C00601">
        <w:rPr>
          <w:rStyle w:val="Emphasis"/>
        </w:rPr>
        <w:t>preferential access</w:t>
      </w:r>
      <w:r w:rsidRPr="00C00601">
        <w:rPr>
          <w:sz w:val="16"/>
        </w:rPr>
        <w:t xml:space="preserve"> </w:t>
      </w:r>
      <w:r w:rsidRPr="00C00601">
        <w:rPr>
          <w:rStyle w:val="StyleUnderline"/>
        </w:rPr>
        <w:t xml:space="preserve">to lobbyists who had donated to his </w:t>
      </w:r>
      <w:r w:rsidRPr="00C00601">
        <w:rPr>
          <w:rStyle w:val="Emphasis"/>
        </w:rPr>
        <w:t>political campaigns</w:t>
      </w:r>
      <w:r w:rsidRPr="00C00601">
        <w:rPr>
          <w:sz w:val="16"/>
        </w:rPr>
        <w:t>.54</w:t>
      </w:r>
    </w:p>
    <w:p w14:paraId="625BCA76" w14:textId="77777777" w:rsidR="00834BB1" w:rsidRPr="00C00601" w:rsidRDefault="00834BB1" w:rsidP="00834BB1">
      <w:pPr>
        <w:rPr>
          <w:sz w:val="16"/>
        </w:rPr>
      </w:pPr>
      <w:r w:rsidRPr="00C00601">
        <w:rPr>
          <w:rStyle w:val="Emphasis"/>
        </w:rPr>
        <w:t>Large firms</w:t>
      </w:r>
      <w:r w:rsidRPr="00C00601">
        <w:rPr>
          <w:sz w:val="16"/>
        </w:rPr>
        <w:t xml:space="preserve"> </w:t>
      </w:r>
      <w:r w:rsidRPr="00B01DDA">
        <w:rPr>
          <w:rStyle w:val="StyleUnderline"/>
          <w:highlight w:val="yellow"/>
        </w:rPr>
        <w:t>also</w:t>
      </w:r>
      <w:r w:rsidRPr="00C00601">
        <w:rPr>
          <w:rStyle w:val="StyleUnderline"/>
        </w:rPr>
        <w:t xml:space="preserve"> wield political power </w:t>
      </w:r>
      <w:r w:rsidRPr="00B01DDA">
        <w:rPr>
          <w:rStyle w:val="StyleUnderline"/>
          <w:highlight w:val="yellow"/>
        </w:rPr>
        <w:t xml:space="preserve">through </w:t>
      </w:r>
      <w:r w:rsidRPr="00B01DDA">
        <w:rPr>
          <w:rStyle w:val="Emphasis"/>
          <w:highlight w:val="yellow"/>
        </w:rPr>
        <w:t>lobbying</w:t>
      </w:r>
      <w:r w:rsidRPr="00C00601">
        <w:rPr>
          <w:sz w:val="16"/>
        </w:rPr>
        <w:t xml:space="preserve">, an arguably much more important form of political activity than political contributions.55 </w:t>
      </w:r>
      <w:r w:rsidRPr="00C00601">
        <w:rPr>
          <w:rStyle w:val="StyleUnderline"/>
        </w:rPr>
        <w:t>They</w:t>
      </w:r>
      <w:r w:rsidRPr="00C00601">
        <w:rPr>
          <w:sz w:val="16"/>
        </w:rPr>
        <w:t xml:space="preserve"> often </w:t>
      </w:r>
      <w:r w:rsidRPr="00C00601">
        <w:rPr>
          <w:rStyle w:val="StyleUnderline"/>
        </w:rPr>
        <w:t>have</w:t>
      </w:r>
      <w:r w:rsidRPr="00C00601">
        <w:rPr>
          <w:sz w:val="16"/>
        </w:rPr>
        <w:t xml:space="preserve"> </w:t>
      </w:r>
      <w:r w:rsidRPr="00B01DDA">
        <w:rPr>
          <w:rStyle w:val="Emphasis"/>
          <w:highlight w:val="yellow"/>
        </w:rPr>
        <w:t>large staffs</w:t>
      </w:r>
      <w:r w:rsidRPr="00C00601">
        <w:rPr>
          <w:sz w:val="16"/>
        </w:rPr>
        <w:t xml:space="preserve"> </w:t>
      </w:r>
      <w:r w:rsidRPr="00C00601">
        <w:rPr>
          <w:rStyle w:val="StyleUnderline"/>
        </w:rPr>
        <w:t xml:space="preserve">of lawyers and lobbyists to </w:t>
      </w:r>
      <w:r w:rsidRPr="00B01DDA">
        <w:rPr>
          <w:rStyle w:val="StyleUnderline"/>
          <w:highlight w:val="yellow"/>
        </w:rPr>
        <w:t>present</w:t>
      </w:r>
      <w:r w:rsidRPr="00C00601">
        <w:rPr>
          <w:sz w:val="16"/>
        </w:rPr>
        <w:t xml:space="preserve"> their </w:t>
      </w:r>
      <w:r w:rsidRPr="00B01DDA">
        <w:rPr>
          <w:rStyle w:val="Emphasis"/>
          <w:highlight w:val="yellow"/>
        </w:rPr>
        <w:t>messages</w:t>
      </w:r>
      <w:r w:rsidRPr="00C00601">
        <w:rPr>
          <w:sz w:val="16"/>
        </w:rPr>
        <w:t xml:space="preserve"> </w:t>
      </w:r>
      <w:r w:rsidRPr="00C00601">
        <w:rPr>
          <w:rStyle w:val="StyleUnderline"/>
        </w:rPr>
        <w:t>to politicians and regulators</w:t>
      </w:r>
      <w:r w:rsidRPr="00C00601">
        <w:rPr>
          <w:sz w:val="16"/>
        </w:rPr>
        <w:t xml:space="preserve">.56 </w:t>
      </w:r>
      <w:r w:rsidRPr="00B01DDA">
        <w:rPr>
          <w:rStyle w:val="StyleUnderline"/>
          <w:highlight w:val="yellow"/>
        </w:rPr>
        <w:t xml:space="preserve">Relative to </w:t>
      </w:r>
      <w:r w:rsidRPr="00B01DDA">
        <w:rPr>
          <w:rStyle w:val="Emphasis"/>
          <w:highlight w:val="yellow"/>
        </w:rPr>
        <w:t>smaller firms</w:t>
      </w:r>
      <w:r w:rsidRPr="00B01DDA">
        <w:rPr>
          <w:sz w:val="16"/>
          <w:highlight w:val="yellow"/>
        </w:rPr>
        <w:t xml:space="preserve">, </w:t>
      </w:r>
      <w:r w:rsidRPr="00B01DDA">
        <w:rPr>
          <w:rStyle w:val="Emphasis"/>
          <w:highlight w:val="yellow"/>
        </w:rPr>
        <w:t>large firms</w:t>
      </w:r>
      <w:r w:rsidRPr="00C00601">
        <w:rPr>
          <w:sz w:val="16"/>
        </w:rPr>
        <w:t xml:space="preserve"> </w:t>
      </w:r>
      <w:r w:rsidRPr="00B01DDA">
        <w:rPr>
          <w:rStyle w:val="StyleUnderline"/>
          <w:highlight w:val="yellow"/>
        </w:rPr>
        <w:t xml:space="preserve">devote </w:t>
      </w:r>
      <w:r w:rsidRPr="00B01DDA">
        <w:rPr>
          <w:rStyle w:val="Emphasis"/>
          <w:highlight w:val="yellow"/>
        </w:rPr>
        <w:t>more resources</w:t>
      </w:r>
      <w:r w:rsidRPr="00B01DDA">
        <w:rPr>
          <w:sz w:val="16"/>
          <w:highlight w:val="yellow"/>
        </w:rPr>
        <w:t xml:space="preserve"> </w:t>
      </w:r>
      <w:r w:rsidRPr="00B01DDA">
        <w:rPr>
          <w:rStyle w:val="StyleUnderline"/>
          <w:highlight w:val="yellow"/>
        </w:rPr>
        <w:t>to lobbying</w:t>
      </w:r>
      <w:r w:rsidRPr="00C00601">
        <w:rPr>
          <w:rStyle w:val="StyleUnderline"/>
        </w:rPr>
        <w:t xml:space="preserve"> activity</w:t>
      </w:r>
      <w:r w:rsidRPr="00C00601">
        <w:rPr>
          <w:sz w:val="16"/>
        </w:rPr>
        <w:t xml:space="preserve">. 57 </w:t>
      </w:r>
      <w:r w:rsidRPr="00B01DDA">
        <w:rPr>
          <w:rStyle w:val="StyleUnderline"/>
          <w:highlight w:val="yellow"/>
        </w:rPr>
        <w:t>This</w:t>
      </w:r>
      <w:r w:rsidRPr="00C00601">
        <w:rPr>
          <w:sz w:val="16"/>
        </w:rPr>
        <w:t xml:space="preserve"> lobbying </w:t>
      </w:r>
      <w:r w:rsidRPr="00B01DDA">
        <w:rPr>
          <w:rStyle w:val="StyleUnderline"/>
          <w:highlight w:val="yellow"/>
        </w:rPr>
        <w:t>allows corporations to</w:t>
      </w:r>
      <w:r w:rsidRPr="00C00601">
        <w:rPr>
          <w:rStyle w:val="StyleUnderline"/>
        </w:rPr>
        <w:t xml:space="preserve"> </w:t>
      </w:r>
      <w:r w:rsidRPr="00C00601">
        <w:rPr>
          <w:rStyle w:val="Emphasis"/>
        </w:rPr>
        <w:t>shape the narrative</w:t>
      </w:r>
      <w:r w:rsidRPr="00C00601">
        <w:rPr>
          <w:sz w:val="16"/>
        </w:rPr>
        <w:t xml:space="preserve"> </w:t>
      </w:r>
      <w:r w:rsidRPr="00C00601">
        <w:rPr>
          <w:rStyle w:val="StyleUnderline"/>
        </w:rPr>
        <w:t xml:space="preserve">around an issue and </w:t>
      </w:r>
      <w:r w:rsidRPr="00B01DDA">
        <w:rPr>
          <w:rStyle w:val="StyleUnderline"/>
          <w:highlight w:val="yellow"/>
        </w:rPr>
        <w:t>influence</w:t>
      </w:r>
      <w:r w:rsidRPr="00C00601">
        <w:rPr>
          <w:rStyle w:val="StyleUnderline"/>
        </w:rPr>
        <w:t xml:space="preserve"> members of </w:t>
      </w:r>
      <w:r w:rsidRPr="00B01DDA">
        <w:rPr>
          <w:rStyle w:val="Emphasis"/>
          <w:highlight w:val="yellow"/>
        </w:rPr>
        <w:t>Congress</w:t>
      </w:r>
      <w:r w:rsidRPr="00C00601">
        <w:rPr>
          <w:rStyle w:val="StyleUnderline"/>
        </w:rPr>
        <w:t xml:space="preserve"> and </w:t>
      </w:r>
      <w:r w:rsidRPr="00C00601">
        <w:rPr>
          <w:rStyle w:val="Emphasis"/>
        </w:rPr>
        <w:t>regulators</w:t>
      </w:r>
      <w:r w:rsidRPr="00C00601">
        <w:rPr>
          <w:sz w:val="16"/>
        </w:rPr>
        <w:t xml:space="preserve">. </w:t>
      </w:r>
      <w:r w:rsidRPr="00C00601">
        <w:rPr>
          <w:rStyle w:val="StyleUnderline"/>
        </w:rPr>
        <w:t>Lobbying is</w:t>
      </w:r>
      <w:r w:rsidRPr="00C00601">
        <w:rPr>
          <w:sz w:val="16"/>
        </w:rPr>
        <w:t xml:space="preserve"> often </w:t>
      </w:r>
      <w:r w:rsidRPr="00C00601">
        <w:rPr>
          <w:rStyle w:val="StyleUnderline"/>
        </w:rPr>
        <w:t>an</w:t>
      </w:r>
      <w:r w:rsidRPr="00C00601">
        <w:rPr>
          <w:sz w:val="16"/>
        </w:rPr>
        <w:t xml:space="preserve"> </w:t>
      </w:r>
      <w:r w:rsidRPr="00C00601">
        <w:rPr>
          <w:rStyle w:val="Emphasis"/>
        </w:rPr>
        <w:t>effective strategy</w:t>
      </w:r>
      <w:r w:rsidRPr="00C00601">
        <w:rPr>
          <w:sz w:val="16"/>
        </w:rPr>
        <w:t xml:space="preserve"> </w:t>
      </w:r>
      <w:r w:rsidRPr="00C00601">
        <w:rPr>
          <w:rStyle w:val="StyleUnderline"/>
        </w:rPr>
        <w:t xml:space="preserve">for casting doubt on the </w:t>
      </w:r>
      <w:r w:rsidRPr="00C00601">
        <w:rPr>
          <w:rStyle w:val="Emphasis"/>
        </w:rPr>
        <w:t>public benefits</w:t>
      </w:r>
      <w:r w:rsidRPr="00C00601">
        <w:rPr>
          <w:sz w:val="16"/>
        </w:rPr>
        <w:t xml:space="preserve"> </w:t>
      </w:r>
      <w:r w:rsidRPr="00C00601">
        <w:rPr>
          <w:rStyle w:val="StyleUnderline"/>
        </w:rPr>
        <w:t>of legislation</w:t>
      </w:r>
      <w:r w:rsidRPr="00C00601">
        <w:rPr>
          <w:sz w:val="16"/>
        </w:rPr>
        <w:t xml:space="preserve"> and regulation. 58 </w:t>
      </w:r>
      <w:r w:rsidRPr="00C00601">
        <w:rPr>
          <w:rStyle w:val="StyleUnderline"/>
        </w:rPr>
        <w:t>Corporate lobbyists</w:t>
      </w:r>
      <w:r w:rsidRPr="00C00601">
        <w:rPr>
          <w:sz w:val="16"/>
        </w:rPr>
        <w:t xml:space="preserve"> can </w:t>
      </w:r>
      <w:r w:rsidRPr="00C00601">
        <w:rPr>
          <w:rStyle w:val="StyleUnderline"/>
        </w:rPr>
        <w:t>create</w:t>
      </w:r>
      <w:r w:rsidRPr="00C00601">
        <w:rPr>
          <w:sz w:val="16"/>
        </w:rPr>
        <w:t xml:space="preserve"> </w:t>
      </w:r>
      <w:r w:rsidRPr="00C00601">
        <w:rPr>
          <w:rStyle w:val="Emphasis"/>
        </w:rPr>
        <w:t>counter-narratives</w:t>
      </w:r>
      <w:r w:rsidRPr="00C00601">
        <w:rPr>
          <w:sz w:val="16"/>
        </w:rPr>
        <w:t xml:space="preserve"> </w:t>
      </w:r>
      <w:r w:rsidRPr="00C00601">
        <w:rPr>
          <w:rStyle w:val="StyleUnderline"/>
        </w:rPr>
        <w:t>that proposed legislation restricting their client’s activities would either not advance or undermine</w:t>
      </w:r>
      <w:r w:rsidRPr="00C00601">
        <w:rPr>
          <w:sz w:val="16"/>
        </w:rPr>
        <w:t xml:space="preserve"> the </w:t>
      </w:r>
      <w:r w:rsidRPr="00C00601">
        <w:rPr>
          <w:rStyle w:val="StyleUnderline"/>
        </w:rPr>
        <w:t>public interest</w:t>
      </w:r>
      <w:r w:rsidRPr="00C00601">
        <w:rPr>
          <w:sz w:val="16"/>
        </w:rPr>
        <w:t xml:space="preserve">.59 For instance, </w:t>
      </w:r>
      <w:r w:rsidRPr="00C00601">
        <w:rPr>
          <w:rStyle w:val="StyleUnderline"/>
        </w:rPr>
        <w:t xml:space="preserve">despite triggering the </w:t>
      </w:r>
      <w:r w:rsidRPr="00C00601">
        <w:rPr>
          <w:rStyle w:val="Emphasis"/>
        </w:rPr>
        <w:t>worst economic crisis</w:t>
      </w:r>
      <w:r w:rsidRPr="00C00601">
        <w:rPr>
          <w:sz w:val="16"/>
        </w:rPr>
        <w:t xml:space="preserve"> in nearly eighty years, </w:t>
      </w:r>
      <w:r w:rsidRPr="00C00601">
        <w:rPr>
          <w:rStyle w:val="Emphasis"/>
        </w:rPr>
        <w:t>large banks</w:t>
      </w:r>
      <w:r w:rsidRPr="00C00601">
        <w:rPr>
          <w:sz w:val="16"/>
        </w:rPr>
        <w:t xml:space="preserve"> </w:t>
      </w:r>
      <w:r w:rsidRPr="00C00601">
        <w:rPr>
          <w:rStyle w:val="StyleUnderline"/>
        </w:rPr>
        <w:t>and</w:t>
      </w:r>
      <w:r w:rsidRPr="00C00601">
        <w:rPr>
          <w:sz w:val="16"/>
        </w:rPr>
        <w:t xml:space="preserve"> </w:t>
      </w:r>
      <w:r w:rsidRPr="00C00601">
        <w:rPr>
          <w:rStyle w:val="Emphasis"/>
        </w:rPr>
        <w:t>financial institutions</w:t>
      </w:r>
      <w:r w:rsidRPr="00C00601">
        <w:rPr>
          <w:sz w:val="16"/>
        </w:rPr>
        <w:t xml:space="preserve"> in the United States, </w:t>
      </w:r>
      <w:r w:rsidRPr="00C00601">
        <w:rPr>
          <w:rStyle w:val="StyleUnderline"/>
        </w:rPr>
        <w:t>through</w:t>
      </w:r>
      <w:r w:rsidRPr="00C00601">
        <w:rPr>
          <w:sz w:val="16"/>
        </w:rPr>
        <w:t xml:space="preserve"> all-encompassing </w:t>
      </w:r>
      <w:r w:rsidRPr="00C00601">
        <w:rPr>
          <w:rStyle w:val="Emphasis"/>
        </w:rPr>
        <w:t>lobbying</w:t>
      </w:r>
      <w:r w:rsidRPr="00C00601">
        <w:rPr>
          <w:sz w:val="16"/>
        </w:rPr>
        <w:t xml:space="preserve"> and public relations blitz, subsequently </w:t>
      </w:r>
      <w:r w:rsidRPr="00C00601">
        <w:rPr>
          <w:rStyle w:val="StyleUnderline"/>
        </w:rPr>
        <w:t xml:space="preserve">avoided </w:t>
      </w:r>
      <w:r w:rsidRPr="00C00601">
        <w:rPr>
          <w:rStyle w:val="Emphasis"/>
        </w:rPr>
        <w:t>structural breakups</w:t>
      </w:r>
      <w:r w:rsidRPr="00C00601">
        <w:rPr>
          <w:sz w:val="16"/>
        </w:rPr>
        <w:t xml:space="preserve"> and significant restrictions on their activity.60</w:t>
      </w:r>
    </w:p>
    <w:p w14:paraId="76730E12" w14:textId="77777777" w:rsidR="00834BB1" w:rsidRPr="00C00601" w:rsidRDefault="00834BB1" w:rsidP="00834BB1">
      <w:pPr>
        <w:rPr>
          <w:sz w:val="16"/>
        </w:rPr>
      </w:pPr>
      <w:r w:rsidRPr="00C00601">
        <w:rPr>
          <w:sz w:val="16"/>
        </w:rPr>
        <w:t>Indeed, the present weak enforcement of antitrust may, in part, be a product of corporate power and influence over the federal antitrust agencies.61 “Regulatory capture” occurs when a regulatory agency or enforcer is so greatly influenced by businesses that it fails to act in the public’s interest.62 Instead it acts in ways that benefits the players in the industry that the regulators were charged with policing.63 One possible cause of regulatory capture is that the agency often has limited resources compared to the regulated companies. 64 When the regulated business is a multi-billion-dollar company, the disparity in resources can be especially large and regulatory capture becomes more probable.65</w:t>
      </w:r>
    </w:p>
    <w:p w14:paraId="36EFB663" w14:textId="77777777" w:rsidR="00834BB1" w:rsidRPr="00C00601" w:rsidRDefault="00834BB1" w:rsidP="00834BB1">
      <w:pPr>
        <w:rPr>
          <w:sz w:val="16"/>
        </w:rPr>
      </w:pPr>
      <w:r w:rsidRPr="00C00601">
        <w:rPr>
          <w:sz w:val="16"/>
        </w:rPr>
        <w:t>The FTC and DOJ’s reluctance and unwillingness to challenge some huge mergers could, in part, be caused by the considerable influence massive companies have over them and the political environment in which they operate. For instance, FTC Commissioner Rohit Chopra recently voiced concern over the power of big tech in a trade regulation context, stating: “All too often, the government is too captured by those incumbents that use their power to dictate their preferred policies.”66 Consistent with the “capture” theory, mergers can produce large companies with substantial resources to hire the requisite numbers of lawyers, lobbyists, and experts to “capture” a regulatory agency or enforcer.</w:t>
      </w:r>
    </w:p>
    <w:p w14:paraId="2534B288" w14:textId="77777777" w:rsidR="00834BB1" w:rsidRPr="00C00601" w:rsidRDefault="00834BB1" w:rsidP="00834BB1">
      <w:pPr>
        <w:rPr>
          <w:sz w:val="16"/>
        </w:rPr>
      </w:pPr>
      <w:r w:rsidRPr="00C00601">
        <w:rPr>
          <w:sz w:val="16"/>
        </w:rPr>
        <w:t xml:space="preserve">The </w:t>
      </w:r>
      <w:r w:rsidRPr="00B01DDA">
        <w:rPr>
          <w:rStyle w:val="StyleUnderline"/>
          <w:highlight w:val="yellow"/>
        </w:rPr>
        <w:t>power of</w:t>
      </w:r>
      <w:r w:rsidRPr="00C00601">
        <w:rPr>
          <w:rStyle w:val="StyleUnderline"/>
        </w:rPr>
        <w:t xml:space="preserve"> </w:t>
      </w:r>
      <w:r w:rsidRPr="00C00601">
        <w:rPr>
          <w:rStyle w:val="Emphasis"/>
        </w:rPr>
        <w:t xml:space="preserve">large </w:t>
      </w:r>
      <w:r w:rsidRPr="00B01DDA">
        <w:rPr>
          <w:rStyle w:val="Emphasis"/>
          <w:highlight w:val="yellow"/>
        </w:rPr>
        <w:t>corporations</w:t>
      </w:r>
      <w:r w:rsidRPr="00C00601">
        <w:rPr>
          <w:sz w:val="16"/>
        </w:rPr>
        <w:t xml:space="preserve"> extends beyond the political, regulatory, and legal realms. Their power </w:t>
      </w:r>
      <w:r w:rsidRPr="00C00601">
        <w:rPr>
          <w:rStyle w:val="StyleUnderline"/>
        </w:rPr>
        <w:t xml:space="preserve">can be characterized as </w:t>
      </w:r>
      <w:r w:rsidRPr="00B01DDA">
        <w:rPr>
          <w:rStyle w:val="Emphasis"/>
          <w:highlight w:val="yellow"/>
        </w:rPr>
        <w:t>hegemonic</w:t>
      </w:r>
      <w:r w:rsidRPr="00B01DDA">
        <w:rPr>
          <w:sz w:val="16"/>
          <w:highlight w:val="yellow"/>
        </w:rPr>
        <w:t xml:space="preserve">. </w:t>
      </w:r>
      <w:r w:rsidRPr="00B01DDA">
        <w:rPr>
          <w:rStyle w:val="StyleUnderline"/>
          <w:highlight w:val="yellow"/>
        </w:rPr>
        <w:t>They</w:t>
      </w:r>
      <w:r w:rsidRPr="00C00601">
        <w:rPr>
          <w:sz w:val="16"/>
        </w:rPr>
        <w:t xml:space="preserve"> can </w:t>
      </w:r>
      <w:r w:rsidRPr="00B01DDA">
        <w:rPr>
          <w:rStyle w:val="StyleUnderline"/>
          <w:highlight w:val="yellow"/>
        </w:rPr>
        <w:t>shape</w:t>
      </w:r>
      <w:r w:rsidRPr="00C00601">
        <w:rPr>
          <w:rStyle w:val="StyleUnderline"/>
        </w:rPr>
        <w:t xml:space="preserve"> the </w:t>
      </w:r>
      <w:r w:rsidRPr="00B01DDA">
        <w:rPr>
          <w:rStyle w:val="StyleUnderline"/>
          <w:highlight w:val="yellow"/>
        </w:rPr>
        <w:t>parameters of</w:t>
      </w:r>
      <w:r w:rsidRPr="00C00601">
        <w:rPr>
          <w:sz w:val="16"/>
        </w:rPr>
        <w:t xml:space="preserve"> </w:t>
      </w:r>
      <w:r w:rsidRPr="00C00601">
        <w:rPr>
          <w:rStyle w:val="Emphasis"/>
        </w:rPr>
        <w:t xml:space="preserve">public </w:t>
      </w:r>
      <w:r w:rsidRPr="00B01DDA">
        <w:rPr>
          <w:rStyle w:val="Emphasis"/>
          <w:highlight w:val="yellow"/>
        </w:rPr>
        <w:t>debate</w:t>
      </w:r>
      <w:r w:rsidRPr="00C00601">
        <w:rPr>
          <w:sz w:val="16"/>
        </w:rPr>
        <w:t xml:space="preserve"> through a variety of means. They </w:t>
      </w:r>
      <w:r w:rsidRPr="00B01DDA">
        <w:rPr>
          <w:rStyle w:val="StyleUnderline"/>
          <w:highlight w:val="yellow"/>
        </w:rPr>
        <w:t>use</w:t>
      </w:r>
      <w:r w:rsidRPr="00C00601">
        <w:rPr>
          <w:rStyle w:val="StyleUnderline"/>
        </w:rPr>
        <w:t xml:space="preserve"> their </w:t>
      </w:r>
      <w:r w:rsidRPr="00B01DDA">
        <w:rPr>
          <w:rStyle w:val="Emphasis"/>
          <w:highlight w:val="yellow"/>
        </w:rPr>
        <w:t>advertising dollars</w:t>
      </w:r>
      <w:r w:rsidRPr="00C00601">
        <w:rPr>
          <w:sz w:val="16"/>
        </w:rPr>
        <w:t xml:space="preserve"> </w:t>
      </w:r>
      <w:r w:rsidRPr="00C00601">
        <w:rPr>
          <w:rStyle w:val="StyleUnderline"/>
        </w:rPr>
        <w:t xml:space="preserve">to boost </w:t>
      </w:r>
      <w:r w:rsidRPr="00C00601">
        <w:rPr>
          <w:rStyle w:val="Emphasis"/>
        </w:rPr>
        <w:t>supportive outlets</w:t>
      </w:r>
      <w:r w:rsidRPr="00C00601">
        <w:rPr>
          <w:sz w:val="16"/>
        </w:rPr>
        <w:t xml:space="preserve"> </w:t>
      </w:r>
      <w:r w:rsidRPr="00C00601">
        <w:rPr>
          <w:rStyle w:val="StyleUnderline"/>
        </w:rPr>
        <w:t xml:space="preserve">and </w:t>
      </w:r>
      <w:r w:rsidRPr="00C00601">
        <w:rPr>
          <w:rStyle w:val="Emphasis"/>
        </w:rPr>
        <w:t>voices</w:t>
      </w:r>
      <w:r w:rsidRPr="00C00601">
        <w:rPr>
          <w:sz w:val="16"/>
        </w:rPr>
        <w:t xml:space="preserve"> </w:t>
      </w:r>
      <w:r w:rsidRPr="00C00601">
        <w:rPr>
          <w:rStyle w:val="StyleUnderline"/>
        </w:rPr>
        <w:t>and</w:t>
      </w:r>
      <w:r w:rsidRPr="00C00601">
        <w:rPr>
          <w:sz w:val="16"/>
        </w:rPr>
        <w:t xml:space="preserve"> </w:t>
      </w:r>
      <w:r w:rsidRPr="00C00601">
        <w:rPr>
          <w:rStyle w:val="StyleUnderline"/>
        </w:rPr>
        <w:t>marginalize</w:t>
      </w:r>
      <w:r w:rsidRPr="00C00601">
        <w:rPr>
          <w:sz w:val="16"/>
        </w:rPr>
        <w:t xml:space="preserve"> </w:t>
      </w:r>
      <w:r w:rsidRPr="00C00601">
        <w:rPr>
          <w:rStyle w:val="Emphasis"/>
        </w:rPr>
        <w:t>critical ones</w:t>
      </w:r>
      <w:r w:rsidRPr="00C00601">
        <w:rPr>
          <w:sz w:val="16"/>
        </w:rPr>
        <w:t xml:space="preserve"> 67—</w:t>
      </w:r>
      <w:r w:rsidRPr="00C00601">
        <w:rPr>
          <w:rStyle w:val="StyleUnderline"/>
        </w:rPr>
        <w:t xml:space="preserve">and even </w:t>
      </w:r>
      <w:r w:rsidRPr="00C00601">
        <w:rPr>
          <w:rStyle w:val="Emphasis"/>
        </w:rPr>
        <w:t>co-opt</w:t>
      </w:r>
      <w:r w:rsidRPr="00C00601">
        <w:rPr>
          <w:sz w:val="16"/>
        </w:rPr>
        <w:t xml:space="preserve"> individual and organizational </w:t>
      </w:r>
      <w:r w:rsidRPr="00C00601">
        <w:rPr>
          <w:rStyle w:val="StyleUnderline"/>
        </w:rPr>
        <w:t>voices that are</w:t>
      </w:r>
      <w:r w:rsidRPr="00C00601">
        <w:rPr>
          <w:sz w:val="16"/>
        </w:rPr>
        <w:t xml:space="preserve"> conventionally </w:t>
      </w:r>
      <w:r w:rsidRPr="00C00601">
        <w:rPr>
          <w:rStyle w:val="StyleUnderline"/>
        </w:rPr>
        <w:t xml:space="preserve">perceived as </w:t>
      </w:r>
      <w:r w:rsidRPr="00C00601">
        <w:rPr>
          <w:rStyle w:val="Emphasis"/>
        </w:rPr>
        <w:t>progressive</w:t>
      </w:r>
      <w:r w:rsidRPr="00C00601">
        <w:rPr>
          <w:sz w:val="16"/>
        </w:rPr>
        <w:t xml:space="preserve">.68 </w:t>
      </w:r>
      <w:r w:rsidRPr="00B01DDA">
        <w:rPr>
          <w:rStyle w:val="StyleUnderline"/>
          <w:highlight w:val="yellow"/>
        </w:rPr>
        <w:t>They</w:t>
      </w:r>
      <w:r w:rsidRPr="00C00601">
        <w:rPr>
          <w:sz w:val="16"/>
        </w:rPr>
        <w:t xml:space="preserve"> also </w:t>
      </w:r>
      <w:r w:rsidRPr="00B01DDA">
        <w:rPr>
          <w:rStyle w:val="StyleUnderline"/>
          <w:highlight w:val="yellow"/>
        </w:rPr>
        <w:t>own</w:t>
      </w:r>
      <w:r w:rsidRPr="00B01DDA">
        <w:rPr>
          <w:sz w:val="16"/>
          <w:highlight w:val="yellow"/>
        </w:rPr>
        <w:t xml:space="preserve"> </w:t>
      </w:r>
      <w:r w:rsidRPr="00B01DDA">
        <w:rPr>
          <w:rStyle w:val="Emphasis"/>
          <w:highlight w:val="yellow"/>
        </w:rPr>
        <w:t>media outlets</w:t>
      </w:r>
      <w:r w:rsidRPr="00C00601">
        <w:rPr>
          <w:sz w:val="16"/>
        </w:rPr>
        <w:t xml:space="preserve"> (</w:t>
      </w:r>
      <w:r w:rsidRPr="00C00601">
        <w:rPr>
          <w:rStyle w:val="StyleUnderline"/>
        </w:rPr>
        <w:t>think</w:t>
      </w:r>
      <w:r w:rsidRPr="00C00601">
        <w:rPr>
          <w:sz w:val="16"/>
        </w:rPr>
        <w:t xml:space="preserve"> of </w:t>
      </w:r>
      <w:r w:rsidRPr="00B01DDA">
        <w:rPr>
          <w:rStyle w:val="Emphasis"/>
          <w:highlight w:val="yellow"/>
        </w:rPr>
        <w:t>Amazon</w:t>
      </w:r>
      <w:r w:rsidRPr="00C00601">
        <w:rPr>
          <w:sz w:val="16"/>
        </w:rPr>
        <w:t xml:space="preserve"> founder Jeff Bezos </w:t>
      </w:r>
      <w:r w:rsidRPr="00B01DDA">
        <w:rPr>
          <w:rStyle w:val="StyleUnderline"/>
          <w:highlight w:val="yellow"/>
        </w:rPr>
        <w:t>and</w:t>
      </w:r>
      <w:r w:rsidRPr="00C00601">
        <w:rPr>
          <w:sz w:val="16"/>
        </w:rPr>
        <w:t xml:space="preserve"> his </w:t>
      </w:r>
      <w:r w:rsidRPr="00C00601">
        <w:rPr>
          <w:rStyle w:val="StyleUnderline"/>
        </w:rPr>
        <w:t>ownership of the</w:t>
      </w:r>
      <w:r w:rsidRPr="00C00601">
        <w:rPr>
          <w:sz w:val="16"/>
        </w:rPr>
        <w:t xml:space="preserve"> </w:t>
      </w:r>
      <w:r w:rsidRPr="00B01DDA">
        <w:rPr>
          <w:rStyle w:val="Emphasis"/>
          <w:highlight w:val="yellow"/>
        </w:rPr>
        <w:t>Washington Post</w:t>
      </w:r>
      <w:r w:rsidRPr="00B01DDA">
        <w:rPr>
          <w:sz w:val="16"/>
          <w:highlight w:val="yellow"/>
        </w:rPr>
        <w:t xml:space="preserve">) </w:t>
      </w:r>
      <w:r w:rsidRPr="00B01DDA">
        <w:rPr>
          <w:rStyle w:val="StyleUnderline"/>
          <w:highlight w:val="yellow"/>
        </w:rPr>
        <w:t xml:space="preserve">and fund </w:t>
      </w:r>
      <w:r w:rsidRPr="00B01DDA">
        <w:rPr>
          <w:rStyle w:val="Emphasis"/>
          <w:highlight w:val="yellow"/>
        </w:rPr>
        <w:t>think tanks</w:t>
      </w:r>
      <w:r w:rsidRPr="00C00601">
        <w:rPr>
          <w:sz w:val="16"/>
        </w:rPr>
        <w:t xml:space="preserve"> </w:t>
      </w:r>
      <w:r w:rsidRPr="00C00601">
        <w:rPr>
          <w:rStyle w:val="StyleUnderline"/>
        </w:rPr>
        <w:t xml:space="preserve">that can propagate their </w:t>
      </w:r>
      <w:r w:rsidRPr="00C00601">
        <w:rPr>
          <w:rStyle w:val="Emphasis"/>
        </w:rPr>
        <w:t>preferred narrative</w:t>
      </w:r>
      <w:r w:rsidRPr="00C00601">
        <w:rPr>
          <w:sz w:val="16"/>
        </w:rPr>
        <w:t xml:space="preserve"> </w:t>
      </w:r>
      <w:r w:rsidRPr="00C00601">
        <w:rPr>
          <w:rStyle w:val="StyleUnderline"/>
        </w:rPr>
        <w:t>on a range of issues</w:t>
      </w:r>
      <w:r w:rsidRPr="00C00601">
        <w:rPr>
          <w:sz w:val="16"/>
        </w:rPr>
        <w:t xml:space="preserve">.69 </w:t>
      </w:r>
      <w:r w:rsidRPr="00C00601">
        <w:rPr>
          <w:rStyle w:val="StyleUnderline"/>
        </w:rPr>
        <w:t>Big businesses</w:t>
      </w:r>
      <w:r w:rsidRPr="00C00601">
        <w:rPr>
          <w:sz w:val="16"/>
        </w:rPr>
        <w:t xml:space="preserve"> </w:t>
      </w:r>
      <w:r w:rsidRPr="00C00601">
        <w:rPr>
          <w:rStyle w:val="StyleUnderline"/>
        </w:rPr>
        <w:t>have</w:t>
      </w:r>
      <w:r w:rsidRPr="00C00601">
        <w:rPr>
          <w:sz w:val="16"/>
        </w:rPr>
        <w:t xml:space="preserve"> also </w:t>
      </w:r>
      <w:r w:rsidRPr="00C00601">
        <w:rPr>
          <w:rStyle w:val="StyleUnderline"/>
        </w:rPr>
        <w:t>become</w:t>
      </w:r>
      <w:r w:rsidRPr="00C00601">
        <w:rPr>
          <w:sz w:val="16"/>
        </w:rPr>
        <w:t xml:space="preserve"> </w:t>
      </w:r>
      <w:r w:rsidRPr="00C00601">
        <w:rPr>
          <w:rStyle w:val="StyleUnderline"/>
        </w:rPr>
        <w:t xml:space="preserve">adept at </w:t>
      </w:r>
      <w:r w:rsidRPr="00B01DDA">
        <w:rPr>
          <w:rStyle w:val="Emphasis"/>
          <w:highlight w:val="yellow"/>
        </w:rPr>
        <w:t>manipulating academic debates</w:t>
      </w:r>
      <w:r w:rsidRPr="00C00601">
        <w:rPr>
          <w:sz w:val="16"/>
        </w:rPr>
        <w:t xml:space="preserve"> </w:t>
      </w:r>
      <w:r w:rsidRPr="00C00601">
        <w:rPr>
          <w:rStyle w:val="StyleUnderline"/>
        </w:rPr>
        <w:t>to their own</w:t>
      </w:r>
      <w:r w:rsidRPr="00C00601">
        <w:rPr>
          <w:sz w:val="16"/>
        </w:rPr>
        <w:t xml:space="preserve"> ends, </w:t>
      </w:r>
      <w:r w:rsidRPr="00B01DDA">
        <w:rPr>
          <w:rStyle w:val="StyleUnderline"/>
          <w:highlight w:val="yellow"/>
        </w:rPr>
        <w:t xml:space="preserve">donating to </w:t>
      </w:r>
      <w:r w:rsidRPr="00B01DDA">
        <w:rPr>
          <w:rStyle w:val="Emphasis"/>
          <w:highlight w:val="yellow"/>
        </w:rPr>
        <w:t>universities</w:t>
      </w:r>
      <w:r w:rsidRPr="00C00601">
        <w:rPr>
          <w:sz w:val="16"/>
        </w:rPr>
        <w:t xml:space="preserve">, </w:t>
      </w:r>
      <w:r w:rsidRPr="00C00601">
        <w:rPr>
          <w:rStyle w:val="StyleUnderline"/>
        </w:rPr>
        <w:t>sponsoring</w:t>
      </w:r>
      <w:r w:rsidRPr="00C00601">
        <w:rPr>
          <w:sz w:val="16"/>
        </w:rPr>
        <w:t xml:space="preserve"> </w:t>
      </w:r>
      <w:r w:rsidRPr="00C00601">
        <w:rPr>
          <w:rStyle w:val="Emphasis"/>
        </w:rPr>
        <w:t>new academic centers</w:t>
      </w:r>
      <w:r w:rsidRPr="00C00601">
        <w:rPr>
          <w:sz w:val="16"/>
        </w:rPr>
        <w:t xml:space="preserve">, </w:t>
      </w:r>
      <w:r w:rsidRPr="00C00601">
        <w:rPr>
          <w:rStyle w:val="StyleUnderline"/>
        </w:rPr>
        <w:t xml:space="preserve">and </w:t>
      </w:r>
      <w:r w:rsidRPr="00B01DDA">
        <w:rPr>
          <w:rStyle w:val="StyleUnderline"/>
          <w:highlight w:val="yellow"/>
        </w:rPr>
        <w:t>paying</w:t>
      </w:r>
      <w:r w:rsidRPr="00C00601">
        <w:rPr>
          <w:rStyle w:val="StyleUnderline"/>
        </w:rPr>
        <w:t xml:space="preserve"> </w:t>
      </w:r>
      <w:r w:rsidRPr="00C00601">
        <w:rPr>
          <w:rStyle w:val="Emphasis"/>
        </w:rPr>
        <w:t>ideologically-aligned</w:t>
      </w:r>
      <w:r w:rsidRPr="00C00601">
        <w:rPr>
          <w:sz w:val="16"/>
        </w:rPr>
        <w:t xml:space="preserve"> </w:t>
      </w:r>
      <w:r w:rsidRPr="00B01DDA">
        <w:rPr>
          <w:rStyle w:val="StyleUnderline"/>
          <w:highlight w:val="yellow"/>
        </w:rPr>
        <w:t>scholars to produce</w:t>
      </w:r>
      <w:r w:rsidRPr="00B01DDA">
        <w:rPr>
          <w:sz w:val="16"/>
          <w:highlight w:val="yellow"/>
        </w:rPr>
        <w:t xml:space="preserve"> </w:t>
      </w:r>
      <w:r w:rsidRPr="00B01DDA">
        <w:rPr>
          <w:rStyle w:val="Emphasis"/>
          <w:highlight w:val="yellow"/>
        </w:rPr>
        <w:t>academic defenses</w:t>
      </w:r>
      <w:r w:rsidRPr="00C00601">
        <w:rPr>
          <w:sz w:val="16"/>
        </w:rPr>
        <w:t xml:space="preserve">.70 Indeed, </w:t>
      </w:r>
      <w:r w:rsidRPr="00C00601">
        <w:rPr>
          <w:rStyle w:val="StyleUnderline"/>
        </w:rPr>
        <w:t xml:space="preserve">present-day </w:t>
      </w:r>
      <w:r w:rsidRPr="00C00601">
        <w:rPr>
          <w:rStyle w:val="Emphasis"/>
        </w:rPr>
        <w:t>antitrust</w:t>
      </w:r>
      <w:r w:rsidRPr="00C00601">
        <w:rPr>
          <w:rStyle w:val="StyleUnderline"/>
        </w:rPr>
        <w:t xml:space="preserve"> embodies</w:t>
      </w:r>
      <w:r w:rsidRPr="00C00601">
        <w:rPr>
          <w:sz w:val="16"/>
        </w:rPr>
        <w:t xml:space="preserve"> the </w:t>
      </w:r>
      <w:r w:rsidRPr="00C00601">
        <w:rPr>
          <w:rStyle w:val="Emphasis"/>
        </w:rPr>
        <w:t>extraordinary influence</w:t>
      </w:r>
      <w:r w:rsidRPr="00C00601">
        <w:rPr>
          <w:sz w:val="16"/>
        </w:rPr>
        <w:t xml:space="preserve"> </w:t>
      </w:r>
      <w:r w:rsidRPr="00C00601">
        <w:rPr>
          <w:rStyle w:val="StyleUnderline"/>
        </w:rPr>
        <w:t>of corporations</w:t>
      </w:r>
      <w:r w:rsidRPr="00C00601">
        <w:rPr>
          <w:sz w:val="16"/>
        </w:rPr>
        <w:t xml:space="preserve">. Over the past several decades, </w:t>
      </w:r>
      <w:r w:rsidRPr="00C00601">
        <w:rPr>
          <w:rStyle w:val="StyleUnderline"/>
        </w:rPr>
        <w:t xml:space="preserve">corporate-funded economists and lawyers have played an </w:t>
      </w:r>
      <w:r w:rsidRPr="00C00601">
        <w:rPr>
          <w:rStyle w:val="Emphasis"/>
        </w:rPr>
        <w:t>outsized role</w:t>
      </w:r>
      <w:r w:rsidRPr="00C00601">
        <w:rPr>
          <w:sz w:val="16"/>
        </w:rPr>
        <w:t xml:space="preserve"> </w:t>
      </w:r>
      <w:r w:rsidRPr="00C00601">
        <w:rPr>
          <w:rStyle w:val="StyleUnderline"/>
        </w:rPr>
        <w:t>in</w:t>
      </w:r>
      <w:r w:rsidRPr="00C00601">
        <w:rPr>
          <w:sz w:val="16"/>
        </w:rPr>
        <w:t xml:space="preserve"> </w:t>
      </w:r>
      <w:r w:rsidRPr="00C00601">
        <w:rPr>
          <w:rStyle w:val="Emphasis"/>
        </w:rPr>
        <w:t>antitrust debates</w:t>
      </w:r>
      <w:r w:rsidRPr="00C00601">
        <w:rPr>
          <w:sz w:val="16"/>
        </w:rPr>
        <w:t>.71</w:t>
      </w:r>
    </w:p>
    <w:p w14:paraId="71B1D894" w14:textId="77777777" w:rsidR="00834BB1" w:rsidRPr="00C00601" w:rsidRDefault="00834BB1" w:rsidP="00834BB1">
      <w:pPr>
        <w:rPr>
          <w:sz w:val="16"/>
        </w:rPr>
      </w:pPr>
      <w:r w:rsidRPr="00C00601">
        <w:rPr>
          <w:sz w:val="16"/>
        </w:rPr>
        <w:t xml:space="preserve">Furthermore, </w:t>
      </w:r>
      <w:r w:rsidRPr="00B01DDA">
        <w:rPr>
          <w:rStyle w:val="StyleUnderline"/>
          <w:highlight w:val="yellow"/>
        </w:rPr>
        <w:t xml:space="preserve">corporate </w:t>
      </w:r>
      <w:r w:rsidRPr="00B01DDA">
        <w:rPr>
          <w:rStyle w:val="Emphasis"/>
          <w:highlight w:val="yellow"/>
        </w:rPr>
        <w:t>size</w:t>
      </w:r>
      <w:r w:rsidRPr="00C00601">
        <w:rPr>
          <w:rStyle w:val="StyleUnderline"/>
        </w:rPr>
        <w:t xml:space="preserve"> </w:t>
      </w:r>
      <w:r w:rsidRPr="00B01DDA">
        <w:rPr>
          <w:rStyle w:val="StyleUnderline"/>
          <w:highlight w:val="yellow"/>
        </w:rPr>
        <w:t>confers power through</w:t>
      </w:r>
      <w:r w:rsidRPr="00C00601">
        <w:rPr>
          <w:sz w:val="16"/>
        </w:rPr>
        <w:t xml:space="preserve"> the </w:t>
      </w:r>
      <w:r w:rsidRPr="00C00601">
        <w:rPr>
          <w:rStyle w:val="StyleUnderline"/>
        </w:rPr>
        <w:t xml:space="preserve">control of </w:t>
      </w:r>
      <w:r w:rsidRPr="00C00601">
        <w:rPr>
          <w:rStyle w:val="Emphasis"/>
        </w:rPr>
        <w:t xml:space="preserve">economic </w:t>
      </w:r>
      <w:r w:rsidRPr="00B01DDA">
        <w:rPr>
          <w:rStyle w:val="Emphasis"/>
          <w:highlight w:val="yellow"/>
        </w:rPr>
        <w:t>resources</w:t>
      </w:r>
      <w:r w:rsidRPr="00C00601">
        <w:rPr>
          <w:sz w:val="16"/>
        </w:rPr>
        <w:t xml:space="preserve">. </w:t>
      </w:r>
      <w:r w:rsidRPr="00C00601">
        <w:rPr>
          <w:rStyle w:val="StyleUnderline"/>
        </w:rPr>
        <w:t xml:space="preserve">At a large corporation, a </w:t>
      </w:r>
      <w:r w:rsidRPr="00B01DDA">
        <w:rPr>
          <w:rStyle w:val="Emphasis"/>
          <w:highlight w:val="yellow"/>
        </w:rPr>
        <w:t>handful of individuals</w:t>
      </w:r>
      <w:r w:rsidRPr="00C00601">
        <w:rPr>
          <w:sz w:val="16"/>
        </w:rPr>
        <w:t>— executives and directors—</w:t>
      </w:r>
      <w:r w:rsidRPr="00B01DDA">
        <w:rPr>
          <w:rStyle w:val="StyleUnderline"/>
          <w:highlight w:val="yellow"/>
        </w:rPr>
        <w:t>make decisions that affect</w:t>
      </w:r>
      <w:r w:rsidRPr="00C00601">
        <w:rPr>
          <w:sz w:val="16"/>
        </w:rPr>
        <w:t xml:space="preserve"> </w:t>
      </w:r>
      <w:r w:rsidRPr="00C00601">
        <w:rPr>
          <w:rStyle w:val="Emphasis"/>
        </w:rPr>
        <w:t>entire</w:t>
      </w:r>
      <w:r w:rsidRPr="00C00601">
        <w:rPr>
          <w:sz w:val="16"/>
        </w:rPr>
        <w:t xml:space="preserve"> cities, regions, and even the </w:t>
      </w:r>
      <w:r w:rsidRPr="00B01DDA">
        <w:rPr>
          <w:rStyle w:val="Emphasis"/>
          <w:highlight w:val="yellow"/>
        </w:rPr>
        <w:t>nation</w:t>
      </w:r>
      <w:r w:rsidRPr="00C00601">
        <w:rPr>
          <w:sz w:val="16"/>
        </w:rPr>
        <w:t xml:space="preserve">. A </w:t>
      </w:r>
      <w:r w:rsidRPr="00C00601">
        <w:rPr>
          <w:rStyle w:val="StyleUnderline"/>
        </w:rPr>
        <w:t>decision to open a plant in one city</w:t>
      </w:r>
      <w:r w:rsidRPr="00C00601">
        <w:rPr>
          <w:sz w:val="16"/>
        </w:rPr>
        <w:t xml:space="preserve">, </w:t>
      </w:r>
      <w:r w:rsidRPr="00C00601">
        <w:rPr>
          <w:rStyle w:val="StyleUnderline"/>
        </w:rPr>
        <w:t xml:space="preserve">instead of another, or to </w:t>
      </w:r>
      <w:r w:rsidRPr="00C00601">
        <w:rPr>
          <w:rStyle w:val="Emphasis"/>
        </w:rPr>
        <w:t>relocate</w:t>
      </w:r>
      <w:r w:rsidRPr="00C00601">
        <w:rPr>
          <w:sz w:val="16"/>
        </w:rPr>
        <w:t xml:space="preserve"> </w:t>
      </w:r>
      <w:r w:rsidRPr="00C00601">
        <w:rPr>
          <w:rStyle w:val="StyleUnderline"/>
        </w:rPr>
        <w:t>a plant</w:t>
      </w:r>
      <w:r w:rsidRPr="00C00601">
        <w:rPr>
          <w:sz w:val="16"/>
        </w:rPr>
        <w:t xml:space="preserve"> from the United States to a foreign country </w:t>
      </w:r>
      <w:r w:rsidRPr="00C00601">
        <w:rPr>
          <w:rStyle w:val="StyleUnderline"/>
        </w:rPr>
        <w:t>can affect</w:t>
      </w:r>
      <w:r w:rsidRPr="00C00601">
        <w:rPr>
          <w:sz w:val="16"/>
        </w:rPr>
        <w:t xml:space="preserve"> </w:t>
      </w:r>
      <w:r w:rsidRPr="00C00601">
        <w:rPr>
          <w:rStyle w:val="Emphasis"/>
        </w:rPr>
        <w:t>large numbers of people</w:t>
      </w:r>
      <w:r w:rsidRPr="00C00601">
        <w:rPr>
          <w:sz w:val="16"/>
        </w:rPr>
        <w:t xml:space="preserve">. Senator Sherman recognized how </w:t>
      </w:r>
      <w:r w:rsidRPr="00B01DDA">
        <w:rPr>
          <w:rStyle w:val="StyleUnderline"/>
          <w:highlight w:val="yellow"/>
        </w:rPr>
        <w:t>concentration</w:t>
      </w:r>
      <w:r w:rsidRPr="00C00601">
        <w:rPr>
          <w:rStyle w:val="StyleUnderline"/>
        </w:rPr>
        <w:t xml:space="preserve"> of assets in a </w:t>
      </w:r>
      <w:r w:rsidRPr="00C00601">
        <w:rPr>
          <w:rStyle w:val="Emphasis"/>
        </w:rPr>
        <w:t>few hands</w:t>
      </w:r>
      <w:r w:rsidRPr="00C00601">
        <w:rPr>
          <w:rStyle w:val="StyleUnderline"/>
        </w:rPr>
        <w:t xml:space="preserve"> </w:t>
      </w:r>
      <w:r w:rsidRPr="00B01DDA">
        <w:rPr>
          <w:rStyle w:val="StyleUnderline"/>
          <w:highlight w:val="yellow"/>
        </w:rPr>
        <w:t xml:space="preserve">amounted to </w:t>
      </w:r>
      <w:r w:rsidRPr="00B01DDA">
        <w:rPr>
          <w:rStyle w:val="Emphasis"/>
          <w:highlight w:val="yellow"/>
        </w:rPr>
        <w:t>private government</w:t>
      </w:r>
      <w:r w:rsidRPr="00C00601">
        <w:rPr>
          <w:sz w:val="16"/>
        </w:rPr>
        <w:t>. 72 He asked his colleagues to “consider . . . whether, on the whole, it is safe in this country to leave the production of property, the transportation of our whole country, to depend upon the will of a few men sitting at their council board in the city of New York.”73</w:t>
      </w:r>
    </w:p>
    <w:p w14:paraId="4ECEA96A" w14:textId="77777777" w:rsidR="00834BB1" w:rsidRPr="00C00601" w:rsidRDefault="00834BB1" w:rsidP="00834BB1">
      <w:pPr>
        <w:rPr>
          <w:sz w:val="16"/>
        </w:rPr>
      </w:pPr>
      <w:r w:rsidRPr="00B01DDA">
        <w:rPr>
          <w:rStyle w:val="Emphasis"/>
          <w:highlight w:val="yellow"/>
        </w:rPr>
        <w:t>Corporate size</w:t>
      </w:r>
      <w:r w:rsidRPr="00B01DDA">
        <w:rPr>
          <w:sz w:val="16"/>
          <w:highlight w:val="yellow"/>
        </w:rPr>
        <w:t xml:space="preserve"> </w:t>
      </w:r>
      <w:r w:rsidRPr="00B01DDA">
        <w:rPr>
          <w:rStyle w:val="StyleUnderline"/>
          <w:highlight w:val="yellow"/>
        </w:rPr>
        <w:t>means</w:t>
      </w:r>
      <w:r w:rsidRPr="00C00601">
        <w:rPr>
          <w:sz w:val="16"/>
        </w:rPr>
        <w:t xml:space="preserve"> that </w:t>
      </w:r>
      <w:r w:rsidRPr="00B01DDA">
        <w:rPr>
          <w:rStyle w:val="StyleUnderline"/>
          <w:highlight w:val="yellow"/>
        </w:rPr>
        <w:t>every</w:t>
      </w:r>
      <w:r w:rsidRPr="00C00601">
        <w:rPr>
          <w:rStyle w:val="StyleUnderline"/>
        </w:rPr>
        <w:t xml:space="preserve"> nominally </w:t>
      </w:r>
      <w:r w:rsidRPr="00B01DDA">
        <w:rPr>
          <w:rStyle w:val="StyleUnderline"/>
          <w:highlight w:val="yellow"/>
        </w:rPr>
        <w:t xml:space="preserve">private decision has </w:t>
      </w:r>
      <w:r w:rsidRPr="00C00601">
        <w:rPr>
          <w:rStyle w:val="Emphasis"/>
        </w:rPr>
        <w:t xml:space="preserve">major </w:t>
      </w:r>
      <w:r w:rsidRPr="00B01DDA">
        <w:rPr>
          <w:rStyle w:val="Emphasis"/>
          <w:highlight w:val="yellow"/>
        </w:rPr>
        <w:t>public implications</w:t>
      </w:r>
      <w:r w:rsidRPr="00C00601">
        <w:rPr>
          <w:sz w:val="16"/>
        </w:rPr>
        <w:t xml:space="preserve">.74 </w:t>
      </w:r>
      <w:r w:rsidRPr="00C00601">
        <w:rPr>
          <w:rStyle w:val="StyleUnderline"/>
        </w:rPr>
        <w:t>They can use</w:t>
      </w:r>
      <w:r w:rsidRPr="00C00601">
        <w:rPr>
          <w:sz w:val="16"/>
        </w:rPr>
        <w:t xml:space="preserve"> their </w:t>
      </w:r>
      <w:r w:rsidRPr="00B01DDA">
        <w:rPr>
          <w:rStyle w:val="StyleUnderline"/>
          <w:highlight w:val="yellow"/>
        </w:rPr>
        <w:t>control of</w:t>
      </w:r>
      <w:r w:rsidRPr="00C00601">
        <w:rPr>
          <w:rStyle w:val="StyleUnderline"/>
        </w:rPr>
        <w:t xml:space="preserve"> key </w:t>
      </w:r>
      <w:r w:rsidRPr="00B01DDA">
        <w:rPr>
          <w:rStyle w:val="StyleUnderline"/>
          <w:highlight w:val="yellow"/>
        </w:rPr>
        <w:t>resources</w:t>
      </w:r>
      <w:r w:rsidRPr="00C00601">
        <w:rPr>
          <w:rStyle w:val="StyleUnderline"/>
        </w:rPr>
        <w:t xml:space="preserve"> to </w:t>
      </w:r>
      <w:r w:rsidRPr="00B01DDA">
        <w:rPr>
          <w:rStyle w:val="StyleUnderline"/>
          <w:highlight w:val="yellow"/>
        </w:rPr>
        <w:t>stop</w:t>
      </w:r>
      <w:r w:rsidRPr="00C00601">
        <w:rPr>
          <w:rStyle w:val="StyleUnderline"/>
        </w:rPr>
        <w:t xml:space="preserve"> unfavorable </w:t>
      </w:r>
      <w:r w:rsidRPr="00B01DDA">
        <w:rPr>
          <w:rStyle w:val="Emphasis"/>
          <w:highlight w:val="yellow"/>
        </w:rPr>
        <w:t>government action</w:t>
      </w:r>
      <w:r w:rsidRPr="00C00601">
        <w:rPr>
          <w:sz w:val="16"/>
        </w:rPr>
        <w:t xml:space="preserve"> </w:t>
      </w:r>
      <w:r w:rsidRPr="00C00601">
        <w:rPr>
          <w:rStyle w:val="StyleUnderline"/>
        </w:rPr>
        <w:t xml:space="preserve">and </w:t>
      </w:r>
      <w:r w:rsidRPr="00C00601">
        <w:rPr>
          <w:rStyle w:val="Emphasis"/>
        </w:rPr>
        <w:t>induce favorable action</w:t>
      </w:r>
      <w:r w:rsidRPr="00C00601">
        <w:rPr>
          <w:sz w:val="16"/>
        </w:rPr>
        <w:t>.75</w:t>
      </w:r>
    </w:p>
    <w:p w14:paraId="694626E4" w14:textId="77777777" w:rsidR="00834BB1" w:rsidRDefault="00834BB1" w:rsidP="00834BB1">
      <w:pPr>
        <w:rPr>
          <w:sz w:val="16"/>
        </w:rPr>
      </w:pPr>
      <w:r w:rsidRPr="00C00601">
        <w:rPr>
          <w:sz w:val="16"/>
        </w:rPr>
        <w:t xml:space="preserve">Consider </w:t>
      </w:r>
      <w:r w:rsidRPr="00C00601">
        <w:rPr>
          <w:rStyle w:val="StyleUnderline"/>
        </w:rPr>
        <w:t xml:space="preserve">the recent </w:t>
      </w:r>
      <w:r w:rsidRPr="00B01DDA">
        <w:rPr>
          <w:rStyle w:val="StyleUnderline"/>
          <w:highlight w:val="yellow"/>
        </w:rPr>
        <w:t>contest</w:t>
      </w:r>
      <w:r w:rsidRPr="00C00601">
        <w:rPr>
          <w:sz w:val="16"/>
        </w:rPr>
        <w:t xml:space="preserve"> among states and </w:t>
      </w:r>
      <w:r w:rsidRPr="00C00601">
        <w:rPr>
          <w:rStyle w:val="StyleUnderline"/>
        </w:rPr>
        <w:t xml:space="preserve">cities </w:t>
      </w:r>
      <w:r w:rsidRPr="00B01DDA">
        <w:rPr>
          <w:rStyle w:val="StyleUnderline"/>
          <w:highlight w:val="yellow"/>
        </w:rPr>
        <w:t>to host Amazon’s</w:t>
      </w:r>
      <w:r w:rsidRPr="00C00601">
        <w:rPr>
          <w:rStyle w:val="StyleUnderline"/>
        </w:rPr>
        <w:t xml:space="preserve"> second </w:t>
      </w:r>
      <w:r w:rsidRPr="00B01DDA">
        <w:rPr>
          <w:rStyle w:val="StyleUnderline"/>
          <w:highlight w:val="yellow"/>
        </w:rPr>
        <w:t>headquarters</w:t>
      </w:r>
      <w:r w:rsidRPr="00C00601">
        <w:rPr>
          <w:rStyle w:val="StyleUnderline"/>
        </w:rPr>
        <w:t>. Amazon invited</w:t>
      </w:r>
      <w:r w:rsidRPr="00C00601">
        <w:rPr>
          <w:sz w:val="16"/>
        </w:rPr>
        <w:t xml:space="preserve"> state and local </w:t>
      </w:r>
      <w:r w:rsidRPr="00C00601">
        <w:rPr>
          <w:rStyle w:val="StyleUnderline"/>
        </w:rPr>
        <w:t>governments</w:t>
      </w:r>
      <w:r w:rsidRPr="00C00601">
        <w:rPr>
          <w:sz w:val="16"/>
        </w:rPr>
        <w:t xml:space="preserve"> across the country </w:t>
      </w:r>
      <w:r w:rsidRPr="00C00601">
        <w:rPr>
          <w:rStyle w:val="StyleUnderline"/>
        </w:rPr>
        <w:t xml:space="preserve">to </w:t>
      </w:r>
      <w:r w:rsidRPr="00C00601">
        <w:rPr>
          <w:rStyle w:val="Emphasis"/>
        </w:rPr>
        <w:t>compete</w:t>
      </w:r>
      <w:r w:rsidRPr="00C00601">
        <w:rPr>
          <w:rStyle w:val="StyleUnderline"/>
        </w:rPr>
        <w:t xml:space="preserve"> for this second headquarters in exchange for a pledge to create</w:t>
      </w:r>
      <w:r w:rsidRPr="00C00601">
        <w:rPr>
          <w:sz w:val="16"/>
        </w:rPr>
        <w:t xml:space="preserve"> </w:t>
      </w:r>
      <w:r w:rsidRPr="00C00601">
        <w:rPr>
          <w:rStyle w:val="Emphasis"/>
        </w:rPr>
        <w:t>50,000 local jobs</w:t>
      </w:r>
      <w:r w:rsidRPr="00C00601">
        <w:rPr>
          <w:sz w:val="16"/>
        </w:rPr>
        <w:t xml:space="preserve">.76 </w:t>
      </w:r>
      <w:r w:rsidRPr="00B01DDA">
        <w:rPr>
          <w:rStyle w:val="StyleUnderline"/>
          <w:highlight w:val="yellow"/>
        </w:rPr>
        <w:t>States</w:t>
      </w:r>
      <w:r w:rsidRPr="00C00601">
        <w:rPr>
          <w:sz w:val="16"/>
        </w:rPr>
        <w:t xml:space="preserve"> and cities </w:t>
      </w:r>
      <w:r w:rsidRPr="00B01DDA">
        <w:rPr>
          <w:rStyle w:val="StyleUnderline"/>
          <w:highlight w:val="yellow"/>
        </w:rPr>
        <w:t>showered</w:t>
      </w:r>
      <w:r w:rsidRPr="00C00601">
        <w:rPr>
          <w:rStyle w:val="StyleUnderline"/>
        </w:rPr>
        <w:t xml:space="preserve"> Amazon with a</w:t>
      </w:r>
      <w:r w:rsidRPr="00C00601">
        <w:rPr>
          <w:sz w:val="16"/>
        </w:rPr>
        <w:t xml:space="preserve"> </w:t>
      </w:r>
      <w:r w:rsidRPr="00C00601">
        <w:rPr>
          <w:rStyle w:val="StyleUnderline"/>
        </w:rPr>
        <w:t xml:space="preserve">range of </w:t>
      </w:r>
      <w:r w:rsidRPr="00C00601">
        <w:rPr>
          <w:rStyle w:val="Emphasis"/>
        </w:rPr>
        <w:t>carrots</w:t>
      </w:r>
      <w:r w:rsidRPr="00C00601">
        <w:rPr>
          <w:sz w:val="16"/>
        </w:rPr>
        <w:t xml:space="preserve"> </w:t>
      </w:r>
      <w:r w:rsidRPr="00C00601">
        <w:rPr>
          <w:rStyle w:val="StyleUnderline"/>
        </w:rPr>
        <w:t xml:space="preserve">amounting to </w:t>
      </w:r>
      <w:r w:rsidRPr="00B01DDA">
        <w:rPr>
          <w:rStyle w:val="Emphasis"/>
          <w:highlight w:val="yellow"/>
        </w:rPr>
        <w:t>billions of dollars</w:t>
      </w:r>
      <w:r w:rsidRPr="00B01DDA">
        <w:rPr>
          <w:sz w:val="16"/>
          <w:highlight w:val="yellow"/>
        </w:rPr>
        <w:t xml:space="preserve"> </w:t>
      </w:r>
      <w:r w:rsidRPr="00B01DDA">
        <w:rPr>
          <w:rStyle w:val="StyleUnderline"/>
          <w:highlight w:val="yellow"/>
        </w:rPr>
        <w:t>in</w:t>
      </w:r>
      <w:r w:rsidRPr="00B01DDA">
        <w:rPr>
          <w:sz w:val="16"/>
          <w:highlight w:val="yellow"/>
        </w:rPr>
        <w:t xml:space="preserve"> </w:t>
      </w:r>
      <w:r w:rsidRPr="00B01DDA">
        <w:rPr>
          <w:rStyle w:val="Emphasis"/>
          <w:highlight w:val="yellow"/>
        </w:rPr>
        <w:t>tax incentives</w:t>
      </w:r>
      <w:r w:rsidRPr="00C00601">
        <w:rPr>
          <w:sz w:val="16"/>
        </w:rPr>
        <w:t xml:space="preserve">. 77 Exemplifying the lengths to which governments were willing to go to lure Amazon, New York Governor Andrew </w:t>
      </w:r>
      <w:r w:rsidRPr="00C00601">
        <w:rPr>
          <w:rStyle w:val="Emphasis"/>
        </w:rPr>
        <w:t>Cuomo</w:t>
      </w:r>
      <w:r w:rsidRPr="00C00601">
        <w:rPr>
          <w:sz w:val="16"/>
        </w:rPr>
        <w:t xml:space="preserve"> (</w:t>
      </w:r>
      <w:r w:rsidRPr="00C00601">
        <w:rPr>
          <w:rStyle w:val="StyleUnderline"/>
        </w:rPr>
        <w:t>half-) jokingly</w:t>
      </w:r>
      <w:r w:rsidRPr="00C00601">
        <w:rPr>
          <w:sz w:val="16"/>
        </w:rPr>
        <w:t xml:space="preserve"> even </w:t>
      </w:r>
      <w:r w:rsidRPr="00C00601">
        <w:rPr>
          <w:rStyle w:val="StyleUnderline"/>
        </w:rPr>
        <w:t>offered to change his first name to Amazon if Amazon chose New York</w:t>
      </w:r>
      <w:r w:rsidRPr="00C00601">
        <w:rPr>
          <w:sz w:val="16"/>
        </w:rPr>
        <w:t xml:space="preserve"> City. 78 </w:t>
      </w:r>
      <w:r w:rsidRPr="00B01DDA">
        <w:rPr>
          <w:rStyle w:val="StyleUnderline"/>
          <w:highlight w:val="yellow"/>
        </w:rPr>
        <w:t>This</w:t>
      </w:r>
      <w:r w:rsidRPr="00C00601">
        <w:rPr>
          <w:sz w:val="16"/>
        </w:rPr>
        <w:t xml:space="preserve"> </w:t>
      </w:r>
      <w:r w:rsidRPr="00C00601">
        <w:rPr>
          <w:rStyle w:val="Emphasis"/>
        </w:rPr>
        <w:t>frenzied competition</w:t>
      </w:r>
      <w:r w:rsidRPr="00C00601">
        <w:rPr>
          <w:sz w:val="16"/>
        </w:rPr>
        <w:t xml:space="preserve"> </w:t>
      </w:r>
      <w:r w:rsidRPr="00B01DDA">
        <w:rPr>
          <w:rStyle w:val="StyleUnderline"/>
          <w:highlight w:val="yellow"/>
        </w:rPr>
        <w:t>illustrates</w:t>
      </w:r>
      <w:r w:rsidRPr="00C00601">
        <w:rPr>
          <w:rStyle w:val="StyleUnderline"/>
        </w:rPr>
        <w:t xml:space="preserve"> the </w:t>
      </w:r>
      <w:r w:rsidRPr="00B01DDA">
        <w:rPr>
          <w:rStyle w:val="StyleUnderline"/>
          <w:highlight w:val="yellow"/>
        </w:rPr>
        <w:t xml:space="preserve">power of a </w:t>
      </w:r>
      <w:r w:rsidRPr="00B01DDA">
        <w:rPr>
          <w:rStyle w:val="Emphasis"/>
          <w:highlight w:val="yellow"/>
        </w:rPr>
        <w:t>large corporation</w:t>
      </w:r>
      <w:r w:rsidRPr="00B01DDA">
        <w:rPr>
          <w:sz w:val="16"/>
          <w:highlight w:val="yellow"/>
        </w:rPr>
        <w:t xml:space="preserve"> </w:t>
      </w:r>
      <w:r w:rsidRPr="00B01DDA">
        <w:rPr>
          <w:rStyle w:val="StyleUnderline"/>
          <w:highlight w:val="yellow"/>
        </w:rPr>
        <w:t>over</w:t>
      </w:r>
      <w:r w:rsidRPr="00B01DDA">
        <w:rPr>
          <w:sz w:val="16"/>
          <w:highlight w:val="yellow"/>
        </w:rPr>
        <w:t xml:space="preserve"> </w:t>
      </w:r>
      <w:r w:rsidRPr="00B01DDA">
        <w:rPr>
          <w:rStyle w:val="Emphasis"/>
          <w:highlight w:val="yellow"/>
        </w:rPr>
        <w:t>democratically elected governments</w:t>
      </w:r>
      <w:r w:rsidRPr="00C00601">
        <w:rPr>
          <w:sz w:val="16"/>
        </w:rPr>
        <w:t xml:space="preserve">. And </w:t>
      </w:r>
      <w:r w:rsidRPr="00C00601">
        <w:rPr>
          <w:rStyle w:val="StyleUnderline"/>
        </w:rPr>
        <w:t>this episode is not an outlier</w:t>
      </w:r>
      <w:r w:rsidRPr="00C00601">
        <w:rPr>
          <w:sz w:val="16"/>
        </w:rPr>
        <w:t xml:space="preserve"> </w:t>
      </w:r>
      <w:r w:rsidRPr="00C00601">
        <w:rPr>
          <w:rStyle w:val="StyleUnderline"/>
        </w:rPr>
        <w:t>but</w:t>
      </w:r>
      <w:r w:rsidRPr="00C00601">
        <w:rPr>
          <w:sz w:val="16"/>
        </w:rPr>
        <w:t xml:space="preserve"> </w:t>
      </w:r>
      <w:r w:rsidRPr="00C00601">
        <w:rPr>
          <w:rStyle w:val="Emphasis"/>
        </w:rPr>
        <w:t>representative</w:t>
      </w:r>
      <w:r w:rsidRPr="00C00601">
        <w:rPr>
          <w:sz w:val="16"/>
        </w:rPr>
        <w:t xml:space="preserve"> </w:t>
      </w:r>
      <w:r w:rsidRPr="00C00601">
        <w:rPr>
          <w:rStyle w:val="StyleUnderline"/>
        </w:rPr>
        <w:t xml:space="preserve">of how </w:t>
      </w:r>
      <w:r w:rsidRPr="00C00601">
        <w:rPr>
          <w:rStyle w:val="Emphasis"/>
        </w:rPr>
        <w:t>large corporations</w:t>
      </w:r>
      <w:r w:rsidRPr="00C00601">
        <w:rPr>
          <w:sz w:val="16"/>
        </w:rPr>
        <w:t xml:space="preserve"> </w:t>
      </w:r>
      <w:r w:rsidRPr="00C00601">
        <w:rPr>
          <w:rStyle w:val="StyleUnderline"/>
        </w:rPr>
        <w:t xml:space="preserve">use their power and the threat of </w:t>
      </w:r>
      <w:r w:rsidRPr="00C00601">
        <w:rPr>
          <w:rStyle w:val="Emphasis"/>
        </w:rPr>
        <w:t>relocation</w:t>
      </w:r>
      <w:r w:rsidRPr="00C00601">
        <w:rPr>
          <w:sz w:val="16"/>
        </w:rPr>
        <w:t xml:space="preserve"> </w:t>
      </w:r>
      <w:r w:rsidRPr="00C00601">
        <w:rPr>
          <w:rStyle w:val="StyleUnderline"/>
        </w:rPr>
        <w:t>to pressure and twist</w:t>
      </w:r>
      <w:r w:rsidRPr="00C00601">
        <w:rPr>
          <w:sz w:val="16"/>
        </w:rPr>
        <w:t xml:space="preserve"> </w:t>
      </w:r>
      <w:r w:rsidRPr="00C00601">
        <w:rPr>
          <w:rStyle w:val="StyleUnderline"/>
        </w:rPr>
        <w:t xml:space="preserve">governments for their </w:t>
      </w:r>
      <w:r w:rsidRPr="00C00601">
        <w:rPr>
          <w:rStyle w:val="Emphasis"/>
        </w:rPr>
        <w:t>own ends</w:t>
      </w:r>
      <w:r w:rsidRPr="00C00601">
        <w:rPr>
          <w:sz w:val="16"/>
        </w:rPr>
        <w:t>.79</w:t>
      </w:r>
    </w:p>
    <w:p w14:paraId="434EDB6F" w14:textId="77777777" w:rsidR="00834BB1" w:rsidRPr="00C00601" w:rsidRDefault="00834BB1" w:rsidP="00834BB1">
      <w:pPr>
        <w:pStyle w:val="Heading4"/>
        <w:rPr>
          <w:rFonts w:cs="Arial"/>
        </w:rPr>
      </w:pPr>
      <w:r w:rsidRPr="00C00601">
        <w:rPr>
          <w:rFonts w:cs="Arial"/>
        </w:rPr>
        <w:t xml:space="preserve">Concentration holds consumers hostage to the whims of </w:t>
      </w:r>
      <w:r w:rsidRPr="00C00601">
        <w:rPr>
          <w:rFonts w:cs="Arial"/>
          <w:u w:val="single"/>
        </w:rPr>
        <w:t>corporate power</w:t>
      </w:r>
      <w:r w:rsidRPr="00C00601">
        <w:rPr>
          <w:rFonts w:cs="Arial"/>
        </w:rPr>
        <w:t xml:space="preserve"> – reviving </w:t>
      </w:r>
      <w:r w:rsidRPr="00C00601">
        <w:rPr>
          <w:rFonts w:cs="Arial"/>
          <w:u w:val="single"/>
        </w:rPr>
        <w:t>antitrust enforcement</w:t>
      </w:r>
      <w:r w:rsidRPr="00C00601">
        <w:rPr>
          <w:rFonts w:cs="Arial"/>
        </w:rPr>
        <w:t xml:space="preserve"> is key to </w:t>
      </w:r>
      <w:r w:rsidRPr="00C00601">
        <w:rPr>
          <w:rFonts w:cs="Arial"/>
          <w:u w:val="single"/>
        </w:rPr>
        <w:t>economic democracy</w:t>
      </w:r>
      <w:r w:rsidRPr="00C00601">
        <w:rPr>
          <w:rFonts w:cs="Arial"/>
        </w:rPr>
        <w:t xml:space="preserve">. </w:t>
      </w:r>
    </w:p>
    <w:p w14:paraId="43450CA9" w14:textId="77777777" w:rsidR="00834BB1" w:rsidRPr="00C00601" w:rsidRDefault="00834BB1" w:rsidP="00834BB1">
      <w:r w:rsidRPr="00C00601">
        <w:rPr>
          <w:rStyle w:val="Style13ptBold"/>
        </w:rPr>
        <w:t>Sitaraman ’18</w:t>
      </w:r>
      <w:r w:rsidRPr="00C00601">
        <w:t xml:space="preserve"> [Ganesh; Co-founder and Director of Policy @ Great Democracy Initiative; Professor of Law @ Vanderbilt University; “Taking Antitrust Away from the Courts”; The Great Democracy Initiative, September 2018; </w:t>
      </w:r>
      <w:r w:rsidRPr="00C00601">
        <w:rPr>
          <w:i/>
          <w:iCs/>
        </w:rPr>
        <w:t>Vanderbilt Law Research Paper</w:t>
      </w:r>
      <w:r w:rsidRPr="00C00601">
        <w:t xml:space="preserve"> 19(2); AS]</w:t>
      </w:r>
    </w:p>
    <w:p w14:paraId="4B039958" w14:textId="77777777" w:rsidR="00834BB1" w:rsidRPr="00C00601" w:rsidRDefault="00834BB1" w:rsidP="00834BB1">
      <w:pPr>
        <w:rPr>
          <w:sz w:val="16"/>
        </w:rPr>
      </w:pPr>
      <w:r w:rsidRPr="00C00601">
        <w:rPr>
          <w:sz w:val="16"/>
        </w:rPr>
        <w:t>Introduction: The Second Age of Monopoly Power</w:t>
      </w:r>
    </w:p>
    <w:p w14:paraId="641E98A9" w14:textId="77777777" w:rsidR="00834BB1" w:rsidRPr="00C00601" w:rsidRDefault="00834BB1" w:rsidP="00834BB1">
      <w:pPr>
        <w:rPr>
          <w:sz w:val="16"/>
        </w:rPr>
      </w:pPr>
      <w:r w:rsidRPr="00B01DDA">
        <w:rPr>
          <w:rStyle w:val="StyleUnderline"/>
          <w:highlight w:val="yellow"/>
        </w:rPr>
        <w:t>We live in</w:t>
      </w:r>
      <w:r w:rsidRPr="00C00601">
        <w:rPr>
          <w:rStyle w:val="StyleUnderline"/>
        </w:rPr>
        <w:t xml:space="preserve"> a second age of </w:t>
      </w:r>
      <w:r w:rsidRPr="00B01DDA">
        <w:rPr>
          <w:rStyle w:val="Emphasis"/>
          <w:highlight w:val="yellow"/>
        </w:rPr>
        <w:t>monopoly power</w:t>
      </w:r>
      <w:r w:rsidRPr="00C00601">
        <w:rPr>
          <w:sz w:val="16"/>
        </w:rPr>
        <w:t xml:space="preserve">. The first age, which spanned from the Gilded Age of the late 19th century through the Progressive Era in the early 20th century was marked by the growth of corporations into “trusts.” From 1894 to 1904, hundreds of corporations disappeared as the “Great Merger Movement” led to consolidation and concentration in many sectors of the economy.1 Decried in the general public, the trusts were caricatured as octopuses with tentacles extending across sectors of the economy and into government. </w:t>
      </w:r>
    </w:p>
    <w:p w14:paraId="04D3877B" w14:textId="77777777" w:rsidR="00834BB1" w:rsidRPr="00C00601" w:rsidRDefault="00834BB1" w:rsidP="00834BB1">
      <w:pPr>
        <w:rPr>
          <w:sz w:val="16"/>
        </w:rPr>
      </w:pPr>
      <w:r w:rsidRPr="00B01DDA">
        <w:rPr>
          <w:rStyle w:val="StyleUnderline"/>
          <w:highlight w:val="yellow"/>
        </w:rPr>
        <w:t xml:space="preserve">In response to the first </w:t>
      </w:r>
      <w:r w:rsidRPr="00C00601">
        <w:rPr>
          <w:rStyle w:val="StyleUnderline"/>
        </w:rPr>
        <w:t>age of monopoly power</w:t>
      </w:r>
      <w:r w:rsidRPr="00C00601">
        <w:rPr>
          <w:sz w:val="16"/>
        </w:rPr>
        <w:t xml:space="preserve">, </w:t>
      </w:r>
      <w:r w:rsidRPr="00C00601">
        <w:rPr>
          <w:rStyle w:val="Emphasis"/>
        </w:rPr>
        <w:t>Americans</w:t>
      </w:r>
      <w:r w:rsidRPr="00C00601">
        <w:rPr>
          <w:sz w:val="16"/>
        </w:rPr>
        <w:t xml:space="preserve"> across party lines </w:t>
      </w:r>
      <w:r w:rsidRPr="00C00601">
        <w:rPr>
          <w:rStyle w:val="StyleUnderline"/>
        </w:rPr>
        <w:t>rallied to fight the trusts</w:t>
      </w:r>
      <w:r w:rsidRPr="00C00601">
        <w:rPr>
          <w:sz w:val="16"/>
        </w:rPr>
        <w:t xml:space="preserve"> and monopolies </w:t>
      </w:r>
      <w:r w:rsidRPr="00C00601">
        <w:rPr>
          <w:rStyle w:val="StyleUnderline"/>
        </w:rPr>
        <w:t xml:space="preserve">that </w:t>
      </w:r>
      <w:r w:rsidRPr="00C00601">
        <w:rPr>
          <w:rStyle w:val="Emphasis"/>
        </w:rPr>
        <w:t>threatened</w:t>
      </w:r>
      <w:r w:rsidRPr="00C00601">
        <w:rPr>
          <w:sz w:val="16"/>
        </w:rPr>
        <w:t xml:space="preserve"> freedom and </w:t>
      </w:r>
      <w:r w:rsidRPr="00C00601">
        <w:rPr>
          <w:rStyle w:val="Emphasis"/>
        </w:rPr>
        <w:t>democracy</w:t>
      </w:r>
      <w:r w:rsidRPr="00C00601">
        <w:rPr>
          <w:sz w:val="16"/>
        </w:rPr>
        <w:t xml:space="preserve">. Republican John Sherman of Pennsylvania authored the </w:t>
      </w:r>
      <w:r w:rsidRPr="00B01DDA">
        <w:rPr>
          <w:rStyle w:val="Emphasis"/>
          <w:highlight w:val="yellow"/>
        </w:rPr>
        <w:t>Sherman</w:t>
      </w:r>
      <w:r w:rsidRPr="00C00601">
        <w:rPr>
          <w:sz w:val="16"/>
        </w:rPr>
        <w:t xml:space="preserve"> Anti-Trust </w:t>
      </w:r>
      <w:r w:rsidRPr="00B01DDA">
        <w:rPr>
          <w:rStyle w:val="Emphasis"/>
          <w:highlight w:val="yellow"/>
        </w:rPr>
        <w:t>Act</w:t>
      </w:r>
      <w:r w:rsidRPr="00C00601">
        <w:rPr>
          <w:sz w:val="16"/>
        </w:rPr>
        <w:t xml:space="preserve"> of 1890 and was joined by the Republican “Trustbuster” Teddy Roosevelt in seeking to </w:t>
      </w:r>
      <w:r w:rsidRPr="00C00601">
        <w:rPr>
          <w:rStyle w:val="StyleUnderline"/>
        </w:rPr>
        <w:t xml:space="preserve">rein in </w:t>
      </w:r>
      <w:r w:rsidRPr="00C00601">
        <w:rPr>
          <w:rStyle w:val="Emphasis"/>
        </w:rPr>
        <w:t>powerful corporations</w:t>
      </w:r>
      <w:r w:rsidRPr="00C00601">
        <w:rPr>
          <w:sz w:val="16"/>
        </w:rPr>
        <w:t xml:space="preserve">. Democrat Woodrow </w:t>
      </w:r>
      <w:r w:rsidRPr="00C00601">
        <w:rPr>
          <w:rStyle w:val="Emphasis"/>
        </w:rPr>
        <w:t>Wilson</w:t>
      </w:r>
      <w:r w:rsidRPr="00C00601">
        <w:rPr>
          <w:sz w:val="16"/>
        </w:rPr>
        <w:t xml:space="preserve"> </w:t>
      </w:r>
      <w:r w:rsidRPr="00C00601">
        <w:rPr>
          <w:rStyle w:val="StyleUnderline"/>
        </w:rPr>
        <w:t xml:space="preserve">signed the </w:t>
      </w:r>
      <w:r w:rsidRPr="00B01DDA">
        <w:rPr>
          <w:rStyle w:val="Emphasis"/>
          <w:highlight w:val="yellow"/>
        </w:rPr>
        <w:t>Clayton</w:t>
      </w:r>
      <w:r w:rsidRPr="00C00601">
        <w:rPr>
          <w:sz w:val="16"/>
        </w:rPr>
        <w:t xml:space="preserve"> Anti-Trust </w:t>
      </w:r>
      <w:r w:rsidRPr="00B01DDA">
        <w:rPr>
          <w:rStyle w:val="Emphasis"/>
          <w:highlight w:val="yellow"/>
        </w:rPr>
        <w:t>Act</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B01DDA">
        <w:rPr>
          <w:rStyle w:val="Emphasis"/>
          <w:highlight w:val="yellow"/>
        </w:rPr>
        <w:t>Act</w:t>
      </w:r>
      <w:r w:rsidRPr="00C00601">
        <w:rPr>
          <w:sz w:val="16"/>
        </w:rPr>
        <w:t xml:space="preserve">, </w:t>
      </w:r>
      <w:r w:rsidRPr="00C00601">
        <w:rPr>
          <w:rStyle w:val="StyleUnderline"/>
        </w:rPr>
        <w:t>supported by</w:t>
      </w:r>
      <w:r w:rsidRPr="00C00601">
        <w:rPr>
          <w:sz w:val="16"/>
        </w:rPr>
        <w:t xml:space="preserve"> advocate and later Supreme Court Justice Louis </w:t>
      </w:r>
      <w:r w:rsidRPr="00C00601">
        <w:rPr>
          <w:rStyle w:val="Emphasis"/>
        </w:rPr>
        <w:t>Brandeis</w:t>
      </w:r>
      <w:r w:rsidRPr="00C00601">
        <w:rPr>
          <w:sz w:val="16"/>
        </w:rPr>
        <w:t xml:space="preserve">. Right and left, </w:t>
      </w:r>
      <w:r w:rsidRPr="00B01DDA">
        <w:rPr>
          <w:rStyle w:val="StyleUnderline"/>
          <w:highlight w:val="yellow"/>
        </w:rPr>
        <w:t>Americans</w:t>
      </w:r>
      <w:r w:rsidRPr="00C00601">
        <w:rPr>
          <w:sz w:val="16"/>
        </w:rPr>
        <w:t xml:space="preserve"> of that era </w:t>
      </w:r>
      <w:r w:rsidRPr="00B01DDA">
        <w:rPr>
          <w:rStyle w:val="StyleUnderline"/>
          <w:highlight w:val="yellow"/>
        </w:rPr>
        <w:t>understood</w:t>
      </w:r>
      <w:r w:rsidRPr="00C00601">
        <w:rPr>
          <w:sz w:val="16"/>
        </w:rPr>
        <w:t xml:space="preserve"> that </w:t>
      </w:r>
      <w:r w:rsidRPr="00C00601">
        <w:rPr>
          <w:rStyle w:val="StyleUnderline"/>
        </w:rPr>
        <w:t xml:space="preserve">massive </w:t>
      </w:r>
      <w:r w:rsidRPr="00B01DDA">
        <w:rPr>
          <w:rStyle w:val="StyleUnderline"/>
          <w:highlight w:val="yellow"/>
        </w:rPr>
        <w:t xml:space="preserve">economic concentration was a </w:t>
      </w:r>
      <w:r w:rsidRPr="00B01DDA">
        <w:rPr>
          <w:rStyle w:val="Emphasis"/>
          <w:highlight w:val="yellow"/>
        </w:rPr>
        <w:t>threat</w:t>
      </w:r>
      <w:r w:rsidRPr="00C00601">
        <w:rPr>
          <w:sz w:val="16"/>
        </w:rPr>
        <w:t xml:space="preserve"> not just to a free and competitive marketplace, but a threat </w:t>
      </w:r>
      <w:r w:rsidRPr="00B01DDA">
        <w:rPr>
          <w:rStyle w:val="StyleUnderline"/>
          <w:highlight w:val="yellow"/>
        </w:rPr>
        <w:t>to</w:t>
      </w:r>
      <w:r w:rsidRPr="00C00601">
        <w:rPr>
          <w:rStyle w:val="StyleUnderline"/>
        </w:rPr>
        <w:t xml:space="preserve"> our </w:t>
      </w:r>
      <w:r w:rsidRPr="00C00601">
        <w:rPr>
          <w:rStyle w:val="Emphasis"/>
        </w:rPr>
        <w:t xml:space="preserve">constitutional </w:t>
      </w:r>
      <w:r w:rsidRPr="00B01DDA">
        <w:rPr>
          <w:rStyle w:val="Emphasis"/>
          <w:highlight w:val="yellow"/>
        </w:rPr>
        <w:t>democracy</w:t>
      </w:r>
      <w:r w:rsidRPr="00C00601">
        <w:rPr>
          <w:sz w:val="16"/>
        </w:rPr>
        <w:t>. As Theodore Roosevelt put it, “</w:t>
      </w:r>
      <w:r w:rsidRPr="00C00601">
        <w:rPr>
          <w:rStyle w:val="StyleUnderline"/>
        </w:rPr>
        <w:t xml:space="preserve">There </w:t>
      </w:r>
      <w:r w:rsidRPr="00B01DDA">
        <w:rPr>
          <w:rStyle w:val="StyleUnderline"/>
          <w:highlight w:val="yellow"/>
        </w:rPr>
        <w:t xml:space="preserve">can be </w:t>
      </w:r>
      <w:r w:rsidRPr="00B01DDA">
        <w:rPr>
          <w:rStyle w:val="Emphasis"/>
          <w:highlight w:val="yellow"/>
        </w:rPr>
        <w:t>no</w:t>
      </w:r>
      <w:r w:rsidRPr="00C00601">
        <w:rPr>
          <w:rStyle w:val="Emphasis"/>
        </w:rPr>
        <w:t xml:space="preserve"> real </w:t>
      </w:r>
      <w:r w:rsidRPr="00B01DDA">
        <w:rPr>
          <w:rStyle w:val="Emphasis"/>
          <w:highlight w:val="yellow"/>
        </w:rPr>
        <w:t>political democracy</w:t>
      </w:r>
      <w:r w:rsidRPr="00B01DDA">
        <w:rPr>
          <w:sz w:val="16"/>
          <w:highlight w:val="yellow"/>
        </w:rPr>
        <w:t xml:space="preserve"> </w:t>
      </w:r>
      <w:r w:rsidRPr="00B01DDA">
        <w:rPr>
          <w:rStyle w:val="StyleUnderline"/>
          <w:highlight w:val="yellow"/>
        </w:rPr>
        <w:t>unless there is</w:t>
      </w:r>
      <w:r w:rsidRPr="00C00601">
        <w:rPr>
          <w:sz w:val="16"/>
        </w:rPr>
        <w:t xml:space="preserve"> something approaching an </w:t>
      </w:r>
      <w:r w:rsidRPr="00B01DDA">
        <w:rPr>
          <w:rStyle w:val="Emphasis"/>
          <w:highlight w:val="yellow"/>
        </w:rPr>
        <w:t>economic democracy</w:t>
      </w:r>
      <w:r w:rsidRPr="00C00601">
        <w:rPr>
          <w:sz w:val="16"/>
        </w:rPr>
        <w:t>.”</w:t>
      </w:r>
    </w:p>
    <w:p w14:paraId="4201255E" w14:textId="77777777" w:rsidR="00834BB1" w:rsidRPr="00C00601" w:rsidRDefault="00834BB1" w:rsidP="00834BB1">
      <w:pPr>
        <w:rPr>
          <w:sz w:val="16"/>
        </w:rPr>
      </w:pPr>
      <w:r w:rsidRPr="00C00601">
        <w:rPr>
          <w:rStyle w:val="StyleUnderline"/>
        </w:rPr>
        <w:t xml:space="preserve">In recent years, we have entered a </w:t>
      </w:r>
      <w:r w:rsidRPr="00C00601">
        <w:rPr>
          <w:rStyle w:val="Emphasis"/>
        </w:rPr>
        <w:t>second era</w:t>
      </w:r>
      <w:r w:rsidRPr="00C00601">
        <w:rPr>
          <w:sz w:val="16"/>
        </w:rPr>
        <w:t xml:space="preserve"> </w:t>
      </w:r>
      <w:r w:rsidRPr="00C00601">
        <w:rPr>
          <w:rStyle w:val="StyleUnderline"/>
        </w:rPr>
        <w:t>of monopoly power</w:t>
      </w:r>
      <w:r w:rsidRPr="00C00601">
        <w:rPr>
          <w:sz w:val="16"/>
        </w:rPr>
        <w:t xml:space="preserve">, </w:t>
      </w:r>
      <w:r w:rsidRPr="00C00601">
        <w:rPr>
          <w:rStyle w:val="StyleUnderline"/>
        </w:rPr>
        <w:t>with</w:t>
      </w:r>
      <w:r w:rsidRPr="00C00601">
        <w:rPr>
          <w:sz w:val="16"/>
        </w:rPr>
        <w:t xml:space="preserve"> </w:t>
      </w:r>
      <w:r w:rsidRPr="00B01DDA">
        <w:rPr>
          <w:rStyle w:val="Emphasis"/>
          <w:highlight w:val="yellow"/>
        </w:rPr>
        <w:t>growing concentration</w:t>
      </w:r>
      <w:r w:rsidRPr="00B01DDA">
        <w:rPr>
          <w:sz w:val="16"/>
          <w:highlight w:val="yellow"/>
        </w:rPr>
        <w:t xml:space="preserve"> </w:t>
      </w:r>
      <w:r w:rsidRPr="00B01DDA">
        <w:rPr>
          <w:rStyle w:val="StyleUnderline"/>
          <w:highlight w:val="yellow"/>
        </w:rPr>
        <w:t>across</w:t>
      </w:r>
      <w:r w:rsidRPr="00C00601">
        <w:rPr>
          <w:sz w:val="16"/>
        </w:rPr>
        <w:t xml:space="preserve"> sectors of </w:t>
      </w:r>
      <w:r w:rsidRPr="00B01DDA">
        <w:rPr>
          <w:rStyle w:val="StyleUnderline"/>
          <w:highlight w:val="yellow"/>
        </w:rPr>
        <w:t>the economy</w:t>
      </w:r>
      <w:r w:rsidRPr="00C00601">
        <w:rPr>
          <w:sz w:val="16"/>
        </w:rPr>
        <w:t xml:space="preserve">. </w:t>
      </w:r>
      <w:r w:rsidRPr="00C00601">
        <w:rPr>
          <w:rStyle w:val="Emphasis"/>
        </w:rPr>
        <w:t>Four airlines</w:t>
      </w:r>
      <w:r w:rsidRPr="00C00601">
        <w:rPr>
          <w:sz w:val="16"/>
        </w:rPr>
        <w:t xml:space="preserve"> now </w:t>
      </w:r>
      <w:r w:rsidRPr="00C00601">
        <w:rPr>
          <w:rStyle w:val="StyleUnderline"/>
        </w:rPr>
        <w:t>control</w:t>
      </w:r>
      <w:r w:rsidRPr="00C00601">
        <w:rPr>
          <w:sz w:val="16"/>
        </w:rPr>
        <w:t xml:space="preserve"> </w:t>
      </w:r>
      <w:r w:rsidRPr="00C00601">
        <w:rPr>
          <w:rStyle w:val="Emphasis"/>
        </w:rPr>
        <w:t>80 percent</w:t>
      </w:r>
      <w:r w:rsidRPr="00C00601">
        <w:rPr>
          <w:sz w:val="16"/>
        </w:rPr>
        <w:t xml:space="preserve"> </w:t>
      </w:r>
      <w:r w:rsidRPr="00C00601">
        <w:rPr>
          <w:rStyle w:val="StyleUnderline"/>
        </w:rPr>
        <w:t>of the market</w:t>
      </w:r>
      <w:r w:rsidRPr="00C00601">
        <w:rPr>
          <w:sz w:val="16"/>
        </w:rPr>
        <w:t xml:space="preserve">.2 </w:t>
      </w:r>
      <w:r w:rsidRPr="00C00601">
        <w:rPr>
          <w:rStyle w:val="Emphasis"/>
        </w:rPr>
        <w:t>Three drug stores</w:t>
      </w:r>
      <w:r w:rsidRPr="00C00601">
        <w:rPr>
          <w:sz w:val="16"/>
        </w:rPr>
        <w:t xml:space="preserve"> </w:t>
      </w:r>
      <w:r w:rsidRPr="00C00601">
        <w:rPr>
          <w:rStyle w:val="StyleUnderline"/>
        </w:rPr>
        <w:t>control</w:t>
      </w:r>
      <w:r w:rsidRPr="00C00601">
        <w:rPr>
          <w:sz w:val="16"/>
        </w:rPr>
        <w:t xml:space="preserve"> </w:t>
      </w:r>
      <w:r w:rsidRPr="00C00601">
        <w:rPr>
          <w:rStyle w:val="Emphasis"/>
        </w:rPr>
        <w:t>99 percent</w:t>
      </w:r>
      <w:r w:rsidRPr="00C00601">
        <w:rPr>
          <w:sz w:val="16"/>
        </w:rPr>
        <w:t xml:space="preserve"> </w:t>
      </w:r>
      <w:r w:rsidRPr="00C00601">
        <w:rPr>
          <w:rStyle w:val="StyleUnderline"/>
        </w:rPr>
        <w:t>of the market</w:t>
      </w:r>
      <w:r w:rsidRPr="00C00601">
        <w:rPr>
          <w:sz w:val="16"/>
        </w:rPr>
        <w:t xml:space="preserve">.3 </w:t>
      </w:r>
      <w:r w:rsidRPr="00C00601">
        <w:rPr>
          <w:rStyle w:val="Emphasis"/>
        </w:rPr>
        <w:t>Four beef companies</w:t>
      </w:r>
      <w:r w:rsidRPr="00C00601">
        <w:rPr>
          <w:sz w:val="16"/>
        </w:rPr>
        <w:t xml:space="preserve"> </w:t>
      </w:r>
      <w:r w:rsidRPr="00C00601">
        <w:rPr>
          <w:rStyle w:val="StyleUnderline"/>
        </w:rPr>
        <w:t>control</w:t>
      </w:r>
      <w:r w:rsidRPr="00C00601">
        <w:rPr>
          <w:sz w:val="16"/>
        </w:rPr>
        <w:t xml:space="preserve"> </w:t>
      </w:r>
      <w:r w:rsidRPr="00C00601">
        <w:rPr>
          <w:rStyle w:val="Emphasis"/>
        </w:rPr>
        <w:t>85 percent</w:t>
      </w:r>
      <w:r w:rsidRPr="00C00601">
        <w:rPr>
          <w:sz w:val="16"/>
        </w:rPr>
        <w:t xml:space="preserve"> </w:t>
      </w:r>
      <w:r w:rsidRPr="00C00601">
        <w:rPr>
          <w:rStyle w:val="StyleUnderline"/>
        </w:rPr>
        <w:t>of the market</w:t>
      </w:r>
      <w:r w:rsidRPr="00C00601">
        <w:rPr>
          <w:sz w:val="16"/>
        </w:rPr>
        <w:t xml:space="preserve">.4 The </w:t>
      </w:r>
      <w:r w:rsidRPr="00B01DDA">
        <w:rPr>
          <w:rStyle w:val="Emphasis"/>
          <w:highlight w:val="yellow"/>
        </w:rPr>
        <w:t>Fortune 100</w:t>
      </w:r>
      <w:r w:rsidRPr="00C00601">
        <w:rPr>
          <w:sz w:val="16"/>
        </w:rPr>
        <w:t xml:space="preserve"> now </w:t>
      </w:r>
      <w:r w:rsidRPr="00B01DDA">
        <w:rPr>
          <w:rStyle w:val="StyleUnderline"/>
          <w:highlight w:val="yellow"/>
        </w:rPr>
        <w:t>makes up</w:t>
      </w:r>
      <w:r w:rsidRPr="00C00601">
        <w:rPr>
          <w:sz w:val="16"/>
        </w:rPr>
        <w:t xml:space="preserve"> nearly </w:t>
      </w:r>
      <w:r w:rsidRPr="00B01DDA">
        <w:rPr>
          <w:rStyle w:val="Emphasis"/>
          <w:highlight w:val="yellow"/>
        </w:rPr>
        <w:t>50 percent</w:t>
      </w:r>
      <w:r w:rsidRPr="00B01DDA">
        <w:rPr>
          <w:sz w:val="16"/>
          <w:highlight w:val="yellow"/>
        </w:rPr>
        <w:t xml:space="preserve"> </w:t>
      </w:r>
      <w:r w:rsidRPr="00B01DDA">
        <w:rPr>
          <w:rStyle w:val="StyleUnderline"/>
          <w:highlight w:val="yellow"/>
        </w:rPr>
        <w:t>of GDP</w:t>
      </w:r>
      <w:r w:rsidRPr="00C00601">
        <w:rPr>
          <w:rStyle w:val="StyleUnderline"/>
        </w:rPr>
        <w:t xml:space="preserve">, with the </w:t>
      </w:r>
      <w:r w:rsidRPr="00C00601">
        <w:rPr>
          <w:rStyle w:val="Emphasis"/>
        </w:rPr>
        <w:t>top 20</w:t>
      </w:r>
      <w:r w:rsidRPr="00C00601">
        <w:rPr>
          <w:rStyle w:val="StyleUnderline"/>
        </w:rPr>
        <w:t xml:space="preserve"> firms</w:t>
      </w:r>
      <w:r w:rsidRPr="00C00601">
        <w:rPr>
          <w:sz w:val="16"/>
        </w:rPr>
        <w:t xml:space="preserve"> </w:t>
      </w:r>
      <w:r w:rsidRPr="00C00601">
        <w:rPr>
          <w:rStyle w:val="StyleUnderline"/>
        </w:rPr>
        <w:t xml:space="preserve">capturing more than </w:t>
      </w:r>
      <w:r w:rsidRPr="00C00601">
        <w:rPr>
          <w:rStyle w:val="Emphasis"/>
        </w:rPr>
        <w:t>20 percent</w:t>
      </w:r>
      <w:r w:rsidRPr="00C00601">
        <w:rPr>
          <w:sz w:val="16"/>
        </w:rPr>
        <w:t>.5</w:t>
      </w:r>
    </w:p>
    <w:p w14:paraId="41035D04" w14:textId="77777777" w:rsidR="00834BB1" w:rsidRPr="00C00601" w:rsidRDefault="00834BB1" w:rsidP="00834BB1">
      <w:pPr>
        <w:rPr>
          <w:sz w:val="16"/>
        </w:rPr>
      </w:pPr>
      <w:r w:rsidRPr="00C00601">
        <w:rPr>
          <w:sz w:val="16"/>
        </w:rPr>
        <w:t>Commentators across the ideological spectrum have noticed and criticized America’s monopoly problem: from progressives like Joe Stiglitz and neoliberals like Bloomberg’s Noah Smith to conservative Breitbart columnist Virgil and establishment centrists at the Brookings Institution and The Economist. 6 Even Congress has gotten involved, with members of the House creating an Antitrust Caucus and the Senate Judiciary Committee holding hearings on the question of the goals of antitrust.</w:t>
      </w:r>
    </w:p>
    <w:p w14:paraId="39144270" w14:textId="77777777" w:rsidR="00834BB1" w:rsidRPr="00C00601" w:rsidRDefault="00834BB1" w:rsidP="00834BB1">
      <w:pPr>
        <w:rPr>
          <w:sz w:val="16"/>
        </w:rPr>
      </w:pPr>
      <w:r w:rsidRPr="00C00601">
        <w:rPr>
          <w:sz w:val="16"/>
        </w:rPr>
        <w:t xml:space="preserve">There is widespread interest in corporate consolidation because the </w:t>
      </w:r>
      <w:r w:rsidRPr="00B01DDA">
        <w:rPr>
          <w:rStyle w:val="StyleUnderline"/>
          <w:highlight w:val="yellow"/>
        </w:rPr>
        <w:t>concentration</w:t>
      </w:r>
      <w:r w:rsidRPr="00C00601">
        <w:rPr>
          <w:rStyle w:val="StyleUnderline"/>
        </w:rPr>
        <w:t xml:space="preserve"> of economic power </w:t>
      </w:r>
      <w:r w:rsidRPr="00B01DDA">
        <w:rPr>
          <w:rStyle w:val="StyleUnderline"/>
          <w:highlight w:val="yellow"/>
        </w:rPr>
        <w:t xml:space="preserve">is a </w:t>
      </w:r>
      <w:r w:rsidRPr="00B01DDA">
        <w:rPr>
          <w:rStyle w:val="Emphasis"/>
          <w:highlight w:val="yellow"/>
        </w:rPr>
        <w:t>threat</w:t>
      </w:r>
      <w:r w:rsidRPr="00C00601">
        <w:rPr>
          <w:sz w:val="16"/>
        </w:rPr>
        <w:t xml:space="preserve"> not just to the American economy but also </w:t>
      </w:r>
      <w:r w:rsidRPr="00B01DDA">
        <w:rPr>
          <w:rStyle w:val="StyleUnderline"/>
          <w:highlight w:val="yellow"/>
        </w:rPr>
        <w:t>to</w:t>
      </w:r>
      <w:r w:rsidRPr="00C00601">
        <w:rPr>
          <w:sz w:val="16"/>
        </w:rPr>
        <w:t xml:space="preserve"> freedom and </w:t>
      </w:r>
      <w:r w:rsidRPr="00B01DDA">
        <w:rPr>
          <w:rStyle w:val="Emphasis"/>
          <w:highlight w:val="yellow"/>
        </w:rPr>
        <w:t>democracy</w:t>
      </w:r>
      <w:r w:rsidRPr="00C00601">
        <w:rPr>
          <w:sz w:val="16"/>
        </w:rPr>
        <w:t xml:space="preserve">. </w:t>
      </w:r>
      <w:r w:rsidRPr="00C00601">
        <w:rPr>
          <w:rStyle w:val="StyleUnderline"/>
        </w:rPr>
        <w:t>Economically</w:t>
      </w:r>
      <w:r w:rsidRPr="00C00601">
        <w:rPr>
          <w:sz w:val="16"/>
        </w:rPr>
        <w:t xml:space="preserve">, </w:t>
      </w:r>
      <w:r w:rsidRPr="00B01DDA">
        <w:rPr>
          <w:rStyle w:val="StyleUnderline"/>
          <w:highlight w:val="yellow"/>
        </w:rPr>
        <w:t>monopolists</w:t>
      </w:r>
      <w:r w:rsidRPr="00C00601">
        <w:rPr>
          <w:rStyle w:val="StyleUnderline"/>
        </w:rPr>
        <w:t xml:space="preserve"> have the ability to </w:t>
      </w:r>
      <w:r w:rsidRPr="00B01DDA">
        <w:rPr>
          <w:rStyle w:val="Emphasis"/>
          <w:highlight w:val="yellow"/>
        </w:rPr>
        <w:t>hold consumers hostage</w:t>
      </w:r>
      <w:r w:rsidRPr="00B01DDA">
        <w:rPr>
          <w:sz w:val="16"/>
          <w:highlight w:val="yellow"/>
        </w:rPr>
        <w:t xml:space="preserve">, </w:t>
      </w:r>
      <w:r w:rsidRPr="00B01DDA">
        <w:rPr>
          <w:rStyle w:val="Emphasis"/>
          <w:highlight w:val="yellow"/>
        </w:rPr>
        <w:t>raise prices</w:t>
      </w:r>
      <w:r w:rsidRPr="00C00601">
        <w:rPr>
          <w:sz w:val="16"/>
        </w:rPr>
        <w:t xml:space="preserve"> </w:t>
      </w:r>
      <w:r w:rsidRPr="00C00601">
        <w:rPr>
          <w:rStyle w:val="StyleUnderline"/>
        </w:rPr>
        <w:t>on goods</w:t>
      </w:r>
      <w:r w:rsidRPr="00C00601">
        <w:rPr>
          <w:sz w:val="16"/>
        </w:rPr>
        <w:t xml:space="preserve"> and services</w:t>
      </w:r>
      <w:r w:rsidRPr="00C00601">
        <w:rPr>
          <w:rStyle w:val="StyleUnderline"/>
        </w:rPr>
        <w:t>,</w:t>
      </w:r>
      <w:r w:rsidRPr="00C00601">
        <w:rPr>
          <w:sz w:val="16"/>
        </w:rPr>
        <w:t xml:space="preserve"> and </w:t>
      </w:r>
      <w:r w:rsidRPr="00B01DDA">
        <w:rPr>
          <w:rStyle w:val="StyleUnderline"/>
          <w:highlight w:val="yellow"/>
        </w:rPr>
        <w:t>deliver</w:t>
      </w:r>
      <w:r w:rsidRPr="00B01DDA">
        <w:rPr>
          <w:sz w:val="16"/>
          <w:highlight w:val="yellow"/>
        </w:rPr>
        <w:t xml:space="preserve"> </w:t>
      </w:r>
      <w:r w:rsidRPr="00B01DDA">
        <w:rPr>
          <w:rStyle w:val="Emphasis"/>
          <w:highlight w:val="yellow"/>
        </w:rPr>
        <w:t>worse quality</w:t>
      </w:r>
      <w:r w:rsidRPr="00C00601">
        <w:rPr>
          <w:sz w:val="16"/>
        </w:rPr>
        <w:t xml:space="preserve"> </w:t>
      </w:r>
      <w:r w:rsidRPr="00C00601">
        <w:rPr>
          <w:rStyle w:val="StyleUnderline"/>
        </w:rPr>
        <w:t>goods</w:t>
      </w:r>
      <w:r w:rsidRPr="00C00601">
        <w:rPr>
          <w:sz w:val="16"/>
        </w:rPr>
        <w:t xml:space="preserve"> and services – </w:t>
      </w:r>
      <w:r w:rsidRPr="00C00601">
        <w:rPr>
          <w:rStyle w:val="StyleUnderline"/>
        </w:rPr>
        <w:t>which is</w:t>
      </w:r>
      <w:r w:rsidRPr="00C00601">
        <w:rPr>
          <w:sz w:val="16"/>
        </w:rPr>
        <w:t xml:space="preserve"> especially </w:t>
      </w:r>
      <w:r w:rsidRPr="00C00601">
        <w:rPr>
          <w:rStyle w:val="StyleUnderline"/>
        </w:rPr>
        <w:t>problematic when their goods</w:t>
      </w:r>
      <w:r w:rsidRPr="00C00601">
        <w:rPr>
          <w:sz w:val="16"/>
        </w:rPr>
        <w:t xml:space="preserve"> or services </w:t>
      </w:r>
      <w:r w:rsidRPr="00C00601">
        <w:rPr>
          <w:rStyle w:val="StyleUnderline"/>
        </w:rPr>
        <w:t>are</w:t>
      </w:r>
      <w:r w:rsidRPr="00C00601">
        <w:rPr>
          <w:sz w:val="16"/>
        </w:rPr>
        <w:t xml:space="preserve"> </w:t>
      </w:r>
      <w:r w:rsidRPr="00C00601">
        <w:rPr>
          <w:rStyle w:val="Emphasis"/>
        </w:rPr>
        <w:t>essential</w:t>
      </w:r>
      <w:r w:rsidRPr="00C00601">
        <w:rPr>
          <w:sz w:val="16"/>
        </w:rPr>
        <w:t xml:space="preserve"> </w:t>
      </w:r>
      <w:r w:rsidRPr="00C00601">
        <w:rPr>
          <w:rStyle w:val="StyleUnderline"/>
        </w:rPr>
        <w:t>in a modern economy</w:t>
      </w:r>
      <w:r w:rsidRPr="00C00601">
        <w:rPr>
          <w:sz w:val="16"/>
        </w:rPr>
        <w:t xml:space="preserve">. </w:t>
      </w:r>
      <w:r w:rsidRPr="00C00601">
        <w:rPr>
          <w:rStyle w:val="StyleUnderline"/>
        </w:rPr>
        <w:t>Rising</w:t>
      </w:r>
      <w:r w:rsidRPr="00C00601">
        <w:rPr>
          <w:sz w:val="16"/>
        </w:rPr>
        <w:t xml:space="preserve"> </w:t>
      </w:r>
      <w:r w:rsidRPr="00B01DDA">
        <w:rPr>
          <w:rStyle w:val="StyleUnderline"/>
          <w:highlight w:val="yellow"/>
        </w:rPr>
        <w:t>concentration</w:t>
      </w:r>
      <w:r w:rsidRPr="00C00601">
        <w:rPr>
          <w:rStyle w:val="StyleUnderline"/>
        </w:rPr>
        <w:t xml:space="preserve"> also </w:t>
      </w:r>
      <w:r w:rsidRPr="00B01DDA">
        <w:rPr>
          <w:rStyle w:val="StyleUnderline"/>
          <w:highlight w:val="yellow"/>
        </w:rPr>
        <w:t>contributes to</w:t>
      </w:r>
      <w:r w:rsidRPr="00C00601">
        <w:rPr>
          <w:sz w:val="16"/>
        </w:rPr>
        <w:t xml:space="preserve"> widening </w:t>
      </w:r>
      <w:r w:rsidRPr="00B01DDA">
        <w:rPr>
          <w:rStyle w:val="Emphasis"/>
          <w:highlight w:val="yellow"/>
        </w:rPr>
        <w:t>inequality</w:t>
      </w:r>
      <w:r w:rsidRPr="00C00601">
        <w:rPr>
          <w:sz w:val="16"/>
        </w:rPr>
        <w:t xml:space="preserve">. </w:t>
      </w:r>
      <w:r w:rsidRPr="00C00601">
        <w:rPr>
          <w:rStyle w:val="StyleUnderline"/>
        </w:rPr>
        <w:t>As mega-</w:t>
      </w:r>
      <w:r w:rsidRPr="00B01DDA">
        <w:rPr>
          <w:rStyle w:val="StyleUnderline"/>
          <w:highlight w:val="yellow"/>
        </w:rPr>
        <w:t>corporations</w:t>
      </w:r>
      <w:r w:rsidRPr="00C00601">
        <w:rPr>
          <w:sz w:val="16"/>
        </w:rPr>
        <w:t xml:space="preserve"> use their market power to </w:t>
      </w:r>
      <w:r w:rsidRPr="00B01DDA">
        <w:rPr>
          <w:rStyle w:val="StyleUnderline"/>
          <w:highlight w:val="yellow"/>
        </w:rPr>
        <w:t>squeeze</w:t>
      </w:r>
      <w:r w:rsidRPr="00B01DDA">
        <w:rPr>
          <w:sz w:val="16"/>
          <w:highlight w:val="yellow"/>
        </w:rPr>
        <w:t xml:space="preserve"> </w:t>
      </w:r>
      <w:r w:rsidRPr="00B01DDA">
        <w:rPr>
          <w:rStyle w:val="Emphasis"/>
          <w:highlight w:val="yellow"/>
        </w:rPr>
        <w:t>suppliers</w:t>
      </w:r>
      <w:r w:rsidRPr="00B01DDA">
        <w:rPr>
          <w:sz w:val="16"/>
          <w:highlight w:val="yellow"/>
        </w:rPr>
        <w:t xml:space="preserve"> </w:t>
      </w:r>
      <w:r w:rsidRPr="00B01DDA">
        <w:rPr>
          <w:rStyle w:val="StyleUnderline"/>
          <w:highlight w:val="yellow"/>
        </w:rPr>
        <w:t xml:space="preserve">and </w:t>
      </w:r>
      <w:r w:rsidRPr="00B01DDA">
        <w:rPr>
          <w:rStyle w:val="Emphasis"/>
          <w:highlight w:val="yellow"/>
        </w:rPr>
        <w:t>consumers</w:t>
      </w:r>
      <w:r w:rsidRPr="00C00601">
        <w:rPr>
          <w:sz w:val="16"/>
        </w:rPr>
        <w:t xml:space="preserve"> to gain higher profits, </w:t>
      </w:r>
      <w:r w:rsidRPr="00C00601">
        <w:rPr>
          <w:rStyle w:val="StyleUnderline"/>
        </w:rPr>
        <w:t xml:space="preserve">those </w:t>
      </w:r>
      <w:r w:rsidRPr="00B01DDA">
        <w:rPr>
          <w:rStyle w:val="StyleUnderline"/>
          <w:highlight w:val="yellow"/>
        </w:rPr>
        <w:t>benefits accrue to</w:t>
      </w:r>
      <w:r w:rsidRPr="00C00601">
        <w:rPr>
          <w:rStyle w:val="StyleUnderline"/>
        </w:rPr>
        <w:t xml:space="preserve"> their</w:t>
      </w:r>
      <w:r w:rsidRPr="00C00601">
        <w:rPr>
          <w:sz w:val="16"/>
        </w:rPr>
        <w:t xml:space="preserve"> </w:t>
      </w:r>
      <w:r w:rsidRPr="00B01DDA">
        <w:rPr>
          <w:rStyle w:val="Emphasis"/>
          <w:highlight w:val="yellow"/>
        </w:rPr>
        <w:t>executives</w:t>
      </w:r>
      <w:r w:rsidRPr="00C00601">
        <w:rPr>
          <w:sz w:val="16"/>
        </w:rPr>
        <w:t xml:space="preserve"> </w:t>
      </w:r>
      <w:r w:rsidRPr="00C00601">
        <w:rPr>
          <w:rStyle w:val="StyleUnderline"/>
        </w:rPr>
        <w:t>and</w:t>
      </w:r>
      <w:r w:rsidRPr="00C00601">
        <w:rPr>
          <w:sz w:val="16"/>
        </w:rPr>
        <w:t xml:space="preserve"> </w:t>
      </w:r>
      <w:r w:rsidRPr="00C00601">
        <w:rPr>
          <w:rStyle w:val="Emphasis"/>
        </w:rPr>
        <w:t>shareholders</w:t>
      </w:r>
      <w:r w:rsidRPr="00C00601">
        <w:rPr>
          <w:sz w:val="16"/>
        </w:rPr>
        <w:t xml:space="preserve">, most of </w:t>
      </w:r>
      <w:r w:rsidRPr="00C00601">
        <w:rPr>
          <w:rStyle w:val="StyleUnderline"/>
        </w:rPr>
        <w:t>whom are</w:t>
      </w:r>
      <w:r w:rsidRPr="00C00601">
        <w:rPr>
          <w:sz w:val="16"/>
        </w:rPr>
        <w:t xml:space="preserve"> on the </w:t>
      </w:r>
      <w:r w:rsidRPr="00C00601">
        <w:rPr>
          <w:rStyle w:val="StyleUnderline"/>
        </w:rPr>
        <w:t>wealthier</w:t>
      </w:r>
      <w:r w:rsidRPr="00C00601">
        <w:rPr>
          <w:sz w:val="16"/>
        </w:rPr>
        <w:t xml:space="preserve"> side of the population.7 Some economists have shown that </w:t>
      </w:r>
      <w:r w:rsidRPr="00C00601">
        <w:rPr>
          <w:rStyle w:val="StyleUnderline"/>
        </w:rPr>
        <w:t>growing concentration</w:t>
      </w:r>
      <w:r w:rsidRPr="00C00601">
        <w:rPr>
          <w:sz w:val="16"/>
        </w:rPr>
        <w:t xml:space="preserve"> </w:t>
      </w:r>
      <w:r w:rsidRPr="00C00601">
        <w:rPr>
          <w:rStyle w:val="StyleUnderline"/>
        </w:rPr>
        <w:t>is leading to inter-firm inequality and with it, increased inequality in society</w:t>
      </w:r>
      <w:r w:rsidRPr="00C00601">
        <w:rPr>
          <w:sz w:val="16"/>
        </w:rPr>
        <w:t xml:space="preserve">.8 Others have found that </w:t>
      </w:r>
      <w:r w:rsidRPr="00B01DDA">
        <w:rPr>
          <w:rStyle w:val="StyleUnderline"/>
          <w:highlight w:val="yellow"/>
        </w:rPr>
        <w:t xml:space="preserve">concentrated markets lead to </w:t>
      </w:r>
      <w:r w:rsidRPr="00B01DDA">
        <w:rPr>
          <w:rStyle w:val="Emphasis"/>
          <w:highlight w:val="yellow"/>
        </w:rPr>
        <w:t>lower wages</w:t>
      </w:r>
      <w:r w:rsidRPr="00C00601">
        <w:rPr>
          <w:sz w:val="16"/>
        </w:rPr>
        <w:t xml:space="preserve">.9 The </w:t>
      </w:r>
      <w:r w:rsidRPr="00C00601">
        <w:rPr>
          <w:rStyle w:val="StyleUnderline"/>
        </w:rPr>
        <w:t>rise of monopolies</w:t>
      </w:r>
      <w:r w:rsidRPr="00C00601">
        <w:rPr>
          <w:sz w:val="16"/>
        </w:rPr>
        <w:t xml:space="preserve"> also </w:t>
      </w:r>
      <w:r w:rsidRPr="00C00601">
        <w:rPr>
          <w:rStyle w:val="StyleUnderline"/>
        </w:rPr>
        <w:t>threatens</w:t>
      </w:r>
      <w:r w:rsidRPr="00C00601">
        <w:rPr>
          <w:sz w:val="16"/>
        </w:rPr>
        <w:t xml:space="preserve"> </w:t>
      </w:r>
      <w:r w:rsidRPr="00C00601">
        <w:rPr>
          <w:rStyle w:val="StyleUnderline"/>
        </w:rPr>
        <w:t>America’s</w:t>
      </w:r>
      <w:r w:rsidRPr="00C00601">
        <w:rPr>
          <w:sz w:val="16"/>
        </w:rPr>
        <w:t xml:space="preserve"> </w:t>
      </w:r>
      <w:r w:rsidRPr="00C00601">
        <w:rPr>
          <w:rStyle w:val="Emphasis"/>
        </w:rPr>
        <w:t>innovative</w:t>
      </w:r>
      <w:r w:rsidRPr="00C00601">
        <w:rPr>
          <w:sz w:val="16"/>
        </w:rPr>
        <w:t xml:space="preserve"> and entrepreneurial </w:t>
      </w:r>
      <w:r w:rsidRPr="00C00601">
        <w:rPr>
          <w:rStyle w:val="StyleUnderline"/>
        </w:rPr>
        <w:t xml:space="preserve">status. Powerful companies don’t want </w:t>
      </w:r>
      <w:r w:rsidRPr="00C00601">
        <w:rPr>
          <w:rStyle w:val="Emphasis"/>
        </w:rPr>
        <w:t>competition</w:t>
      </w:r>
      <w:r w:rsidRPr="00C00601">
        <w:rPr>
          <w:sz w:val="16"/>
        </w:rPr>
        <w:t xml:space="preserve"> </w:t>
      </w:r>
      <w:r w:rsidRPr="00C00601">
        <w:rPr>
          <w:rStyle w:val="StyleUnderline"/>
        </w:rPr>
        <w:t>and are likely to use their market</w:t>
      </w:r>
      <w:r w:rsidRPr="00C00601">
        <w:rPr>
          <w:sz w:val="16"/>
        </w:rPr>
        <w:t xml:space="preserve"> (</w:t>
      </w:r>
      <w:r w:rsidRPr="00C00601">
        <w:rPr>
          <w:rStyle w:val="StyleUnderline"/>
        </w:rPr>
        <w:t>and</w:t>
      </w:r>
      <w:r w:rsidRPr="00C00601">
        <w:rPr>
          <w:sz w:val="16"/>
        </w:rPr>
        <w:t xml:space="preserve"> </w:t>
      </w:r>
      <w:r w:rsidRPr="00C00601">
        <w:rPr>
          <w:rStyle w:val="Emphasis"/>
        </w:rPr>
        <w:t>political power</w:t>
      </w:r>
      <w:r w:rsidRPr="00C00601">
        <w:rPr>
          <w:sz w:val="16"/>
        </w:rPr>
        <w:t xml:space="preserve">) </w:t>
      </w:r>
      <w:r w:rsidRPr="00C00601">
        <w:rPr>
          <w:rStyle w:val="StyleUnderline"/>
        </w:rPr>
        <w:t>to</w:t>
      </w:r>
      <w:r w:rsidRPr="00C00601">
        <w:rPr>
          <w:sz w:val="16"/>
        </w:rPr>
        <w:t xml:space="preserve"> stop, delay, or otherwise </w:t>
      </w:r>
      <w:r w:rsidRPr="00C00601">
        <w:rPr>
          <w:rStyle w:val="StyleUnderline"/>
        </w:rPr>
        <w:t>prevent</w:t>
      </w:r>
      <w:r w:rsidRPr="00C00601">
        <w:rPr>
          <w:sz w:val="16"/>
        </w:rPr>
        <w:t xml:space="preserve"> </w:t>
      </w:r>
      <w:r w:rsidRPr="00C00601">
        <w:rPr>
          <w:rStyle w:val="Emphasis"/>
        </w:rPr>
        <w:t>disruptive innovators</w:t>
      </w:r>
      <w:r w:rsidRPr="00C00601">
        <w:rPr>
          <w:sz w:val="16"/>
        </w:rPr>
        <w:t xml:space="preserve"> </w:t>
      </w:r>
      <w:r w:rsidRPr="00C00601">
        <w:rPr>
          <w:rStyle w:val="StyleUnderline"/>
        </w:rPr>
        <w:t>from gaining traction</w:t>
      </w:r>
      <w:r w:rsidRPr="00C00601">
        <w:rPr>
          <w:sz w:val="16"/>
        </w:rPr>
        <w:t xml:space="preserve">. In recent years, economic researchers have confirmed this: </w:t>
      </w:r>
      <w:r w:rsidRPr="00C00601">
        <w:rPr>
          <w:rStyle w:val="StyleUnderline"/>
        </w:rPr>
        <w:t xml:space="preserve">not only is the rate of new companies </w:t>
      </w:r>
      <w:r w:rsidRPr="00C00601">
        <w:rPr>
          <w:rStyle w:val="Emphasis"/>
        </w:rPr>
        <w:t>plummeting</w:t>
      </w:r>
      <w:r w:rsidRPr="00C00601">
        <w:rPr>
          <w:sz w:val="16"/>
        </w:rPr>
        <w:t xml:space="preserve"> across sector and geographies, </w:t>
      </w:r>
      <w:r w:rsidRPr="00C00601">
        <w:rPr>
          <w:rStyle w:val="StyleUnderline"/>
        </w:rPr>
        <w:t>but</w:t>
      </w:r>
      <w:r w:rsidRPr="00C00601">
        <w:rPr>
          <w:sz w:val="16"/>
        </w:rPr>
        <w:t xml:space="preserve"> </w:t>
      </w:r>
      <w:r w:rsidRPr="00C00601">
        <w:rPr>
          <w:rStyle w:val="Emphasis"/>
        </w:rPr>
        <w:t>consolidation</w:t>
      </w:r>
      <w:r w:rsidRPr="00C00601">
        <w:rPr>
          <w:rStyle w:val="StyleUnderline"/>
        </w:rPr>
        <w:t xml:space="preserve"> is an important factor contributing to</w:t>
      </w:r>
      <w:r w:rsidRPr="00C00601">
        <w:rPr>
          <w:sz w:val="16"/>
        </w:rPr>
        <w:t xml:space="preserve"> the </w:t>
      </w:r>
      <w:r w:rsidRPr="00C00601">
        <w:rPr>
          <w:rStyle w:val="StyleUnderline"/>
        </w:rPr>
        <w:t>decline in new business formation</w:t>
      </w:r>
      <w:r w:rsidRPr="00C00601">
        <w:rPr>
          <w:sz w:val="16"/>
        </w:rPr>
        <w:t>.10</w:t>
      </w:r>
    </w:p>
    <w:p w14:paraId="59459050" w14:textId="77777777" w:rsidR="00834BB1" w:rsidRPr="00C00601" w:rsidRDefault="00834BB1" w:rsidP="00834BB1">
      <w:pPr>
        <w:pStyle w:val="Heading4"/>
        <w:rPr>
          <w:rFonts w:cs="Arial"/>
        </w:rPr>
      </w:pPr>
      <w:r w:rsidRPr="00C00601">
        <w:rPr>
          <w:rFonts w:cs="Arial"/>
        </w:rPr>
        <w:t xml:space="preserve">The plan solves – structural separations preserve </w:t>
      </w:r>
      <w:r w:rsidRPr="00C00601">
        <w:rPr>
          <w:rFonts w:cs="Arial"/>
          <w:u w:val="single"/>
        </w:rPr>
        <w:t>democratic governance</w:t>
      </w:r>
      <w:r w:rsidRPr="00C00601">
        <w:rPr>
          <w:rFonts w:cs="Arial"/>
        </w:rPr>
        <w:t xml:space="preserve">. </w:t>
      </w:r>
    </w:p>
    <w:p w14:paraId="5CBE2DCB" w14:textId="77777777" w:rsidR="00834BB1" w:rsidRPr="00C00601" w:rsidRDefault="00834BB1" w:rsidP="00834BB1">
      <w:r w:rsidRPr="00C00601">
        <w:rPr>
          <w:rStyle w:val="Style13ptBold"/>
        </w:rPr>
        <w:t>Khan ’20</w:t>
      </w:r>
      <w:r w:rsidRPr="00C00601">
        <w:t xml:space="preserve"> [Lina, Chairperson @ Federal Trade Commission, JD @ Yale Law School; “The End of Antitrust History Revisited,” </w:t>
      </w:r>
      <w:r w:rsidRPr="00C00601">
        <w:rPr>
          <w:i/>
          <w:iCs/>
        </w:rPr>
        <w:t>Harvard Law Review</w:t>
      </w:r>
      <w:r w:rsidRPr="00C00601">
        <w:t xml:space="preserve"> 133(5), p. 1655-1683; AS]</w:t>
      </w:r>
    </w:p>
    <w:p w14:paraId="06EFB1B2" w14:textId="77777777" w:rsidR="00834BB1" w:rsidRPr="00C00601" w:rsidRDefault="00834BB1" w:rsidP="00834BB1">
      <w:pPr>
        <w:rPr>
          <w:sz w:val="16"/>
        </w:rPr>
      </w:pPr>
      <w:r w:rsidRPr="00C00601">
        <w:rPr>
          <w:sz w:val="16"/>
        </w:rPr>
        <w:t>I. THE CURSE OF BIGNESS</w:t>
      </w:r>
    </w:p>
    <w:p w14:paraId="3480B130" w14:textId="77777777" w:rsidR="00834BB1" w:rsidRPr="00C00601" w:rsidRDefault="00834BB1" w:rsidP="00834BB1">
      <w:pPr>
        <w:rPr>
          <w:sz w:val="16"/>
        </w:rPr>
      </w:pPr>
      <w:r w:rsidRPr="00C00601">
        <w:rPr>
          <w:sz w:val="16"/>
        </w:rPr>
        <w:t xml:space="preserve">Wu's The Curse of Bigness is structured around three key tenets: (i) that </w:t>
      </w:r>
      <w:r w:rsidRPr="00B01DDA">
        <w:rPr>
          <w:rStyle w:val="Emphasis"/>
          <w:highlight w:val="yellow"/>
        </w:rPr>
        <w:t>antitrust</w:t>
      </w:r>
      <w:r w:rsidRPr="00C00601">
        <w:rPr>
          <w:sz w:val="16"/>
        </w:rPr>
        <w:t xml:space="preserve"> and antimonopoly </w:t>
      </w:r>
      <w:r w:rsidRPr="00B01DDA">
        <w:rPr>
          <w:rStyle w:val="StyleUnderline"/>
          <w:highlight w:val="yellow"/>
        </w:rPr>
        <w:t>are</w:t>
      </w:r>
      <w:r w:rsidRPr="00C00601">
        <w:rPr>
          <w:sz w:val="16"/>
        </w:rPr>
        <w:t xml:space="preserve"> central to America's political tradition and </w:t>
      </w:r>
      <w:r w:rsidRPr="00C00601">
        <w:rPr>
          <w:rStyle w:val="StyleUnderline"/>
        </w:rPr>
        <w:t xml:space="preserve">critical </w:t>
      </w:r>
      <w:r w:rsidRPr="00B01DDA">
        <w:rPr>
          <w:rStyle w:val="StyleUnderline"/>
          <w:highlight w:val="yellow"/>
        </w:rPr>
        <w:t xml:space="preserve">safeguards of a </w:t>
      </w:r>
      <w:r w:rsidRPr="00B01DDA">
        <w:rPr>
          <w:rStyle w:val="Emphasis"/>
          <w:highlight w:val="yellow"/>
        </w:rPr>
        <w:t>democratic republic</w:t>
      </w:r>
      <w:r w:rsidRPr="00C00601">
        <w:rPr>
          <w:sz w:val="16"/>
        </w:rPr>
        <w:t xml:space="preserve"> (pp. 16-19); (2) that the structure of our economy inextricably shapes our experience as citizens (pp. 39-44); and (3) that the decades-long project to defang antitrust is the product of an intellectual revolution that redefined how we assess competition through adopting "consumer welfare" as the law's only goal (pp. 88-91, 135).</w:t>
      </w:r>
    </w:p>
    <w:p w14:paraId="481A48C4" w14:textId="77777777" w:rsidR="00834BB1" w:rsidRPr="00C00601" w:rsidRDefault="00834BB1" w:rsidP="00834BB1">
      <w:pPr>
        <w:rPr>
          <w:sz w:val="16"/>
        </w:rPr>
      </w:pPr>
      <w:r w:rsidRPr="00C00601">
        <w:rPr>
          <w:sz w:val="16"/>
        </w:rPr>
        <w:t xml:space="preserve">First, Wu makes clear that his aim is to help </w:t>
      </w:r>
      <w:r w:rsidRPr="00C00601">
        <w:rPr>
          <w:rStyle w:val="StyleUnderline"/>
        </w:rPr>
        <w:t xml:space="preserve">recenter </w:t>
      </w:r>
      <w:r w:rsidRPr="00C00601">
        <w:rPr>
          <w:rStyle w:val="Emphasis"/>
        </w:rPr>
        <w:t>antitrust</w:t>
      </w:r>
      <w:r w:rsidRPr="00C00601">
        <w:rPr>
          <w:sz w:val="16"/>
        </w:rPr>
        <w:t xml:space="preserve"> </w:t>
      </w:r>
      <w:r w:rsidRPr="00C00601">
        <w:rPr>
          <w:rStyle w:val="StyleUnderline"/>
        </w:rPr>
        <w:t xml:space="preserve">as a key “check on </w:t>
      </w:r>
      <w:r w:rsidRPr="00C00601">
        <w:rPr>
          <w:rStyle w:val="Emphasis"/>
        </w:rPr>
        <w:t>private power</w:t>
      </w:r>
      <w:r w:rsidRPr="00C00601">
        <w:rPr>
          <w:sz w:val="16"/>
        </w:rPr>
        <w:t xml:space="preserve"> </w:t>
      </w:r>
      <w:r w:rsidRPr="00C00601">
        <w:rPr>
          <w:rStyle w:val="StyleUnderline"/>
        </w:rPr>
        <w:t>as necessary in</w:t>
      </w:r>
      <w:r w:rsidRPr="00C00601">
        <w:rPr>
          <w:sz w:val="16"/>
        </w:rPr>
        <w:t xml:space="preserve"> a functioning </w:t>
      </w:r>
      <w:r w:rsidRPr="00C00601">
        <w:rPr>
          <w:rStyle w:val="Emphasis"/>
        </w:rPr>
        <w:t>democracy</w:t>
      </w:r>
      <w:r w:rsidRPr="00C00601">
        <w:rPr>
          <w:sz w:val="16"/>
        </w:rPr>
        <w:t xml:space="preserve">” (p. 19). Revisiting the legislative history of antitrust, he notes that </w:t>
      </w:r>
      <w:r w:rsidRPr="00B01DDA">
        <w:rPr>
          <w:rStyle w:val="StyleUnderline"/>
          <w:highlight w:val="yellow"/>
        </w:rPr>
        <w:t>lawmakers passed antitrust</w:t>
      </w:r>
      <w:r w:rsidRPr="00C00601">
        <w:rPr>
          <w:rStyle w:val="StyleUnderline"/>
        </w:rPr>
        <w:t xml:space="preserve"> laws </w:t>
      </w:r>
      <w:r w:rsidRPr="00B01DDA">
        <w:rPr>
          <w:rStyle w:val="StyleUnderline"/>
          <w:highlight w:val="yellow"/>
        </w:rPr>
        <w:t>with the</w:t>
      </w:r>
      <w:r w:rsidRPr="00C00601">
        <w:rPr>
          <w:sz w:val="16"/>
        </w:rPr>
        <w:t xml:space="preserve"> expressly political </w:t>
      </w:r>
      <w:r w:rsidRPr="00B01DDA">
        <w:rPr>
          <w:rStyle w:val="StyleUnderline"/>
          <w:highlight w:val="yellow"/>
        </w:rPr>
        <w:t>goal of preventing</w:t>
      </w:r>
      <w:r w:rsidRPr="00C00601">
        <w:rPr>
          <w:sz w:val="16"/>
        </w:rPr>
        <w:t xml:space="preserve"> </w:t>
      </w:r>
      <w:r w:rsidRPr="00C00601">
        <w:rPr>
          <w:rStyle w:val="Emphasis"/>
        </w:rPr>
        <w:t xml:space="preserve">economic </w:t>
      </w:r>
      <w:r w:rsidRPr="00B01DDA">
        <w:rPr>
          <w:rStyle w:val="Emphasis"/>
          <w:highlight w:val="yellow"/>
        </w:rPr>
        <w:t>autocracy</w:t>
      </w:r>
      <w:r w:rsidRPr="00C00601">
        <w:rPr>
          <w:sz w:val="16"/>
        </w:rPr>
        <w:t xml:space="preserve"> </w:t>
      </w:r>
      <w:r w:rsidRPr="00C00601">
        <w:rPr>
          <w:rStyle w:val="StyleUnderline"/>
        </w:rPr>
        <w:t>and prohibiting coercive conduct</w:t>
      </w:r>
      <w:r w:rsidRPr="00C00601">
        <w:rPr>
          <w:sz w:val="16"/>
        </w:rPr>
        <w:t xml:space="preserve"> (pp. 30– 31).14 He analogizes antitrust to constitutional law, both in function and in import, following a tradition of scholars who have explored what it means for antitrust to serve a constitutional role (p. 54).15 Wu draws out two distinct aspects of this constitutional dimension. He argues that the </w:t>
      </w:r>
      <w:r w:rsidRPr="00C00601">
        <w:rPr>
          <w:rStyle w:val="StyleUnderline"/>
        </w:rPr>
        <w:t xml:space="preserve">passage of the antitrust laws </w:t>
      </w:r>
      <w:r w:rsidRPr="00B01DDA">
        <w:rPr>
          <w:rStyle w:val="StyleUnderline"/>
          <w:highlight w:val="yellow"/>
        </w:rPr>
        <w:t>reflected a</w:t>
      </w:r>
      <w:r w:rsidRPr="00C00601">
        <w:rPr>
          <w:rStyle w:val="StyleUnderline"/>
        </w:rPr>
        <w:t xml:space="preserve"> </w:t>
      </w:r>
      <w:r w:rsidRPr="00C00601">
        <w:rPr>
          <w:sz w:val="16"/>
        </w:rPr>
        <w:t>“[</w:t>
      </w:r>
      <w:r w:rsidRPr="00B01DDA">
        <w:rPr>
          <w:rStyle w:val="Emphasis"/>
          <w:highlight w:val="yellow"/>
        </w:rPr>
        <w:t>c]onstitutional choice</w:t>
      </w:r>
      <w:r w:rsidRPr="00C00601">
        <w:rPr>
          <w:sz w:val="16"/>
        </w:rPr>
        <w:t xml:space="preserve"> </w:t>
      </w:r>
      <w:r w:rsidRPr="00C00601">
        <w:rPr>
          <w:rStyle w:val="StyleUnderline"/>
        </w:rPr>
        <w:t>in industrial and national policy</w:t>
      </w:r>
      <w:r w:rsidRPr="00C00601">
        <w:rPr>
          <w:sz w:val="16"/>
        </w:rPr>
        <w:t xml:space="preserve">,” suggesting that </w:t>
      </w:r>
      <w:r w:rsidRPr="00C00601">
        <w:rPr>
          <w:rStyle w:val="StyleUnderline"/>
        </w:rPr>
        <w:t>lawmakers passed antitrust laws</w:t>
      </w:r>
      <w:r w:rsidRPr="00C00601">
        <w:rPr>
          <w:sz w:val="16"/>
        </w:rPr>
        <w:t xml:space="preserve"> in order </w:t>
      </w:r>
      <w:r w:rsidRPr="00C00601">
        <w:rPr>
          <w:rStyle w:val="StyleUnderline"/>
        </w:rPr>
        <w:t xml:space="preserve">to </w:t>
      </w:r>
      <w:r w:rsidRPr="00C00601">
        <w:rPr>
          <w:rStyle w:val="Emphasis"/>
        </w:rPr>
        <w:t>codify</w:t>
      </w:r>
      <w:r w:rsidRPr="00C00601">
        <w:rPr>
          <w:sz w:val="16"/>
        </w:rPr>
        <w:t xml:space="preserve"> a set of </w:t>
      </w:r>
      <w:r w:rsidRPr="00C00601">
        <w:rPr>
          <w:rStyle w:val="StyleUnderline"/>
        </w:rPr>
        <w:t>foundational principles</w:t>
      </w:r>
      <w:r w:rsidRPr="00C00601">
        <w:rPr>
          <w:sz w:val="16"/>
        </w:rPr>
        <w:t xml:space="preserve"> that were </w:t>
      </w:r>
      <w:r w:rsidRPr="00C00601">
        <w:rPr>
          <w:rStyle w:val="StyleUnderline"/>
        </w:rPr>
        <w:t>to set the backdrop of American</w:t>
      </w:r>
      <w:r w:rsidRPr="00C00601">
        <w:rPr>
          <w:sz w:val="16"/>
        </w:rPr>
        <w:t xml:space="preserve"> life (p. 17). </w:t>
      </w:r>
      <w:r w:rsidRPr="00B01DDA">
        <w:rPr>
          <w:rStyle w:val="StyleUnderline"/>
          <w:highlight w:val="yellow"/>
        </w:rPr>
        <w:t>Analogizing antitrust to</w:t>
      </w:r>
      <w:r w:rsidRPr="00C00601">
        <w:rPr>
          <w:rStyle w:val="StyleUnderline"/>
        </w:rPr>
        <w:t xml:space="preserve"> the </w:t>
      </w:r>
      <w:r w:rsidRPr="00B01DDA">
        <w:rPr>
          <w:rStyle w:val="Emphasis"/>
          <w:highlight w:val="yellow"/>
        </w:rPr>
        <w:t>checks and balances</w:t>
      </w:r>
      <w:r w:rsidRPr="00C00601">
        <w:rPr>
          <w:sz w:val="16"/>
        </w:rPr>
        <w:t xml:space="preserve"> of the U.S. constitutional system, Wu also underscores how </w:t>
      </w:r>
      <w:r w:rsidRPr="00C00601">
        <w:rPr>
          <w:rStyle w:val="StyleUnderline"/>
        </w:rPr>
        <w:t>constitutional design and antitrust law</w:t>
      </w:r>
      <w:r w:rsidRPr="00C00601">
        <w:rPr>
          <w:sz w:val="16"/>
        </w:rPr>
        <w:t xml:space="preserve"> </w:t>
      </w:r>
      <w:r w:rsidRPr="00B01DDA">
        <w:rPr>
          <w:rStyle w:val="StyleUnderline"/>
          <w:highlight w:val="yellow"/>
        </w:rPr>
        <w:t>both</w:t>
      </w:r>
      <w:r w:rsidRPr="00B01DDA">
        <w:rPr>
          <w:sz w:val="16"/>
          <w:highlight w:val="yellow"/>
        </w:rPr>
        <w:t xml:space="preserve"> </w:t>
      </w:r>
      <w:r w:rsidRPr="00B01DDA">
        <w:rPr>
          <w:rStyle w:val="StyleUnderline"/>
          <w:highlight w:val="yellow"/>
        </w:rPr>
        <w:t>reflect</w:t>
      </w:r>
      <w:r w:rsidRPr="00C00601">
        <w:rPr>
          <w:rStyle w:val="StyleUnderline"/>
        </w:rPr>
        <w:t xml:space="preserve"> a </w:t>
      </w:r>
      <w:r w:rsidRPr="00B01DDA">
        <w:rPr>
          <w:rStyle w:val="Emphasis"/>
          <w:highlight w:val="yellow"/>
        </w:rPr>
        <w:t>distrust</w:t>
      </w:r>
      <w:r w:rsidRPr="00B01DDA">
        <w:rPr>
          <w:sz w:val="16"/>
          <w:highlight w:val="yellow"/>
        </w:rPr>
        <w:t xml:space="preserve"> </w:t>
      </w:r>
      <w:r w:rsidRPr="00B01DDA">
        <w:rPr>
          <w:rStyle w:val="StyleUnderline"/>
          <w:highlight w:val="yellow"/>
        </w:rPr>
        <w:t>of</w:t>
      </w:r>
      <w:r w:rsidRPr="00C00601">
        <w:rPr>
          <w:rStyle w:val="StyleUnderline"/>
        </w:rPr>
        <w:t xml:space="preserve"> </w:t>
      </w:r>
      <w:r w:rsidRPr="00C00601">
        <w:rPr>
          <w:rStyle w:val="Emphasis"/>
        </w:rPr>
        <w:t xml:space="preserve">concentrated </w:t>
      </w:r>
      <w:r w:rsidRPr="00B01DDA">
        <w:rPr>
          <w:rStyle w:val="Emphasis"/>
          <w:highlight w:val="yellow"/>
        </w:rPr>
        <w:t>power</w:t>
      </w:r>
      <w:r w:rsidRPr="00C00601">
        <w:rPr>
          <w:sz w:val="16"/>
        </w:rPr>
        <w:t xml:space="preserve"> (p. 31). The </w:t>
      </w:r>
      <w:r w:rsidRPr="00C00601">
        <w:rPr>
          <w:rStyle w:val="StyleUnderline"/>
        </w:rPr>
        <w:t xml:space="preserve">steady </w:t>
      </w:r>
      <w:r w:rsidRPr="00B01DDA">
        <w:rPr>
          <w:rStyle w:val="StyleUnderline"/>
          <w:highlight w:val="yellow"/>
        </w:rPr>
        <w:t xml:space="preserve">erosion of </w:t>
      </w:r>
      <w:r w:rsidRPr="00B01DDA">
        <w:rPr>
          <w:rStyle w:val="Emphasis"/>
          <w:highlight w:val="yellow"/>
        </w:rPr>
        <w:t>antitrust</w:t>
      </w:r>
      <w:r w:rsidRPr="00C00601">
        <w:rPr>
          <w:sz w:val="16"/>
        </w:rPr>
        <w:t xml:space="preserve">, then, </w:t>
      </w:r>
      <w:r w:rsidRPr="00B01DDA">
        <w:rPr>
          <w:rStyle w:val="StyleUnderline"/>
          <w:highlight w:val="yellow"/>
        </w:rPr>
        <w:t>is a threat</w:t>
      </w:r>
      <w:r w:rsidRPr="00C00601">
        <w:rPr>
          <w:sz w:val="16"/>
        </w:rPr>
        <w:t xml:space="preserve"> not just to open markets and fair competition, but </w:t>
      </w:r>
      <w:r w:rsidRPr="00B01DDA">
        <w:rPr>
          <w:rStyle w:val="StyleUnderline"/>
          <w:highlight w:val="yellow"/>
        </w:rPr>
        <w:t>to</w:t>
      </w:r>
      <w:r w:rsidRPr="00C00601">
        <w:rPr>
          <w:rStyle w:val="StyleUnderline"/>
        </w:rPr>
        <w:t xml:space="preserve"> the </w:t>
      </w:r>
      <w:r w:rsidRPr="00C00601">
        <w:rPr>
          <w:rStyle w:val="Emphasis"/>
        </w:rPr>
        <w:t>basis</w:t>
      </w:r>
      <w:r w:rsidRPr="00C00601">
        <w:rPr>
          <w:sz w:val="16"/>
        </w:rPr>
        <w:t xml:space="preserve"> </w:t>
      </w:r>
      <w:r w:rsidRPr="00C00601">
        <w:rPr>
          <w:rStyle w:val="StyleUnderline"/>
        </w:rPr>
        <w:t>of</w:t>
      </w:r>
      <w:r w:rsidRPr="00C00601">
        <w:rPr>
          <w:sz w:val="16"/>
        </w:rPr>
        <w:t xml:space="preserve"> </w:t>
      </w:r>
      <w:r w:rsidRPr="00B01DDA">
        <w:rPr>
          <w:rStyle w:val="Emphasis"/>
          <w:highlight w:val="yellow"/>
        </w:rPr>
        <w:t>democratic governance</w:t>
      </w:r>
      <w:r w:rsidRPr="00C00601">
        <w:rPr>
          <w:sz w:val="16"/>
        </w:rPr>
        <w:t>.</w:t>
      </w:r>
    </w:p>
    <w:p w14:paraId="3366683D" w14:textId="77777777" w:rsidR="00834BB1" w:rsidRPr="00C00601" w:rsidRDefault="00834BB1" w:rsidP="00834BB1">
      <w:pPr>
        <w:rPr>
          <w:sz w:val="16"/>
        </w:rPr>
      </w:pPr>
      <w:r w:rsidRPr="00C00601">
        <w:rPr>
          <w:sz w:val="16"/>
        </w:rPr>
        <w:t xml:space="preserve">Second, Wu makes the case that </w:t>
      </w:r>
      <w:r w:rsidRPr="00C00601">
        <w:rPr>
          <w:rStyle w:val="StyleUnderline"/>
        </w:rPr>
        <w:t xml:space="preserve">economic </w:t>
      </w:r>
      <w:r w:rsidRPr="00B01DDA">
        <w:rPr>
          <w:rStyle w:val="StyleUnderline"/>
          <w:highlight w:val="yellow"/>
        </w:rPr>
        <w:t>concentration</w:t>
      </w:r>
      <w:r w:rsidRPr="00C00601">
        <w:rPr>
          <w:sz w:val="16"/>
        </w:rPr>
        <w:t xml:space="preserve"> </w:t>
      </w:r>
      <w:r w:rsidRPr="00C00601">
        <w:rPr>
          <w:rStyle w:val="Emphasis"/>
        </w:rPr>
        <w:t>inextricably</w:t>
      </w:r>
      <w:r w:rsidRPr="00C00601">
        <w:rPr>
          <w:sz w:val="16"/>
        </w:rPr>
        <w:t xml:space="preserve"> </w:t>
      </w:r>
      <w:r w:rsidRPr="00B01DDA">
        <w:rPr>
          <w:rStyle w:val="StyleUnderline"/>
          <w:highlight w:val="yellow"/>
        </w:rPr>
        <w:t>shapes</w:t>
      </w:r>
      <w:r w:rsidRPr="00C00601">
        <w:rPr>
          <w:sz w:val="16"/>
        </w:rPr>
        <w:t xml:space="preserve"> our </w:t>
      </w:r>
      <w:r w:rsidRPr="00B01DDA">
        <w:rPr>
          <w:rStyle w:val="StyleUnderline"/>
          <w:highlight w:val="yellow"/>
        </w:rPr>
        <w:t>experience</w:t>
      </w:r>
      <w:r w:rsidRPr="00C00601">
        <w:rPr>
          <w:rStyle w:val="StyleUnderline"/>
        </w:rPr>
        <w:t xml:space="preserve"> as citizens</w:t>
      </w:r>
      <w:r w:rsidRPr="00C00601">
        <w:rPr>
          <w:sz w:val="16"/>
        </w:rPr>
        <w:t xml:space="preserve"> and that </w:t>
      </w:r>
      <w:r w:rsidRPr="00B01DDA">
        <w:rPr>
          <w:rStyle w:val="StyleUnderline"/>
          <w:highlight w:val="yellow"/>
        </w:rPr>
        <w:t xml:space="preserve">how we </w:t>
      </w:r>
      <w:r w:rsidRPr="00B01DDA">
        <w:rPr>
          <w:rStyle w:val="Emphasis"/>
          <w:highlight w:val="yellow"/>
        </w:rPr>
        <w:t>structure</w:t>
      </w:r>
      <w:r w:rsidRPr="00C00601">
        <w:rPr>
          <w:sz w:val="16"/>
        </w:rPr>
        <w:t xml:space="preserve"> our </w:t>
      </w:r>
      <w:r w:rsidRPr="00C00601">
        <w:rPr>
          <w:rStyle w:val="Emphasis"/>
        </w:rPr>
        <w:t>markets</w:t>
      </w:r>
      <w:r w:rsidRPr="00C00601">
        <w:rPr>
          <w:sz w:val="16"/>
        </w:rPr>
        <w:t xml:space="preserve"> </w:t>
      </w:r>
      <w:r w:rsidRPr="00C00601">
        <w:rPr>
          <w:rStyle w:val="StyleUnderline"/>
        </w:rPr>
        <w:t xml:space="preserve">is foremost a </w:t>
      </w:r>
      <w:r w:rsidRPr="00B01DDA">
        <w:rPr>
          <w:rStyle w:val="Emphasis"/>
          <w:highlight w:val="yellow"/>
        </w:rPr>
        <w:t>political</w:t>
      </w:r>
      <w:r w:rsidRPr="00C00601">
        <w:rPr>
          <w:rStyle w:val="Emphasis"/>
        </w:rPr>
        <w:t xml:space="preserve"> question</w:t>
      </w:r>
      <w:r w:rsidRPr="00C00601">
        <w:rPr>
          <w:sz w:val="16"/>
        </w:rPr>
        <w:t xml:space="preserve"> </w:t>
      </w:r>
      <w:r w:rsidRPr="00C00601">
        <w:rPr>
          <w:rStyle w:val="StyleUnderline"/>
        </w:rPr>
        <w:t>that demands</w:t>
      </w:r>
      <w:r w:rsidRPr="00C00601">
        <w:rPr>
          <w:sz w:val="16"/>
        </w:rPr>
        <w:t xml:space="preserve"> critical </w:t>
      </w:r>
      <w:r w:rsidRPr="00C00601">
        <w:rPr>
          <w:rStyle w:val="StyleUnderline"/>
        </w:rPr>
        <w:t>public engagement</w:t>
      </w:r>
      <w:r w:rsidRPr="00C00601">
        <w:rPr>
          <w:sz w:val="16"/>
        </w:rPr>
        <w:t xml:space="preserve"> (p. 33).16 This tenet is most directly an echo of Justice Brandeis, whose 1934 book is a namesake for Wu’s.17 Justice Brandeis analyzed the phenomenology of concentrated private power, examining how </w:t>
      </w:r>
      <w:r w:rsidRPr="00B01DDA">
        <w:rPr>
          <w:rStyle w:val="StyleUnderline"/>
          <w:highlight w:val="yellow"/>
        </w:rPr>
        <w:t>living in</w:t>
      </w:r>
      <w:r w:rsidRPr="00C00601">
        <w:rPr>
          <w:rStyle w:val="StyleUnderline"/>
        </w:rPr>
        <w:t xml:space="preserve"> a nation of </w:t>
      </w:r>
      <w:r w:rsidRPr="00B01DDA">
        <w:rPr>
          <w:rStyle w:val="Emphasis"/>
          <w:highlight w:val="yellow"/>
        </w:rPr>
        <w:t>monopolies</w:t>
      </w:r>
      <w:r w:rsidRPr="00C00601">
        <w:rPr>
          <w:rStyle w:val="StyleUnderline"/>
        </w:rPr>
        <w:t xml:space="preserve"> and oligopolies</w:t>
      </w:r>
      <w:r w:rsidRPr="00C00601">
        <w:rPr>
          <w:sz w:val="16"/>
        </w:rPr>
        <w:t xml:space="preserve"> — being </w:t>
      </w:r>
      <w:r w:rsidRPr="00B01DDA">
        <w:rPr>
          <w:rStyle w:val="StyleUnderline"/>
          <w:highlight w:val="yellow"/>
        </w:rPr>
        <w:t>subject to</w:t>
      </w:r>
      <w:r w:rsidRPr="00C00601">
        <w:rPr>
          <w:rStyle w:val="StyleUnderline"/>
        </w:rPr>
        <w:t xml:space="preserve"> their whims and </w:t>
      </w:r>
      <w:r w:rsidRPr="00B01DDA">
        <w:rPr>
          <w:rStyle w:val="Emphasis"/>
          <w:highlight w:val="yellow"/>
        </w:rPr>
        <w:t>arbitrary dictates</w:t>
      </w:r>
      <w:r w:rsidRPr="00C00601">
        <w:rPr>
          <w:sz w:val="16"/>
        </w:rPr>
        <w:t xml:space="preserve"> — </w:t>
      </w:r>
      <w:r w:rsidRPr="00B01DDA">
        <w:rPr>
          <w:rStyle w:val="StyleUnderline"/>
          <w:highlight w:val="yellow"/>
        </w:rPr>
        <w:t>shaped</w:t>
      </w:r>
      <w:r w:rsidRPr="00C00601">
        <w:rPr>
          <w:sz w:val="16"/>
        </w:rPr>
        <w:t xml:space="preserve"> the experience of </w:t>
      </w:r>
      <w:r w:rsidRPr="00B01DDA">
        <w:rPr>
          <w:rStyle w:val="StyleUnderline"/>
          <w:highlight w:val="yellow"/>
        </w:rPr>
        <w:t>civic life</w:t>
      </w:r>
      <w:r w:rsidRPr="00C00601">
        <w:rPr>
          <w:sz w:val="16"/>
        </w:rPr>
        <w:t xml:space="preserve">.18 Wu, channeling Justice Brandeis, answers that </w:t>
      </w:r>
      <w:r w:rsidRPr="00C00601">
        <w:rPr>
          <w:rStyle w:val="StyleUnderline"/>
        </w:rPr>
        <w:t>it leads to</w:t>
      </w:r>
      <w:r w:rsidRPr="00C00601">
        <w:rPr>
          <w:sz w:val="16"/>
        </w:rPr>
        <w:t xml:space="preserve"> “a certain </w:t>
      </w:r>
      <w:r w:rsidRPr="00C00601">
        <w:rPr>
          <w:rStyle w:val="Emphasis"/>
        </w:rPr>
        <w:t>inhumanity</w:t>
      </w:r>
      <w:r w:rsidRPr="00C00601">
        <w:rPr>
          <w:sz w:val="16"/>
        </w:rPr>
        <w:t xml:space="preserve">,” likely </w:t>
      </w:r>
      <w:r w:rsidRPr="00C00601">
        <w:rPr>
          <w:rStyle w:val="StyleUnderline"/>
        </w:rPr>
        <w:t>to</w:t>
      </w:r>
      <w:r w:rsidRPr="00C00601">
        <w:rPr>
          <w:sz w:val="16"/>
        </w:rPr>
        <w:t xml:space="preserve"> both “</w:t>
      </w:r>
      <w:r w:rsidRPr="00C00601">
        <w:rPr>
          <w:rStyle w:val="StyleUnderline"/>
        </w:rPr>
        <w:t>rob</w:t>
      </w:r>
      <w:r w:rsidRPr="00C00601">
        <w:rPr>
          <w:sz w:val="16"/>
        </w:rPr>
        <w:t xml:space="preserve"> the </w:t>
      </w:r>
      <w:r w:rsidRPr="00C00601">
        <w:rPr>
          <w:rStyle w:val="StyleUnderline"/>
        </w:rPr>
        <w:t>American people of</w:t>
      </w:r>
      <w:r w:rsidRPr="00C00601">
        <w:rPr>
          <w:sz w:val="16"/>
        </w:rPr>
        <w:t xml:space="preserve"> their </w:t>
      </w:r>
      <w:r w:rsidRPr="00C00601">
        <w:rPr>
          <w:rStyle w:val="StyleUnderline"/>
        </w:rPr>
        <w:t>character” and “suppress</w:t>
      </w:r>
      <w:r w:rsidRPr="00C00601">
        <w:rPr>
          <w:sz w:val="16"/>
        </w:rPr>
        <w:t xml:space="preserve">[] </w:t>
      </w:r>
      <w:r w:rsidRPr="00C00601">
        <w:rPr>
          <w:rStyle w:val="StyleUnderline"/>
        </w:rPr>
        <w:t>industrial liberty</w:t>
      </w:r>
      <w:r w:rsidRPr="00C00601">
        <w:rPr>
          <w:sz w:val="16"/>
        </w:rPr>
        <w:t xml:space="preserve">” (p. 41).19 The analysis focuses on how </w:t>
      </w:r>
      <w:r w:rsidRPr="00C00601">
        <w:rPr>
          <w:rStyle w:val="StyleUnderline"/>
        </w:rPr>
        <w:t xml:space="preserve">having one’s </w:t>
      </w:r>
      <w:r w:rsidRPr="00B01DDA">
        <w:rPr>
          <w:rStyle w:val="StyleUnderline"/>
          <w:highlight w:val="yellow"/>
        </w:rPr>
        <w:t>life</w:t>
      </w:r>
      <w:r w:rsidRPr="00C00601">
        <w:rPr>
          <w:sz w:val="16"/>
        </w:rPr>
        <w:t xml:space="preserve"> largely </w:t>
      </w:r>
      <w:r w:rsidRPr="00B01DDA">
        <w:rPr>
          <w:rStyle w:val="StyleUnderline"/>
          <w:highlight w:val="yellow"/>
        </w:rPr>
        <w:t>governed by</w:t>
      </w:r>
      <w:r w:rsidRPr="00C00601">
        <w:rPr>
          <w:rStyle w:val="StyleUnderline"/>
        </w:rPr>
        <w:t xml:space="preserve"> unaccountable</w:t>
      </w:r>
      <w:r w:rsidRPr="00C00601">
        <w:rPr>
          <w:sz w:val="16"/>
        </w:rPr>
        <w:t xml:space="preserve"> </w:t>
      </w:r>
      <w:r w:rsidRPr="00B01DDA">
        <w:rPr>
          <w:rStyle w:val="Emphasis"/>
          <w:highlight w:val="yellow"/>
        </w:rPr>
        <w:t>private power</w:t>
      </w:r>
      <w:r w:rsidRPr="00B01DDA">
        <w:rPr>
          <w:sz w:val="16"/>
          <w:highlight w:val="yellow"/>
        </w:rPr>
        <w:t xml:space="preserve"> </w:t>
      </w:r>
      <w:r w:rsidRPr="00B01DDA">
        <w:rPr>
          <w:rStyle w:val="StyleUnderline"/>
          <w:highlight w:val="yellow"/>
        </w:rPr>
        <w:t>tends to undermine liberty</w:t>
      </w:r>
      <w:r w:rsidRPr="00C00601">
        <w:rPr>
          <w:rStyle w:val="StyleUnderline"/>
        </w:rPr>
        <w:t xml:space="preserve"> and self-determination</w:t>
      </w:r>
      <w:r w:rsidRPr="00C00601">
        <w:rPr>
          <w:sz w:val="16"/>
        </w:rPr>
        <w:t xml:space="preserve">. “We like to speak of freedoms in the abstract, but for most people, a sense of </w:t>
      </w:r>
      <w:r w:rsidRPr="00C00601">
        <w:rPr>
          <w:rStyle w:val="StyleUnderline"/>
        </w:rPr>
        <w:t>autonomy is</w:t>
      </w:r>
      <w:r w:rsidRPr="00C00601">
        <w:rPr>
          <w:sz w:val="16"/>
        </w:rPr>
        <w:t xml:space="preserve"> more </w:t>
      </w:r>
      <w:r w:rsidRPr="00C00601">
        <w:rPr>
          <w:rStyle w:val="StyleUnderline"/>
        </w:rPr>
        <w:t xml:space="preserve">influenced by private forces and </w:t>
      </w:r>
      <w:r w:rsidRPr="00C00601">
        <w:rPr>
          <w:rStyle w:val="Emphasis"/>
        </w:rPr>
        <w:t>economic structure</w:t>
      </w:r>
      <w:r w:rsidRPr="00C00601">
        <w:rPr>
          <w:sz w:val="16"/>
        </w:rPr>
        <w:t xml:space="preserve"> than by government” (p. 40), Wu writes, explaining that Justice </w:t>
      </w:r>
      <w:r w:rsidRPr="00C00601">
        <w:rPr>
          <w:rStyle w:val="StyleUnderline"/>
        </w:rPr>
        <w:t>Brandeis viewed</w:t>
      </w:r>
      <w:r w:rsidRPr="00C00601">
        <w:rPr>
          <w:sz w:val="16"/>
        </w:rPr>
        <w:t xml:space="preserve"> “real </w:t>
      </w:r>
      <w:r w:rsidRPr="00C00601">
        <w:rPr>
          <w:rStyle w:val="StyleUnderline"/>
        </w:rPr>
        <w:t>freedom as freedom from</w:t>
      </w:r>
      <w:r w:rsidRPr="00C00601">
        <w:rPr>
          <w:sz w:val="16"/>
        </w:rPr>
        <w:t xml:space="preserve"> both public and </w:t>
      </w:r>
      <w:r w:rsidRPr="00C00601">
        <w:rPr>
          <w:rStyle w:val="Emphasis"/>
        </w:rPr>
        <w:t>private coercion</w:t>
      </w:r>
      <w:r w:rsidRPr="00C00601">
        <w:rPr>
          <w:sz w:val="16"/>
        </w:rPr>
        <w:t xml:space="preserve">” (p. 41). The </w:t>
      </w:r>
      <w:r w:rsidRPr="00C00601">
        <w:rPr>
          <w:rStyle w:val="StyleUnderline"/>
        </w:rPr>
        <w:t xml:space="preserve">threat to liberty posed by </w:t>
      </w:r>
      <w:r w:rsidRPr="00C00601">
        <w:rPr>
          <w:rStyle w:val="Emphasis"/>
        </w:rPr>
        <w:t>monopoly</w:t>
      </w:r>
      <w:r w:rsidRPr="00C00601">
        <w:rPr>
          <w:sz w:val="16"/>
        </w:rPr>
        <w:t xml:space="preserve"> — which can be understood as a form of private sovereign — </w:t>
      </w:r>
      <w:r w:rsidRPr="00C00601">
        <w:rPr>
          <w:rStyle w:val="StyleUnderline"/>
        </w:rPr>
        <w:t>remains a “major blind spot for</w:t>
      </w:r>
      <w:r w:rsidRPr="00C00601">
        <w:rPr>
          <w:sz w:val="16"/>
        </w:rPr>
        <w:t xml:space="preserve"> contemporary </w:t>
      </w:r>
      <w:r w:rsidRPr="00C00601">
        <w:rPr>
          <w:rStyle w:val="StyleUnderline"/>
        </w:rPr>
        <w:t>libertarianism, which</w:t>
      </w:r>
      <w:r w:rsidRPr="00C00601">
        <w:rPr>
          <w:sz w:val="16"/>
        </w:rPr>
        <w:t xml:space="preserve"> is rightly concerned with government overreach but </w:t>
      </w:r>
      <w:r w:rsidRPr="00C00601">
        <w:rPr>
          <w:rStyle w:val="Emphasis"/>
        </w:rPr>
        <w:t>bizarrely tolerant</w:t>
      </w:r>
      <w:r w:rsidRPr="00C00601">
        <w:rPr>
          <w:sz w:val="16"/>
        </w:rPr>
        <w:t xml:space="preserve"> </w:t>
      </w:r>
      <w:r w:rsidRPr="00C00601">
        <w:rPr>
          <w:rStyle w:val="StyleUnderline"/>
        </w:rPr>
        <w:t>of mistreatment</w:t>
      </w:r>
      <w:r w:rsidRPr="00C00601">
        <w:rPr>
          <w:sz w:val="16"/>
        </w:rPr>
        <w:t xml:space="preserve"> or abuse committed </w:t>
      </w:r>
      <w:r w:rsidRPr="00C00601">
        <w:rPr>
          <w:rStyle w:val="StyleUnderline"/>
        </w:rPr>
        <w:t>by</w:t>
      </w:r>
      <w:r w:rsidRPr="00C00601">
        <w:rPr>
          <w:sz w:val="16"/>
        </w:rPr>
        <w:t xml:space="preserve"> so-called </w:t>
      </w:r>
      <w:r w:rsidRPr="00C00601">
        <w:rPr>
          <w:rStyle w:val="StyleUnderline"/>
        </w:rPr>
        <w:t>private actors</w:t>
      </w:r>
      <w:r w:rsidRPr="00C00601">
        <w:rPr>
          <w:sz w:val="16"/>
        </w:rPr>
        <w:t>” (p. 41 n.*).20</w:t>
      </w:r>
    </w:p>
    <w:p w14:paraId="7AB9A840" w14:textId="77777777" w:rsidR="00834BB1" w:rsidRPr="00C00601" w:rsidRDefault="00834BB1" w:rsidP="00834BB1">
      <w:pPr>
        <w:rPr>
          <w:sz w:val="16"/>
        </w:rPr>
      </w:pPr>
      <w:r w:rsidRPr="00C00601">
        <w:rPr>
          <w:sz w:val="16"/>
        </w:rPr>
        <w:t xml:space="preserve">A striking corollary to the idea that </w:t>
      </w:r>
      <w:r w:rsidRPr="00C00601">
        <w:rPr>
          <w:rStyle w:val="StyleUnderline"/>
        </w:rPr>
        <w:t xml:space="preserve">extreme </w:t>
      </w:r>
      <w:r w:rsidRPr="00B01DDA">
        <w:rPr>
          <w:rStyle w:val="StyleUnderline"/>
          <w:highlight w:val="yellow"/>
        </w:rPr>
        <w:t>economic concentration</w:t>
      </w:r>
      <w:r w:rsidRPr="00C00601">
        <w:rPr>
          <w:sz w:val="16"/>
        </w:rPr>
        <w:t xml:space="preserve"> undermines personal and political liberty is that it </w:t>
      </w:r>
      <w:r w:rsidRPr="00B01DDA">
        <w:rPr>
          <w:rStyle w:val="StyleUnderline"/>
          <w:highlight w:val="yellow"/>
        </w:rPr>
        <w:t>can</w:t>
      </w:r>
      <w:r w:rsidRPr="00C00601">
        <w:rPr>
          <w:rStyle w:val="StyleUnderline"/>
        </w:rPr>
        <w:t xml:space="preserve"> also </w:t>
      </w:r>
      <w:r w:rsidRPr="00B01DDA">
        <w:rPr>
          <w:rStyle w:val="StyleUnderline"/>
          <w:highlight w:val="yellow"/>
        </w:rPr>
        <w:t>facilitate</w:t>
      </w:r>
      <w:r w:rsidRPr="00C00601">
        <w:rPr>
          <w:rStyle w:val="StyleUnderline"/>
        </w:rPr>
        <w:t xml:space="preserve"> the rise of</w:t>
      </w:r>
      <w:r w:rsidRPr="00C00601">
        <w:rPr>
          <w:sz w:val="16"/>
        </w:rPr>
        <w:t xml:space="preserve"> </w:t>
      </w:r>
      <w:r w:rsidRPr="00B01DDA">
        <w:rPr>
          <w:rStyle w:val="Emphasis"/>
          <w:highlight w:val="yellow"/>
        </w:rPr>
        <w:t>fascism</w:t>
      </w:r>
      <w:r w:rsidRPr="00C00601">
        <w:rPr>
          <w:sz w:val="16"/>
        </w:rPr>
        <w:t xml:space="preserve">. A major current underlying Wu’s book is that </w:t>
      </w:r>
      <w:r w:rsidRPr="00B01DDA">
        <w:rPr>
          <w:rStyle w:val="StyleUnderline"/>
          <w:highlight w:val="yellow"/>
        </w:rPr>
        <w:t>failing to police</w:t>
      </w:r>
      <w:r w:rsidRPr="00C00601">
        <w:rPr>
          <w:rStyle w:val="StyleUnderline"/>
        </w:rPr>
        <w:t xml:space="preserve"> the growth and incursion of</w:t>
      </w:r>
      <w:r w:rsidRPr="00C00601">
        <w:rPr>
          <w:sz w:val="16"/>
        </w:rPr>
        <w:t xml:space="preserve"> </w:t>
      </w:r>
      <w:r w:rsidRPr="00C00601">
        <w:rPr>
          <w:rStyle w:val="StyleUnderline"/>
        </w:rPr>
        <w:t xml:space="preserve">extreme </w:t>
      </w:r>
      <w:r w:rsidRPr="00B01DDA">
        <w:rPr>
          <w:rStyle w:val="StyleUnderline"/>
          <w:highlight w:val="yellow"/>
        </w:rPr>
        <w:t>concentrations</w:t>
      </w:r>
      <w:r w:rsidRPr="00C00601">
        <w:rPr>
          <w:rStyle w:val="StyleUnderline"/>
        </w:rPr>
        <w:t xml:space="preserve"> of private power</w:t>
      </w:r>
      <w:r w:rsidRPr="00C00601">
        <w:rPr>
          <w:sz w:val="16"/>
        </w:rPr>
        <w:t xml:space="preserve"> will not just come at the expense of certain republican ideals but, instead, </w:t>
      </w:r>
      <w:r w:rsidRPr="00B01DDA">
        <w:rPr>
          <w:rStyle w:val="StyleUnderline"/>
          <w:highlight w:val="yellow"/>
        </w:rPr>
        <w:t xml:space="preserve">threatens </w:t>
      </w:r>
      <w:r w:rsidRPr="00B01DDA">
        <w:rPr>
          <w:rStyle w:val="Emphasis"/>
          <w:highlight w:val="yellow"/>
        </w:rPr>
        <w:t>democracy</w:t>
      </w:r>
      <w:r w:rsidRPr="00C00601">
        <w:rPr>
          <w:rStyle w:val="Emphasis"/>
        </w:rPr>
        <w:t xml:space="preserve"> altogether</w:t>
      </w:r>
      <w:r w:rsidRPr="00C00601">
        <w:rPr>
          <w:sz w:val="16"/>
        </w:rPr>
        <w:t xml:space="preserve"> (p. 139). Wu argues that </w:t>
      </w:r>
      <w:r w:rsidRPr="00C00601">
        <w:rPr>
          <w:rStyle w:val="StyleUnderline"/>
        </w:rPr>
        <w:t xml:space="preserve">the </w:t>
      </w:r>
      <w:r w:rsidRPr="00B01DDA">
        <w:rPr>
          <w:rStyle w:val="StyleUnderline"/>
          <w:highlight w:val="yellow"/>
        </w:rPr>
        <w:t>German</w:t>
      </w:r>
      <w:r w:rsidRPr="00C00601">
        <w:rPr>
          <w:rStyle w:val="StyleUnderline"/>
        </w:rPr>
        <w:t xml:space="preserve"> Republic’s</w:t>
      </w:r>
      <w:r w:rsidRPr="00C00601">
        <w:rPr>
          <w:sz w:val="16"/>
        </w:rPr>
        <w:t xml:space="preserve"> </w:t>
      </w:r>
      <w:r w:rsidRPr="00B01DDA">
        <w:rPr>
          <w:rStyle w:val="StyleUnderline"/>
          <w:highlight w:val="yellow"/>
        </w:rPr>
        <w:t xml:space="preserve">acceptance of </w:t>
      </w:r>
      <w:r w:rsidRPr="00B01DDA">
        <w:rPr>
          <w:rStyle w:val="Emphasis"/>
          <w:highlight w:val="yellow"/>
        </w:rPr>
        <w:t>monopolies</w:t>
      </w:r>
      <w:r w:rsidRPr="00C00601">
        <w:rPr>
          <w:sz w:val="16"/>
        </w:rPr>
        <w:t xml:space="preserve"> </w:t>
      </w:r>
      <w:r w:rsidRPr="00C00601">
        <w:rPr>
          <w:rStyle w:val="StyleUnderline"/>
        </w:rPr>
        <w:t xml:space="preserve">and concentrated industry in key markets helped </w:t>
      </w:r>
      <w:r w:rsidRPr="00B01DDA">
        <w:rPr>
          <w:rStyle w:val="StyleUnderline"/>
          <w:highlight w:val="yellow"/>
        </w:rPr>
        <w:t xml:space="preserve">give rise to </w:t>
      </w:r>
      <w:r w:rsidRPr="00B01DDA">
        <w:rPr>
          <w:rStyle w:val="Emphasis"/>
          <w:highlight w:val="yellow"/>
        </w:rPr>
        <w:t>Hitler</w:t>
      </w:r>
      <w:r w:rsidRPr="00C00601">
        <w:rPr>
          <w:sz w:val="16"/>
        </w:rPr>
        <w:t xml:space="preserve">, and that </w:t>
      </w:r>
      <w:r w:rsidRPr="00C00601">
        <w:rPr>
          <w:rStyle w:val="StyleUnderline"/>
        </w:rPr>
        <w:t>the</w:t>
      </w:r>
      <w:r w:rsidRPr="00C00601">
        <w:rPr>
          <w:sz w:val="16"/>
        </w:rPr>
        <w:t xml:space="preserve"> mid-century </w:t>
      </w:r>
      <w:r w:rsidRPr="00C00601">
        <w:rPr>
          <w:rStyle w:val="StyleUnderline"/>
        </w:rPr>
        <w:t>push for</w:t>
      </w:r>
      <w:r w:rsidRPr="00C00601">
        <w:rPr>
          <w:sz w:val="16"/>
        </w:rPr>
        <w:t xml:space="preserve"> reviving </w:t>
      </w:r>
      <w:r w:rsidRPr="00C00601">
        <w:rPr>
          <w:rStyle w:val="Emphasis"/>
        </w:rPr>
        <w:t>antitrust</w:t>
      </w:r>
      <w:r w:rsidRPr="00C00601">
        <w:rPr>
          <w:sz w:val="16"/>
        </w:rPr>
        <w:t xml:space="preserve"> in the United States </w:t>
      </w:r>
      <w:r w:rsidRPr="00C00601">
        <w:rPr>
          <w:rStyle w:val="StyleUnderline"/>
        </w:rPr>
        <w:t>was driven</w:t>
      </w:r>
      <w:r w:rsidRPr="00C00601">
        <w:rPr>
          <w:sz w:val="16"/>
        </w:rPr>
        <w:t xml:space="preserve">, in part, </w:t>
      </w:r>
      <w:r w:rsidRPr="00C00601">
        <w:rPr>
          <w:rStyle w:val="StyleUnderline"/>
        </w:rPr>
        <w:t>by fears</w:t>
      </w:r>
      <w:r w:rsidRPr="00C00601">
        <w:rPr>
          <w:sz w:val="16"/>
        </w:rPr>
        <w:t xml:space="preserve"> that — absent intervention — </w:t>
      </w:r>
      <w:r w:rsidRPr="00C00601">
        <w:rPr>
          <w:rStyle w:val="StyleUnderline"/>
        </w:rPr>
        <w:t>America</w:t>
      </w:r>
      <w:r w:rsidRPr="00C00601">
        <w:rPr>
          <w:sz w:val="16"/>
        </w:rPr>
        <w:t xml:space="preserve">, too, </w:t>
      </w:r>
      <w:r w:rsidRPr="00C00601">
        <w:rPr>
          <w:rStyle w:val="StyleUnderline"/>
        </w:rPr>
        <w:t>could fall subject to the</w:t>
      </w:r>
      <w:r w:rsidRPr="00C00601">
        <w:rPr>
          <w:sz w:val="16"/>
        </w:rPr>
        <w:t xml:space="preserve"> </w:t>
      </w:r>
      <w:r w:rsidRPr="00C00601">
        <w:rPr>
          <w:rStyle w:val="Emphasis"/>
        </w:rPr>
        <w:t>same fate</w:t>
      </w:r>
      <w:r w:rsidRPr="00C00601">
        <w:rPr>
          <w:sz w:val="16"/>
        </w:rPr>
        <w:t xml:space="preserve"> (pp. 79–82).21 In the lead-up to the passage of the Anti-Merger Act of 1950, both of the bill’s chief sponsors discussed how </w:t>
      </w:r>
      <w:r w:rsidRPr="00C00601">
        <w:rPr>
          <w:rStyle w:val="StyleUnderline"/>
        </w:rPr>
        <w:t>halting the rising tide of economic concentration</w:t>
      </w:r>
      <w:r w:rsidRPr="00C00601">
        <w:rPr>
          <w:sz w:val="16"/>
        </w:rPr>
        <w:t xml:space="preserve"> </w:t>
      </w:r>
      <w:r w:rsidRPr="00C00601">
        <w:rPr>
          <w:rStyle w:val="StyleUnderline"/>
        </w:rPr>
        <w:t>was critical for avoiding</w:t>
      </w:r>
      <w:r w:rsidRPr="00C00601">
        <w:rPr>
          <w:sz w:val="16"/>
        </w:rPr>
        <w:t xml:space="preserve"> </w:t>
      </w:r>
      <w:r w:rsidRPr="00C00601">
        <w:rPr>
          <w:rStyle w:val="Emphasis"/>
        </w:rPr>
        <w:t>totalitarianism</w:t>
      </w:r>
      <w:r w:rsidRPr="00C00601">
        <w:rPr>
          <w:sz w:val="16"/>
        </w:rPr>
        <w:t>.22</w:t>
      </w:r>
    </w:p>
    <w:p w14:paraId="3F789304" w14:textId="77777777" w:rsidR="00834BB1" w:rsidRPr="00C00601" w:rsidRDefault="00834BB1" w:rsidP="00834BB1">
      <w:pPr>
        <w:rPr>
          <w:sz w:val="16"/>
        </w:rPr>
      </w:pPr>
      <w:r w:rsidRPr="00C00601">
        <w:rPr>
          <w:sz w:val="16"/>
        </w:rPr>
        <w:t xml:space="preserve">Third, </w:t>
      </w:r>
      <w:r w:rsidRPr="00C00601">
        <w:rPr>
          <w:rStyle w:val="StyleUnderline"/>
        </w:rPr>
        <w:t>Wu pegs the enfeebling of antitrust to an</w:t>
      </w:r>
      <w:r w:rsidRPr="00C00601">
        <w:rPr>
          <w:sz w:val="16"/>
        </w:rPr>
        <w:t xml:space="preserve"> </w:t>
      </w:r>
      <w:r w:rsidRPr="00C00601">
        <w:rPr>
          <w:rStyle w:val="Emphasis"/>
        </w:rPr>
        <w:t>intellectual shift</w:t>
      </w:r>
      <w:r w:rsidRPr="00C00601">
        <w:rPr>
          <w:sz w:val="16"/>
        </w:rPr>
        <w:t xml:space="preserve"> </w:t>
      </w:r>
      <w:r w:rsidRPr="00C00601">
        <w:rPr>
          <w:rStyle w:val="StyleUnderline"/>
        </w:rPr>
        <w:t>ushered in by the</w:t>
      </w:r>
      <w:r w:rsidRPr="00C00601">
        <w:rPr>
          <w:sz w:val="16"/>
        </w:rPr>
        <w:t xml:space="preserve"> </w:t>
      </w:r>
      <w:r w:rsidRPr="00B01DDA">
        <w:rPr>
          <w:rStyle w:val="Emphasis"/>
          <w:highlight w:val="yellow"/>
        </w:rPr>
        <w:t>Chicago School</w:t>
      </w:r>
      <w:r w:rsidRPr="00C00601">
        <w:rPr>
          <w:sz w:val="16"/>
        </w:rPr>
        <w:t xml:space="preserve"> (pp. 83-92). The Chicago School began with a group of economists and lawyers primarily associated with the University of Chicago (pp. 84-85). Its key founders included Professors Aaron Director, Milton Friedman, and George Stigler and the group grew to include figures such as Professor Ward Bowman and then-Professors Frank Easterbrook, Richard Posner, and Robert Bork (pp. 84-85). Backed by money from the Volker Fund, the group established a project to "promote private enterprise."123 Their scholarship applied neoclassical price theory to the study of legal rules and, in particular, to the analysis of antitrust.24 Under the guidance of Director, students and researchers studied various antitrust doctrines through the lens of price theory, criticizing prevailing case law and theories of harm.25 Perhaps the "</w:t>
      </w:r>
      <w:r w:rsidRPr="00C00601">
        <w:rPr>
          <w:rStyle w:val="StyleUnderline"/>
        </w:rPr>
        <w:t>most influential</w:t>
      </w:r>
      <w:r w:rsidRPr="00C00601">
        <w:rPr>
          <w:sz w:val="16"/>
        </w:rPr>
        <w:t xml:space="preserve">" of these efforts, Wu notes, </w:t>
      </w:r>
      <w:r w:rsidRPr="00C00601">
        <w:rPr>
          <w:rStyle w:val="StyleUnderline"/>
        </w:rPr>
        <w:t>was Bork's paper</w:t>
      </w:r>
      <w:r w:rsidRPr="00C00601">
        <w:rPr>
          <w:sz w:val="16"/>
        </w:rPr>
        <w:t xml:space="preserve"> revisiting the legislative history of the Sherman Act and </w:t>
      </w:r>
      <w:r w:rsidRPr="00B01DDA">
        <w:rPr>
          <w:rStyle w:val="StyleUnderline"/>
          <w:highlight w:val="yellow"/>
        </w:rPr>
        <w:t>concluding</w:t>
      </w:r>
      <w:r w:rsidRPr="00C00601">
        <w:rPr>
          <w:sz w:val="16"/>
        </w:rPr>
        <w:t xml:space="preserve"> that </w:t>
      </w:r>
      <w:r w:rsidRPr="00B01DDA">
        <w:rPr>
          <w:rStyle w:val="StyleUnderline"/>
          <w:highlight w:val="yellow"/>
        </w:rPr>
        <w:t>the</w:t>
      </w:r>
      <w:r w:rsidRPr="00C00601">
        <w:rPr>
          <w:rStyle w:val="StyleUnderline"/>
        </w:rPr>
        <w:t xml:space="preserve"> sole </w:t>
      </w:r>
      <w:r w:rsidRPr="00B01DDA">
        <w:rPr>
          <w:rStyle w:val="StyleUnderline"/>
          <w:highlight w:val="yellow"/>
        </w:rPr>
        <w:t>purpose of</w:t>
      </w:r>
      <w:r w:rsidRPr="00C00601">
        <w:rPr>
          <w:rStyle w:val="StyleUnderline"/>
        </w:rPr>
        <w:t xml:space="preserve"> the </w:t>
      </w:r>
      <w:r w:rsidRPr="00B01DDA">
        <w:rPr>
          <w:rStyle w:val="StyleUnderline"/>
          <w:highlight w:val="yellow"/>
        </w:rPr>
        <w:t>antitrust laws was</w:t>
      </w:r>
      <w:r w:rsidRPr="00C00601">
        <w:rPr>
          <w:rStyle w:val="StyleUnderline"/>
        </w:rPr>
        <w:t xml:space="preserve"> to</w:t>
      </w:r>
      <w:r w:rsidRPr="00C00601">
        <w:rPr>
          <w:sz w:val="16"/>
        </w:rPr>
        <w:t xml:space="preserve"> </w:t>
      </w:r>
      <w:r w:rsidRPr="00C00601">
        <w:rPr>
          <w:rStyle w:val="StyleUnderline"/>
        </w:rPr>
        <w:t xml:space="preserve">maximize </w:t>
      </w:r>
      <w:r w:rsidRPr="00B01DDA">
        <w:rPr>
          <w:rStyle w:val="Emphasis"/>
          <w:highlight w:val="yellow"/>
        </w:rPr>
        <w:t>consumer welfare</w:t>
      </w:r>
      <w:r w:rsidRPr="00C00601">
        <w:rPr>
          <w:sz w:val="16"/>
        </w:rPr>
        <w:t xml:space="preserve"> (p. 88). Although a long list of scholars would subsequently debunk Bork's claim,26 </w:t>
      </w:r>
      <w:r w:rsidRPr="00C00601">
        <w:rPr>
          <w:rStyle w:val="StyleUnderline"/>
        </w:rPr>
        <w:t>the Supreme Court adopted</w:t>
      </w:r>
      <w:r w:rsidRPr="00C00601">
        <w:rPr>
          <w:sz w:val="16"/>
        </w:rPr>
        <w:t xml:space="preserve"> </w:t>
      </w:r>
      <w:r w:rsidRPr="00C00601">
        <w:rPr>
          <w:rStyle w:val="StyleUnderline"/>
        </w:rPr>
        <w:t>Bork's</w:t>
      </w:r>
      <w:r w:rsidRPr="00C00601">
        <w:rPr>
          <w:sz w:val="16"/>
        </w:rPr>
        <w:t xml:space="preserve"> </w:t>
      </w:r>
      <w:r w:rsidRPr="00C00601">
        <w:rPr>
          <w:rStyle w:val="Emphasis"/>
        </w:rPr>
        <w:t>fictitious account</w:t>
      </w:r>
      <w:r w:rsidRPr="00C00601">
        <w:rPr>
          <w:sz w:val="16"/>
        </w:rPr>
        <w:t>.2 7</w:t>
      </w:r>
    </w:p>
    <w:p w14:paraId="0FACCC5C" w14:textId="77777777" w:rsidR="00834BB1" w:rsidRPr="00C00601" w:rsidRDefault="00834BB1" w:rsidP="00834BB1">
      <w:pPr>
        <w:rPr>
          <w:sz w:val="16"/>
        </w:rPr>
      </w:pPr>
      <w:r w:rsidRPr="00C00601">
        <w:rPr>
          <w:sz w:val="16"/>
        </w:rPr>
        <w:t xml:space="preserve">The </w:t>
      </w:r>
      <w:r w:rsidRPr="00C00601">
        <w:rPr>
          <w:rStyle w:val="StyleUnderline"/>
        </w:rPr>
        <w:t>embrace of consumer welfare by courts</w:t>
      </w:r>
      <w:r w:rsidRPr="00C00601">
        <w:rPr>
          <w:sz w:val="16"/>
        </w:rPr>
        <w:t xml:space="preserve"> </w:t>
      </w:r>
      <w:r w:rsidRPr="00C00601">
        <w:rPr>
          <w:rStyle w:val="StyleUnderline"/>
        </w:rPr>
        <w:t>and enforcers</w:t>
      </w:r>
      <w:r w:rsidRPr="00C00601">
        <w:rPr>
          <w:sz w:val="16"/>
        </w:rPr>
        <w:t xml:space="preserve"> alike "</w:t>
      </w:r>
      <w:r w:rsidRPr="00B01DDA">
        <w:rPr>
          <w:rStyle w:val="StyleUnderline"/>
          <w:highlight w:val="yellow"/>
        </w:rPr>
        <w:t>threw out</w:t>
      </w:r>
      <w:r w:rsidRPr="00C00601">
        <w:rPr>
          <w:sz w:val="16"/>
        </w:rPr>
        <w:t xml:space="preserve"> the </w:t>
      </w:r>
      <w:r w:rsidRPr="00B01DDA">
        <w:rPr>
          <w:rStyle w:val="Emphasis"/>
          <w:highlight w:val="yellow"/>
        </w:rPr>
        <w:t>broader concerns</w:t>
      </w:r>
      <w:r w:rsidRPr="00C00601">
        <w:rPr>
          <w:sz w:val="16"/>
        </w:rPr>
        <w:t xml:space="preserve"> </w:t>
      </w:r>
      <w:r w:rsidRPr="00C00601">
        <w:rPr>
          <w:rStyle w:val="StyleUnderline"/>
        </w:rPr>
        <w:t>that</w:t>
      </w:r>
      <w:r w:rsidRPr="00C00601">
        <w:rPr>
          <w:sz w:val="16"/>
        </w:rPr>
        <w:t xml:space="preserve"> had long </w:t>
      </w:r>
      <w:r w:rsidRPr="00C00601">
        <w:rPr>
          <w:rStyle w:val="StyleUnderline"/>
        </w:rPr>
        <w:t>animated the [</w:t>
      </w:r>
      <w:r w:rsidRPr="00C00601">
        <w:rPr>
          <w:rStyle w:val="Emphasis"/>
        </w:rPr>
        <w:t>Sherman] Act</w:t>
      </w:r>
      <w:r w:rsidRPr="00C00601">
        <w:rPr>
          <w:sz w:val="16"/>
        </w:rPr>
        <w:t xml:space="preserve"> and its enforcement" (p. 89). Under the new paradigm, harm to competition would manifest solely as harm to allocative efficiency in the form of higher prices or lower output. Wu observes that Chicago's framework pledged economic rigor yet neglected to consider a host of economic costs, including stagnation and stunted innovation (p. 90). "In truth," Wu writes, "Robert Bork's attack on antitrust was really laissezfaire reincarnated" (p. 91). </w:t>
      </w:r>
      <w:r w:rsidRPr="00C00601">
        <w:rPr>
          <w:rStyle w:val="StyleUnderline"/>
        </w:rPr>
        <w:t>With</w:t>
      </w:r>
      <w:r w:rsidRPr="00C00601">
        <w:rPr>
          <w:sz w:val="16"/>
        </w:rPr>
        <w:t xml:space="preserve"> the </w:t>
      </w:r>
      <w:r w:rsidRPr="00C00601">
        <w:rPr>
          <w:rStyle w:val="Emphasis"/>
        </w:rPr>
        <w:t>codification</w:t>
      </w:r>
      <w:r w:rsidRPr="00C00601">
        <w:rPr>
          <w:sz w:val="16"/>
        </w:rPr>
        <w:t xml:space="preserve"> </w:t>
      </w:r>
      <w:r w:rsidRPr="00C00601">
        <w:rPr>
          <w:rStyle w:val="StyleUnderline"/>
        </w:rPr>
        <w:t xml:space="preserve">of Chicago's ideas, antitrust "lost its </w:t>
      </w:r>
      <w:r w:rsidRPr="00C00601">
        <w:rPr>
          <w:rStyle w:val="Emphasis"/>
        </w:rPr>
        <w:t>traditional goals</w:t>
      </w:r>
      <w:r w:rsidRPr="00C00601">
        <w:rPr>
          <w:sz w:val="16"/>
        </w:rPr>
        <w:t>" (p. 103).</w:t>
      </w:r>
    </w:p>
    <w:p w14:paraId="732898F8" w14:textId="77777777" w:rsidR="00834BB1" w:rsidRPr="00C00601" w:rsidRDefault="00834BB1" w:rsidP="00834BB1">
      <w:pPr>
        <w:rPr>
          <w:sz w:val="16"/>
        </w:rPr>
      </w:pPr>
      <w:r w:rsidRPr="00C00601">
        <w:rPr>
          <w:sz w:val="16"/>
        </w:rPr>
        <w:t>Several factors enabled ideas once considered "lunatic fringe" 28 to redefine antitrust. Channeling the work of Professor William Kovacic, Wu notes that Chicago's triumph relied on key concessions from and alliances with the Harvard School, comprised of centrist scholars and enforcers such as Professors Donald Turner and Phil Areeda and thenJudge Stephen Breyer (p. 103).29 Kovacic's analysis focuses on how the institutional concerns that occupied Harvard School thinkers (such as their misgivings about expansive private rights of action under the U.S. antitrust system) led them to embrace some of the same prescriptions as Chicago. 30 Wu adds that these scholars were also haunted by critiques that antitrust enforcement had become arbitrary and unjustifiably aggressive, nothing short of "the blind firing of muskets at companies that just seemed bad" (p. 103). Meanwhile price theory, along with the consumer welfare standard, appeared to promise a disciplined and rigorous approach to enforcement. A decades-long attack by Chicago on the existing paradigm had left Harvard School academics more susceptible to - and perhaps less critical of - Chicago's interventions (p. 105). As the ideological makeup of the federal judiciary shifted, courts adopted Chicago's theories much more readily.</w:t>
      </w:r>
    </w:p>
    <w:p w14:paraId="77816118" w14:textId="77777777" w:rsidR="00834BB1" w:rsidRPr="00C00601" w:rsidRDefault="00834BB1" w:rsidP="00834BB1">
      <w:pPr>
        <w:rPr>
          <w:sz w:val="16"/>
        </w:rPr>
      </w:pPr>
      <w:r w:rsidRPr="00C00601">
        <w:rPr>
          <w:sz w:val="16"/>
        </w:rPr>
        <w:t>Within a decade the Chicago movement began encountering some resistance from what is referred to as the "Post-Chicago School," a group of economists and lawyers that "emerged to challenge many of [Chicago's] basic premises" (p. 107). Whereas Chicago scholars had introduced general theories, Post-Chicago academics sought to qualify them, circumscribing the set of conditions under which Chicago's predictions would hold. Yet despite their interventions, "</w:t>
      </w:r>
      <w:r w:rsidRPr="00C00601">
        <w:rPr>
          <w:rStyle w:val="StyleUnderline"/>
        </w:rPr>
        <w:t xml:space="preserve">the </w:t>
      </w:r>
      <w:r w:rsidRPr="00B01DDA">
        <w:rPr>
          <w:rStyle w:val="Emphasis"/>
          <w:highlight w:val="yellow"/>
        </w:rPr>
        <w:t>antimonopoly provisions</w:t>
      </w:r>
      <w:r w:rsidRPr="00B01DDA">
        <w:rPr>
          <w:sz w:val="16"/>
          <w:highlight w:val="yellow"/>
        </w:rPr>
        <w:t xml:space="preserve"> </w:t>
      </w:r>
      <w:r w:rsidRPr="00B01DDA">
        <w:rPr>
          <w:rStyle w:val="StyleUnderline"/>
          <w:highlight w:val="yellow"/>
        </w:rPr>
        <w:t>of the Sherman Act went into</w:t>
      </w:r>
      <w:r w:rsidRPr="00C00601">
        <w:rPr>
          <w:rStyle w:val="StyleUnderline"/>
        </w:rPr>
        <w:t xml:space="preserve"> a</w:t>
      </w:r>
      <w:r w:rsidRPr="00C00601">
        <w:rPr>
          <w:sz w:val="16"/>
        </w:rPr>
        <w:t xml:space="preserve"> </w:t>
      </w:r>
      <w:r w:rsidRPr="00B01DDA">
        <w:rPr>
          <w:rStyle w:val="Emphasis"/>
          <w:highlight w:val="yellow"/>
        </w:rPr>
        <w:t>deep freeze</w:t>
      </w:r>
      <w:r w:rsidRPr="00C00601">
        <w:rPr>
          <w:sz w:val="16"/>
        </w:rPr>
        <w:t xml:space="preserve"> </w:t>
      </w:r>
      <w:r w:rsidRPr="00C00601">
        <w:rPr>
          <w:rStyle w:val="StyleUnderline"/>
        </w:rPr>
        <w:t xml:space="preserve">from which </w:t>
      </w:r>
      <w:r w:rsidRPr="00B01DDA">
        <w:rPr>
          <w:rStyle w:val="StyleUnderline"/>
          <w:highlight w:val="yellow"/>
        </w:rPr>
        <w:t>they</w:t>
      </w:r>
      <w:r w:rsidRPr="00C00601">
        <w:rPr>
          <w:sz w:val="16"/>
        </w:rPr>
        <w:t xml:space="preserve"> have </w:t>
      </w:r>
      <w:r w:rsidRPr="00B01DDA">
        <w:rPr>
          <w:rStyle w:val="Emphasis"/>
          <w:highlight w:val="yellow"/>
        </w:rPr>
        <w:t>never</w:t>
      </w:r>
      <w:r w:rsidRPr="00C00601">
        <w:rPr>
          <w:sz w:val="16"/>
        </w:rPr>
        <w:t xml:space="preserve"> really </w:t>
      </w:r>
      <w:r w:rsidRPr="00B01DDA">
        <w:rPr>
          <w:rStyle w:val="Emphasis"/>
          <w:highlight w:val="yellow"/>
        </w:rPr>
        <w:t>recovered</w:t>
      </w:r>
      <w:r w:rsidRPr="00C00601">
        <w:rPr>
          <w:sz w:val="16"/>
        </w:rPr>
        <w:t xml:space="preserve">" (p. 108). </w:t>
      </w:r>
      <w:r w:rsidRPr="00B01DDA">
        <w:rPr>
          <w:rStyle w:val="StyleUnderline"/>
          <w:highlight w:val="yellow"/>
        </w:rPr>
        <w:t>Our economy</w:t>
      </w:r>
      <w:r w:rsidRPr="00C00601">
        <w:rPr>
          <w:rStyle w:val="StyleUnderline"/>
        </w:rPr>
        <w:t xml:space="preserve"> today</w:t>
      </w:r>
      <w:r w:rsidRPr="00C00601">
        <w:rPr>
          <w:sz w:val="16"/>
        </w:rPr>
        <w:t xml:space="preserve"> </w:t>
      </w:r>
      <w:r w:rsidRPr="00B01DDA">
        <w:rPr>
          <w:rStyle w:val="Emphasis"/>
          <w:highlight w:val="yellow"/>
        </w:rPr>
        <w:t>reflects this</w:t>
      </w:r>
      <w:r w:rsidRPr="00C00601">
        <w:rPr>
          <w:rStyle w:val="Emphasis"/>
        </w:rPr>
        <w:t xml:space="preserve"> neglect</w:t>
      </w:r>
      <w:r w:rsidRPr="00C00601">
        <w:rPr>
          <w:sz w:val="16"/>
        </w:rPr>
        <w:t xml:space="preserve">, </w:t>
      </w:r>
      <w:r w:rsidRPr="00C00601">
        <w:rPr>
          <w:rStyle w:val="StyleUnderline"/>
        </w:rPr>
        <w:t>with</w:t>
      </w:r>
      <w:r w:rsidRPr="00C00601">
        <w:rPr>
          <w:sz w:val="16"/>
        </w:rPr>
        <w:t xml:space="preserve"> </w:t>
      </w:r>
      <w:r w:rsidRPr="00C00601">
        <w:rPr>
          <w:rStyle w:val="StyleUnderline"/>
        </w:rPr>
        <w:t>highly concentrated</w:t>
      </w:r>
      <w:r w:rsidRPr="00C00601">
        <w:rPr>
          <w:sz w:val="16"/>
        </w:rPr>
        <w:t xml:space="preserve"> product and labor </w:t>
      </w:r>
      <w:r w:rsidRPr="00C00601">
        <w:rPr>
          <w:rStyle w:val="StyleUnderline"/>
        </w:rPr>
        <w:t>markets along with a tech industry that</w:t>
      </w:r>
      <w:r w:rsidRPr="00C00601">
        <w:rPr>
          <w:sz w:val="16"/>
        </w:rPr>
        <w:t xml:space="preserve">, while once open and dynamic, </w:t>
      </w:r>
      <w:r w:rsidRPr="00C00601">
        <w:rPr>
          <w:rStyle w:val="StyleUnderline"/>
        </w:rPr>
        <w:t>is</w:t>
      </w:r>
      <w:r w:rsidRPr="00C00601">
        <w:rPr>
          <w:sz w:val="16"/>
        </w:rPr>
        <w:t xml:space="preserve"> increasingly </w:t>
      </w:r>
      <w:r w:rsidRPr="00C00601">
        <w:rPr>
          <w:rStyle w:val="StyleUnderline"/>
        </w:rPr>
        <w:t>closed and controlled</w:t>
      </w:r>
      <w:r w:rsidRPr="00C00601">
        <w:rPr>
          <w:sz w:val="16"/>
        </w:rPr>
        <w:t xml:space="preserve"> (pp. 114-26).</w:t>
      </w:r>
    </w:p>
    <w:p w14:paraId="3976D16D" w14:textId="77777777" w:rsidR="00834BB1" w:rsidRPr="00C00601" w:rsidRDefault="00834BB1" w:rsidP="00834BB1">
      <w:pPr>
        <w:rPr>
          <w:sz w:val="16"/>
        </w:rPr>
      </w:pPr>
      <w:r w:rsidRPr="00C00601">
        <w:rPr>
          <w:sz w:val="16"/>
        </w:rPr>
        <w:t xml:space="preserve">Wu closes by sketching the outlines of </w:t>
      </w:r>
      <w:r w:rsidRPr="00C00601">
        <w:rPr>
          <w:rStyle w:val="StyleUnderline"/>
        </w:rPr>
        <w:t xml:space="preserve">a </w:t>
      </w:r>
      <w:r w:rsidRPr="00B01DDA">
        <w:rPr>
          <w:rStyle w:val="StyleUnderline"/>
          <w:highlight w:val="yellow"/>
        </w:rPr>
        <w:t>Neo-Brandeisian agenda</w:t>
      </w:r>
      <w:r w:rsidRPr="00C00601">
        <w:rPr>
          <w:sz w:val="16"/>
        </w:rPr>
        <w:t xml:space="preserve"> that </w:t>
      </w:r>
      <w:r w:rsidRPr="00B01DDA">
        <w:rPr>
          <w:rStyle w:val="StyleUnderline"/>
          <w:highlight w:val="yellow"/>
        </w:rPr>
        <w:t>would</w:t>
      </w:r>
      <w:r w:rsidRPr="00B01DDA">
        <w:rPr>
          <w:sz w:val="16"/>
          <w:highlight w:val="yellow"/>
        </w:rPr>
        <w:t xml:space="preserve"> </w:t>
      </w:r>
      <w:r w:rsidRPr="00B01DDA">
        <w:rPr>
          <w:rStyle w:val="Emphasis"/>
          <w:highlight w:val="yellow"/>
        </w:rPr>
        <w:t>resuscitate antitrust</w:t>
      </w:r>
      <w:r w:rsidRPr="00C00601">
        <w:rPr>
          <w:sz w:val="16"/>
        </w:rPr>
        <w:t xml:space="preserve">. He recommends a merger enforcement program that would fulfill Congress's mandate to </w:t>
      </w:r>
      <w:r w:rsidRPr="00C00601">
        <w:rPr>
          <w:rStyle w:val="StyleUnderline"/>
        </w:rPr>
        <w:t xml:space="preserve">arrest mergers even when concentration is in its </w:t>
      </w:r>
      <w:r w:rsidRPr="00C00601">
        <w:rPr>
          <w:rStyle w:val="Emphasis"/>
        </w:rPr>
        <w:t>incipiency</w:t>
      </w:r>
      <w:r w:rsidRPr="00C00601">
        <w:rPr>
          <w:sz w:val="16"/>
        </w:rPr>
        <w:t xml:space="preserve">, and he proposes that antitrust agencies open up merger review to greater public scrutiny and accountability (pp. 127-30). He urges a return to the "big case" tradition that targeted AT&amp;T and Microsoft (pp. 93-101), and </w:t>
      </w:r>
      <w:r w:rsidRPr="00C00601">
        <w:rPr>
          <w:rStyle w:val="StyleUnderline"/>
        </w:rPr>
        <w:t xml:space="preserve">implores enforcers to </w:t>
      </w:r>
      <w:r w:rsidRPr="00B01DDA">
        <w:rPr>
          <w:rStyle w:val="StyleUnderline"/>
          <w:highlight w:val="yellow"/>
        </w:rPr>
        <w:t xml:space="preserve">recover </w:t>
      </w:r>
      <w:r w:rsidRPr="00B01DDA">
        <w:rPr>
          <w:rStyle w:val="Emphasis"/>
          <w:highlight w:val="yellow"/>
        </w:rPr>
        <w:t>corporate breakups</w:t>
      </w:r>
      <w:r w:rsidRPr="00C00601">
        <w:rPr>
          <w:sz w:val="16"/>
        </w:rPr>
        <w:t xml:space="preserve"> </w:t>
      </w:r>
      <w:r w:rsidRPr="00C00601">
        <w:rPr>
          <w:rStyle w:val="StyleUnderline"/>
        </w:rPr>
        <w:t>as a mainstay</w:t>
      </w:r>
      <w:r w:rsidRPr="00C00601">
        <w:rPr>
          <w:sz w:val="16"/>
        </w:rPr>
        <w:t xml:space="preserve"> antitrust remedy, observing that the administrative difficulty of structural remedies is often overstated and the benefits (including the "self-executing" nature of breakups) underappreciated (pp. 132-33). Finally, </w:t>
      </w:r>
      <w:r w:rsidRPr="00C00601">
        <w:rPr>
          <w:rStyle w:val="StyleUnderline"/>
        </w:rPr>
        <w:t xml:space="preserve">Wu calls for antitrust to </w:t>
      </w:r>
      <w:r w:rsidRPr="00B01DDA">
        <w:rPr>
          <w:rStyle w:val="Emphasis"/>
          <w:highlight w:val="yellow"/>
        </w:rPr>
        <w:t>abandon consumer welfare</w:t>
      </w:r>
      <w:r w:rsidRPr="00C00601">
        <w:rPr>
          <w:sz w:val="16"/>
        </w:rPr>
        <w:t xml:space="preserve"> </w:t>
      </w:r>
      <w:r w:rsidRPr="00C00601">
        <w:rPr>
          <w:rStyle w:val="StyleUnderline"/>
        </w:rPr>
        <w:t>as its stated goal and return to a "</w:t>
      </w:r>
      <w:r w:rsidRPr="00C00601">
        <w:rPr>
          <w:rStyle w:val="Emphasis"/>
        </w:rPr>
        <w:t>protection of competition</w:t>
      </w:r>
      <w:r w:rsidRPr="00C00601">
        <w:rPr>
          <w:sz w:val="16"/>
        </w:rPr>
        <w:t xml:space="preserve">" </w:t>
      </w:r>
      <w:r w:rsidRPr="00C00601">
        <w:rPr>
          <w:rStyle w:val="StyleUnderline"/>
        </w:rPr>
        <w:t>test</w:t>
      </w:r>
      <w:r w:rsidRPr="00C00601">
        <w:rPr>
          <w:sz w:val="16"/>
        </w:rPr>
        <w:t xml:space="preserve">, which is more faithful to legislative history and earlier precedent (pp. 135-37). Building on scholarship by Professors Barak Orbach and Eleanor Fox, 31 among others, Wu observes that the goal of </w:t>
      </w:r>
      <w:r w:rsidRPr="00C00601">
        <w:rPr>
          <w:rStyle w:val="StyleUnderline"/>
        </w:rPr>
        <w:t>preserving competition is "</w:t>
      </w:r>
      <w:r w:rsidRPr="00B01DDA">
        <w:rPr>
          <w:rStyle w:val="StyleUnderline"/>
          <w:highlight w:val="yellow"/>
        </w:rPr>
        <w:t xml:space="preserve">focused on protection of a </w:t>
      </w:r>
      <w:r w:rsidRPr="00B01DDA">
        <w:rPr>
          <w:rStyle w:val="Emphasis"/>
          <w:highlight w:val="yellow"/>
        </w:rPr>
        <w:t>process</w:t>
      </w:r>
      <w:r w:rsidRPr="00C00601">
        <w:rPr>
          <w:sz w:val="16"/>
        </w:rPr>
        <w:t xml:space="preserve">," </w:t>
      </w:r>
      <w:r w:rsidRPr="00C00601">
        <w:rPr>
          <w:rStyle w:val="StyleUnderline"/>
        </w:rPr>
        <w:t>whereas promoting consumer welfare prioritizes "the maximization of a value</w:t>
      </w:r>
      <w:r w:rsidRPr="00C00601">
        <w:rPr>
          <w:sz w:val="16"/>
        </w:rPr>
        <w:t xml:space="preserve">" (p. 136). </w:t>
      </w:r>
      <w:r w:rsidRPr="00C00601">
        <w:rPr>
          <w:rStyle w:val="Emphasis"/>
        </w:rPr>
        <w:t>Refocusing antitrust</w:t>
      </w:r>
      <w:r w:rsidRPr="00C00601">
        <w:rPr>
          <w:sz w:val="16"/>
        </w:rPr>
        <w:t xml:space="preserve"> </w:t>
      </w:r>
      <w:r w:rsidRPr="00C00601">
        <w:rPr>
          <w:rStyle w:val="StyleUnderline"/>
        </w:rPr>
        <w:t>on protecting the competitive process</w:t>
      </w:r>
      <w:r w:rsidRPr="00C00601">
        <w:rPr>
          <w:sz w:val="16"/>
        </w:rPr>
        <w:t xml:space="preserve">, Wu argues, </w:t>
      </w:r>
      <w:r w:rsidRPr="00C00601">
        <w:rPr>
          <w:rStyle w:val="StyleUnderline"/>
        </w:rPr>
        <w:t>would bring enforcement</w:t>
      </w:r>
      <w:r w:rsidRPr="00C00601">
        <w:rPr>
          <w:sz w:val="16"/>
        </w:rPr>
        <w:t xml:space="preserve"> more </w:t>
      </w:r>
      <w:r w:rsidRPr="00C00601">
        <w:rPr>
          <w:rStyle w:val="StyleUnderline"/>
        </w:rPr>
        <w:t>in line with</w:t>
      </w:r>
      <w:r w:rsidRPr="00C00601">
        <w:rPr>
          <w:sz w:val="16"/>
        </w:rPr>
        <w:t xml:space="preserve"> </w:t>
      </w:r>
      <w:r w:rsidRPr="00C00601">
        <w:rPr>
          <w:rStyle w:val="Emphasis"/>
        </w:rPr>
        <w:t>actual business realities</w:t>
      </w:r>
      <w:r w:rsidRPr="00C00601">
        <w:rPr>
          <w:sz w:val="16"/>
        </w:rPr>
        <w:t xml:space="preserve"> while also reflecting congressional intent.</w:t>
      </w:r>
    </w:p>
    <w:p w14:paraId="1E4D183E" w14:textId="77777777" w:rsidR="00834BB1" w:rsidRPr="00C00601" w:rsidRDefault="00834BB1" w:rsidP="00834BB1">
      <w:pPr>
        <w:pStyle w:val="Heading4"/>
        <w:rPr>
          <w:rFonts w:cs="Arial"/>
        </w:rPr>
      </w:pPr>
      <w:bookmarkStart w:id="6" w:name="_Hlk81593652"/>
      <w:r w:rsidRPr="00C00601">
        <w:rPr>
          <w:rFonts w:cs="Arial"/>
        </w:rPr>
        <w:t xml:space="preserve">Democratic governance solves </w:t>
      </w:r>
      <w:r w:rsidRPr="00C00601">
        <w:rPr>
          <w:rFonts w:cs="Arial"/>
          <w:u w:val="single"/>
        </w:rPr>
        <w:t>existential threats</w:t>
      </w:r>
      <w:r w:rsidRPr="00C00601">
        <w:rPr>
          <w:rFonts w:cs="Arial"/>
        </w:rPr>
        <w:t xml:space="preserve">.  </w:t>
      </w:r>
    </w:p>
    <w:p w14:paraId="0EA7CD9B" w14:textId="77777777" w:rsidR="00834BB1" w:rsidRPr="00C00601" w:rsidRDefault="00834BB1" w:rsidP="00834BB1">
      <w:r w:rsidRPr="00C00601">
        <w:rPr>
          <w:rStyle w:val="Style13ptBold"/>
        </w:rPr>
        <w:t xml:space="preserve">Kolodziej ’17 </w:t>
      </w:r>
      <w:r w:rsidRPr="00C00601">
        <w:t>[Edward; May 19; Emeritus Research Professor of Political Science at the University of Illinois at Urbana-Champaign; EUC Paper Series, “Challenges to the Democratic Project for Governing Globalization,” https://www.ideals.illinois.edu/bitstream/handle/2142/96620/Kolodziej Introduction 5.19.17.pdf?sequence=2&amp;isAllowed=y]</w:t>
      </w:r>
    </w:p>
    <w:p w14:paraId="568766EF" w14:textId="77777777" w:rsidR="00834BB1" w:rsidRPr="00C00601" w:rsidRDefault="00834BB1" w:rsidP="00834BB1">
      <w:pPr>
        <w:rPr>
          <w:sz w:val="16"/>
        </w:rPr>
      </w:pPr>
      <w:r w:rsidRPr="00C00601">
        <w:rPr>
          <w:sz w:val="16"/>
        </w:rPr>
        <w:t>The Rise of a Global Society</w:t>
      </w:r>
    </w:p>
    <w:p w14:paraId="2384BE6F" w14:textId="77777777" w:rsidR="00834BB1" w:rsidRPr="00C00601" w:rsidRDefault="00834BB1" w:rsidP="00834BB1">
      <w:pPr>
        <w:rPr>
          <w:sz w:val="16"/>
        </w:rPr>
      </w:pPr>
      <w:r w:rsidRPr="00C00601">
        <w:rPr>
          <w:sz w:val="16"/>
        </w:rPr>
        <w:t xml:space="preserve">Let me first sketch the global democratic project for global governance as a point of reference. We must first recognize that globalization has given rise to a global society </w:t>
      </w:r>
      <w:r w:rsidRPr="00C00601">
        <w:rPr>
          <w:rStyle w:val="StyleUnderline"/>
        </w:rPr>
        <w:t>for the</w:t>
      </w:r>
      <w:r w:rsidRPr="00C00601">
        <w:rPr>
          <w:rStyle w:val="IntenseEmphasis"/>
        </w:rPr>
        <w:t xml:space="preserve"> </w:t>
      </w:r>
      <w:r w:rsidRPr="00C00601">
        <w:rPr>
          <w:rStyle w:val="Emphasis"/>
        </w:rPr>
        <w:t>first time</w:t>
      </w:r>
      <w:r w:rsidRPr="00C00601">
        <w:rPr>
          <w:rStyle w:val="StyleUnderline"/>
        </w:rPr>
        <w:t xml:space="preserve"> in</w:t>
      </w:r>
      <w:r w:rsidRPr="00C00601">
        <w:rPr>
          <w:sz w:val="16"/>
        </w:rPr>
        <w:t xml:space="preserve"> the </w:t>
      </w:r>
      <w:r w:rsidRPr="00C00601">
        <w:rPr>
          <w:rStyle w:val="StyleUnderline"/>
        </w:rPr>
        <w:t>evolution of the</w:t>
      </w:r>
      <w:r w:rsidRPr="00C00601">
        <w:rPr>
          <w:sz w:val="16"/>
        </w:rPr>
        <w:t xml:space="preserve"> human </w:t>
      </w:r>
      <w:r w:rsidRPr="00C00601">
        <w:rPr>
          <w:rStyle w:val="Emphasis"/>
        </w:rPr>
        <w:t>species</w:t>
      </w:r>
      <w:r w:rsidRPr="00C00601">
        <w:rPr>
          <w:rStyle w:val="StyleUnderline"/>
        </w:rPr>
        <w:t>. We are</w:t>
      </w:r>
      <w:r w:rsidRPr="00C00601">
        <w:rPr>
          <w:sz w:val="16"/>
        </w:rPr>
        <w:t xml:space="preserve"> now </w:t>
      </w:r>
      <w:r w:rsidRPr="00C00601">
        <w:rPr>
          <w:rStyle w:val="Emphasis"/>
        </w:rPr>
        <w:t>stuck with each other</w:t>
      </w:r>
      <w:r w:rsidRPr="00C00601">
        <w:rPr>
          <w:rStyle w:val="StyleUnderline"/>
        </w:rPr>
        <w:t xml:space="preserve">; </w:t>
      </w:r>
      <w:r w:rsidRPr="00C00601">
        <w:rPr>
          <w:rStyle w:val="Emphasis"/>
        </w:rPr>
        <w:t>seven and half billion</w:t>
      </w:r>
      <w:r w:rsidRPr="00C00601">
        <w:rPr>
          <w:rStyle w:val="StyleUnderline"/>
        </w:rPr>
        <w:t xml:space="preserve"> people today — </w:t>
      </w:r>
      <w:r w:rsidRPr="00C00601">
        <w:rPr>
          <w:sz w:val="16"/>
        </w:rPr>
        <w:t xml:space="preserve">nine to </w:t>
      </w:r>
      <w:r w:rsidRPr="00C00601">
        <w:rPr>
          <w:rStyle w:val="Emphasis"/>
        </w:rPr>
        <w:t>ten</w:t>
      </w:r>
      <w:r w:rsidRPr="00C00601">
        <w:rPr>
          <w:rStyle w:val="StyleUnderline"/>
        </w:rPr>
        <w:t xml:space="preserve"> by</w:t>
      </w:r>
      <w:r w:rsidRPr="00C00601">
        <w:rPr>
          <w:rStyle w:val="IntenseEmphasis"/>
        </w:rPr>
        <w:t xml:space="preserve"> </w:t>
      </w:r>
      <w:r w:rsidRPr="00C00601">
        <w:rPr>
          <w:rStyle w:val="Emphasis"/>
        </w:rPr>
        <w:t>2050</w:t>
      </w:r>
      <w:r w:rsidRPr="00C00601">
        <w:rPr>
          <w:rStyle w:val="StyleUnderline"/>
        </w:rPr>
        <w:t xml:space="preserve">: </w:t>
      </w:r>
      <w:r w:rsidRPr="00C00601">
        <w:rPr>
          <w:sz w:val="16"/>
        </w:rPr>
        <w:t xml:space="preserve">all </w:t>
      </w:r>
      <w:r w:rsidRPr="00C00601">
        <w:rPr>
          <w:rStyle w:val="Emphasis"/>
        </w:rPr>
        <w:t>super connected</w:t>
      </w:r>
      <w:r w:rsidRPr="00C00601">
        <w:rPr>
          <w:rStyle w:val="StyleUnderline"/>
        </w:rPr>
        <w:t xml:space="preserve"> and </w:t>
      </w:r>
      <w:r w:rsidRPr="00C00601">
        <w:rPr>
          <w:rStyle w:val="Emphasis"/>
        </w:rPr>
        <w:t>interdependent</w:t>
      </w:r>
      <w:r w:rsidRPr="00C00601">
        <w:rPr>
          <w:rStyle w:val="StyleUnderline"/>
        </w:rPr>
        <w:t>. In greater or lesser measure, humans</w:t>
      </w:r>
      <w:r w:rsidRPr="00C00601">
        <w:rPr>
          <w:rStyle w:val="IntenseEmphasis"/>
        </w:rPr>
        <w:t xml:space="preserve"> </w:t>
      </w:r>
      <w:r w:rsidRPr="00C00601">
        <w:rPr>
          <w:rStyle w:val="StyleUnderline"/>
        </w:rPr>
        <w:t>are mutually dependent</w:t>
      </w:r>
      <w:r w:rsidRPr="00C00601">
        <w:rPr>
          <w:sz w:val="16"/>
        </w:rPr>
        <w:t xml:space="preserve"> on each other in the pursuit of their most salient values, interests, needs, and preferences — </w:t>
      </w:r>
      <w:r w:rsidRPr="00C00601">
        <w:rPr>
          <w:rStyle w:val="StyleUnderline"/>
        </w:rPr>
        <w:t>concerns about</w:t>
      </w:r>
      <w:r w:rsidRPr="00C00601">
        <w:rPr>
          <w:sz w:val="16"/>
        </w:rPr>
        <w:t xml:space="preserve"> personal, community, and national </w:t>
      </w:r>
      <w:r w:rsidRPr="00B01DDA">
        <w:rPr>
          <w:rStyle w:val="Emphasis"/>
          <w:highlight w:val="yellow"/>
        </w:rPr>
        <w:t>security</w:t>
      </w:r>
      <w:r w:rsidRPr="00C00601">
        <w:rPr>
          <w:rStyle w:val="StyleUnderline"/>
        </w:rPr>
        <w:t>, sustainable</w:t>
      </w:r>
      <w:r w:rsidRPr="00C00601">
        <w:rPr>
          <w:sz w:val="16"/>
        </w:rPr>
        <w:t xml:space="preserve"> economic </w:t>
      </w:r>
      <w:r w:rsidRPr="00B01DDA">
        <w:rPr>
          <w:rStyle w:val="Emphasis"/>
          <w:highlight w:val="yellow"/>
        </w:rPr>
        <w:t>growth</w:t>
      </w:r>
      <w:r w:rsidRPr="00C00601">
        <w:rPr>
          <w:sz w:val="16"/>
        </w:rPr>
        <w:t xml:space="preserve">, protection of </w:t>
      </w:r>
      <w:r w:rsidRPr="00C00601">
        <w:rPr>
          <w:rStyle w:val="StyleUnderline"/>
        </w:rPr>
        <w:t>the</w:t>
      </w:r>
      <w:r w:rsidRPr="00C00601">
        <w:rPr>
          <w:rStyle w:val="IntenseEmphasis"/>
        </w:rPr>
        <w:t xml:space="preserve"> </w:t>
      </w:r>
      <w:r w:rsidRPr="00B01DDA">
        <w:rPr>
          <w:rStyle w:val="Emphasis"/>
          <w:highlight w:val="yellow"/>
        </w:rPr>
        <w:t>environment</w:t>
      </w:r>
      <w:r w:rsidRPr="00C00601">
        <w:rPr>
          <w:sz w:val="16"/>
        </w:rPr>
        <w:t xml:space="preserve">, the </w:t>
      </w:r>
      <w:r w:rsidRPr="00C00601">
        <w:rPr>
          <w:rStyle w:val="StyleUnderline"/>
        </w:rPr>
        <w:t>equitable</w:t>
      </w:r>
      <w:r w:rsidRPr="00C00601">
        <w:rPr>
          <w:rStyle w:val="IntenseEmphasis"/>
        </w:rPr>
        <w:t xml:space="preserve"> </w:t>
      </w:r>
      <w:r w:rsidRPr="00B01DDA">
        <w:rPr>
          <w:rStyle w:val="Emphasis"/>
          <w:highlight w:val="yellow"/>
        </w:rPr>
        <w:t>distribution</w:t>
      </w:r>
      <w:r w:rsidRPr="00C00601">
        <w:rPr>
          <w:rStyle w:val="StyleUnderline"/>
        </w:rPr>
        <w:t xml:space="preserve"> of</w:t>
      </w:r>
      <w:r w:rsidRPr="00C00601">
        <w:rPr>
          <w:sz w:val="16"/>
        </w:rPr>
        <w:t xml:space="preserve"> the globe’s material </w:t>
      </w:r>
      <w:r w:rsidRPr="00C00601">
        <w:rPr>
          <w:rStyle w:val="StyleUnderline"/>
        </w:rPr>
        <w:t xml:space="preserve">wealth, human </w:t>
      </w:r>
      <w:r w:rsidRPr="00B01DDA">
        <w:rPr>
          <w:rStyle w:val="Emphasis"/>
          <w:highlight w:val="yellow"/>
        </w:rPr>
        <w:t>rights</w:t>
      </w:r>
      <w:r w:rsidRPr="00C00601">
        <w:rPr>
          <w:rStyle w:val="StyleUnderline"/>
        </w:rPr>
        <w:t>, and</w:t>
      </w:r>
      <w:r w:rsidRPr="00C00601">
        <w:rPr>
          <w:sz w:val="16"/>
        </w:rPr>
        <w:t xml:space="preserve"> even the </w:t>
      </w:r>
      <w:r w:rsidRPr="00C00601">
        <w:rPr>
          <w:rStyle w:val="StyleUnderline"/>
        </w:rPr>
        <w:t>validation of</w:t>
      </w:r>
      <w:r w:rsidRPr="00C00601">
        <w:rPr>
          <w:sz w:val="16"/>
        </w:rPr>
        <w:t xml:space="preserve"> their personal and social </w:t>
      </w:r>
      <w:r w:rsidRPr="00C00601">
        <w:rPr>
          <w:rStyle w:val="StyleUnderline"/>
        </w:rPr>
        <w:t>identities</w:t>
      </w:r>
      <w:r w:rsidRPr="00C00601">
        <w:rPr>
          <w:sz w:val="16"/>
        </w:rPr>
        <w:t xml:space="preserve"> by others. Global </w:t>
      </w:r>
      <w:r w:rsidRPr="00B01DDA">
        <w:rPr>
          <w:rStyle w:val="Emphasis"/>
          <w:highlight w:val="yellow"/>
        </w:rPr>
        <w:t>warming</w:t>
      </w:r>
      <w:r w:rsidRPr="00B01DDA">
        <w:rPr>
          <w:rStyle w:val="StyleUnderline"/>
          <w:highlight w:val="yellow"/>
        </w:rPr>
        <w:t xml:space="preserve"> is a metaphor</w:t>
      </w:r>
      <w:r w:rsidRPr="00C00601">
        <w:rPr>
          <w:rStyle w:val="StyleUnderline"/>
        </w:rPr>
        <w:t xml:space="preserve"> of this morphological social change </w:t>
      </w:r>
      <w:r w:rsidRPr="00C00601">
        <w:rPr>
          <w:sz w:val="16"/>
        </w:rPr>
        <w:t xml:space="preserve">in the human condition. </w:t>
      </w:r>
      <w:r w:rsidRPr="00B01DDA">
        <w:rPr>
          <w:rStyle w:val="Emphasis"/>
          <w:highlight w:val="yellow"/>
        </w:rPr>
        <w:t>All</w:t>
      </w:r>
      <w:r w:rsidRPr="00C00601">
        <w:rPr>
          <w:rStyle w:val="StyleUnderline"/>
        </w:rPr>
        <w:t xml:space="preserve"> humans </w:t>
      </w:r>
      <w:r w:rsidRPr="00B01DDA">
        <w:rPr>
          <w:rStyle w:val="StyleUnderline"/>
          <w:highlight w:val="yellow"/>
        </w:rPr>
        <w:t>are</w:t>
      </w:r>
      <w:r w:rsidRPr="00B01DDA">
        <w:rPr>
          <w:rStyle w:val="IntenseEmphasis"/>
          <w:highlight w:val="yellow"/>
        </w:rPr>
        <w:t xml:space="preserve"> </w:t>
      </w:r>
      <w:r w:rsidRPr="00B01DDA">
        <w:rPr>
          <w:rStyle w:val="Emphasis"/>
          <w:highlight w:val="yellow"/>
        </w:rPr>
        <w:t>implicated</w:t>
      </w:r>
      <w:r w:rsidRPr="00B01DDA">
        <w:rPr>
          <w:rStyle w:val="StyleUnderline"/>
          <w:highlight w:val="yellow"/>
        </w:rPr>
        <w:t xml:space="preserve"> in</w:t>
      </w:r>
      <w:r w:rsidRPr="00C00601">
        <w:rPr>
          <w:rStyle w:val="StyleUnderline"/>
        </w:rPr>
        <w:t xml:space="preserve"> this looming </w:t>
      </w:r>
      <w:r w:rsidRPr="00C00601">
        <w:rPr>
          <w:sz w:val="16"/>
        </w:rPr>
        <w:t xml:space="preserve">Anthropogenic-induced </w:t>
      </w:r>
      <w:r w:rsidRPr="00B01DDA">
        <w:rPr>
          <w:rStyle w:val="Emphasis"/>
          <w:highlight w:val="yellow"/>
        </w:rPr>
        <w:t>disaster</w:t>
      </w:r>
      <w:r w:rsidRPr="00C00601">
        <w:rPr>
          <w:sz w:val="16"/>
        </w:rPr>
        <w:t xml:space="preserve"> — the exhausts of billions of automobiles, the methane released in fracking for natural gas, outdated U.S. coal-fired power plants and newly constructed ones in China. Even the poor farmer burning charcoal to warm his dinner is complicit.</w:t>
      </w:r>
    </w:p>
    <w:p w14:paraId="368A7979" w14:textId="77777777" w:rsidR="00834BB1" w:rsidRPr="00C00601" w:rsidRDefault="00834BB1" w:rsidP="00834BB1">
      <w:pPr>
        <w:rPr>
          <w:sz w:val="16"/>
        </w:rPr>
      </w:pPr>
      <w:r w:rsidRPr="00C00601">
        <w:rPr>
          <w:sz w:val="16"/>
        </w:rPr>
        <w:t xml:space="preserve">Since </w:t>
      </w:r>
      <w:r w:rsidRPr="00C00601">
        <w:rPr>
          <w:rStyle w:val="StyleUnderline"/>
        </w:rPr>
        <w:t>interdependence surrounds, ensnares, and binds us as a human society</w:t>
      </w:r>
      <w:r w:rsidRPr="00C00601">
        <w:rPr>
          <w:sz w:val="16"/>
        </w:rPr>
        <w:t xml:space="preserve">, the dilemma confronting the world’s diverse and divided populations is evident: the </w:t>
      </w:r>
      <w:r w:rsidRPr="00C00601">
        <w:rPr>
          <w:rStyle w:val="Emphasis"/>
        </w:rPr>
        <w:t>expanding scope</w:t>
      </w:r>
      <w:r w:rsidRPr="00C00601">
        <w:rPr>
          <w:rStyle w:val="StyleUnderline"/>
        </w:rPr>
        <w:t xml:space="preserve"> as well as</w:t>
      </w:r>
      <w:r w:rsidRPr="00C00601">
        <w:rPr>
          <w:sz w:val="16"/>
        </w:rPr>
        <w:t xml:space="preserve"> the </w:t>
      </w:r>
      <w:r w:rsidRPr="00B01DDA">
        <w:rPr>
          <w:rStyle w:val="Emphasis"/>
          <w:highlight w:val="yellow"/>
        </w:rPr>
        <w:t>deepening</w:t>
      </w:r>
      <w:r w:rsidRPr="00C00601">
        <w:rPr>
          <w:rStyle w:val="StyleUnderline"/>
        </w:rPr>
        <w:t xml:space="preserve">, </w:t>
      </w:r>
      <w:r w:rsidRPr="00C00601">
        <w:rPr>
          <w:rStyle w:val="Emphasis"/>
        </w:rPr>
        <w:t>accumulating</w:t>
      </w:r>
      <w:r w:rsidRPr="00C00601">
        <w:rPr>
          <w:rStyle w:val="StyleUnderline"/>
        </w:rPr>
        <w:t>, and</w:t>
      </w:r>
      <w:r w:rsidRPr="00C00601">
        <w:rPr>
          <w:rStyle w:val="IntenseEmphasis"/>
        </w:rPr>
        <w:t xml:space="preserve"> </w:t>
      </w:r>
      <w:r w:rsidRPr="00C00601">
        <w:rPr>
          <w:rStyle w:val="Emphasis"/>
        </w:rPr>
        <w:t>thickening</w:t>
      </w:r>
      <w:r w:rsidRPr="00C00601">
        <w:rPr>
          <w:rStyle w:val="IntenseEmphasis"/>
        </w:rPr>
        <w:t xml:space="preserve"> </w:t>
      </w:r>
      <w:r w:rsidRPr="00B01DDA">
        <w:rPr>
          <w:rStyle w:val="StyleUnderline"/>
          <w:highlight w:val="yellow"/>
        </w:rPr>
        <w:t>interdependencies</w:t>
      </w:r>
      <w:r w:rsidRPr="00C00601">
        <w:rPr>
          <w:rStyle w:val="StyleUnderline"/>
        </w:rPr>
        <w:t xml:space="preserve"> of globalization </w:t>
      </w:r>
      <w:r w:rsidRPr="00B01DDA">
        <w:rPr>
          <w:rStyle w:val="StyleUnderline"/>
          <w:highlight w:val="yellow"/>
        </w:rPr>
        <w:t>urge global government</w:t>
      </w:r>
      <w:r w:rsidRPr="00C00601">
        <w:rPr>
          <w:rStyle w:val="StyleUnderline"/>
        </w:rPr>
        <w:t>. But</w:t>
      </w:r>
      <w:r w:rsidRPr="00C00601">
        <w:rPr>
          <w:sz w:val="16"/>
        </w:rPr>
        <w:t xml:space="preserve"> the Kantian ideal of universal governance is beyond the reach of the world’s disparate peoples. </w:t>
      </w:r>
      <w:r w:rsidRPr="00C00601">
        <w:rPr>
          <w:rStyle w:val="StyleUnderline"/>
        </w:rPr>
        <w:t>They are</w:t>
      </w:r>
      <w:r w:rsidRPr="00C00601">
        <w:rPr>
          <w:rStyle w:val="IntenseEmphasis"/>
        </w:rPr>
        <w:t xml:space="preserve"> </w:t>
      </w:r>
      <w:r w:rsidRPr="00C00601">
        <w:rPr>
          <w:rStyle w:val="Emphasis"/>
        </w:rPr>
        <w:t>profoundly divided</w:t>
      </w:r>
      <w:r w:rsidRPr="00C00601">
        <w:rPr>
          <w:rStyle w:val="StyleUnderline"/>
        </w:rPr>
        <w:t xml:space="preserve"> by religion, culture, language, tribal, ethnic and national loyalties as well as </w:t>
      </w:r>
      <w:r w:rsidRPr="00C00601">
        <w:rPr>
          <w:sz w:val="16"/>
        </w:rPr>
        <w:t xml:space="preserve">by </w:t>
      </w:r>
      <w:r w:rsidRPr="00C00601">
        <w:rPr>
          <w:rStyle w:val="StyleUnderline"/>
        </w:rPr>
        <w:t>class, social status, race, gender, and sexual orientation. How have the democracies responded</w:t>
      </w:r>
      <w:r w:rsidRPr="00C00601">
        <w:rPr>
          <w:sz w:val="16"/>
        </w:rPr>
        <w:t xml:space="preserve"> to this dilemma? How have they attempted to reconcile the growing interdependence of the world’s disputing peoples and need for global governance?</w:t>
      </w:r>
    </w:p>
    <w:p w14:paraId="7962E5EE" w14:textId="77777777" w:rsidR="00834BB1" w:rsidRPr="00C00601" w:rsidRDefault="00834BB1" w:rsidP="00834BB1">
      <w:pPr>
        <w:rPr>
          <w:sz w:val="16"/>
        </w:rPr>
      </w:pPr>
      <w:r w:rsidRPr="00C00601">
        <w:rPr>
          <w:sz w:val="16"/>
        </w:rPr>
        <w:t>What do we mean by the governance of a human society?</w:t>
      </w:r>
    </w:p>
    <w:p w14:paraId="621BC688" w14:textId="77777777" w:rsidR="00834BB1" w:rsidRPr="00C00601" w:rsidRDefault="00834BB1" w:rsidP="00834BB1">
      <w:pPr>
        <w:rPr>
          <w:sz w:val="16"/>
        </w:rPr>
      </w:pPr>
      <w:r w:rsidRPr="00C00601">
        <w:rPr>
          <w:rStyle w:val="StyleUnderline"/>
        </w:rPr>
        <w:t>A working,</w:t>
      </w:r>
      <w:r w:rsidRPr="00C00601">
        <w:rPr>
          <w:rStyle w:val="IntenseEmphasis"/>
        </w:rPr>
        <w:t xml:space="preserve"> </w:t>
      </w:r>
      <w:r w:rsidRPr="00C00601">
        <w:rPr>
          <w:rStyle w:val="Emphasis"/>
        </w:rPr>
        <w:t>legitimate government</w:t>
      </w:r>
      <w:r w:rsidRPr="00C00601">
        <w:rPr>
          <w:sz w:val="16"/>
        </w:rPr>
        <w:t xml:space="preserve"> of a human society </w:t>
      </w:r>
      <w:r w:rsidRPr="00C00601">
        <w:rPr>
          <w:rStyle w:val="StyleUnderline"/>
        </w:rPr>
        <w:t>requires simultaneous responses to three</w:t>
      </w:r>
      <w:r w:rsidRPr="00C00601">
        <w:rPr>
          <w:sz w:val="16"/>
        </w:rPr>
        <w:t xml:space="preserve"> competing </w:t>
      </w:r>
      <w:r w:rsidRPr="00C00601">
        <w:rPr>
          <w:rStyle w:val="StyleUnderline"/>
        </w:rPr>
        <w:t>imperatives: Order, Welfare, and Legitimacy</w:t>
      </w:r>
      <w:r w:rsidRPr="00C00601">
        <w:rPr>
          <w:sz w:val="16"/>
        </w:rPr>
        <w:t xml:space="preserve">. While the forms of these OWL imperatives have differed radically over the course of human societal evolution, </w:t>
      </w:r>
      <w:r w:rsidRPr="00C00601">
        <w:rPr>
          <w:rStyle w:val="StyleUnderline"/>
        </w:rPr>
        <w:t>these</w:t>
      </w:r>
      <w:r w:rsidRPr="00C00601">
        <w:rPr>
          <w:sz w:val="16"/>
        </w:rPr>
        <w:t xml:space="preserve"> constraints </w:t>
      </w:r>
      <w:r w:rsidRPr="00C00601">
        <w:rPr>
          <w:rStyle w:val="StyleUnderline"/>
        </w:rPr>
        <w:t>remain predicable of all human societies if they are to replicate</w:t>
      </w:r>
      <w:r w:rsidRPr="00C00601">
        <w:rPr>
          <w:sz w:val="16"/>
        </w:rPr>
        <w:t xml:space="preserve"> themselves </w:t>
      </w:r>
      <w:r w:rsidRPr="00C00601">
        <w:rPr>
          <w:rStyle w:val="StyleUnderline"/>
        </w:rPr>
        <w:t>and flourish over time</w:t>
      </w:r>
      <w:r w:rsidRPr="00C00601">
        <w:rPr>
          <w:sz w:val="16"/>
        </w:rPr>
        <w:t>. The OWL imperatives are no less applicable to a global society.</w:t>
      </w:r>
    </w:p>
    <w:p w14:paraId="5E9C3EF9" w14:textId="77777777" w:rsidR="00834BB1" w:rsidRPr="00C00601" w:rsidRDefault="00834BB1" w:rsidP="00834BB1">
      <w:pPr>
        <w:rPr>
          <w:sz w:val="16"/>
        </w:rPr>
      </w:pPr>
      <w:r w:rsidRPr="00C00601">
        <w:rPr>
          <w:sz w:val="16"/>
        </w:rPr>
        <w:t xml:space="preserve">1. </w:t>
      </w:r>
      <w:r w:rsidRPr="00C00601">
        <w:rPr>
          <w:rStyle w:val="StyleUnderline"/>
        </w:rPr>
        <w:t>Order</w:t>
      </w:r>
      <w:r w:rsidRPr="00C00601">
        <w:rPr>
          <w:sz w:val="16"/>
        </w:rPr>
        <w:t xml:space="preserve"> refers to a society’s investment of awesome </w:t>
      </w:r>
      <w:r w:rsidRPr="00C00601">
        <w:rPr>
          <w:rStyle w:val="StyleUnderline"/>
        </w:rPr>
        <w:t>material power</w:t>
      </w:r>
      <w:r w:rsidRPr="00C00601">
        <w:rPr>
          <w:sz w:val="16"/>
        </w:rPr>
        <w:t xml:space="preserve"> in an individual or body </w:t>
      </w:r>
      <w:r w:rsidRPr="00C00601">
        <w:rPr>
          <w:rStyle w:val="StyleUnderline"/>
        </w:rPr>
        <w:t>to arbitrate and resolve</w:t>
      </w:r>
      <w:r w:rsidRPr="00C00601">
        <w:rPr>
          <w:sz w:val="16"/>
        </w:rPr>
        <w:t xml:space="preserve"> value, interest, and preference </w:t>
      </w:r>
      <w:r w:rsidRPr="00C00601">
        <w:rPr>
          <w:rStyle w:val="StyleUnderline"/>
        </w:rPr>
        <w:t>conflicts, which cannot be otherwise resolved by non-violent means</w:t>
      </w:r>
      <w:r w:rsidRPr="00C00601">
        <w:rPr>
          <w:sz w:val="16"/>
        </w:rPr>
        <w:t xml:space="preserve"> — the Hobbesian problematic.</w:t>
      </w:r>
    </w:p>
    <w:p w14:paraId="2B28C20E" w14:textId="77777777" w:rsidR="00834BB1" w:rsidRPr="00C00601" w:rsidRDefault="00834BB1" w:rsidP="00834BB1">
      <w:pPr>
        <w:rPr>
          <w:sz w:val="16"/>
        </w:rPr>
      </w:pPr>
      <w:r w:rsidRPr="00C00601">
        <w:rPr>
          <w:sz w:val="16"/>
        </w:rPr>
        <w:t xml:space="preserve">2. The </w:t>
      </w:r>
      <w:r w:rsidRPr="00C00601">
        <w:rPr>
          <w:rStyle w:val="StyleUnderline"/>
        </w:rPr>
        <w:t>Welfare</w:t>
      </w:r>
      <w:r w:rsidRPr="00C00601">
        <w:rPr>
          <w:sz w:val="16"/>
        </w:rPr>
        <w:t xml:space="preserve"> imperative </w:t>
      </w:r>
      <w:r w:rsidRPr="00C00601">
        <w:rPr>
          <w:rStyle w:val="StyleUnderline"/>
        </w:rPr>
        <w:t>refers to the necessity</w:t>
      </w:r>
      <w:r w:rsidRPr="00C00601">
        <w:rPr>
          <w:sz w:val="16"/>
        </w:rPr>
        <w:t xml:space="preserve"> of humans </w:t>
      </w:r>
      <w:r w:rsidRPr="00C00601">
        <w:rPr>
          <w:rStyle w:val="StyleUnderline"/>
        </w:rPr>
        <w:t>to eat, drink, clothe, and shelter</w:t>
      </w:r>
      <w:r w:rsidRPr="00C00601">
        <w:rPr>
          <w:sz w:val="16"/>
        </w:rPr>
        <w:t xml:space="preserve"> themselves and to pursue the full-range of their seemingly limitless acquisitive appetites. Responses to the Welfare imperative, like that of Order, constitute a distinct form of governing power and authority with its own decisional processes and actors principally associated either with the Welfare or the Order imperative. Hence we have the Marxian-Adam Smith problematic.</w:t>
      </w:r>
    </w:p>
    <w:p w14:paraId="55A966A1" w14:textId="77777777" w:rsidR="00834BB1" w:rsidRPr="00C00601" w:rsidRDefault="00834BB1" w:rsidP="00834BB1">
      <w:pPr>
        <w:rPr>
          <w:sz w:val="16"/>
        </w:rPr>
      </w:pPr>
      <w:r w:rsidRPr="00C00601">
        <w:rPr>
          <w:sz w:val="16"/>
        </w:rPr>
        <w:t xml:space="preserve">3. </w:t>
      </w:r>
      <w:r w:rsidRPr="00C00601">
        <w:rPr>
          <w:rStyle w:val="StyleUnderline"/>
        </w:rPr>
        <w:t>Legitimacy</w:t>
      </w:r>
      <w:r w:rsidRPr="00C00601">
        <w:rPr>
          <w:sz w:val="16"/>
        </w:rPr>
        <w:t xml:space="preserve"> is no less a form of governing power and authority, independent of the Order and Welfare imperatives. Either by choice, socialization, or coerced acquiescence, </w:t>
      </w:r>
      <w:r w:rsidRPr="00C00601">
        <w:rPr>
          <w:rStyle w:val="StyleUnderline"/>
        </w:rPr>
        <w:t>populations acknowledge a regime’s governing authority and</w:t>
      </w:r>
      <w:r w:rsidRPr="00C00601">
        <w:rPr>
          <w:sz w:val="16"/>
        </w:rPr>
        <w:t xml:space="preserve"> their </w:t>
      </w:r>
      <w:r w:rsidRPr="00C00601">
        <w:rPr>
          <w:rStyle w:val="StyleUnderline"/>
        </w:rPr>
        <w:t>obligation to submit</w:t>
      </w:r>
      <w:r w:rsidRPr="00C00601">
        <w:rPr>
          <w:sz w:val="16"/>
        </w:rPr>
        <w:t xml:space="preserve"> to its rule. Here arises the Rousseaunian problematic.</w:t>
      </w:r>
    </w:p>
    <w:p w14:paraId="5ED31CA2" w14:textId="77777777" w:rsidR="00834BB1" w:rsidRPr="00C00601" w:rsidRDefault="00834BB1" w:rsidP="00834BB1">
      <w:pPr>
        <w:rPr>
          <w:sz w:val="16"/>
        </w:rPr>
      </w:pPr>
      <w:r w:rsidRPr="00C00601">
        <w:rPr>
          <w:sz w:val="16"/>
        </w:rPr>
        <w:t>The government of a human society emerges then as an evolving, precarious balance and compromise of the ceaseless struggle of these competing OWL power domains for ascendancy of one of these imperatives over the others. It is against the backdrop of these OWL imperatives — Order, Welfare, and Legitimacy — that we are brought to the democratic project for global governance.</w:t>
      </w:r>
    </w:p>
    <w:p w14:paraId="63FE4D23" w14:textId="77777777" w:rsidR="00834BB1" w:rsidRPr="00C00601" w:rsidRDefault="00834BB1" w:rsidP="00834BB1">
      <w:pPr>
        <w:rPr>
          <w:sz w:val="16"/>
        </w:rPr>
      </w:pPr>
      <w:r w:rsidRPr="00C00601">
        <w:rPr>
          <w:sz w:val="16"/>
        </w:rPr>
        <w:t>The Democratic Project</w:t>
      </w:r>
    </w:p>
    <w:p w14:paraId="2DE23333" w14:textId="77777777" w:rsidR="00834BB1" w:rsidRPr="00C00601" w:rsidRDefault="00834BB1" w:rsidP="00834BB1">
      <w:pPr>
        <w:rPr>
          <w:sz w:val="16"/>
        </w:rPr>
      </w:pPr>
      <w:r w:rsidRPr="00C00601">
        <w:rPr>
          <w:sz w:val="16"/>
        </w:rPr>
        <w:t>For Order, open societies constructed the global democratic state and, in alliance, the democratic global-state system. Collectively these initiatives led to the creation of the United Nations, the World Bank, the International Monetary Fund, the World Trade Organization, and the European Union to implement the democratic project’s system of global governance.</w:t>
      </w:r>
    </w:p>
    <w:p w14:paraId="59D2EC30" w14:textId="77777777" w:rsidR="00834BB1" w:rsidRPr="00C00601" w:rsidRDefault="00834BB1" w:rsidP="00834BB1">
      <w:pPr>
        <w:rPr>
          <w:sz w:val="16"/>
        </w:rPr>
      </w:pPr>
      <w:r w:rsidRPr="00C00601">
        <w:rPr>
          <w:sz w:val="16"/>
        </w:rPr>
        <w:t xml:space="preserve">The democratic global state assumed all of the functions of the Hobbesian Westphalian security state — but a lot more. The global state became a Trading, Banking, Market, and Entrepreneurial state. To these functions were added those of the Science, Technology and the Economic Growth state. How else would we be able to enjoy </w:t>
      </w:r>
      <w:r w:rsidRPr="00C00601">
        <w:rPr>
          <w:rStyle w:val="StyleUnderline"/>
        </w:rPr>
        <w:t>the</w:t>
      </w:r>
      <w:r w:rsidRPr="00C00601">
        <w:rPr>
          <w:rStyle w:val="IntenseEmphasis"/>
        </w:rPr>
        <w:t xml:space="preserve"> </w:t>
      </w:r>
      <w:r w:rsidRPr="00C00601">
        <w:rPr>
          <w:rStyle w:val="Emphasis"/>
        </w:rPr>
        <w:t>Internet</w:t>
      </w:r>
      <w:r w:rsidRPr="00C00601">
        <w:rPr>
          <w:rStyle w:val="StyleUnderline"/>
        </w:rPr>
        <w:t xml:space="preserve">, </w:t>
      </w:r>
      <w:r w:rsidRPr="00C00601">
        <w:rPr>
          <w:rStyle w:val="Emphasis"/>
        </w:rPr>
        <w:t>cell phones</w:t>
      </w:r>
      <w:r w:rsidRPr="00C00601">
        <w:rPr>
          <w:rStyle w:val="StyleUnderline"/>
        </w:rPr>
        <w:t xml:space="preserve"> and iPhones, or </w:t>
      </w:r>
      <w:r w:rsidRPr="00C00601">
        <w:rPr>
          <w:rStyle w:val="Emphasis"/>
        </w:rPr>
        <w:t>miracle cures</w:t>
      </w:r>
      <w:r w:rsidRPr="00C00601">
        <w:rPr>
          <w:sz w:val="16"/>
        </w:rPr>
        <w:t xml:space="preserve">? These </w:t>
      </w:r>
      <w:r w:rsidRPr="00C00601">
        <w:rPr>
          <w:rStyle w:val="StyleUnderline"/>
        </w:rPr>
        <w:t>are</w:t>
      </w:r>
      <w:r w:rsidRPr="00C00601">
        <w:rPr>
          <w:sz w:val="16"/>
        </w:rPr>
        <w:t xml:space="preserve"> the </w:t>
      </w:r>
      <w:r w:rsidRPr="00C00601">
        <w:rPr>
          <w:rStyle w:val="StyleUnderline"/>
        </w:rPr>
        <w:t>products of the</w:t>
      </w:r>
      <w:r w:rsidRPr="00C00601">
        <w:rPr>
          <w:rStyle w:val="IntenseEmphasis"/>
        </w:rPr>
        <w:t xml:space="preserve"> </w:t>
      </w:r>
      <w:r w:rsidRPr="00C00601">
        <w:rPr>
          <w:rStyle w:val="Emphasis"/>
        </w:rPr>
        <w:t>iron triangle</w:t>
      </w:r>
      <w:r w:rsidRPr="00C00601">
        <w:rPr>
          <w:rStyle w:val="StyleUnderline"/>
        </w:rPr>
        <w:t xml:space="preserve"> of the </w:t>
      </w:r>
      <w:r w:rsidRPr="00B01DDA">
        <w:rPr>
          <w:rStyle w:val="StyleUnderline"/>
          <w:highlight w:val="yellow"/>
        </w:rPr>
        <w:t>global democratic state</w:t>
      </w:r>
      <w:r w:rsidRPr="00C00601">
        <w:rPr>
          <w:sz w:val="16"/>
        </w:rPr>
        <w:t xml:space="preserve">, academic and non-profit </w:t>
      </w:r>
      <w:r w:rsidRPr="00C00601">
        <w:rPr>
          <w:rStyle w:val="StyleUnderline"/>
        </w:rPr>
        <w:t>research</w:t>
      </w:r>
      <w:r w:rsidRPr="00C00601">
        <w:rPr>
          <w:sz w:val="16"/>
        </w:rPr>
        <w:t xml:space="preserve"> centers, </w:t>
      </w:r>
      <w:r w:rsidRPr="00C00601">
        <w:rPr>
          <w:rStyle w:val="StyleUnderline"/>
        </w:rPr>
        <w:t>and corporations. It is a</w:t>
      </w:r>
      <w:r w:rsidRPr="00C00601">
        <w:rPr>
          <w:rStyle w:val="IntenseEmphasis"/>
        </w:rPr>
        <w:t xml:space="preserve"> </w:t>
      </w:r>
      <w:r w:rsidRPr="00C00601">
        <w:rPr>
          <w:rStyle w:val="Emphasis"/>
        </w:rPr>
        <w:t>myth</w:t>
      </w:r>
      <w:r w:rsidRPr="00C00601">
        <w:rPr>
          <w:sz w:val="16"/>
        </w:rPr>
        <w:t xml:space="preserve"> that </w:t>
      </w:r>
      <w:r w:rsidRPr="00C00601">
        <w:rPr>
          <w:rStyle w:val="StyleUnderline"/>
        </w:rPr>
        <w:t>the Market</w:t>
      </w:r>
      <w:r w:rsidRPr="00C00601">
        <w:rPr>
          <w:sz w:val="16"/>
        </w:rPr>
        <w:t xml:space="preserve"> System </w:t>
      </w:r>
      <w:r w:rsidRPr="00C00601">
        <w:rPr>
          <w:rStyle w:val="StyleUnderline"/>
        </w:rPr>
        <w:t>did</w:t>
      </w:r>
      <w:r w:rsidRPr="00C00601">
        <w:rPr>
          <w:sz w:val="16"/>
        </w:rPr>
        <w:t xml:space="preserve"> all </w:t>
      </w:r>
      <w:r w:rsidRPr="00C00601">
        <w:rPr>
          <w:rStyle w:val="StyleUnderline"/>
        </w:rPr>
        <w:t xml:space="preserve">this </w:t>
      </w:r>
      <w:r w:rsidRPr="00C00601">
        <w:rPr>
          <w:rStyle w:val="Emphasis"/>
        </w:rPr>
        <w:t>alone</w:t>
      </w:r>
      <w:r w:rsidRPr="00C00601">
        <w:rPr>
          <w:rStyle w:val="StyleUnderline"/>
        </w:rPr>
        <w:t xml:space="preserve">. Fueled by increasing material wealth, the democratic global state was afforded the means to become the </w:t>
      </w:r>
      <w:r w:rsidRPr="00C00601">
        <w:rPr>
          <w:rStyle w:val="Emphasis"/>
        </w:rPr>
        <w:t>Safety Net</w:t>
      </w:r>
      <w:r w:rsidRPr="00C00601">
        <w:rPr>
          <w:rStyle w:val="StyleUnderline"/>
        </w:rPr>
        <w:t xml:space="preserve"> state, </w:t>
      </w:r>
      <w:r w:rsidRPr="00B01DDA">
        <w:rPr>
          <w:rStyle w:val="StyleUnderline"/>
          <w:highlight w:val="yellow"/>
        </w:rPr>
        <w:t>providing</w:t>
      </w:r>
      <w:r w:rsidRPr="00B01DDA">
        <w:rPr>
          <w:rStyle w:val="IntenseEmphasis"/>
          <w:highlight w:val="yellow"/>
        </w:rPr>
        <w:t xml:space="preserve"> </w:t>
      </w:r>
      <w:r w:rsidRPr="00B01DDA">
        <w:rPr>
          <w:rStyle w:val="Emphasis"/>
          <w:highlight w:val="yellow"/>
        </w:rPr>
        <w:t>ed</w:t>
      </w:r>
      <w:r w:rsidRPr="00C00601">
        <w:rPr>
          <w:rStyle w:val="StyleUnderline"/>
        </w:rPr>
        <w:t xml:space="preserve">ucation, </w:t>
      </w:r>
      <w:r w:rsidRPr="00B01DDA">
        <w:rPr>
          <w:rStyle w:val="Emphasis"/>
          <w:highlight w:val="yellow"/>
        </w:rPr>
        <w:t>health</w:t>
      </w:r>
      <w:r w:rsidRPr="00C00601">
        <w:rPr>
          <w:rStyle w:val="StyleUnderline"/>
        </w:rPr>
        <w:t xml:space="preserve">, </w:t>
      </w:r>
      <w:r w:rsidRPr="00B01DDA">
        <w:rPr>
          <w:rStyle w:val="Emphasis"/>
          <w:highlight w:val="yellow"/>
        </w:rPr>
        <w:t>social security</w:t>
      </w:r>
      <w:r w:rsidRPr="00C00601">
        <w:rPr>
          <w:rStyle w:val="StyleUnderline"/>
        </w:rPr>
        <w:t>, leisure and recreation</w:t>
      </w:r>
      <w:r w:rsidRPr="00C00601">
        <w:rPr>
          <w:sz w:val="16"/>
        </w:rPr>
        <w:t xml:space="preserve"> for its population. And as the global state’s power expanded across this broad and enlarging spectrum of functions and roles, the global state was also constrained by the social compacts of the democracies to be bound by popular rule. The ironic result of the expansion of the global state’s power and social functions and its obligation to accede to popular will was a Security state and global state-system that vastly outperformed its principal authoritarian rivals in the Cold War. So much briefly is the democratic project’s response to the Order imperative.</w:t>
      </w:r>
    </w:p>
    <w:p w14:paraId="0BBBE447" w14:textId="77777777" w:rsidR="00834BB1" w:rsidRPr="00C00601" w:rsidRDefault="00834BB1" w:rsidP="00834BB1">
      <w:pPr>
        <w:rPr>
          <w:sz w:val="16"/>
        </w:rPr>
      </w:pPr>
      <w:r w:rsidRPr="00C00601">
        <w:rPr>
          <w:sz w:val="16"/>
        </w:rPr>
        <w:t>Now let’s look at the democratic project’s response to the Welfare imperative. The democracies institutionalized Adam Smith’s vision of a global Market System. The Market System trucks and barters, Smith’s understanding of what it means to be human. But it does a lot more. The Market System facilitates and fosters the free movement of people, goods and services, capital, ideas, values, scientific discoveries, and best technological practices. Created is a vibrant global civil society oblivious to state boundaries. What we now experience is De Tocqueville’s Democracy in America on global steroids.</w:t>
      </w:r>
    </w:p>
    <w:p w14:paraId="42312E6A" w14:textId="77777777" w:rsidR="00834BB1" w:rsidRPr="00C00601" w:rsidRDefault="00834BB1" w:rsidP="00834BB1">
      <w:pPr>
        <w:rPr>
          <w:rStyle w:val="IntenseEmphasis"/>
        </w:rPr>
      </w:pPr>
      <w:r w:rsidRPr="00C00601">
        <w:rPr>
          <w:sz w:val="16"/>
        </w:rPr>
        <w:t xml:space="preserve">As for the imperative of Legitimacy, the social compacts of the democracies affirmed Rousseau’s conjecture that all humans are free and therefore equal. Applied to elections each citizen has one vote. </w:t>
      </w:r>
      <w:r w:rsidRPr="00C00601">
        <w:rPr>
          <w:rStyle w:val="StyleUnderline"/>
        </w:rPr>
        <w:t xml:space="preserve">Democratic </w:t>
      </w:r>
      <w:r w:rsidRPr="00B01DDA">
        <w:rPr>
          <w:rStyle w:val="StyleUnderline"/>
          <w:highlight w:val="yellow"/>
        </w:rPr>
        <w:t>regimes</w:t>
      </w:r>
      <w:r w:rsidRPr="00C00601">
        <w:rPr>
          <w:sz w:val="16"/>
        </w:rPr>
        <w:t xml:space="preserve"> are also obliged to submit to the rule of law, to conduct free and fair elections, to honor majority rule while protecting minority rights, and to </w:t>
      </w:r>
      <w:r w:rsidRPr="00B01DDA">
        <w:rPr>
          <w:rStyle w:val="Emphasis"/>
          <w:highlight w:val="yellow"/>
        </w:rPr>
        <w:t>promote</w:t>
      </w:r>
      <w:r w:rsidRPr="00C00601">
        <w:rPr>
          <w:rStyle w:val="StyleUnderline"/>
        </w:rPr>
        <w:t xml:space="preserve"> human </w:t>
      </w:r>
      <w:r w:rsidRPr="00B01DDA">
        <w:rPr>
          <w:rStyle w:val="StyleUnderline"/>
          <w:highlight w:val="yellow"/>
        </w:rPr>
        <w:t>rights</w:t>
      </w:r>
      <w:r w:rsidRPr="00C00601">
        <w:rPr>
          <w:rStyle w:val="StyleUnderline"/>
        </w:rPr>
        <w:t xml:space="preserve"> </w:t>
      </w:r>
      <w:r w:rsidRPr="00C00601">
        <w:rPr>
          <w:sz w:val="16"/>
        </w:rPr>
        <w:t xml:space="preserve">at home and </w:t>
      </w:r>
      <w:r w:rsidRPr="00B01DDA">
        <w:rPr>
          <w:rStyle w:val="Emphasis"/>
          <w:highlight w:val="yellow"/>
        </w:rPr>
        <w:t>abroad</w:t>
      </w:r>
      <w:r w:rsidRPr="00C00601">
        <w:rPr>
          <w:sz w:val="16"/>
        </w:rPr>
        <w:t>.</w:t>
      </w:r>
    </w:p>
    <w:p w14:paraId="73CE824E" w14:textId="77777777" w:rsidR="00834BB1" w:rsidRPr="00C00601" w:rsidRDefault="00834BB1" w:rsidP="00834BB1">
      <w:pPr>
        <w:rPr>
          <w:sz w:val="16"/>
        </w:rPr>
      </w:pPr>
      <w:r w:rsidRPr="00C00601">
        <w:rPr>
          <w:sz w:val="16"/>
        </w:rPr>
        <w:t>The Authoritarian Threat to the Democratic Project</w:t>
      </w:r>
    </w:p>
    <w:p w14:paraId="5469D675" w14:textId="77777777" w:rsidR="00834BB1" w:rsidRPr="00C00601" w:rsidRDefault="00834BB1" w:rsidP="00834BB1">
      <w:pPr>
        <w:rPr>
          <w:sz w:val="16"/>
        </w:rPr>
      </w:pPr>
      <w:r w:rsidRPr="00C00601">
        <w:rPr>
          <w:rStyle w:val="StyleUnderline"/>
        </w:rPr>
        <w:t xml:space="preserve">The </w:t>
      </w:r>
      <w:r w:rsidRPr="00C00601">
        <w:rPr>
          <w:rStyle w:val="Emphasis"/>
        </w:rPr>
        <w:t>democratic project</w:t>
      </w:r>
      <w:r w:rsidRPr="00C00601">
        <w:rPr>
          <w:rStyle w:val="StyleUnderline"/>
        </w:rPr>
        <w:t xml:space="preserve"> for </w:t>
      </w:r>
      <w:r w:rsidRPr="00C00601">
        <w:rPr>
          <w:rStyle w:val="Emphasis"/>
        </w:rPr>
        <w:t xml:space="preserve">global </w:t>
      </w:r>
      <w:r w:rsidRPr="00B01DDA">
        <w:rPr>
          <w:rStyle w:val="Emphasis"/>
          <w:highlight w:val="yellow"/>
        </w:rPr>
        <w:t>governance</w:t>
      </w:r>
      <w:r w:rsidRPr="00B01DDA">
        <w:rPr>
          <w:rStyle w:val="StyleUnderline"/>
          <w:highlight w:val="yellow"/>
        </w:rPr>
        <w:t xml:space="preserve"> is</w:t>
      </w:r>
      <w:r w:rsidRPr="00C00601">
        <w:rPr>
          <w:rStyle w:val="StyleUnderline"/>
        </w:rPr>
        <w:t xml:space="preserve"> now </w:t>
      </w:r>
      <w:r w:rsidRPr="00B01DDA">
        <w:rPr>
          <w:rStyle w:val="StyleUnderline"/>
          <w:highlight w:val="yellow"/>
        </w:rPr>
        <w:t>at</w:t>
      </w:r>
      <w:r w:rsidRPr="00B01DDA">
        <w:rPr>
          <w:rStyle w:val="IntenseEmphasis"/>
          <w:highlight w:val="yellow"/>
        </w:rPr>
        <w:t xml:space="preserve"> </w:t>
      </w:r>
      <w:r w:rsidRPr="00B01DDA">
        <w:rPr>
          <w:rStyle w:val="Emphasis"/>
          <w:highlight w:val="yellow"/>
        </w:rPr>
        <w:t>risk</w:t>
      </w:r>
      <w:r w:rsidRPr="00C00601">
        <w:rPr>
          <w:rStyle w:val="IntenseEmphasis"/>
        </w:rPr>
        <w:t>.</w:t>
      </w:r>
      <w:r w:rsidRPr="00C00601">
        <w:rPr>
          <w:sz w:val="16"/>
        </w:rPr>
        <w:t xml:space="preserve"> Let’s start with the challenges posed by authoritarian regimes, with Russia and China in the lead. Both </w:t>
      </w:r>
      <w:r w:rsidRPr="00B01DDA">
        <w:rPr>
          <w:rStyle w:val="StyleUnderline"/>
          <w:highlight w:val="yellow"/>
        </w:rPr>
        <w:t>Russia and China would</w:t>
      </w:r>
      <w:r w:rsidRPr="00B01DDA">
        <w:rPr>
          <w:rStyle w:val="IntenseEmphasis"/>
          <w:highlight w:val="yellow"/>
        </w:rPr>
        <w:t xml:space="preserve"> </w:t>
      </w:r>
      <w:r w:rsidRPr="00B01DDA">
        <w:rPr>
          <w:rStyle w:val="Emphasis"/>
          <w:highlight w:val="yellow"/>
        </w:rPr>
        <w:t>rest</w:t>
      </w:r>
      <w:r w:rsidRPr="00C00601">
        <w:rPr>
          <w:rStyle w:val="Emphasis"/>
        </w:rPr>
        <w:t xml:space="preserve"> global </w:t>
      </w:r>
      <w:r w:rsidRPr="00B01DDA">
        <w:rPr>
          <w:rStyle w:val="Emphasis"/>
          <w:highlight w:val="yellow"/>
        </w:rPr>
        <w:t>governance</w:t>
      </w:r>
      <w:r w:rsidRPr="00C00601">
        <w:rPr>
          <w:rStyle w:val="StyleUnderline"/>
        </w:rPr>
        <w:t xml:space="preserve"> on Big Power spheres of influence. Both</w:t>
      </w:r>
      <w:r w:rsidRPr="00C00601">
        <w:rPr>
          <w:sz w:val="16"/>
        </w:rPr>
        <w:t xml:space="preserve"> would </w:t>
      </w:r>
      <w:r w:rsidRPr="00B01DDA">
        <w:rPr>
          <w:rStyle w:val="StyleUnderline"/>
          <w:highlight w:val="yellow"/>
        </w:rPr>
        <w:t xml:space="preserve">assume </w:t>
      </w:r>
      <w:r w:rsidRPr="00B01DDA">
        <w:rPr>
          <w:rStyle w:val="Emphasis"/>
          <w:highlight w:val="yellow"/>
        </w:rPr>
        <w:t>hegemonic status</w:t>
      </w:r>
      <w:r w:rsidRPr="00C00601">
        <w:rPr>
          <w:rStyle w:val="StyleUnderline"/>
        </w:rPr>
        <w:t xml:space="preserve"> in their</w:t>
      </w:r>
      <w:r w:rsidRPr="00C00601">
        <w:rPr>
          <w:sz w:val="16"/>
        </w:rPr>
        <w:t xml:space="preserve"> respective </w:t>
      </w:r>
      <w:r w:rsidRPr="00C00601">
        <w:rPr>
          <w:rStyle w:val="StyleUnderline"/>
        </w:rPr>
        <w:t>regions, asserting their versions of the</w:t>
      </w:r>
      <w:r w:rsidRPr="00C00601">
        <w:rPr>
          <w:rStyle w:val="IntenseEmphasis"/>
        </w:rPr>
        <w:t xml:space="preserve"> </w:t>
      </w:r>
      <w:r w:rsidRPr="00C00601">
        <w:rPr>
          <w:rStyle w:val="Emphasis"/>
        </w:rPr>
        <w:t>Monroe Doctrine</w:t>
      </w:r>
      <w:r w:rsidRPr="00C00601">
        <w:rPr>
          <w:sz w:val="16"/>
          <w:szCs w:val="16"/>
        </w:rPr>
        <w:t xml:space="preserve">. </w:t>
      </w:r>
      <w:r w:rsidRPr="00C00601">
        <w:rPr>
          <w:sz w:val="16"/>
        </w:rPr>
        <w:t xml:space="preserve">Their </w:t>
      </w:r>
      <w:r w:rsidRPr="00C00601">
        <w:rPr>
          <w:rStyle w:val="StyleUnderline"/>
        </w:rPr>
        <w:t>regional hegemony would</w:t>
      </w:r>
      <w:r w:rsidRPr="00C00601">
        <w:rPr>
          <w:sz w:val="16"/>
        </w:rPr>
        <w:t xml:space="preserve"> then </w:t>
      </w:r>
      <w:r w:rsidRPr="00C00601">
        <w:rPr>
          <w:rStyle w:val="Emphasis"/>
        </w:rPr>
        <w:t>leverage</w:t>
      </w:r>
      <w:r w:rsidRPr="00C00601">
        <w:rPr>
          <w:rStyle w:val="StyleUnderline"/>
        </w:rPr>
        <w:t xml:space="preserve"> their claim to be global</w:t>
      </w:r>
      <w:r w:rsidRPr="00C00601">
        <w:rPr>
          <w:rStyle w:val="IntenseEmphasis"/>
        </w:rPr>
        <w:t xml:space="preserve"> </w:t>
      </w:r>
      <w:r w:rsidRPr="00C00601">
        <w:rPr>
          <w:rStyle w:val="Emphasis"/>
        </w:rPr>
        <w:t>Big Powers</w:t>
      </w:r>
      <w:r w:rsidRPr="00C00601">
        <w:rPr>
          <w:sz w:val="16"/>
        </w:rPr>
        <w:t xml:space="preserve">. Moscow and Beijing would then have an equal say with the United States and the West in sharing and shaping global governance. </w:t>
      </w:r>
      <w:r w:rsidRPr="00C00601">
        <w:rPr>
          <w:rStyle w:val="Emphasis"/>
        </w:rPr>
        <w:t>The</w:t>
      </w:r>
      <w:r w:rsidRPr="00C00601">
        <w:rPr>
          <w:rStyle w:val="StyleUnderline"/>
        </w:rPr>
        <w:t xml:space="preserve"> Russo-Chinese global </w:t>
      </w:r>
      <w:r w:rsidRPr="00C00601">
        <w:rPr>
          <w:rStyle w:val="Emphasis"/>
        </w:rPr>
        <w:t>system</w:t>
      </w:r>
      <w:r w:rsidRPr="00C00601">
        <w:rPr>
          <w:sz w:val="16"/>
        </w:rPr>
        <w:t xml:space="preserve"> of Order </w:t>
      </w:r>
      <w:r w:rsidRPr="00C00601">
        <w:rPr>
          <w:rStyle w:val="StyleUnderline"/>
        </w:rPr>
        <w:t>would ascribe</w:t>
      </w:r>
      <w:r w:rsidRPr="00C00601">
        <w:rPr>
          <w:sz w:val="16"/>
        </w:rPr>
        <w:t xml:space="preserve"> to Russia and China governing privileges not accorded to the states both aspire to dominate. </w:t>
      </w:r>
      <w:r w:rsidRPr="00C00601">
        <w:rPr>
          <w:rStyle w:val="StyleUnderline"/>
        </w:rPr>
        <w:t>Moscow and Beijing</w:t>
      </w:r>
      <w:r w:rsidRPr="00C00601">
        <w:rPr>
          <w:sz w:val="16"/>
        </w:rPr>
        <w:t xml:space="preserve"> would enjoy </w:t>
      </w:r>
      <w:r w:rsidRPr="00C00601">
        <w:rPr>
          <w:rStyle w:val="Emphasis"/>
        </w:rPr>
        <w:t>unconditional</w:t>
      </w:r>
      <w:r w:rsidRPr="00C00601">
        <w:rPr>
          <w:rStyle w:val="StyleUnderline"/>
        </w:rPr>
        <w:t xml:space="preserve"> recognition of</w:t>
      </w:r>
      <w:r w:rsidRPr="00C00601">
        <w:rPr>
          <w:sz w:val="16"/>
        </w:rPr>
        <w:t xml:space="preserve"> their state </w:t>
      </w:r>
      <w:r w:rsidRPr="00C00601">
        <w:rPr>
          <w:rStyle w:val="Emphasis"/>
        </w:rPr>
        <w:t>sovereignty</w:t>
      </w:r>
      <w:r w:rsidRPr="00C00601">
        <w:rPr>
          <w:sz w:val="16"/>
        </w:rPr>
        <w:t xml:space="preserve">, territorial integrity, and non-interference in their domestic affairs, </w:t>
      </w:r>
      <w:r w:rsidRPr="00C00601">
        <w:rPr>
          <w:rStyle w:val="StyleUnderline"/>
        </w:rPr>
        <w:t>but they would</w:t>
      </w:r>
      <w:r w:rsidRPr="00C00601">
        <w:rPr>
          <w:sz w:val="16"/>
        </w:rPr>
        <w:t xml:space="preserve"> reserve to themselves the right to </w:t>
      </w:r>
      <w:r w:rsidRPr="00C00601">
        <w:rPr>
          <w:rStyle w:val="Emphasis"/>
        </w:rPr>
        <w:t>intervene</w:t>
      </w:r>
      <w:r w:rsidRPr="00C00601">
        <w:rPr>
          <w:rStyle w:val="StyleUnderline"/>
        </w:rPr>
        <w:t xml:space="preserve"> in</w:t>
      </w:r>
      <w:r w:rsidRPr="00C00601">
        <w:rPr>
          <w:sz w:val="16"/>
        </w:rPr>
        <w:t xml:space="preserve"> the domestic and foreign affairs of the </w:t>
      </w:r>
      <w:r w:rsidRPr="00C00601">
        <w:rPr>
          <w:rStyle w:val="StyleUnderline"/>
        </w:rPr>
        <w:t>states</w:t>
      </w:r>
      <w:r w:rsidRPr="00C00601">
        <w:rPr>
          <w:sz w:val="16"/>
        </w:rPr>
        <w:t xml:space="preserve"> and peoples under their tutelage </w:t>
      </w:r>
      <w:r w:rsidRPr="00C00601">
        <w:rPr>
          <w:rStyle w:val="StyleUnderline"/>
        </w:rPr>
        <w:t>in pursuit of</w:t>
      </w:r>
      <w:r w:rsidRPr="00C00601">
        <w:rPr>
          <w:sz w:val="16"/>
        </w:rPr>
        <w:t xml:space="preserve"> their </w:t>
      </w:r>
      <w:r w:rsidRPr="00C00601">
        <w:rPr>
          <w:rStyle w:val="StyleUnderline"/>
        </w:rPr>
        <w:t>hegemonic interests</w:t>
      </w:r>
      <w:r w:rsidRPr="00C00601">
        <w:rPr>
          <w:sz w:val="16"/>
        </w:rPr>
        <w:t xml:space="preserve">. President </w:t>
      </w:r>
      <w:r w:rsidRPr="00C00601">
        <w:rPr>
          <w:rStyle w:val="StyleUnderline"/>
        </w:rPr>
        <w:t>Putin</w:t>
      </w:r>
      <w:r w:rsidRPr="00C00601">
        <w:rPr>
          <w:sz w:val="16"/>
        </w:rPr>
        <w:t xml:space="preserve"> has </w:t>
      </w:r>
      <w:r w:rsidRPr="00C00601">
        <w:rPr>
          <w:rStyle w:val="StyleUnderline"/>
        </w:rPr>
        <w:t>announced</w:t>
      </w:r>
      <w:r w:rsidRPr="00C00601">
        <w:rPr>
          <w:sz w:val="16"/>
        </w:rPr>
        <w:t xml:space="preserve"> that </w:t>
      </w:r>
      <w:r w:rsidRPr="00C00601">
        <w:rPr>
          <w:rStyle w:val="StyleUnderline"/>
        </w:rPr>
        <w:t xml:space="preserve">Russia’s </w:t>
      </w:r>
      <w:r w:rsidRPr="00C00601">
        <w:rPr>
          <w:rStyle w:val="Emphasis"/>
        </w:rPr>
        <w:t>imperialism</w:t>
      </w:r>
      <w:r w:rsidRPr="00C00601">
        <w:rPr>
          <w:rStyle w:val="StyleUnderline"/>
        </w:rPr>
        <w:t xml:space="preserve"> encompasses</w:t>
      </w:r>
      <w:r w:rsidRPr="00C00601">
        <w:rPr>
          <w:sz w:val="16"/>
        </w:rPr>
        <w:t xml:space="preserve"> the </w:t>
      </w:r>
      <w:r w:rsidRPr="00C00601">
        <w:rPr>
          <w:rStyle w:val="Emphasis"/>
        </w:rPr>
        <w:t>millions</w:t>
      </w:r>
      <w:r w:rsidRPr="00C00601">
        <w:rPr>
          <w:sz w:val="16"/>
        </w:rPr>
        <w:t xml:space="preserve"> of Russians </w:t>
      </w:r>
      <w:r w:rsidRPr="00C00601">
        <w:rPr>
          <w:rStyle w:val="StyleUnderline"/>
        </w:rPr>
        <w:t>living in the former</w:t>
      </w:r>
      <w:r w:rsidRPr="00C00601">
        <w:rPr>
          <w:sz w:val="16"/>
        </w:rPr>
        <w:t xml:space="preserve"> republics of the </w:t>
      </w:r>
      <w:r w:rsidRPr="00C00601">
        <w:rPr>
          <w:rStyle w:val="StyleUnderline"/>
        </w:rPr>
        <w:t>Soviet Union</w:t>
      </w:r>
      <w:r w:rsidRPr="00C00601">
        <w:rPr>
          <w:sz w:val="16"/>
        </w:rPr>
        <w:t xml:space="preserve">. Russia contends that Ukraine and Belarus also fall under Moscow’s purported claim to historical sovereignty over these states. </w:t>
      </w:r>
      <w:r w:rsidRPr="00C00601">
        <w:rPr>
          <w:rStyle w:val="StyleUnderline"/>
        </w:rPr>
        <w:t>Forceful re-absorption of</w:t>
      </w:r>
      <w:r w:rsidRPr="00C00601">
        <w:rPr>
          <w:rStyle w:val="IntenseEmphasis"/>
        </w:rPr>
        <w:t xml:space="preserve"> </w:t>
      </w:r>
      <w:r w:rsidRPr="00C00601">
        <w:rPr>
          <w:rStyle w:val="Emphasis"/>
        </w:rPr>
        <w:t>Crimea</w:t>
      </w:r>
      <w:r w:rsidRPr="00C00601">
        <w:rPr>
          <w:rStyle w:val="StyleUnderline"/>
        </w:rPr>
        <w:t xml:space="preserve"> and control over eastern </w:t>
      </w:r>
      <w:r w:rsidRPr="00C00601">
        <w:rPr>
          <w:rStyle w:val="Emphasis"/>
        </w:rPr>
        <w:t>Ukraine</w:t>
      </w:r>
      <w:r w:rsidRPr="00C00601">
        <w:rPr>
          <w:rStyle w:val="StyleUnderline"/>
        </w:rPr>
        <w:t xml:space="preserve"> are viewed by</w:t>
      </w:r>
      <w:r w:rsidRPr="00C00601">
        <w:rPr>
          <w:sz w:val="16"/>
        </w:rPr>
        <w:t xml:space="preserve"> President </w:t>
      </w:r>
      <w:r w:rsidRPr="00C00601">
        <w:rPr>
          <w:rStyle w:val="StyleUnderline"/>
        </w:rPr>
        <w:t>Putin as Russia’s historical inheritances</w:t>
      </w:r>
      <w:r w:rsidRPr="00C00601">
        <w:rPr>
          <w:sz w:val="16"/>
        </w:rPr>
        <w:t>. Self-determination is not extended to these states or to other states and peoples of the former Soviet Union. Moscow rejects their right to freely align, say, with the European Union or, god forbid, with NATO.</w:t>
      </w:r>
    </w:p>
    <w:p w14:paraId="7B552489" w14:textId="77777777" w:rsidR="00834BB1" w:rsidRPr="00C00601" w:rsidRDefault="00834BB1" w:rsidP="00834BB1">
      <w:pPr>
        <w:rPr>
          <w:rStyle w:val="Emphasis"/>
        </w:rPr>
      </w:pPr>
      <w:r w:rsidRPr="00C00601">
        <w:rPr>
          <w:sz w:val="16"/>
        </w:rPr>
        <w:t xml:space="preserve">In contrast to the democratic project, universal in its reach, </w:t>
      </w:r>
      <w:r w:rsidRPr="00C00601">
        <w:rPr>
          <w:rStyle w:val="StyleUnderline"/>
        </w:rPr>
        <w:t>the</w:t>
      </w:r>
      <w:r w:rsidRPr="00C00601">
        <w:rPr>
          <w:rStyle w:val="IntenseEmphasis"/>
        </w:rPr>
        <w:t xml:space="preserve"> </w:t>
      </w:r>
      <w:r w:rsidRPr="00B01DDA">
        <w:rPr>
          <w:rStyle w:val="StyleUnderline"/>
          <w:highlight w:val="yellow"/>
        </w:rPr>
        <w:t>Russo-Chinese</w:t>
      </w:r>
      <w:r w:rsidRPr="00C00601">
        <w:rPr>
          <w:sz w:val="16"/>
        </w:rPr>
        <w:t xml:space="preserve"> conception of a stable </w:t>
      </w:r>
      <w:r w:rsidRPr="00C00601">
        <w:rPr>
          <w:rStyle w:val="StyleUnderline"/>
        </w:rPr>
        <w:t xml:space="preserve">global </w:t>
      </w:r>
      <w:r w:rsidRPr="00B01DDA">
        <w:rPr>
          <w:rStyle w:val="StyleUnderline"/>
          <w:highlight w:val="yellow"/>
        </w:rPr>
        <w:t>order rests on</w:t>
      </w:r>
      <w:r w:rsidRPr="00C00601">
        <w:rPr>
          <w:sz w:val="16"/>
        </w:rPr>
        <w:t xml:space="preserve"> more </w:t>
      </w:r>
      <w:r w:rsidRPr="00B01DDA">
        <w:rPr>
          <w:rStyle w:val="Emphasis"/>
          <w:highlight w:val="yellow"/>
        </w:rPr>
        <w:t>tenuous</w:t>
      </w:r>
      <w:r w:rsidRPr="00C00601">
        <w:rPr>
          <w:sz w:val="16"/>
        </w:rPr>
        <w:t xml:space="preserve"> and </w:t>
      </w:r>
      <w:r w:rsidRPr="00B01DDA">
        <w:rPr>
          <w:rStyle w:val="Emphasis"/>
          <w:highlight w:val="yellow"/>
        </w:rPr>
        <w:t>conflict</w:t>
      </w:r>
      <w:r w:rsidRPr="00C00601">
        <w:rPr>
          <w:rStyle w:val="Emphasis"/>
        </w:rPr>
        <w:t>-prone ethno-</w:t>
      </w:r>
      <w:r w:rsidRPr="00B01DDA">
        <w:rPr>
          <w:rStyle w:val="Emphasis"/>
          <w:highlight w:val="yellow"/>
        </w:rPr>
        <w:t>national foundations</w:t>
      </w:r>
      <w:r w:rsidRPr="00C00601">
        <w:rPr>
          <w:sz w:val="16"/>
        </w:rPr>
        <w:t xml:space="preserve">. Russia’s proclaimed enemies are the United States and the European Union. Any means that undermines the unity of these entities is viewed by Moscow as a gain. </w:t>
      </w:r>
      <w:r w:rsidRPr="00B01DDA">
        <w:rPr>
          <w:rStyle w:val="StyleUnderline"/>
          <w:highlight w:val="yellow"/>
        </w:rPr>
        <w:t>The endgame</w:t>
      </w:r>
      <w:r w:rsidRPr="00C00601">
        <w:rPr>
          <w:rStyle w:val="StyleUnderline"/>
        </w:rPr>
        <w:t xml:space="preserve"> is a </w:t>
      </w:r>
      <w:r w:rsidRPr="00C00601">
        <w:rPr>
          <w:rStyle w:val="Emphasis"/>
        </w:rPr>
        <w:t>poly-anarchical</w:t>
      </w:r>
      <w:r w:rsidRPr="00C00601">
        <w:rPr>
          <w:rStyle w:val="StyleUnderline"/>
        </w:rPr>
        <w:t xml:space="preserve"> interstate system</w:t>
      </w:r>
      <w:r w:rsidRPr="00C00601">
        <w:rPr>
          <w:sz w:val="16"/>
        </w:rPr>
        <w:t xml:space="preserve">, potentially </w:t>
      </w:r>
      <w:r w:rsidRPr="00C00601">
        <w:rPr>
          <w:rStyle w:val="StyleUnderline"/>
        </w:rPr>
        <w:t xml:space="preserve">as </w:t>
      </w:r>
      <w:r w:rsidRPr="00C00601">
        <w:rPr>
          <w:rStyle w:val="Emphasis"/>
        </w:rPr>
        <w:t>war-prone</w:t>
      </w:r>
      <w:r w:rsidRPr="00C00601">
        <w:rPr>
          <w:rStyle w:val="StyleUnderline"/>
        </w:rPr>
        <w:t xml:space="preserve"> as the Eurocentric system </w:t>
      </w:r>
      <w:r w:rsidRPr="00C00601">
        <w:rPr>
          <w:rStyle w:val="Emphasis"/>
        </w:rPr>
        <w:t>before</w:t>
      </w:r>
      <w:r w:rsidRPr="00C00601">
        <w:rPr>
          <w:rStyle w:val="StyleUnderline"/>
        </w:rPr>
        <w:t xml:space="preserve"> and </w:t>
      </w:r>
      <w:r w:rsidRPr="00C00601">
        <w:rPr>
          <w:rStyle w:val="Emphasis"/>
        </w:rPr>
        <w:t>after World War I</w:t>
      </w:r>
      <w:r w:rsidRPr="00C00601">
        <w:rPr>
          <w:rStyle w:val="StyleUnderline"/>
        </w:rPr>
        <w:t>, but</w:t>
      </w:r>
      <w:r w:rsidRPr="00C00601">
        <w:rPr>
          <w:sz w:val="16"/>
        </w:rPr>
        <w:t xml:space="preserve"> now </w:t>
      </w:r>
      <w:r w:rsidRPr="00C00601">
        <w:rPr>
          <w:rStyle w:val="StyleUnderline"/>
        </w:rPr>
        <w:t>populated by states with</w:t>
      </w:r>
      <w:r w:rsidRPr="00C00601">
        <w:rPr>
          <w:rStyle w:val="IntenseEmphasis"/>
        </w:rPr>
        <w:t xml:space="preserve"> </w:t>
      </w:r>
      <w:r w:rsidRPr="00B01DDA">
        <w:rPr>
          <w:rStyle w:val="Emphasis"/>
          <w:highlight w:val="yellow"/>
        </w:rPr>
        <w:t>nuc</w:t>
      </w:r>
      <w:r w:rsidRPr="00C00601">
        <w:rPr>
          <w:rStyle w:val="Emphasis"/>
        </w:rPr>
        <w:t>lear weapon</w:t>
      </w:r>
      <w:r w:rsidRPr="00B01DDA">
        <w:rPr>
          <w:rStyle w:val="Emphasis"/>
          <w:highlight w:val="yellow"/>
        </w:rPr>
        <w:t>s.</w:t>
      </w:r>
    </w:p>
    <w:bookmarkEnd w:id="6"/>
    <w:p w14:paraId="0C679A67" w14:textId="77777777" w:rsidR="00834BB1" w:rsidRPr="00C00601" w:rsidRDefault="00834BB1" w:rsidP="00834BB1">
      <w:pPr>
        <w:rPr>
          <w:rStyle w:val="IntenseEmphasis"/>
        </w:rPr>
      </w:pPr>
      <w:r w:rsidRPr="00C00601">
        <w:rPr>
          <w:rStyle w:val="StyleUnderline"/>
        </w:rPr>
        <w:t>Global politics becomes a</w:t>
      </w:r>
      <w:r w:rsidRPr="00C00601">
        <w:rPr>
          <w:rStyle w:val="IntenseEmphasis"/>
        </w:rPr>
        <w:t xml:space="preserve"> </w:t>
      </w:r>
      <w:r w:rsidRPr="00C00601">
        <w:rPr>
          <w:rStyle w:val="Emphasis"/>
        </w:rPr>
        <w:t>zero-sum game</w:t>
      </w:r>
      <w:r w:rsidRPr="00C00601">
        <w:rPr>
          <w:rStyle w:val="IntenseEmphasis"/>
        </w:rPr>
        <w:t>.</w:t>
      </w:r>
    </w:p>
    <w:p w14:paraId="7D9B13FE" w14:textId="77777777" w:rsidR="00834BB1" w:rsidRPr="00C00601" w:rsidRDefault="00834BB1" w:rsidP="00834BB1">
      <w:pPr>
        <w:rPr>
          <w:rStyle w:val="IntenseEmphasis"/>
        </w:rPr>
      </w:pPr>
      <w:r w:rsidRPr="00C00601">
        <w:rPr>
          <w:rStyle w:val="StyleUnderline"/>
        </w:rPr>
        <w:t>Moscow has</w:t>
      </w:r>
      <w:r w:rsidRPr="00C00601">
        <w:rPr>
          <w:rStyle w:val="IntenseEmphasis"/>
        </w:rPr>
        <w:t xml:space="preserve"> </w:t>
      </w:r>
      <w:r w:rsidRPr="00C00601">
        <w:rPr>
          <w:rStyle w:val="Emphasis"/>
        </w:rPr>
        <w:t>no compunctions</w:t>
      </w:r>
      <w:r w:rsidRPr="00C00601">
        <w:rPr>
          <w:rStyle w:val="StyleUnderline"/>
        </w:rPr>
        <w:t xml:space="preserve"> about</w:t>
      </w:r>
      <w:r w:rsidRPr="00C00601">
        <w:rPr>
          <w:rStyle w:val="IntenseEmphasis"/>
        </w:rPr>
        <w:t xml:space="preserve"> </w:t>
      </w:r>
      <w:r w:rsidRPr="00B01DDA">
        <w:rPr>
          <w:rStyle w:val="Emphasis"/>
          <w:highlight w:val="yellow"/>
        </w:rPr>
        <w:t>corrupting</w:t>
      </w:r>
      <w:r w:rsidRPr="00C00601">
        <w:rPr>
          <w:sz w:val="16"/>
        </w:rPr>
        <w:t xml:space="preserve"> the </w:t>
      </w:r>
      <w:r w:rsidRPr="00B01DDA">
        <w:rPr>
          <w:rStyle w:val="Emphasis"/>
          <w:highlight w:val="yellow"/>
        </w:rPr>
        <w:t>electoral processes</w:t>
      </w:r>
      <w:r w:rsidRPr="00C00601">
        <w:rPr>
          <w:rStyle w:val="StyleUnderline"/>
        </w:rPr>
        <w:t xml:space="preserve"> of democratic states, conducting </w:t>
      </w:r>
      <w:r w:rsidRPr="00B01DDA">
        <w:rPr>
          <w:rStyle w:val="StyleUnderline"/>
          <w:highlight w:val="yellow"/>
        </w:rPr>
        <w:t>threaten</w:t>
      </w:r>
      <w:r w:rsidRPr="00C00601">
        <w:rPr>
          <w:rStyle w:val="StyleUnderline"/>
        </w:rPr>
        <w:t>ing</w:t>
      </w:r>
      <w:r w:rsidRPr="00C00601">
        <w:rPr>
          <w:rStyle w:val="IntenseEmphasis"/>
        </w:rPr>
        <w:t xml:space="preserve"> </w:t>
      </w:r>
      <w:r w:rsidRPr="00C00601">
        <w:rPr>
          <w:rStyle w:val="Emphasis"/>
        </w:rPr>
        <w:t xml:space="preserve">military </w:t>
      </w:r>
      <w:r w:rsidRPr="00B01DDA">
        <w:rPr>
          <w:rStyle w:val="Emphasis"/>
          <w:highlight w:val="yellow"/>
        </w:rPr>
        <w:t>exercises</w:t>
      </w:r>
      <w:r w:rsidRPr="00C00601">
        <w:rPr>
          <w:sz w:val="16"/>
        </w:rPr>
        <w:t xml:space="preserve"> along NATO’s east border, or </w:t>
      </w:r>
      <w:r w:rsidRPr="00B01DDA">
        <w:rPr>
          <w:rStyle w:val="StyleUnderline"/>
          <w:highlight w:val="yellow"/>
        </w:rPr>
        <w:t>violating</w:t>
      </w:r>
      <w:r w:rsidRPr="00C00601">
        <w:rPr>
          <w:rStyle w:val="StyleUnderline"/>
        </w:rPr>
        <w:t xml:space="preserve"> the</w:t>
      </w:r>
      <w:r w:rsidRPr="00C00601">
        <w:rPr>
          <w:sz w:val="16"/>
        </w:rPr>
        <w:t xml:space="preserve"> more than 30-year old </w:t>
      </w:r>
      <w:r w:rsidRPr="00B01DDA">
        <w:rPr>
          <w:rStyle w:val="StyleUnderline"/>
          <w:highlight w:val="yellow"/>
        </w:rPr>
        <w:t>treaty to ban</w:t>
      </w:r>
      <w:r w:rsidRPr="00C00601">
        <w:rPr>
          <w:sz w:val="16"/>
        </w:rPr>
        <w:t xml:space="preserve"> the deployment of </w:t>
      </w:r>
      <w:r w:rsidRPr="00C00601">
        <w:rPr>
          <w:rStyle w:val="StyleUnderline"/>
        </w:rPr>
        <w:t xml:space="preserve">Intermediate-Range </w:t>
      </w:r>
      <w:r w:rsidRPr="00B01DDA">
        <w:rPr>
          <w:rStyle w:val="Emphasis"/>
          <w:highlight w:val="yellow"/>
        </w:rPr>
        <w:t>missile</w:t>
      </w:r>
      <w:r w:rsidRPr="00C00601">
        <w:rPr>
          <w:rStyle w:val="Emphasis"/>
        </w:rPr>
        <w:t xml:space="preserve"> launcher</w:t>
      </w:r>
      <w:r w:rsidRPr="00B01DDA">
        <w:rPr>
          <w:rStyle w:val="Emphasis"/>
          <w:highlight w:val="yellow"/>
        </w:rPr>
        <w:t>s</w:t>
      </w:r>
      <w:r w:rsidRPr="00C00601">
        <w:rPr>
          <w:rStyle w:val="StyleUnderline"/>
        </w:rPr>
        <w:t>, capable of</w:t>
      </w:r>
      <w:r w:rsidRPr="00C00601">
        <w:rPr>
          <w:rStyle w:val="IntenseEmphasis"/>
        </w:rPr>
        <w:t xml:space="preserve"> </w:t>
      </w:r>
      <w:r w:rsidRPr="00B01DDA">
        <w:rPr>
          <w:rStyle w:val="Emphasis"/>
          <w:highlight w:val="yellow"/>
        </w:rPr>
        <w:t>firing</w:t>
      </w:r>
      <w:r w:rsidRPr="00C00601">
        <w:rPr>
          <w:rStyle w:val="Emphasis"/>
        </w:rPr>
        <w:t xml:space="preserve"> nuclear </w:t>
      </w:r>
      <w:r w:rsidRPr="00B01DDA">
        <w:rPr>
          <w:rStyle w:val="Emphasis"/>
          <w:highlight w:val="yellow"/>
        </w:rPr>
        <w:t>weapons</w:t>
      </w:r>
      <w:r w:rsidRPr="00C00601">
        <w:rPr>
          <w:rStyle w:val="StyleUnderline"/>
        </w:rPr>
        <w:t>. Nothing less than</w:t>
      </w:r>
      <w:r w:rsidRPr="00C00601">
        <w:rPr>
          <w:sz w:val="16"/>
        </w:rPr>
        <w:t xml:space="preserve"> the </w:t>
      </w:r>
      <w:r w:rsidRPr="00C00601">
        <w:rPr>
          <w:rStyle w:val="Emphasis"/>
        </w:rPr>
        <w:t>dissolution</w:t>
      </w:r>
      <w:r w:rsidRPr="00C00601">
        <w:rPr>
          <w:rStyle w:val="StyleUnderline"/>
        </w:rPr>
        <w:t xml:space="preserve"> of the democratic project is Moscow’s solution for global Order</w:t>
      </w:r>
      <w:r w:rsidRPr="00C00601">
        <w:rPr>
          <w:sz w:val="16"/>
        </w:rPr>
        <w:t>.</w:t>
      </w:r>
    </w:p>
    <w:p w14:paraId="415AE86A" w14:textId="77777777" w:rsidR="00834BB1" w:rsidRPr="00C00601" w:rsidRDefault="00834BB1" w:rsidP="00834BB1">
      <w:pPr>
        <w:rPr>
          <w:sz w:val="16"/>
        </w:rPr>
      </w:pPr>
      <w:r w:rsidRPr="00C00601">
        <w:rPr>
          <w:rStyle w:val="StyleUnderline"/>
        </w:rPr>
        <w:t>China</w:t>
      </w:r>
      <w:r w:rsidRPr="00C00601">
        <w:rPr>
          <w:sz w:val="16"/>
        </w:rPr>
        <w:t xml:space="preserve"> also </w:t>
      </w:r>
      <w:r w:rsidRPr="00C00601">
        <w:rPr>
          <w:rStyle w:val="StyleUnderline"/>
        </w:rPr>
        <w:t>seeks</w:t>
      </w:r>
      <w:r w:rsidRPr="00C00601">
        <w:rPr>
          <w:sz w:val="16"/>
        </w:rPr>
        <w:t xml:space="preserve"> a </w:t>
      </w:r>
      <w:r w:rsidRPr="00C00601">
        <w:rPr>
          <w:rStyle w:val="StyleUnderline"/>
        </w:rPr>
        <w:t>revision</w:t>
      </w:r>
      <w:r w:rsidRPr="00C00601">
        <w:rPr>
          <w:sz w:val="16"/>
        </w:rPr>
        <w:t xml:space="preserve"> of the global Order. </w:t>
      </w:r>
      <w:r w:rsidRPr="00C00601">
        <w:rPr>
          <w:rStyle w:val="StyleUnderline"/>
        </w:rPr>
        <w:t>It declares sovereignty over the</w:t>
      </w:r>
      <w:r w:rsidRPr="00C00601">
        <w:rPr>
          <w:rStyle w:val="IntenseEmphasis"/>
        </w:rPr>
        <w:t xml:space="preserve"> </w:t>
      </w:r>
      <w:r w:rsidRPr="00C00601">
        <w:rPr>
          <w:rStyle w:val="Emphasis"/>
        </w:rPr>
        <w:t>South China Sea</w:t>
      </w:r>
      <w:r w:rsidRPr="00C00601">
        <w:rPr>
          <w:rStyle w:val="StyleUnderline"/>
        </w:rPr>
        <w:t xml:space="preserve">. Rejected is The Hague Tribunal’s dismissal </w:t>
      </w:r>
      <w:r w:rsidRPr="00C00601">
        <w:rPr>
          <w:sz w:val="16"/>
        </w:rPr>
        <w:t xml:space="preserve">of this claim. </w:t>
      </w:r>
      <w:r w:rsidRPr="00C00601">
        <w:rPr>
          <w:rStyle w:val="StyleUnderline"/>
        </w:rPr>
        <w:t>Beijing continues to build artificial islands</w:t>
      </w:r>
      <w:r w:rsidRPr="00C00601">
        <w:rPr>
          <w:sz w:val="16"/>
        </w:rPr>
        <w:t xml:space="preserve"> as military bases in the region </w:t>
      </w:r>
      <w:r w:rsidRPr="00C00601">
        <w:rPr>
          <w:rStyle w:val="StyleUnderline"/>
        </w:rPr>
        <w:t>to assert</w:t>
      </w:r>
      <w:r w:rsidRPr="00C00601">
        <w:rPr>
          <w:sz w:val="16"/>
        </w:rPr>
        <w:t xml:space="preserve"> its </w:t>
      </w:r>
      <w:r w:rsidRPr="00C00601">
        <w:rPr>
          <w:rStyle w:val="StyleUnderline"/>
        </w:rPr>
        <w:t>control</w:t>
      </w:r>
      <w:r w:rsidRPr="00C00601">
        <w:rPr>
          <w:sz w:val="16"/>
        </w:rPr>
        <w:t xml:space="preserve"> over these troubled waters. If it could have its way, China would decide which states and their naval vessels, notably those of the United States, would have access to the South China Sea.</w:t>
      </w:r>
    </w:p>
    <w:p w14:paraId="57930F23" w14:textId="77777777" w:rsidR="00834BB1" w:rsidRPr="00C00601" w:rsidRDefault="00834BB1" w:rsidP="00834BB1">
      <w:pPr>
        <w:rPr>
          <w:sz w:val="16"/>
        </w:rPr>
      </w:pPr>
      <w:r w:rsidRPr="00C00601">
        <w:rPr>
          <w:sz w:val="16"/>
        </w:rPr>
        <w:t xml:space="preserve">Where Moscow and Beijing depart sharply are in their contrasting responses to the Welfare imperative. </w:t>
      </w:r>
      <w:r w:rsidRPr="00C00601">
        <w:rPr>
          <w:rStyle w:val="StyleUnderline"/>
        </w:rPr>
        <w:t>Moscow has</w:t>
      </w:r>
      <w:r w:rsidRPr="00C00601">
        <w:rPr>
          <w:rStyle w:val="IntenseEmphasis"/>
        </w:rPr>
        <w:t xml:space="preserve"> </w:t>
      </w:r>
      <w:r w:rsidRPr="00C00601">
        <w:rPr>
          <w:rStyle w:val="Emphasis"/>
        </w:rPr>
        <w:t>no solution</w:t>
      </w:r>
      <w:r w:rsidRPr="00C00601">
        <w:rPr>
          <w:rStyle w:val="StyleUnderline"/>
        </w:rPr>
        <w:t xml:space="preserve"> other than to use</w:t>
      </w:r>
      <w:r w:rsidRPr="00C00601">
        <w:rPr>
          <w:sz w:val="16"/>
        </w:rPr>
        <w:t xml:space="preserve"> its </w:t>
      </w:r>
      <w:r w:rsidRPr="00C00601">
        <w:rPr>
          <w:rStyle w:val="StyleUnderline"/>
        </w:rPr>
        <w:t>oil and gas resources as</w:t>
      </w:r>
      <w:r w:rsidRPr="00C00601">
        <w:rPr>
          <w:sz w:val="16"/>
        </w:rPr>
        <w:t xml:space="preserve"> instruments of </w:t>
      </w:r>
      <w:r w:rsidRPr="00C00601">
        <w:rPr>
          <w:rStyle w:val="Emphasis"/>
        </w:rPr>
        <w:t>coercive diplomacy</w:t>
      </w:r>
      <w:r w:rsidRPr="00C00601">
        <w:rPr>
          <w:sz w:val="16"/>
        </w:rPr>
        <w:t xml:space="preserve"> and </w:t>
      </w:r>
      <w:r w:rsidRPr="00C00601">
        <w:rPr>
          <w:rStyle w:val="StyleUnderline"/>
        </w:rPr>
        <w:t>to</w:t>
      </w:r>
      <w:r w:rsidRPr="00C00601">
        <w:rPr>
          <w:sz w:val="16"/>
        </w:rPr>
        <w:t xml:space="preserve"> weaken or </w:t>
      </w:r>
      <w:r w:rsidRPr="00C00601">
        <w:rPr>
          <w:rStyle w:val="Emphasis"/>
        </w:rPr>
        <w:t>dismantle</w:t>
      </w:r>
      <w:r w:rsidRPr="00C00601">
        <w:rPr>
          <w:sz w:val="16"/>
        </w:rPr>
        <w:t xml:space="preserve"> existing </w:t>
      </w:r>
      <w:r w:rsidRPr="00C00601">
        <w:rPr>
          <w:rStyle w:val="StyleUnderline"/>
        </w:rPr>
        <w:t xml:space="preserve">Western </w:t>
      </w:r>
      <w:r w:rsidRPr="00C00601">
        <w:rPr>
          <w:rStyle w:val="Emphasis"/>
        </w:rPr>
        <w:t>alliances</w:t>
      </w:r>
      <w:r w:rsidRPr="00C00601">
        <w:rPr>
          <w:rStyle w:val="StyleUnderline"/>
        </w:rPr>
        <w:t xml:space="preserve"> and international economic</w:t>
      </w:r>
      <w:r w:rsidRPr="00C00601">
        <w:rPr>
          <w:rStyle w:val="IntenseEmphasis"/>
        </w:rPr>
        <w:t xml:space="preserve"> </w:t>
      </w:r>
      <w:r w:rsidRPr="00C00601">
        <w:rPr>
          <w:rStyle w:val="Emphasis"/>
        </w:rPr>
        <w:t>institutions</w:t>
      </w:r>
      <w:r w:rsidRPr="00C00601">
        <w:rPr>
          <w:rStyle w:val="IntenseEmphasis"/>
        </w:rPr>
        <w:t>.</w:t>
      </w:r>
      <w:r w:rsidRPr="00C00601">
        <w:rPr>
          <w:sz w:val="16"/>
        </w:rPr>
        <w:t xml:space="preserve"> China can ill-afford the dismantling of the global market system. In his address to the Davos gathering in January of this year, Chinese President Xi asserted that “any attempt to cut off the flow of capital, technologies, products, industries and people between economies, and channel the waters in the ocean back into isolated lakes and creeks is simply not possible.” Adam Smith could not have said it better. Both Moscow and Beijing have been particularly assiduous to legitimate their regimes. President Putin’s case for legitimacy is much broader and deeper than a pure appeal to Russian nationalism. He stresses the spiritual and cultural unity of Russianspeaking populations spread across the states of the post-Soviet space. A central core of that unity is the Russian Orthodox Church, a key prop of the regime. Reviled is Western secularism, portrayed as corrupt and decadent, viewed by Putin as an existential threat to the Russian World. The Chinese regime, secular and atheistic, can hardly rely on religion to legitimate the regime. Beijing principally rests its legitimacy on its record of economic development and nationalism. The regime’s success in raising the economic standards of hundreds of millions of Chinese reinforces its claim to legitimacy in two ways. On the one hand, the Communist Party can rightly claim to have raised hundreds of millions of Chinese from poverty within a generation. On the other hand, the Communist Party insists that its model of economic growth, what critics scorn as crony capitalism, is superior to the unfettered, market-driven model of the West. Hence capitalism with Chinese characteristics is more effective and legitimate than the Western alternative.</w:t>
      </w:r>
    </w:p>
    <w:p w14:paraId="3FB88962" w14:textId="77777777" w:rsidR="00834BB1" w:rsidRPr="00C00601" w:rsidRDefault="00834BB1" w:rsidP="00834BB1">
      <w:pPr>
        <w:rPr>
          <w:sz w:val="16"/>
        </w:rPr>
      </w:pPr>
      <w:r w:rsidRPr="00C00601">
        <w:rPr>
          <w:sz w:val="16"/>
        </w:rPr>
        <w:t xml:space="preserve">Where </w:t>
      </w:r>
      <w:r w:rsidRPr="00B01DDA">
        <w:rPr>
          <w:rStyle w:val="StyleUnderline"/>
          <w:highlight w:val="yellow"/>
        </w:rPr>
        <w:t>Moscow and Beijing</w:t>
      </w:r>
      <w:r w:rsidRPr="00C00601">
        <w:rPr>
          <w:sz w:val="16"/>
        </w:rPr>
        <w:t xml:space="preserve"> do </w:t>
      </w:r>
      <w:r w:rsidRPr="00C00601">
        <w:rPr>
          <w:rStyle w:val="Emphasis"/>
        </w:rPr>
        <w:t>converge</w:t>
      </w:r>
      <w:r w:rsidRPr="00C00601">
        <w:rPr>
          <w:sz w:val="16"/>
        </w:rPr>
        <w:t xml:space="preserve"> is in </w:t>
      </w:r>
      <w:r w:rsidRPr="00C00601">
        <w:rPr>
          <w:rStyle w:val="StyleUnderline"/>
        </w:rPr>
        <w:t>fashioning their responses to the Legitimacy imperative. They</w:t>
      </w:r>
      <w:r w:rsidRPr="00C00601">
        <w:rPr>
          <w:rStyle w:val="IntenseEmphasis"/>
        </w:rPr>
        <w:t xml:space="preserve"> </w:t>
      </w:r>
      <w:r w:rsidRPr="00B01DDA">
        <w:rPr>
          <w:rStyle w:val="Emphasis"/>
          <w:highlight w:val="yellow"/>
        </w:rPr>
        <w:t xml:space="preserve">repudiate </w:t>
      </w:r>
      <w:r w:rsidRPr="00C00601">
        <w:rPr>
          <w:rStyle w:val="Emphasis"/>
        </w:rPr>
        <w:t xml:space="preserve">Western </w:t>
      </w:r>
      <w:r w:rsidRPr="00B01DDA">
        <w:rPr>
          <w:rStyle w:val="Emphasis"/>
          <w:highlight w:val="yellow"/>
        </w:rPr>
        <w:t>liberal democracy</w:t>
      </w:r>
      <w:r w:rsidRPr="00C00601">
        <w:rPr>
          <w:rStyle w:val="StyleUnderline"/>
        </w:rPr>
        <w:t>. Both reject criticisms of</w:t>
      </w:r>
      <w:r w:rsidRPr="00C00601">
        <w:rPr>
          <w:sz w:val="16"/>
        </w:rPr>
        <w:t xml:space="preserve"> their </w:t>
      </w:r>
      <w:r w:rsidRPr="00C00601">
        <w:rPr>
          <w:rStyle w:val="StyleUnderline"/>
        </w:rPr>
        <w:t>human rights abuses as interventions</w:t>
      </w:r>
      <w:r w:rsidRPr="00C00601">
        <w:rPr>
          <w:sz w:val="16"/>
        </w:rPr>
        <w:t xml:space="preserve"> into their domestic affairs. </w:t>
      </w:r>
      <w:r w:rsidRPr="00C00601">
        <w:rPr>
          <w:rStyle w:val="StyleUnderline"/>
        </w:rPr>
        <w:t>Dissidents are harassed, incarcerated, or</w:t>
      </w:r>
      <w:r w:rsidRPr="00C00601">
        <w:rPr>
          <w:sz w:val="16"/>
        </w:rPr>
        <w:t xml:space="preserve">, in some instances, </w:t>
      </w:r>
      <w:r w:rsidRPr="00C00601">
        <w:rPr>
          <w:rStyle w:val="StyleUnderline"/>
        </w:rPr>
        <w:t>assassinated</w:t>
      </w:r>
      <w:r w:rsidRPr="00C00601">
        <w:rPr>
          <w:sz w:val="16"/>
        </w:rPr>
        <w:t xml:space="preserve">. Journalists are co-opted, selfcensored, silenced, or imprisoned. Social </w:t>
      </w:r>
      <w:r w:rsidRPr="00C00601">
        <w:rPr>
          <w:rStyle w:val="StyleUnderline"/>
        </w:rPr>
        <w:t>media is state controlled</w:t>
      </w:r>
      <w:r w:rsidRPr="00C00601">
        <w:rPr>
          <w:sz w:val="16"/>
        </w:rPr>
        <w:t xml:space="preserve">. Both the </w:t>
      </w:r>
      <w:r w:rsidRPr="00C00601">
        <w:rPr>
          <w:rStyle w:val="StyleUnderline"/>
        </w:rPr>
        <w:t>Putin</w:t>
      </w:r>
      <w:r w:rsidRPr="00C00601">
        <w:rPr>
          <w:sz w:val="16"/>
        </w:rPr>
        <w:t xml:space="preserve"> regime </w:t>
      </w:r>
      <w:r w:rsidRPr="00C00601">
        <w:rPr>
          <w:rStyle w:val="StyleUnderline"/>
        </w:rPr>
        <w:t>and the Chinese Communist Party monopolize</w:t>
      </w:r>
      <w:r w:rsidRPr="00C00601">
        <w:rPr>
          <w:sz w:val="16"/>
        </w:rPr>
        <w:t xml:space="preserve"> the </w:t>
      </w:r>
      <w:r w:rsidRPr="00C00601">
        <w:rPr>
          <w:rStyle w:val="StyleUnderline"/>
        </w:rPr>
        <w:t>public narratives evaluating governmental policy</w:t>
      </w:r>
      <w:r w:rsidRPr="00C00601">
        <w:rPr>
          <w:sz w:val="16"/>
        </w:rPr>
        <w:t>. Transparency and accountability are hostage to governmental secrecy. Civil society has few effective avenues to criticize governmental actions. Moscow adds an ironic twist to these controls in manipulating national elections to produce an elected authoritarian regime.</w:t>
      </w:r>
    </w:p>
    <w:p w14:paraId="257B3C03" w14:textId="77777777" w:rsidR="00834BB1" w:rsidRDefault="00834BB1" w:rsidP="00834BB1">
      <w:pPr>
        <w:rPr>
          <w:sz w:val="16"/>
        </w:rPr>
      </w:pPr>
      <w:r w:rsidRPr="00B01DDA">
        <w:rPr>
          <w:rStyle w:val="StyleUnderline"/>
          <w:highlight w:val="yellow"/>
        </w:rPr>
        <w:t>Whether either</w:t>
      </w:r>
      <w:r w:rsidRPr="00C00601">
        <w:rPr>
          <w:rStyle w:val="StyleUnderline"/>
        </w:rPr>
        <w:t xml:space="preserve"> of these </w:t>
      </w:r>
      <w:r w:rsidRPr="00B01DDA">
        <w:rPr>
          <w:rStyle w:val="StyleUnderline"/>
          <w:highlight w:val="yellow"/>
        </w:rPr>
        <w:t>authoritarian responses</w:t>
      </w:r>
      <w:r w:rsidRPr="00C00601">
        <w:rPr>
          <w:rStyle w:val="StyleUnderline"/>
        </w:rPr>
        <w:t xml:space="preserve"> to the Legitimacy imperative </w:t>
      </w:r>
      <w:r w:rsidRPr="00B01DDA">
        <w:rPr>
          <w:rStyle w:val="StyleUnderline"/>
          <w:highlight w:val="yellow"/>
        </w:rPr>
        <w:t>will survive</w:t>
      </w:r>
      <w:r w:rsidRPr="00B01DDA">
        <w:rPr>
          <w:rStyle w:val="IntenseEmphasis"/>
          <w:highlight w:val="yellow"/>
        </w:rPr>
        <w:t xml:space="preserve"> </w:t>
      </w:r>
      <w:r w:rsidRPr="00B01DDA">
        <w:rPr>
          <w:rStyle w:val="Emphasis"/>
          <w:highlight w:val="yellow"/>
        </w:rPr>
        <w:t>remains to be seen</w:t>
      </w:r>
      <w:r w:rsidRPr="00C00601">
        <w:rPr>
          <w:rStyle w:val="IntenseEmphasis"/>
        </w:rPr>
        <w:t>.</w:t>
      </w:r>
      <w:r w:rsidRPr="00C00601">
        <w:rPr>
          <w:sz w:val="16"/>
        </w:rPr>
        <w:t xml:space="preserve"> Beijing’s use of economic performance and nationalism to underwrite its legitimacy is a double-edged sword. If economic performance falters, then legitimacy suffers. Whether top-down nationalism will always control nationalism from the bottom-up is also problematic. In resting legitimacy on nationalism, dubious historical claims, and crypto-religious beliefs, Moscow is spared Beijing’s economic performance test. That said, there is room for skepticism that in the long-run Russians will exchange lower standards of living for corrupt rule in pursuit of an elusive Russian mission antagonistic to the West. The implosion of the Soviet Union, due in no small part to its retarded economic and technological development, suggests that the patience of the Russian people has limits. Demonstrations in March 2017 against state corruption in 82 Russian cities, led largely by Russian youth, reveal these limits. They are an ominous omen for the future of the Putin kleptocracy. Meanwhile, neither Russia nor China offers much to solve the Legitimacy imperative of global governance.</w:t>
      </w:r>
    </w:p>
    <w:p w14:paraId="10C2C942" w14:textId="44A86245" w:rsidR="00F30081" w:rsidRDefault="00F30081" w:rsidP="00F30081">
      <w:pPr>
        <w:pStyle w:val="Heading1"/>
      </w:pPr>
      <w:bookmarkStart w:id="7" w:name="_Hlk87638260"/>
      <w:r>
        <w:t>2AC</w:t>
      </w:r>
    </w:p>
    <w:p w14:paraId="2D739D5C" w14:textId="0081DB32" w:rsidR="00834BB1" w:rsidRPr="00811A2A" w:rsidRDefault="00834BB1" w:rsidP="00834BB1">
      <w:pPr>
        <w:pStyle w:val="Heading2"/>
      </w:pPr>
      <w:r>
        <w:t>K</w:t>
      </w:r>
    </w:p>
    <w:p w14:paraId="476898DB" w14:textId="3495CAB2" w:rsidR="00834BB1" w:rsidRDefault="00834BB1" w:rsidP="00834BB1">
      <w:pPr>
        <w:pStyle w:val="Heading3"/>
        <w:rPr>
          <w:rFonts w:cs="Arial"/>
        </w:rPr>
      </w:pPr>
      <w:r>
        <w:rPr>
          <w:rFonts w:cs="Arial"/>
        </w:rPr>
        <w:t xml:space="preserve">2AC – AT: </w:t>
      </w:r>
      <w:r>
        <w:rPr>
          <w:rFonts w:cs="Arial"/>
        </w:rPr>
        <w:t>K</w:t>
      </w:r>
    </w:p>
    <w:p w14:paraId="71F122CB" w14:textId="77777777" w:rsidR="00834BB1" w:rsidRPr="00DA4986" w:rsidRDefault="00834BB1" w:rsidP="00834BB1">
      <w:pPr>
        <w:pStyle w:val="Heading4"/>
        <w:numPr>
          <w:ilvl w:val="0"/>
          <w:numId w:val="11"/>
        </w:numPr>
        <w:rPr>
          <w:rFonts w:cs="Arial"/>
        </w:rPr>
      </w:pPr>
      <w:r w:rsidRPr="00DA4986">
        <w:rPr>
          <w:rFonts w:cs="Arial"/>
        </w:rPr>
        <w:t xml:space="preserve">Policymakers should privilege prudence above other values. Weighing of concrete policy possibilities is a prerequisite for any ethical assessment. </w:t>
      </w:r>
    </w:p>
    <w:p w14:paraId="4AD0CC64" w14:textId="77777777" w:rsidR="00834BB1" w:rsidRPr="00DA4986" w:rsidRDefault="00834BB1" w:rsidP="00834BB1"/>
    <w:p w14:paraId="473E01E7" w14:textId="77777777" w:rsidR="00834BB1" w:rsidRPr="00DA4986" w:rsidRDefault="00834BB1" w:rsidP="00834BB1">
      <w:pPr>
        <w:spacing w:afterLines="100" w:after="240"/>
      </w:pPr>
      <w:r w:rsidRPr="00DA4986">
        <w:rPr>
          <w:color w:val="000000"/>
        </w:rPr>
        <w:t xml:space="preserve">Stefano </w:t>
      </w:r>
      <w:r w:rsidRPr="00DA4986">
        <w:rPr>
          <w:b/>
          <w:bCs/>
          <w:color w:val="000000"/>
          <w:u w:val="single"/>
        </w:rPr>
        <w:t>RECCHIA</w:t>
      </w:r>
      <w:r w:rsidRPr="00DA4986">
        <w:rPr>
          <w:color w:val="000000"/>
        </w:rPr>
        <w:t xml:space="preserve"> </w:t>
      </w:r>
      <w:r w:rsidRPr="00DA4986">
        <w:t xml:space="preserve">IR Grad Student @ Columbia </w:t>
      </w:r>
      <w:r w:rsidRPr="00DA4986">
        <w:rPr>
          <w:b/>
          <w:bCs/>
          <w:u w:val="single"/>
        </w:rPr>
        <w:t>‘7</w:t>
      </w:r>
      <w:r w:rsidRPr="00DA4986">
        <w:t xml:space="preserve"> “Restraining Imperial Hubris: The Ethical Bases of Realist International Relations Theory” </w:t>
      </w:r>
      <w:r w:rsidRPr="00DA4986">
        <w:rPr>
          <w:i/>
        </w:rPr>
        <w:t>Constellations</w:t>
      </w:r>
      <w:r w:rsidRPr="00DA4986">
        <w:t xml:space="preserve"> 14 (4)</w:t>
      </w:r>
    </w:p>
    <w:p w14:paraId="30DBD223" w14:textId="77777777" w:rsidR="00834BB1" w:rsidRPr="00DA4986" w:rsidRDefault="00834BB1" w:rsidP="00834BB1"/>
    <w:p w14:paraId="7C194CAC" w14:textId="77777777" w:rsidR="00834BB1" w:rsidRPr="00DA4986" w:rsidRDefault="00834BB1" w:rsidP="00834BB1">
      <w:pPr>
        <w:spacing w:afterLines="100" w:after="240"/>
        <w:rPr>
          <w:color w:val="000000"/>
        </w:rPr>
      </w:pPr>
      <w:r w:rsidRPr="00DA4986">
        <w:rPr>
          <w:rStyle w:val="StyleUnderline"/>
        </w:rPr>
        <w:t xml:space="preserve">The content of this </w:t>
      </w:r>
      <w:r w:rsidRPr="00E21338">
        <w:rPr>
          <w:rStyle w:val="StyleUnderline"/>
          <w:highlight w:val="yellow"/>
        </w:rPr>
        <w:t xml:space="preserve">ethics of lesser evil </w:t>
      </w:r>
      <w:r w:rsidRPr="00DA4986">
        <w:rPr>
          <w:rStyle w:val="StyleUnderline"/>
        </w:rPr>
        <w:t xml:space="preserve">– or ethics </w:t>
      </w:r>
      <w:r w:rsidRPr="00E21338">
        <w:rPr>
          <w:rStyle w:val="StyleUnderline"/>
          <w:highlight w:val="yellow"/>
        </w:rPr>
        <w:t xml:space="preserve">of responsibility </w:t>
      </w:r>
      <w:r w:rsidRPr="00DA4986">
        <w:rPr>
          <w:rStyle w:val="StyleUnderline"/>
        </w:rPr>
        <w:t xml:space="preserve">– </w:t>
      </w:r>
      <w:r w:rsidRPr="00E21338">
        <w:rPr>
          <w:rStyle w:val="StyleUnderline"/>
          <w:highlight w:val="yellow"/>
        </w:rPr>
        <w:t>becomes</w:t>
      </w:r>
      <w:r w:rsidRPr="00DA4986">
        <w:rPr>
          <w:rStyle w:val="StyleUnderline"/>
        </w:rPr>
        <w:t xml:space="preserve"> further </w:t>
      </w:r>
      <w:r w:rsidRPr="00E21338">
        <w:rPr>
          <w:rStyle w:val="StyleUnderline"/>
          <w:highlight w:val="yellow"/>
        </w:rPr>
        <w:t xml:space="preserve">clarified in the emphasis </w:t>
      </w:r>
      <w:r w:rsidRPr="00DA4986">
        <w:rPr>
          <w:rStyle w:val="StyleUnderline"/>
        </w:rPr>
        <w:t>put</w:t>
      </w:r>
      <w:r w:rsidRPr="00DA4986">
        <w:t xml:space="preserve"> </w:t>
      </w:r>
      <w:r w:rsidRPr="00DA4986">
        <w:rPr>
          <w:color w:val="000000"/>
        </w:rPr>
        <w:t xml:space="preserve">by several realist scholars </w:t>
      </w:r>
      <w:r w:rsidRPr="00E21338">
        <w:rPr>
          <w:rStyle w:val="StyleUnderline"/>
          <w:highlight w:val="yellow"/>
        </w:rPr>
        <w:t>on</w:t>
      </w:r>
      <w:r w:rsidRPr="00DA4986">
        <w:rPr>
          <w:rStyle w:val="StyleUnderline"/>
        </w:rPr>
        <w:t xml:space="preserve"> </w:t>
      </w:r>
      <w:r w:rsidRPr="00DA4986">
        <w:rPr>
          <w:color w:val="000000"/>
        </w:rPr>
        <w:t xml:space="preserve">the concept of </w:t>
      </w:r>
      <w:r w:rsidRPr="00E21338">
        <w:rPr>
          <w:rStyle w:val="Emphasis"/>
          <w:highlight w:val="yellow"/>
        </w:rPr>
        <w:t>prudence</w:t>
      </w:r>
      <w:r w:rsidRPr="00E21338">
        <w:rPr>
          <w:rStyle w:val="StyleUnderline"/>
          <w:highlight w:val="yellow"/>
        </w:rPr>
        <w:t xml:space="preserve"> as</w:t>
      </w:r>
      <w:r w:rsidRPr="00DA4986">
        <w:t xml:space="preserve"> a guideline for responsible statecraft</w:t>
      </w:r>
      <w:r w:rsidRPr="00DA4986">
        <w:rPr>
          <w:color w:val="000000"/>
        </w:rPr>
        <w:t xml:space="preserve">. Morgenthau called prudence </w:t>
      </w:r>
      <w:r w:rsidRPr="00DA4986">
        <w:rPr>
          <w:rStyle w:val="StyleUnderline"/>
        </w:rPr>
        <w:t>"</w:t>
      </w:r>
      <w:r w:rsidRPr="00E21338">
        <w:rPr>
          <w:rStyle w:val="StyleUnderline"/>
          <w:highlight w:val="yellow"/>
        </w:rPr>
        <w:t>the supreme virtue in politics</w:t>
      </w:r>
      <w:r w:rsidRPr="00DA4986">
        <w:rPr>
          <w:color w:val="000000"/>
        </w:rPr>
        <w:t xml:space="preserve">."47 In a first approximation, prudence can be seen as stressing the consequentialist aspect of realist IR theory; </w:t>
      </w:r>
      <w:r w:rsidRPr="00DA4986">
        <w:rPr>
          <w:rStyle w:val="StyleUnderline"/>
        </w:rPr>
        <w:t xml:space="preserve">prudence first of all implies </w:t>
      </w:r>
      <w:r w:rsidRPr="00E21338">
        <w:rPr>
          <w:rStyle w:val="StyleUnderline"/>
          <w:highlight w:val="yellow"/>
        </w:rPr>
        <w:t xml:space="preserve">a </w:t>
      </w:r>
      <w:r w:rsidRPr="00E21338">
        <w:rPr>
          <w:rStyle w:val="Emphasis"/>
          <w:highlight w:val="yellow"/>
        </w:rPr>
        <w:t>careful weighting</w:t>
      </w:r>
      <w:r w:rsidRPr="00E21338">
        <w:rPr>
          <w:rStyle w:val="StyleUnderline"/>
          <w:highlight w:val="yellow"/>
        </w:rPr>
        <w:t xml:space="preserve"> of the </w:t>
      </w:r>
      <w:r w:rsidRPr="00E21338">
        <w:rPr>
          <w:rStyle w:val="Emphasis"/>
          <w:highlight w:val="yellow"/>
        </w:rPr>
        <w:t>consequences</w:t>
      </w:r>
      <w:r w:rsidRPr="00E21338">
        <w:rPr>
          <w:rStyle w:val="StyleUnderline"/>
          <w:highlight w:val="yellow"/>
        </w:rPr>
        <w:t xml:space="preserve"> of </w:t>
      </w:r>
      <w:r w:rsidRPr="00E21338">
        <w:rPr>
          <w:rStyle w:val="Emphasis"/>
          <w:highlight w:val="yellow"/>
        </w:rPr>
        <w:t>alternative political actions</w:t>
      </w:r>
      <w:r w:rsidRPr="00E21338">
        <w:rPr>
          <w:color w:val="000000"/>
          <w:highlight w:val="yellow"/>
        </w:rPr>
        <w:t>.</w:t>
      </w:r>
      <w:r w:rsidRPr="00DA4986">
        <w:rPr>
          <w:color w:val="000000"/>
        </w:rPr>
        <w:t xml:space="preserve"> However, </w:t>
      </w:r>
      <w:r w:rsidRPr="00E21338">
        <w:rPr>
          <w:rStyle w:val="StyleUnderline"/>
          <w:highlight w:val="yellow"/>
        </w:rPr>
        <w:t>it would be wrong to reduce</w:t>
      </w:r>
      <w:r w:rsidRPr="00E21338">
        <w:rPr>
          <w:highlight w:val="yellow"/>
          <w:u w:val="thick"/>
        </w:rPr>
        <w:t xml:space="preserve"> </w:t>
      </w:r>
      <w:r w:rsidRPr="00DA4986">
        <w:rPr>
          <w:color w:val="000000"/>
        </w:rPr>
        <w:t xml:space="preserve">the concept of realist </w:t>
      </w:r>
      <w:r w:rsidRPr="00E21338">
        <w:rPr>
          <w:rStyle w:val="StyleUnderline"/>
          <w:highlight w:val="yellow"/>
        </w:rPr>
        <w:t xml:space="preserve">prudence to </w:t>
      </w:r>
      <w:r w:rsidRPr="00DA4986">
        <w:rPr>
          <w:rStyle w:val="StyleUnderline"/>
        </w:rPr>
        <w:t xml:space="preserve">a </w:t>
      </w:r>
      <w:r w:rsidRPr="00E21338">
        <w:rPr>
          <w:rStyle w:val="StyleUnderline"/>
          <w:highlight w:val="yellow"/>
        </w:rPr>
        <w:t>mere</w:t>
      </w:r>
      <w:r w:rsidRPr="00DA4986">
        <w:t xml:space="preserve"> </w:t>
      </w:r>
      <w:r w:rsidRPr="00DA4986">
        <w:rPr>
          <w:color w:val="000000"/>
        </w:rPr>
        <w:t xml:space="preserve">consideration of "what is possible" in international relations, implying a </w:t>
      </w:r>
      <w:r w:rsidRPr="00DA4986">
        <w:rPr>
          <w:rStyle w:val="StyleUnderline"/>
        </w:rPr>
        <w:t xml:space="preserve">dispassionate </w:t>
      </w:r>
      <w:r w:rsidRPr="00E21338">
        <w:rPr>
          <w:rStyle w:val="StyleUnderline"/>
          <w:highlight w:val="yellow"/>
        </w:rPr>
        <w:t>strategic calculus</w:t>
      </w:r>
      <w:r w:rsidRPr="00DA4986">
        <w:t xml:space="preserve"> </w:t>
      </w:r>
      <w:r w:rsidRPr="00DA4986">
        <w:rPr>
          <w:color w:val="000000"/>
        </w:rPr>
        <w:t>aimed at selecting the most appropriate means to achieve some given end. Rather, it appears that in most traditional realist scholarship, "</w:t>
      </w:r>
      <w:r w:rsidRPr="00DA4986">
        <w:rPr>
          <w:rStyle w:val="StyleUnderline"/>
        </w:rPr>
        <w:t>means are matched to ends within a context in which the choice of means and ends alike is constrained by ethical principles</w:t>
      </w:r>
      <w:r w:rsidRPr="00DA4986">
        <w:rPr>
          <w:color w:val="000000"/>
        </w:rPr>
        <w:t xml:space="preserve">."48 This suggests that the entire notion of </w:t>
      </w:r>
      <w:r w:rsidRPr="00E21338">
        <w:rPr>
          <w:rStyle w:val="StyleUnderline"/>
          <w:highlight w:val="yellow"/>
        </w:rPr>
        <w:t>political ethics underpinning American realism is</w:t>
      </w:r>
      <w:r w:rsidRPr="00E21338">
        <w:rPr>
          <w:highlight w:val="yellow"/>
          <w:u w:val="thick"/>
        </w:rPr>
        <w:t xml:space="preserve"> </w:t>
      </w:r>
      <w:r w:rsidRPr="00DA4986">
        <w:rPr>
          <w:color w:val="000000"/>
        </w:rPr>
        <w:t xml:space="preserve">quite heavily </w:t>
      </w:r>
      <w:r w:rsidRPr="00DA4986">
        <w:rPr>
          <w:rStyle w:val="StyleUnderline"/>
        </w:rPr>
        <w:t>influenced</w:t>
      </w:r>
      <w:r w:rsidRPr="00E21338">
        <w:rPr>
          <w:rStyle w:val="StyleUnderline"/>
          <w:highlight w:val="yellow"/>
        </w:rPr>
        <w:t xml:space="preserve">, not </w:t>
      </w:r>
      <w:r w:rsidRPr="00DA4986">
        <w:rPr>
          <w:rStyle w:val="StyleUnderline"/>
        </w:rPr>
        <w:t xml:space="preserve">by </w:t>
      </w:r>
      <w:r w:rsidRPr="00E21338">
        <w:rPr>
          <w:rStyle w:val="StyleUnderline"/>
          <w:highlight w:val="yellow"/>
        </w:rPr>
        <w:t>Machiavellian raison d'état</w:t>
      </w:r>
      <w:r w:rsidRPr="00DA4986">
        <w:rPr>
          <w:rStyle w:val="StyleUnderline"/>
        </w:rPr>
        <w:t xml:space="preserve">, </w:t>
      </w:r>
      <w:r w:rsidRPr="00E21338">
        <w:rPr>
          <w:rStyle w:val="StyleUnderline"/>
          <w:highlight w:val="yellow"/>
        </w:rPr>
        <w:t>but</w:t>
      </w:r>
      <w:r w:rsidRPr="00DA4986">
        <w:rPr>
          <w:rStyle w:val="StyleUnderline"/>
        </w:rPr>
        <w:t xml:space="preserve"> by</w:t>
      </w:r>
      <w:r w:rsidRPr="00DA4986">
        <w:rPr>
          <w:u w:val="thick"/>
        </w:rPr>
        <w:t xml:space="preserve"> </w:t>
      </w:r>
      <w:r w:rsidRPr="00DA4986">
        <w:rPr>
          <w:color w:val="000000"/>
        </w:rPr>
        <w:t xml:space="preserve">the older Thomistic notion of </w:t>
      </w:r>
      <w:r w:rsidRPr="00DA4986">
        <w:rPr>
          <w:rStyle w:val="StyleUnderline"/>
        </w:rPr>
        <w:t>prudent statecraft</w:t>
      </w:r>
      <w:r w:rsidRPr="00DA4986">
        <w:rPr>
          <w:color w:val="000000"/>
        </w:rPr>
        <w:t xml:space="preserve">, which itself has deep roots </w:t>
      </w:r>
      <w:r w:rsidRPr="00DA4986">
        <w:rPr>
          <w:rStyle w:val="StyleUnderline"/>
        </w:rPr>
        <w:t>in</w:t>
      </w:r>
      <w:r w:rsidRPr="00DA4986">
        <w:t xml:space="preserve"> </w:t>
      </w:r>
      <w:r w:rsidRPr="00DA4986">
        <w:rPr>
          <w:color w:val="000000"/>
        </w:rPr>
        <w:t xml:space="preserve">the Aristotelian conception of </w:t>
      </w:r>
      <w:r w:rsidRPr="00E21338">
        <w:rPr>
          <w:rStyle w:val="Emphasis"/>
          <w:highlight w:val="yellow"/>
        </w:rPr>
        <w:t>practical wisdom</w:t>
      </w:r>
      <w:r w:rsidRPr="00DA4986">
        <w:rPr>
          <w:color w:val="000000"/>
        </w:rPr>
        <w:t xml:space="preserve">. It was Reinhold Niebuhr, the Protestant theologian and an important realist figure in his own right, who combined Augustine's utter pessimism about human nature with the Thomistic notion of prudent self-restraint. Niebuhr thus established a coherent and deeply moral political theory that seems to have had great appeal for secular scholars such as Morgenthau and Wolfers. Niebuhr crucially believed that individuals and nations alike are largely driven by egoism and pride, which he saw as resulting in an inherent "will-to-power" and domination. Yet he also laid the foundations for the ethical outlook that was to characterize subsequent generations of realist scholars, emphasizing that "even the collective behavior of men stands under some inner moral checks;" and in the mid-twentieth century more than ever "the peace of the world require[d] that these checks be strengthened."49 In many regards, Morgenthau did little more than reformulate Niebuhr's Christian universalism and his ethics of lesser evil for a secular audience of foreign-policy experts. The realists' absorption of the Aristotelian/Thomistic view of practical wisdom can be seen as one of the main reasons why they did not accept that international relations can be a fully rule-governed activity. </w:t>
      </w:r>
      <w:r w:rsidRPr="00E21338">
        <w:rPr>
          <w:rStyle w:val="StyleUnderline"/>
          <w:highlight w:val="yellow"/>
        </w:rPr>
        <w:t>If international relations were fully moralized</w:t>
      </w:r>
      <w:r w:rsidRPr="00DA4986">
        <w:rPr>
          <w:rStyle w:val="StyleUnderline"/>
        </w:rPr>
        <w:t xml:space="preserve"> and specific rules governed each individual foreign-policy decision</w:t>
      </w:r>
      <w:r w:rsidRPr="00E21338">
        <w:rPr>
          <w:rStyle w:val="StyleUnderline"/>
          <w:highlight w:val="yellow"/>
        </w:rPr>
        <w:t>, this would</w:t>
      </w:r>
      <w:r w:rsidRPr="00DA4986">
        <w:rPr>
          <w:rStyle w:val="StyleUnderline"/>
        </w:rPr>
        <w:t xml:space="preserve"> presumably </w:t>
      </w:r>
      <w:r w:rsidRPr="00E21338">
        <w:rPr>
          <w:rStyle w:val="StyleUnderline"/>
          <w:highlight w:val="yellow"/>
        </w:rPr>
        <w:t xml:space="preserve">eliminate the need to engage in complex moral trade-offs when </w:t>
      </w:r>
      <w:r w:rsidRPr="00DA4986">
        <w:rPr>
          <w:rStyle w:val="StyleUnderline"/>
        </w:rPr>
        <w:t xml:space="preserve">state </w:t>
      </w:r>
      <w:r w:rsidRPr="00E21338">
        <w:rPr>
          <w:rStyle w:val="StyleUnderline"/>
          <w:highlight w:val="yellow"/>
        </w:rPr>
        <w:t>survival is believed to be at stake</w:t>
      </w:r>
      <w:r w:rsidRPr="00DA4986">
        <w:rPr>
          <w:rStyle w:val="StyleUnderline"/>
        </w:rPr>
        <w:t>.</w:t>
      </w:r>
      <w:r w:rsidRPr="00DA4986">
        <w:rPr>
          <w:color w:val="000000"/>
        </w:rPr>
        <w:t xml:space="preserve"> However, once again, </w:t>
      </w:r>
      <w:r w:rsidRPr="00DA4986">
        <w:rPr>
          <w:rStyle w:val="StyleUnderline"/>
        </w:rPr>
        <w:t xml:space="preserve">political realists believed that this would be impossible and probably undesirable. </w:t>
      </w:r>
      <w:r w:rsidRPr="00E21338">
        <w:rPr>
          <w:rStyle w:val="StyleUnderline"/>
          <w:highlight w:val="yellow"/>
        </w:rPr>
        <w:t>The uncertain nature of international politics</w:t>
      </w:r>
      <w:r w:rsidRPr="00DA4986">
        <w:rPr>
          <w:rStyle w:val="StyleUnderline"/>
        </w:rPr>
        <w:t xml:space="preserve">, with unexpected feedback-loops </w:t>
      </w:r>
      <w:r w:rsidRPr="00E21338">
        <w:rPr>
          <w:rStyle w:val="StyleUnderline"/>
          <w:highlight w:val="yellow"/>
        </w:rPr>
        <w:t xml:space="preserve">resulting from </w:t>
      </w:r>
      <w:r w:rsidRPr="00E21338">
        <w:rPr>
          <w:rStyle w:val="Emphasis"/>
          <w:highlight w:val="yellow"/>
        </w:rPr>
        <w:t>complex patterns of strategic interaction</w:t>
      </w:r>
      <w:r w:rsidRPr="00DA4986">
        <w:rPr>
          <w:rStyle w:val="StyleUnderline"/>
        </w:rPr>
        <w:t xml:space="preserve">, necessarily </w:t>
      </w:r>
      <w:r w:rsidRPr="00E21338">
        <w:rPr>
          <w:rStyle w:val="StyleUnderline"/>
          <w:highlight w:val="yellow"/>
        </w:rPr>
        <w:t xml:space="preserve">requires sustained political and moral judgment by the actual </w:t>
      </w:r>
      <w:r w:rsidRPr="00E21338">
        <w:rPr>
          <w:rStyle w:val="Emphasis"/>
          <w:highlight w:val="yellow"/>
        </w:rPr>
        <w:t>policy maker</w:t>
      </w:r>
      <w:r w:rsidRPr="00DA4986">
        <w:rPr>
          <w:color w:val="000000"/>
        </w:rPr>
        <w:t xml:space="preserve">. As Robert Tucker adequately put it, "whether prudence permits the observance of restraints, and if so what </w:t>
      </w:r>
      <w:r w:rsidRPr="00DA4986">
        <w:rPr>
          <w:rStyle w:val="StyleUnderline"/>
        </w:rPr>
        <w:t>restraints, are dependent upon circumstance and cannot be answered in the abstract</w:t>
      </w:r>
      <w:r w:rsidRPr="00DA4986">
        <w:rPr>
          <w:color w:val="000000"/>
        </w:rPr>
        <w:t>."50 Hence the central role of the morally responsible statesman in realist international relations theory; someone who is allowed substantial discretion in deciding what morality requires under particular circumstances and when conditions of "supreme necessity" apply.</w:t>
      </w:r>
    </w:p>
    <w:p w14:paraId="719F5905" w14:textId="77777777" w:rsidR="00834BB1" w:rsidRPr="00DA4986" w:rsidRDefault="00834BB1" w:rsidP="00834BB1">
      <w:pPr>
        <w:rPr>
          <w:color w:val="000000"/>
        </w:rPr>
      </w:pPr>
      <w:r w:rsidRPr="00DA4986">
        <w:rPr>
          <w:color w:val="000000"/>
        </w:rPr>
        <w:t xml:space="preserve">Notwithstanding their pessimistic outlook on human affairs, most traditional American realists recognized that "survival" is not always immediately at stake in international relations. As Arnold Wolfers put it in his famous analogy: even in the darkest days of the Cold War international relations did not fully resemble a "house on fire," which would have left individual statesmen with no room for deliberation, simply compelling them to run towards the exit. Rather, the appropriate analogy was that of a house merely "overheated," thus leaving sufficient room for moral and political choice although the temperature was not always comfortable.51 The traditional American realists all seem to have agreed – either explicitly, or more implicitly in the context of their broader theory – that whenever national survival is not unequivocally at stake, responsible statecraft cannot be simply reduced to a matter of choosing the lesser evil among available policy options. In slightly different terms: whenever international systemic imperatives are not compelling, responsible foreign policy makers ought to choose the most effective policy actually compatible with the moral good, with the latter defined by universal standards. Morgenthau himself came to stress in some of his later writings that whenever survival is not at stake, morality should be seen as proscribing any deviation from the moral code altogether:Morality is not just another branch of human activity, co-ordinate to the substantive branches, such as politics or economics. Quite to the contrary, it is superimposed upon them, limiting the choice of ends and means and delineating the legitimate sphere of a particular branch of action altogether. This latter function is particularly vital in the political sphere."52Notwithstanding the almost Kantian overtones of this latter quote, it seems that for Morgenthau and his fellow American realists, the possibilities for moral behavior in international relations depend almost entirely on the qualities of the statesman; i.e. essentially his moral and political wisdom. Morgenthau is representative of much realist thinking, when he argues that </w:t>
      </w:r>
      <w:r w:rsidRPr="00DA4986">
        <w:rPr>
          <w:rStyle w:val="StyleUnderline"/>
        </w:rPr>
        <w:t>politics is an art</w:t>
      </w:r>
      <w:r w:rsidRPr="00DA4986">
        <w:rPr>
          <w:color w:val="000000"/>
        </w:rPr>
        <w:t xml:space="preserve">, </w:t>
      </w:r>
      <w:r w:rsidRPr="00DA4986">
        <w:rPr>
          <w:rStyle w:val="StyleUnderline"/>
        </w:rPr>
        <w:t>not a science</w:t>
      </w:r>
      <w:r w:rsidRPr="00DA4986">
        <w:rPr>
          <w:color w:val="000000"/>
        </w:rPr>
        <w:t xml:space="preserve">, and that what is required for its mastery is "the wisdom and the moral strength of the statesman."53 </w:t>
      </w:r>
      <w:r w:rsidRPr="00DA4986">
        <w:rPr>
          <w:rStyle w:val="StyleUnderline"/>
        </w:rPr>
        <w:t xml:space="preserve">What </w:t>
      </w:r>
      <w:r w:rsidRPr="00E21338">
        <w:rPr>
          <w:rStyle w:val="StyleUnderline"/>
          <w:highlight w:val="yellow"/>
        </w:rPr>
        <w:t xml:space="preserve">the scholar can </w:t>
      </w:r>
      <w:r w:rsidRPr="00DA4986">
        <w:rPr>
          <w:rStyle w:val="StyleUnderline"/>
        </w:rPr>
        <w:t xml:space="preserve">do is to </w:t>
      </w:r>
      <w:r w:rsidRPr="00E21338">
        <w:rPr>
          <w:rStyle w:val="StyleUnderline"/>
          <w:highlight w:val="yellow"/>
        </w:rPr>
        <w:t xml:space="preserve">illuminate the inherent tensions between the moral code and the empirical constraints that influence </w:t>
      </w:r>
      <w:r w:rsidRPr="00DA4986">
        <w:rPr>
          <w:rStyle w:val="StyleUnderline"/>
        </w:rPr>
        <w:t xml:space="preserve">the determination of foreign </w:t>
      </w:r>
      <w:r w:rsidRPr="00E21338">
        <w:rPr>
          <w:rStyle w:val="StyleUnderline"/>
          <w:highlight w:val="yellow"/>
        </w:rPr>
        <w:t>policy</w:t>
      </w:r>
      <w:r w:rsidRPr="00DA4986">
        <w:rPr>
          <w:color w:val="000000"/>
        </w:rPr>
        <w:t>, and this the traditional American realists attempted to do throughout their academic careers.</w:t>
      </w:r>
    </w:p>
    <w:p w14:paraId="0926FC72" w14:textId="77777777" w:rsidR="00834BB1" w:rsidRPr="00C00601" w:rsidRDefault="00834BB1" w:rsidP="00834BB1">
      <w:pPr>
        <w:pStyle w:val="Heading4"/>
        <w:numPr>
          <w:ilvl w:val="0"/>
          <w:numId w:val="11"/>
        </w:numPr>
        <w:tabs>
          <w:tab w:val="num" w:pos="360"/>
        </w:tabs>
        <w:rPr>
          <w:rFonts w:cs="Arial"/>
          <w:noProof/>
        </w:rPr>
      </w:pPr>
      <w:r>
        <w:rPr>
          <w:rFonts w:cs="Arial"/>
          <w:noProof/>
        </w:rPr>
        <w:t xml:space="preserve">Critiques requires </w:t>
      </w:r>
      <w:r w:rsidRPr="00C00601">
        <w:rPr>
          <w:rFonts w:cs="Arial"/>
          <w:noProof/>
        </w:rPr>
        <w:t>specific alternatives to existing economic methods. Failure to specifically explain an alternative crushes hope for transition.</w:t>
      </w:r>
    </w:p>
    <w:p w14:paraId="37AF5CFC" w14:textId="77777777" w:rsidR="00834BB1" w:rsidRPr="00C00601" w:rsidRDefault="00834BB1" w:rsidP="00834BB1"/>
    <w:p w14:paraId="5D8EF288" w14:textId="77777777" w:rsidR="00834BB1" w:rsidRPr="00C00601" w:rsidRDefault="00834BB1" w:rsidP="00834BB1">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4FFB3415" w14:textId="77777777" w:rsidR="00834BB1" w:rsidRPr="00C00601" w:rsidRDefault="00834BB1" w:rsidP="00834BB1"/>
    <w:p w14:paraId="7309D9F3" w14:textId="77777777" w:rsidR="00834BB1" w:rsidRDefault="00834BB1" w:rsidP="00834BB1">
      <w:r w:rsidRPr="00E21338">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E21338">
        <w:rPr>
          <w:rStyle w:val="StyleUnderline"/>
          <w:highlight w:val="yellow"/>
        </w:rPr>
        <w:t>can only hope to have an emancipatory effect if it considers its own critical standpoints and the alternative</w:t>
      </w:r>
      <w:r w:rsidRPr="00C00601">
        <w:rPr>
          <w:u w:val="thick"/>
        </w:rPr>
        <w:t xml:space="preserve"> </w:t>
      </w:r>
      <w:r w:rsidRPr="00C00601">
        <w:t xml:space="preserve">social </w:t>
      </w:r>
      <w:r w:rsidRPr="00E21338">
        <w:rPr>
          <w:rStyle w:val="StyleUnderline"/>
          <w:highlight w:val="yellow"/>
        </w:rPr>
        <w:t>arrangements they imply</w:t>
      </w:r>
      <w:r w:rsidRPr="00C00601">
        <w:t xml:space="preserve">. Unfortunately </w:t>
      </w:r>
      <w:r w:rsidRPr="00C00601">
        <w:rPr>
          <w:rStyle w:val="StyleUnderline"/>
        </w:rPr>
        <w:t xml:space="preserve">it </w:t>
      </w:r>
      <w:r w:rsidRPr="00E21338">
        <w:rPr>
          <w:rStyle w:val="StyleUnderline"/>
          <w:highlight w:val="yellow"/>
        </w:rPr>
        <w:t>rarely does this, with the result that its stand- points and implicit alternatives are often contradictory</w:t>
      </w:r>
      <w:r w:rsidRPr="00C00601">
        <w:rPr>
          <w:rStyle w:val="StyleUnderline"/>
        </w:rPr>
        <w:t xml:space="preserve">, infeasible, </w:t>
      </w:r>
      <w:r w:rsidRPr="00E21338">
        <w:rPr>
          <w:rStyle w:val="StyleUnderline"/>
          <w:highlight w:val="yellow"/>
        </w:rPr>
        <w:t>or undesirable even if they are 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E21338">
        <w:rPr>
          <w:rStyle w:val="StyleUnderline"/>
          <w:highlight w:val="yellow"/>
        </w:rPr>
        <w:t>This was coupled with an implicit view that emancipation was a form of escape from domination</w:t>
      </w:r>
      <w:r w:rsidRPr="00C00601">
        <w:rPr>
          <w:rStyle w:val="StyleUnderline"/>
        </w:rPr>
        <w:t xml:space="preserve">, </w:t>
      </w:r>
      <w:r w:rsidRPr="00E21338">
        <w:rPr>
          <w:rStyle w:val="StyleUnderline"/>
          <w:highlight w:val="yellow"/>
        </w:rPr>
        <w:t>illusion</w:t>
      </w:r>
      <w:r w:rsidRPr="00C00601">
        <w:t xml:space="preserve"> and unwanted constraints, </w:t>
      </w:r>
      <w:r w:rsidRPr="00E21338">
        <w:rPr>
          <w:rStyle w:val="StyleUnderline"/>
          <w:highlight w:val="yellow"/>
        </w:rPr>
        <w:t>with</w:t>
      </w:r>
      <w:r w:rsidRPr="00C00601">
        <w:rPr>
          <w:rStyle w:val="StyleUnderline"/>
        </w:rPr>
        <w:t xml:space="preserve"> </w:t>
      </w:r>
      <w:r w:rsidRPr="00E21338">
        <w:rPr>
          <w:rStyle w:val="StyleUnderline"/>
          <w:highlight w:val="yellow"/>
        </w:rPr>
        <w:t>little</w:t>
      </w:r>
      <w:r w:rsidRPr="00C00601">
        <w:t xml:space="preserve"> or no </w:t>
      </w:r>
      <w:r w:rsidRPr="00E21338">
        <w:rPr>
          <w:rStyle w:val="StyleUnderline"/>
          <w:highlight w:val="yellow"/>
        </w:rPr>
        <w:t>acknowledgement that it depended on the construction of superior, alternative</w:t>
      </w:r>
      <w:r w:rsidRPr="00E21338">
        <w:rPr>
          <w:highlight w:val="yellow"/>
        </w:rPr>
        <w:t>,</w:t>
      </w:r>
      <w:r w:rsidRPr="00C00601">
        <w:t xml:space="preserve"> progressive </w:t>
      </w:r>
      <w:r w:rsidRPr="00E21338">
        <w:rPr>
          <w:rStyle w:val="StyleUnderline"/>
          <w:highlight w:val="yellow"/>
        </w:rPr>
        <w:t>frameworks which could replace the old ones</w:t>
      </w:r>
      <w:r w:rsidRPr="00C00601">
        <w:t xml:space="preserve">. But it is now increasingly apparent that </w:t>
      </w:r>
      <w:r w:rsidRPr="00E21338">
        <w:rPr>
          <w:rStyle w:val="StyleUnderline"/>
          <w:highlight w:val="yellow"/>
        </w:rPr>
        <w:t xml:space="preserve">normative questions of possible alternatives and what is good or bad about them </w:t>
      </w:r>
      <w:r w:rsidRPr="00E21338">
        <w:rPr>
          <w:rStyle w:val="Emphasis"/>
          <w:highlight w:val="yellow"/>
        </w:rPr>
        <w:t>cannot be evaded</w:t>
      </w:r>
      <w:r w:rsidRPr="00C00601">
        <w:rPr>
          <w:rStyle w:val="StyleUnderline"/>
        </w:rPr>
        <w:t xml:space="preserve">. </w:t>
      </w:r>
      <w:r w:rsidRPr="00E21338">
        <w:rPr>
          <w:rStyle w:val="StyleUnderline"/>
          <w:highlight w:val="yellow"/>
        </w:rPr>
        <w:t>How, without addressing such questions, could one decide what constitutes a superior alternative? Should there be a presumption in favour of community</w:t>
      </w:r>
      <w:r w:rsidRPr="00C00601">
        <w:t xml:space="preserve"> as a basis of social organiz- ation over other forms? </w:t>
      </w:r>
      <w:r w:rsidRPr="00C00601">
        <w:rPr>
          <w:rStyle w:val="StyleUnderline"/>
        </w:rPr>
        <w:t>Does liberalism provide the best framework</w:t>
      </w:r>
      <w:r w:rsidRPr="00C00601">
        <w:t xml:space="preserve"> for multicultural societies? What should be people's rights and responsibili- ties? What are our responsibilities to distant others, future generations, and to other species? </w:t>
      </w:r>
      <w:r w:rsidRPr="00E21338">
        <w:rPr>
          <w:rStyle w:val="StyleUnderline"/>
          <w:highlight w:val="yellow"/>
        </w:rPr>
        <w:t xml:space="preserve">There is </w:t>
      </w:r>
      <w:r w:rsidRPr="00E21338">
        <w:rPr>
          <w:rStyle w:val="Emphasis"/>
          <w:highlight w:val="yellow"/>
        </w:rPr>
        <w:t>little hope of achieving the goal of an emancipatory social science</w:t>
      </w:r>
      <w:r w:rsidRPr="00E21338">
        <w:rPr>
          <w:rStyle w:val="StyleUnderline"/>
          <w:highlight w:val="yellow"/>
        </w:rPr>
        <w:t xml:space="preserve"> if it shuns normative discussions of issues</w:t>
      </w:r>
      <w:r w:rsidRPr="00C00601">
        <w:t xml:space="preserve"> such as these.</w:t>
      </w:r>
    </w:p>
    <w:p w14:paraId="5BFB34B0" w14:textId="77777777" w:rsidR="00834BB1" w:rsidRDefault="00834BB1" w:rsidP="00834BB1">
      <w:pPr>
        <w:pStyle w:val="Heading4"/>
        <w:numPr>
          <w:ilvl w:val="0"/>
          <w:numId w:val="11"/>
        </w:numPr>
      </w:pPr>
      <w:r>
        <w:t xml:space="preserve">Extinction link: </w:t>
      </w:r>
    </w:p>
    <w:p w14:paraId="48238310" w14:textId="77777777" w:rsidR="00834BB1" w:rsidRPr="00CC2DC5" w:rsidRDefault="00834BB1" w:rsidP="00834BB1">
      <w:pPr>
        <w:pStyle w:val="Heading4"/>
        <w:numPr>
          <w:ilvl w:val="1"/>
          <w:numId w:val="11"/>
        </w:numPr>
      </w:pPr>
      <w:r>
        <w:t xml:space="preserve">Extinction’s the </w:t>
      </w:r>
      <w:r>
        <w:rPr>
          <w:u w:val="single"/>
        </w:rPr>
        <w:t>worst</w:t>
      </w:r>
      <w:r>
        <w:t xml:space="preserve"> possible impact---it causes the </w:t>
      </w:r>
      <w:r w:rsidRPr="00CC2DC5">
        <w:rPr>
          <w:u w:val="single"/>
        </w:rPr>
        <w:t>painful death of billions</w:t>
      </w:r>
      <w:r>
        <w:t xml:space="preserve">, destruction of </w:t>
      </w:r>
      <w:r w:rsidRPr="00CC2DC5">
        <w:rPr>
          <w:u w:val="single"/>
        </w:rPr>
        <w:t>future generations</w:t>
      </w:r>
      <w:r>
        <w:t xml:space="preserve">, and loss of </w:t>
      </w:r>
      <w:r w:rsidRPr="00CC2DC5">
        <w:rPr>
          <w:u w:val="single"/>
        </w:rPr>
        <w:t>all value</w:t>
      </w:r>
    </w:p>
    <w:p w14:paraId="1567DDB3" w14:textId="77777777" w:rsidR="00834BB1" w:rsidRDefault="00834BB1" w:rsidP="00834BB1">
      <w:r>
        <w:t xml:space="preserve">Dr. Simon </w:t>
      </w:r>
      <w:r w:rsidRPr="00457659">
        <w:rPr>
          <w:rStyle w:val="Style13ptBold"/>
        </w:rPr>
        <w:t>Beard 19</w:t>
      </w:r>
      <w:r>
        <w:t>, Postdoctoral Researcher at the Centre for the Study of Existential Risk at University of Cambridge, PhD in Moral Philosophy from the London School of Economics, and Phil Torres, Affiliate Scholar at the Institute for Ethics and Emerging Technologies, Founder of the X-Risks Institute, Writer Appearing in Skeptic, Free Inquiry, Bulletin of the Atomic Scientists, Salon, Truthout, Erkenntnis, Metaphilosophy, “How Tragic Would Human Extinction Be? Convergent Arguments for Making the Survival of Our Lineage a Global Priority”, p. 1-6 [https://docs.wixstatic.com/ugd/d9aaad_fe220e5010754cc080e0149c3dae2c4a.pdf]</w:t>
      </w:r>
    </w:p>
    <w:p w14:paraId="4CB0CA2F" w14:textId="77777777" w:rsidR="00834BB1" w:rsidRPr="00016A49" w:rsidRDefault="00834BB1" w:rsidP="00834BB1">
      <w:pPr>
        <w:rPr>
          <w:sz w:val="16"/>
        </w:rPr>
      </w:pPr>
      <w:r w:rsidRPr="00016A49">
        <w:rPr>
          <w:sz w:val="16"/>
        </w:rPr>
        <w:t xml:space="preserve">Would it be wrong if humanity were to go extinct like most species that have so far existed? If so, how wrong, and for what reasons? The present paper aims to synthesize a wide range of arguments for why </w:t>
      </w:r>
      <w:r w:rsidRPr="00653007">
        <w:rPr>
          <w:rStyle w:val="StyleUnderline"/>
        </w:rPr>
        <w:t xml:space="preserve">human </w:t>
      </w:r>
      <w:r w:rsidRPr="00E21338">
        <w:rPr>
          <w:rStyle w:val="StyleUnderline"/>
          <w:highlight w:val="yellow"/>
        </w:rPr>
        <w:t xml:space="preserve">extinction would be </w:t>
      </w:r>
      <w:r w:rsidRPr="00E21338">
        <w:rPr>
          <w:rStyle w:val="Emphasis"/>
          <w:i/>
          <w:highlight w:val="yellow"/>
        </w:rPr>
        <w:t>very bad</w:t>
      </w:r>
      <w:r w:rsidRPr="00653007">
        <w:rPr>
          <w:rStyle w:val="StyleUnderline"/>
        </w:rPr>
        <w:t xml:space="preserve">, if not </w:t>
      </w:r>
      <w:r w:rsidRPr="00E21338">
        <w:rPr>
          <w:rStyle w:val="StyleUnderline"/>
          <w:i/>
          <w:highlight w:val="yellow"/>
        </w:rPr>
        <w:t xml:space="preserve">one of the </w:t>
      </w:r>
      <w:r w:rsidRPr="00E21338">
        <w:rPr>
          <w:rStyle w:val="Emphasis"/>
          <w:i/>
          <w:highlight w:val="yellow"/>
        </w:rPr>
        <w:t>worst things</w:t>
      </w:r>
      <w:r w:rsidRPr="00653007">
        <w:rPr>
          <w:rStyle w:val="StyleUnderline"/>
          <w:i/>
        </w:rPr>
        <w:t xml:space="preserve"> that could possibly happen</w:t>
      </w:r>
      <w:r w:rsidRPr="00016A49">
        <w:rPr>
          <w:sz w:val="16"/>
        </w:rPr>
        <w:t xml:space="preserve">. We will call this “Conclusion C.” Although there are some moral and axiological positions that see the extinction of humanity as desirable, such as Benatarian anti-natalism, our aim will be to show that </w:t>
      </w:r>
      <w:r w:rsidRPr="00653007">
        <w:rPr>
          <w:rStyle w:val="StyleUnderline"/>
        </w:rPr>
        <w:t xml:space="preserve">there are multiple independent lines of reasoning that all converge upon Conclusion C, and thus imply that </w:t>
      </w:r>
      <w:r w:rsidRPr="00E21338">
        <w:rPr>
          <w:rStyle w:val="StyleUnderline"/>
          <w:highlight w:val="yellow"/>
        </w:rPr>
        <w:t>humanity ought</w:t>
      </w:r>
      <w:r w:rsidRPr="00653007">
        <w:rPr>
          <w:rStyle w:val="StyleUnderline"/>
        </w:rPr>
        <w:t xml:space="preserve"> to </w:t>
      </w:r>
      <w:r w:rsidRPr="00E21338">
        <w:rPr>
          <w:rStyle w:val="StyleUnderline"/>
          <w:highlight w:val="yellow"/>
        </w:rPr>
        <w:t>make</w:t>
      </w:r>
      <w:r w:rsidRPr="00653007">
        <w:rPr>
          <w:rStyle w:val="StyleUnderline"/>
        </w:rPr>
        <w:t xml:space="preserve"> the </w:t>
      </w:r>
      <w:r w:rsidRPr="00E21338">
        <w:rPr>
          <w:rStyle w:val="StyleUnderline"/>
          <w:highlight w:val="yellow"/>
        </w:rPr>
        <w:t>avoidance</w:t>
      </w:r>
      <w:r w:rsidRPr="00653007">
        <w:rPr>
          <w:rStyle w:val="StyleUnderline"/>
        </w:rPr>
        <w:t xml:space="preserve"> of extinction </w:t>
      </w:r>
      <w:r w:rsidRPr="00E21338">
        <w:rPr>
          <w:rStyle w:val="StyleUnderline"/>
          <w:highlight w:val="yellow"/>
        </w:rPr>
        <w:t xml:space="preserve">a </w:t>
      </w:r>
      <w:r w:rsidRPr="00E21338">
        <w:rPr>
          <w:rStyle w:val="Emphasis"/>
          <w:highlight w:val="yellow"/>
        </w:rPr>
        <w:t>top</w:t>
      </w:r>
      <w:r w:rsidRPr="00653007">
        <w:rPr>
          <w:rStyle w:val="Emphasis"/>
        </w:rPr>
        <w:t xml:space="preserve"> global </w:t>
      </w:r>
      <w:r w:rsidRPr="00E21338">
        <w:rPr>
          <w:rStyle w:val="Emphasis"/>
          <w:highlight w:val="yellow"/>
        </w:rPr>
        <w:t>priority</w:t>
      </w:r>
      <w:r w:rsidRPr="00653007">
        <w:rPr>
          <w:rStyle w:val="StyleUnderline"/>
        </w:rPr>
        <w:t xml:space="preserve"> this century and beyond</w:t>
      </w:r>
      <w:r w:rsidRPr="00016A49">
        <w:rPr>
          <w:sz w:val="16"/>
        </w:rPr>
        <w:t>. Here it is useful to distinguish between (E) the event or process of going extinct, and (S) the state or condition of being extinct. At the very least, all of the most prominent moral theories identify (E), if caused or allowed by moral agents, as wrong; other theories, however, affirm the moral badness of both (E) and (S), even going so far, in certain cases, to assert that most of what is bad about human extinction is the subsequent loss of value that could have been realized if only we had survived.</w:t>
      </w:r>
    </w:p>
    <w:p w14:paraId="354942B8" w14:textId="77777777" w:rsidR="00834BB1" w:rsidRPr="00016A49" w:rsidRDefault="00834BB1" w:rsidP="00834BB1">
      <w:pPr>
        <w:rPr>
          <w:sz w:val="16"/>
        </w:rPr>
      </w:pPr>
      <w:r w:rsidRPr="00016A49">
        <w:rPr>
          <w:sz w:val="16"/>
        </w:rPr>
        <w:t xml:space="preserve"> This topic is not one of mere philosophical curiosity. As one of us has elsewhere shown, the very idea of human extinction is a quite recent addition to our shared conceptual repertoire; e.g., not even Charles Darwin entertained the idea in his work on human evolution. Consequently, very little scholarly 3 attention has focused on the ethical implications of either (E) or (S). Yet the most informed probability estimates of human extinction occurring this century suggest that this could be the most dangerous moment of our species’ 200,000-year history. For example, Nick Bostrom (2005) estimates that the likelihood of extinction before 2100 is not less than 20 percent; an informal survey of experts at the Future of Humanity Institute (FHI) yields a median probability of 19 percent (Sandberg and Bostrom 2008); and Toby Ord conjectures a 1-in-6 chance of extinction before 2100 (see Wiblin 2017; author). For ease of discussion, we can call this the “unique hazards hypothesis,” defined as follows:</w:t>
      </w:r>
    </w:p>
    <w:p w14:paraId="569157EC" w14:textId="77777777" w:rsidR="00834BB1" w:rsidRPr="00016A49" w:rsidRDefault="00834BB1" w:rsidP="00834BB1">
      <w:pPr>
        <w:ind w:firstLine="720"/>
        <w:rPr>
          <w:sz w:val="16"/>
        </w:rPr>
      </w:pPr>
      <w:r w:rsidRPr="00016A49">
        <w:rPr>
          <w:i/>
          <w:sz w:val="16"/>
        </w:rPr>
        <w:t>Unique hazards hypothesis</w:t>
      </w:r>
      <w:r w:rsidRPr="00016A49">
        <w:rPr>
          <w:sz w:val="16"/>
        </w:rPr>
        <w:t>: Humanity finds itself in a period of historically unprecedented dangers to our survival.</w:t>
      </w:r>
    </w:p>
    <w:p w14:paraId="20E6D2BA" w14:textId="77777777" w:rsidR="00834BB1" w:rsidRPr="00016A49" w:rsidRDefault="00834BB1" w:rsidP="00834BB1">
      <w:pPr>
        <w:rPr>
          <w:sz w:val="16"/>
        </w:rPr>
      </w:pPr>
      <w:r w:rsidRPr="00016A49">
        <w:rPr>
          <w:sz w:val="16"/>
        </w:rPr>
        <w:t>If this hypothesis is even remotely accurate, then the question of whether and to what extent Conclusion C is well-supported by cogent philosophical argumentation is not only of paramount importance but extremely urgent as well. Thus, the present paper aims to fill-in a significant lacuna in the contemporary 4 literature on existential risks, offering a robust point-of-departure for future discussions of whether and to what extent human extinction would be tragic.</w:t>
      </w:r>
    </w:p>
    <w:p w14:paraId="522EE2D1" w14:textId="77777777" w:rsidR="00834BB1" w:rsidRPr="00016A49" w:rsidRDefault="00834BB1" w:rsidP="00834BB1">
      <w:pPr>
        <w:rPr>
          <w:sz w:val="16"/>
        </w:rPr>
      </w:pPr>
      <w:r w:rsidRPr="00016A49">
        <w:rPr>
          <w:sz w:val="16"/>
        </w:rPr>
        <w:t xml:space="preserve"> This paper will proceed as follows: Section 2 examines five potential reasons why human extinction might be tragic. Section 3 explores how the four main classes of moral theories would evaluate these reasons. Section 4 addresses the issue of normative uncertainty in the context of human extinction. It should become clear by the end of this fairly exhaustive tour through a philosophical labyrinth of argumentation that one need not espouse any particular moral or axiological perspective to see human extinction as a tragedy of immense proportions. Indeed, some lines of reasoning that converge upon Conclusion C are not only independent but mutually exclusive, meaning that people with incompatible moral or axiological commitments can still agree that ensuring our survival into the far future should constitute a global priority for human civilization.</w:t>
      </w:r>
    </w:p>
    <w:p w14:paraId="6BC03D12" w14:textId="77777777" w:rsidR="00834BB1" w:rsidRPr="00016A49" w:rsidRDefault="00834BB1" w:rsidP="00834BB1">
      <w:pPr>
        <w:rPr>
          <w:sz w:val="16"/>
        </w:rPr>
      </w:pPr>
      <w:r w:rsidRPr="00016A49">
        <w:rPr>
          <w:sz w:val="16"/>
        </w:rPr>
        <w:t>Section 2. Five Potential Tragedies of Human Extinction</w:t>
      </w:r>
    </w:p>
    <w:p w14:paraId="48F3D0E0" w14:textId="77777777" w:rsidR="00834BB1" w:rsidRPr="00016A49" w:rsidRDefault="00834BB1" w:rsidP="00834BB1">
      <w:pPr>
        <w:rPr>
          <w:sz w:val="16"/>
        </w:rPr>
      </w:pPr>
      <w:r w:rsidRPr="00016A49">
        <w:rPr>
          <w:sz w:val="16"/>
        </w:rPr>
        <w:t xml:space="preserve"> There are at least five aspects of human extinction that moral and axiological theories could appeal to in arguing that such an event would constitute a tragedy of the highest order. These are:</w:t>
      </w:r>
    </w:p>
    <w:p w14:paraId="4CA10C99" w14:textId="77777777" w:rsidR="00834BB1" w:rsidRPr="00016A49" w:rsidRDefault="00834BB1" w:rsidP="00834BB1">
      <w:pPr>
        <w:rPr>
          <w:sz w:val="16"/>
        </w:rPr>
      </w:pPr>
      <w:r w:rsidRPr="00016A49">
        <w:rPr>
          <w:sz w:val="16"/>
        </w:rPr>
        <w:t xml:space="preserve">2.1 </w:t>
      </w:r>
      <w:r w:rsidRPr="00653007">
        <w:rPr>
          <w:rStyle w:val="StyleUnderline"/>
          <w:i/>
        </w:rPr>
        <w:t xml:space="preserve">Human </w:t>
      </w:r>
      <w:r w:rsidRPr="00E21338">
        <w:rPr>
          <w:rStyle w:val="StyleUnderline"/>
          <w:i/>
          <w:highlight w:val="yellow"/>
        </w:rPr>
        <w:t>extinction will</w:t>
      </w:r>
      <w:r w:rsidRPr="00653007">
        <w:rPr>
          <w:rStyle w:val="StyleUnderline"/>
          <w:i/>
        </w:rPr>
        <w:t xml:space="preserve"> very likely </w:t>
      </w:r>
      <w:r w:rsidRPr="00E21338">
        <w:rPr>
          <w:rStyle w:val="StyleUnderline"/>
          <w:i/>
          <w:highlight w:val="yellow"/>
        </w:rPr>
        <w:t>harm those alive</w:t>
      </w:r>
      <w:r w:rsidRPr="00653007">
        <w:rPr>
          <w:rStyle w:val="StyleUnderline"/>
          <w:i/>
        </w:rPr>
        <w:t xml:space="preserve"> at the time</w:t>
      </w:r>
      <w:r w:rsidRPr="00016A49">
        <w:rPr>
          <w:sz w:val="16"/>
        </w:rPr>
        <w:t xml:space="preserve">. Although no scientific surveys of normative beliefs about human extinction have been conducted, there are reasons for suspecting that most people would pre-theoretically see (E) as tragic for at least one morally relevant reason, namely, that </w:t>
      </w:r>
      <w:r w:rsidRPr="00653007">
        <w:rPr>
          <w:rStyle w:val="StyleUnderline"/>
        </w:rPr>
        <w:t xml:space="preserve">it would entail </w:t>
      </w:r>
      <w:r w:rsidRPr="00E21338">
        <w:rPr>
          <w:rStyle w:val="StyleUnderline"/>
          <w:highlight w:val="yellow"/>
        </w:rPr>
        <w:t xml:space="preserve">the death of </w:t>
      </w:r>
      <w:r w:rsidRPr="00E21338">
        <w:rPr>
          <w:rStyle w:val="Emphasis"/>
          <w:highlight w:val="yellow"/>
        </w:rPr>
        <w:t>~7</w:t>
      </w:r>
      <w:r w:rsidRPr="00653007">
        <w:rPr>
          <w:rStyle w:val="Emphasis"/>
        </w:rPr>
        <w:t xml:space="preserve">.6 </w:t>
      </w:r>
      <w:r w:rsidRPr="00E21338">
        <w:rPr>
          <w:rStyle w:val="Emphasis"/>
          <w:highlight w:val="yellow"/>
        </w:rPr>
        <w:t>billion</w:t>
      </w:r>
      <w:r w:rsidRPr="00653007">
        <w:rPr>
          <w:rStyle w:val="Emphasis"/>
        </w:rPr>
        <w:t xml:space="preserve"> people</w:t>
      </w:r>
      <w:r w:rsidRPr="00016A49">
        <w:rPr>
          <w:sz w:val="16"/>
        </w:rPr>
        <w:t xml:space="preserve"> (as of this writing); yet many would also see this as only slightly worse than a catastrophe that kills a much smaller number of people. Even more, most probably wouldn’t view (S) as being bad at all.5 Taking these in reverse order, many philosophers and non-philosophers alike hold “person-affecting” intuitions according to which we should care most, or only, about the effects of our actions on currently existing people and consequently little, or not at all, about those who will only exist in the future. Thus, since no one will be around to bemoan the non-existence of humanity, who cares? On the other hand, while many agree that any bodily or psychological harm that going extinct causes would be bad, </w:t>
      </w:r>
      <w:r w:rsidRPr="00653007">
        <w:rPr>
          <w:rStyle w:val="StyleUnderline"/>
        </w:rPr>
        <w:t xml:space="preserve">the </w:t>
      </w:r>
      <w:r w:rsidRPr="00E21338">
        <w:rPr>
          <w:rStyle w:val="StyleUnderline"/>
          <w:highlight w:val="yellow"/>
        </w:rPr>
        <w:t>badness</w:t>
      </w:r>
      <w:r w:rsidRPr="00016A49">
        <w:rPr>
          <w:sz w:val="16"/>
        </w:rPr>
        <w:t xml:space="preserve"> of such harm </w:t>
      </w:r>
      <w:r w:rsidRPr="00E21338">
        <w:rPr>
          <w:rStyle w:val="StyleUnderline"/>
          <w:highlight w:val="yellow"/>
        </w:rPr>
        <w:t>does not scale</w:t>
      </w:r>
      <w:r w:rsidRPr="00653007">
        <w:rPr>
          <w:rStyle w:val="StyleUnderline"/>
        </w:rPr>
        <w:t xml:space="preserve"> multiplicatively as the number of deaths increases </w:t>
      </w:r>
      <w:r w:rsidRPr="00E21338">
        <w:rPr>
          <w:rStyle w:val="StyleUnderline"/>
          <w:highlight w:val="yellow"/>
        </w:rPr>
        <w:t>due to</w:t>
      </w:r>
      <w:r w:rsidRPr="00653007">
        <w:rPr>
          <w:rStyle w:val="StyleUnderline"/>
        </w:rPr>
        <w:t xml:space="preserve"> cognitive biases like </w:t>
      </w:r>
      <w:r w:rsidRPr="00E21338">
        <w:rPr>
          <w:rStyle w:val="Emphasis"/>
          <w:highlight w:val="yellow"/>
        </w:rPr>
        <w:t>“scope neglect”</w:t>
      </w:r>
      <w:r w:rsidRPr="00653007">
        <w:rPr>
          <w:rStyle w:val="StyleUnderline"/>
        </w:rPr>
        <w:t xml:space="preserve"> and “psychophysical numbing”</w:t>
      </w:r>
      <w:r w:rsidRPr="00016A49">
        <w:rPr>
          <w:sz w:val="16"/>
        </w:rPr>
        <w:t xml:space="preserve"> (see Slovic 2017). The first bias refers to our inappropriate emotional responses to large numbers and the second denotes the rapid decline in compassion for other humans as the absolute number of casualties rises above one. Thus, most people interpret the difference between 0 and 1 deaths as greater than the difference between 2,154,489,204 and 2,154,489,205 deaths; most people would rather spend some quantity of resources to prevent a single death rather than to prevent 2,154,489,204 deaths from becoming 2,154,489,205. Yet there is no reason why this should be carried over into our moral evaluations as such, and once we evaluate human extinction according to the actual number of people who will die it seems that, even if we do hold person affecting views, an </w:t>
      </w:r>
      <w:r w:rsidRPr="00016A49">
        <w:rPr>
          <w:rStyle w:val="StyleUnderline"/>
        </w:rPr>
        <w:t>extinction</w:t>
      </w:r>
      <w:r w:rsidRPr="00016A49">
        <w:rPr>
          <w:sz w:val="16"/>
        </w:rPr>
        <w:t xml:space="preserve"> event </w:t>
      </w:r>
      <w:r w:rsidRPr="00016A49">
        <w:rPr>
          <w:rStyle w:val="StyleUnderline"/>
        </w:rPr>
        <w:t>would</w:t>
      </w:r>
      <w:r w:rsidRPr="00016A49">
        <w:rPr>
          <w:sz w:val="16"/>
        </w:rPr>
        <w:t xml:space="preserve"> still </w:t>
      </w:r>
      <w:r w:rsidRPr="00016A49">
        <w:rPr>
          <w:rStyle w:val="StyleUnderline"/>
        </w:rPr>
        <w:t>be one of the worst things that could ever happen</w:t>
      </w:r>
      <w:r w:rsidRPr="00016A49">
        <w:rPr>
          <w:sz w:val="16"/>
        </w:rPr>
        <w:t>.</w:t>
      </w:r>
    </w:p>
    <w:p w14:paraId="596D20A6" w14:textId="77777777" w:rsidR="00834BB1" w:rsidRPr="00016A49" w:rsidRDefault="00834BB1" w:rsidP="00834BB1">
      <w:pPr>
        <w:rPr>
          <w:sz w:val="16"/>
        </w:rPr>
      </w:pPr>
      <w:r w:rsidRPr="00016A49">
        <w:rPr>
          <w:sz w:val="16"/>
        </w:rPr>
        <w:t xml:space="preserve"> Furthermore, even if people preserve such biases, there remains the fact that </w:t>
      </w:r>
      <w:r w:rsidRPr="00016A49">
        <w:rPr>
          <w:rStyle w:val="StyleUnderline"/>
        </w:rPr>
        <w:t>an event of this sort</w:t>
      </w:r>
      <w:r>
        <w:rPr>
          <w:rStyle w:val="StyleUnderline"/>
        </w:rPr>
        <w:t xml:space="preserve"> </w:t>
      </w:r>
      <w:r w:rsidRPr="00016A49">
        <w:rPr>
          <w:rStyle w:val="StyleUnderline"/>
        </w:rPr>
        <w:t>could</w:t>
      </w:r>
      <w:r w:rsidRPr="00016A49">
        <w:rPr>
          <w:sz w:val="16"/>
        </w:rPr>
        <w:t xml:space="preserve">, depending on the timing, </w:t>
      </w:r>
      <w:r w:rsidRPr="00016A49">
        <w:rPr>
          <w:rStyle w:val="StyleUnderline"/>
        </w:rPr>
        <w:t>cause the death of oneself or living creatures that one cares about, such as</w:t>
      </w:r>
      <w:r>
        <w:rPr>
          <w:rStyle w:val="StyleUnderline"/>
        </w:rPr>
        <w:t xml:space="preserve"> </w:t>
      </w:r>
      <w:r w:rsidRPr="00016A49">
        <w:rPr>
          <w:rStyle w:val="StyleUnderline"/>
        </w:rPr>
        <w:t>parents, siblings, friends, pets, or celebrities</w:t>
      </w:r>
      <w:r w:rsidRPr="00016A49">
        <w:rPr>
          <w:sz w:val="16"/>
        </w:rPr>
        <w:t xml:space="preserve">. Consider that if the risk of human extinction were only 0.1 percent per year—a relatively conservative estimate—and if the only life one cared about was one’s own, then one should still be willing to take precautions against such extinction that are at least as costly as those one takes against dying in a road traffic accident, since the chance of death from both causes would be comparable (Global Challenges Foundation 2017; author) But </w:t>
      </w:r>
      <w:r w:rsidRPr="00016A49">
        <w:rPr>
          <w:rStyle w:val="StyleUnderline"/>
        </w:rPr>
        <w:t>death itself isn’t the only personal harm</w:t>
      </w:r>
      <w:r w:rsidRPr="00016A49">
        <w:rPr>
          <w:sz w:val="16"/>
        </w:rPr>
        <w:t xml:space="preserve"> 6 that the scenario above could entail. </w:t>
      </w:r>
      <w:r w:rsidRPr="00016A49">
        <w:rPr>
          <w:rStyle w:val="StyleUnderline"/>
        </w:rPr>
        <w:t>People often seek</w:t>
      </w:r>
      <w:r w:rsidRPr="00016A49">
        <w:rPr>
          <w:sz w:val="16"/>
        </w:rPr>
        <w:t xml:space="preserve"> to acquire a form of </w:t>
      </w:r>
      <w:r w:rsidRPr="00016A49">
        <w:rPr>
          <w:rStyle w:val="StyleUnderline"/>
        </w:rPr>
        <w:t>“vicarious immortality” by contributing</w:t>
      </w:r>
      <w:r w:rsidRPr="00016A49">
        <w:rPr>
          <w:sz w:val="16"/>
        </w:rPr>
        <w:t xml:space="preserve"> in some way </w:t>
      </w:r>
      <w:r w:rsidRPr="00016A49">
        <w:rPr>
          <w:rStyle w:val="StyleUnderline"/>
        </w:rPr>
        <w:t>to culture, sports, academia, and</w:t>
      </w:r>
      <w:r w:rsidRPr="00016A49">
        <w:rPr>
          <w:sz w:val="16"/>
        </w:rPr>
        <w:t xml:space="preserve"> so on; </w:t>
      </w:r>
      <w:r w:rsidRPr="00016A49">
        <w:rPr>
          <w:rStyle w:val="StyleUnderline"/>
        </w:rPr>
        <w:t>the thought of such</w:t>
      </w:r>
      <w:r w:rsidRPr="00016A49">
        <w:rPr>
          <w:sz w:val="16"/>
        </w:rPr>
        <w:t xml:space="preserve"> accomplishments, or </w:t>
      </w:r>
      <w:r w:rsidRPr="00016A49">
        <w:rPr>
          <w:rStyle w:val="StyleUnderline"/>
        </w:rPr>
        <w:t>“traces,” persisting through time give many people a deep sense of meaning in life</w:t>
      </w:r>
      <w:r w:rsidRPr="00016A49">
        <w:rPr>
          <w:sz w:val="16"/>
        </w:rPr>
        <w:t>. Or, as Wilhelm Ostwald’s put it in 1906, “every man leaves after his death certain things in the world [that are] changed by his influence,” adding that “there is a very general desire in mankind to leave such impressions.” Along 7 these lines, Ernest Partridge (1981) argues that human beings manifest a</w:t>
      </w:r>
    </w:p>
    <w:p w14:paraId="4A8A5CB1" w14:textId="77777777" w:rsidR="00834BB1" w:rsidRPr="00016A49" w:rsidRDefault="00834BB1" w:rsidP="00834BB1">
      <w:pPr>
        <w:ind w:left="720"/>
        <w:rPr>
          <w:sz w:val="16"/>
        </w:rPr>
      </w:pPr>
      <w:r w:rsidRPr="00016A49">
        <w:rPr>
          <w:sz w:val="16"/>
        </w:rPr>
        <w:t>desire to extend the term of one’s influence and significance well beyond the term of one’s lifetime—a desire evident in arrangements for posthumous publications, in bequests and wills, in perpetual trusts (such as the Nobel Prize), and so forth. In such acts and provisions, we find clear manifestations of a will to transcend the limits of personal mortality by extending one’s self and influence into things, associations, and ideals that endure.8</w:t>
      </w:r>
    </w:p>
    <w:p w14:paraId="3912CAB8" w14:textId="77777777" w:rsidR="00834BB1" w:rsidRPr="00016A49" w:rsidRDefault="00834BB1" w:rsidP="00834BB1">
      <w:pPr>
        <w:rPr>
          <w:sz w:val="16"/>
        </w:rPr>
      </w:pPr>
      <w:r w:rsidRPr="00016A49">
        <w:rPr>
          <w:sz w:val="16"/>
        </w:rPr>
        <w:t xml:space="preserve">This gestures at yet another idea that Janna Thompson (2009) calls “lifetime-transcending concerns,” or “interests concerning states of affairs that will, or could, occur in the future beyond one’s lifetime.” It follows that merely believing that humanity will go extinct in the foreseeable future could lead to a sense of despondency by undercutting the promise of vicarious immortality. In the words of Allen Tough (1991), </w:t>
      </w:r>
      <w:r w:rsidRPr="00016A49">
        <w:rPr>
          <w:rStyle w:val="StyleUnderline"/>
        </w:rPr>
        <w:t xml:space="preserve">if humanity fails to survive, “then most </w:t>
      </w:r>
      <w:r w:rsidRPr="00E21338">
        <w:rPr>
          <w:rStyle w:val="StyleUnderline"/>
          <w:highlight w:val="yellow"/>
        </w:rPr>
        <w:t>other values</w:t>
      </w:r>
      <w:r w:rsidRPr="00016A49">
        <w:rPr>
          <w:rStyle w:val="StyleUnderline"/>
        </w:rPr>
        <w:t xml:space="preserve"> and goals </w:t>
      </w:r>
      <w:r w:rsidRPr="003B4CF8">
        <w:rPr>
          <w:rStyle w:val="StyleUnderline"/>
        </w:rPr>
        <w:t xml:space="preserve">will </w:t>
      </w:r>
      <w:r w:rsidRPr="00E21338">
        <w:rPr>
          <w:rStyle w:val="StyleUnderline"/>
          <w:highlight w:val="yellow"/>
        </w:rPr>
        <w:t>lose their point</w:t>
      </w:r>
      <w:r w:rsidRPr="00016A49">
        <w:rPr>
          <w:sz w:val="16"/>
        </w:rPr>
        <w:t xml:space="preserve">. No other goals are more important than humanity’s survival at a satisfactory level.” Elsewhere he writes that “if humanity goes out of existence or back to the caves, then </w:t>
      </w:r>
      <w:r w:rsidRPr="00016A49">
        <w:rPr>
          <w:rStyle w:val="StyleUnderline"/>
        </w:rPr>
        <w:t>our personal efforts and achievements also disappear</w:t>
      </w:r>
      <w:r w:rsidRPr="00016A49">
        <w:rPr>
          <w:sz w:val="16"/>
        </w:rPr>
        <w:t>. Career success, national prestige, battlefield victories, business as usual, books, paintings, and children will not provide any of us with long-lasting benefits if human civilization destroys itself.”9 Thus, not only would human extinction entail actual mortality, but it would also eliminate vicarious immortality.</w:t>
      </w:r>
    </w:p>
    <w:p w14:paraId="20F7B536" w14:textId="77777777" w:rsidR="00834BB1" w:rsidRPr="00016A49" w:rsidRDefault="00834BB1" w:rsidP="00834BB1">
      <w:pPr>
        <w:rPr>
          <w:sz w:val="16"/>
        </w:rPr>
      </w:pPr>
      <w:r w:rsidRPr="00016A49">
        <w:rPr>
          <w:sz w:val="16"/>
        </w:rPr>
        <w:t xml:space="preserve">2.2 </w:t>
      </w:r>
      <w:r w:rsidRPr="00016A49">
        <w:rPr>
          <w:rStyle w:val="StyleUnderline"/>
          <w:i/>
        </w:rPr>
        <w:t>Human extinction will cause a great loss in the quantity of human welfare and other values</w:t>
      </w:r>
      <w:r w:rsidRPr="00016A49">
        <w:rPr>
          <w:sz w:val="16"/>
        </w:rPr>
        <w:t>. Many of the scholars and philanthropists who are most committed to averting human extinction are motivated not only by the harm of (E), but also by considerations of the lost value inherent in (S). There are several possible routes to this conclusion depending on one’s interpretation of the astronomical value thesis:</w:t>
      </w:r>
    </w:p>
    <w:p w14:paraId="59EF8D37" w14:textId="77777777" w:rsidR="00834BB1" w:rsidRPr="00016A49" w:rsidRDefault="00834BB1" w:rsidP="00834BB1">
      <w:pPr>
        <w:ind w:left="720"/>
        <w:rPr>
          <w:sz w:val="16"/>
        </w:rPr>
      </w:pPr>
      <w:r w:rsidRPr="00016A49">
        <w:rPr>
          <w:i/>
          <w:sz w:val="16"/>
        </w:rPr>
        <w:t>Astronomical value thesis</w:t>
      </w:r>
      <w:r w:rsidRPr="00016A49">
        <w:rPr>
          <w:sz w:val="16"/>
        </w:rPr>
        <w:t>: The potential value of the future could be astronomically huge, if only</w:t>
      </w:r>
    </w:p>
    <w:p w14:paraId="56096473" w14:textId="77777777" w:rsidR="00834BB1" w:rsidRPr="00016A49" w:rsidRDefault="00834BB1" w:rsidP="00834BB1">
      <w:pPr>
        <w:ind w:left="720"/>
        <w:rPr>
          <w:sz w:val="16"/>
        </w:rPr>
      </w:pPr>
      <w:r w:rsidRPr="00016A49">
        <w:rPr>
          <w:sz w:val="16"/>
        </w:rPr>
        <w:t>we play our cards right.</w:t>
      </w:r>
    </w:p>
    <w:p w14:paraId="415F7814" w14:textId="77777777" w:rsidR="00834BB1" w:rsidRPr="00016A49" w:rsidRDefault="00834BB1" w:rsidP="00834BB1">
      <w:pPr>
        <w:rPr>
          <w:sz w:val="16"/>
        </w:rPr>
      </w:pPr>
      <w:r w:rsidRPr="00016A49">
        <w:rPr>
          <w:sz w:val="16"/>
        </w:rPr>
        <w:t xml:space="preserve">The question immediately arises as to what “value” means, and one answer is: “Whatever you would like it to mean.” The point is that </w:t>
      </w:r>
      <w:r w:rsidRPr="00016A49">
        <w:rPr>
          <w:rStyle w:val="StyleUnderline"/>
        </w:rPr>
        <w:t>if humanity survives</w:t>
      </w:r>
      <w:r w:rsidRPr="00016A49">
        <w:rPr>
          <w:sz w:val="16"/>
        </w:rPr>
        <w:t xml:space="preserve"> and spreads through the universe, </w:t>
      </w:r>
      <w:r w:rsidRPr="00016A49">
        <w:rPr>
          <w:rStyle w:val="StyleUnderline"/>
        </w:rPr>
        <w:t>there could be far more of whatever one values in the future than in the contemporary world</w:t>
      </w:r>
      <w:r w:rsidRPr="00016A49">
        <w:rPr>
          <w:sz w:val="16"/>
        </w:rPr>
        <w:t xml:space="preserve">. In fact, philosophers have argued that, insofar as one genuinely values a property P, one should strive to ensure its continued existence into the future, if not work to multiply the number of instances of the universal (see Scheffler 2007, 2018). It follows that </w:t>
      </w:r>
      <w:r w:rsidRPr="00E21338">
        <w:rPr>
          <w:rStyle w:val="StyleUnderline"/>
          <w:highlight w:val="yellow"/>
        </w:rPr>
        <w:t>one should see</w:t>
      </w:r>
      <w:r w:rsidRPr="00016A49">
        <w:rPr>
          <w:rStyle w:val="StyleUnderline"/>
        </w:rPr>
        <w:t xml:space="preserve"> human </w:t>
      </w:r>
      <w:r w:rsidRPr="00E21338">
        <w:rPr>
          <w:rStyle w:val="StyleUnderline"/>
          <w:highlight w:val="yellow"/>
        </w:rPr>
        <w:t>extinction as bad</w:t>
      </w:r>
      <w:r w:rsidRPr="00016A49">
        <w:rPr>
          <w:rStyle w:val="StyleUnderline"/>
        </w:rPr>
        <w:t xml:space="preserve"> not just because of the possible bodily and</w:t>
      </w:r>
      <w:r w:rsidRPr="00016A49">
        <w:rPr>
          <w:sz w:val="16"/>
        </w:rPr>
        <w:t xml:space="preserve"> 10 </w:t>
      </w:r>
      <w:r w:rsidRPr="00016A49">
        <w:rPr>
          <w:rStyle w:val="StyleUnderline"/>
        </w:rPr>
        <w:t xml:space="preserve">psychological harm that going extinct could cause, but </w:t>
      </w:r>
      <w:r w:rsidRPr="00E21338">
        <w:rPr>
          <w:rStyle w:val="StyleUnderline"/>
          <w:highlight w:val="yellow"/>
        </w:rPr>
        <w:t>because of</w:t>
      </w:r>
      <w:r w:rsidRPr="00016A49">
        <w:rPr>
          <w:rStyle w:val="StyleUnderline"/>
        </w:rPr>
        <w:t xml:space="preserve"> the </w:t>
      </w:r>
      <w:r w:rsidRPr="00E21338">
        <w:rPr>
          <w:rStyle w:val="Emphasis"/>
          <w:highlight w:val="yellow"/>
        </w:rPr>
        <w:t>loss of</w:t>
      </w:r>
      <w:r w:rsidRPr="00016A49">
        <w:rPr>
          <w:rStyle w:val="Emphasis"/>
        </w:rPr>
        <w:t xml:space="preserve"> potentially </w:t>
      </w:r>
      <w:r w:rsidRPr="00E21338">
        <w:rPr>
          <w:rStyle w:val="Emphasis"/>
          <w:highlight w:val="yellow"/>
        </w:rPr>
        <w:t>astronomical</w:t>
      </w:r>
      <w:r w:rsidRPr="00016A49">
        <w:rPr>
          <w:rStyle w:val="Emphasis"/>
        </w:rPr>
        <w:t xml:space="preserve"> amounts of </w:t>
      </w:r>
      <w:r w:rsidRPr="00E21338">
        <w:rPr>
          <w:rStyle w:val="Emphasis"/>
          <w:highlight w:val="yellow"/>
        </w:rPr>
        <w:t>value</w:t>
      </w:r>
      <w:r w:rsidRPr="00016A49">
        <w:rPr>
          <w:rStyle w:val="StyleUnderline"/>
        </w:rPr>
        <w:t xml:space="preserve"> that we could actualize</w:t>
      </w:r>
      <w:r w:rsidRPr="00016A49">
        <w:rPr>
          <w:sz w:val="16"/>
        </w:rPr>
        <w:t>. In this way, given what it means to value something and that 11 people do value thing, the descriptive proposition of the astronomical value thesis yields the normative proposition of Conclusion C.</w:t>
      </w:r>
    </w:p>
    <w:p w14:paraId="068E6B1D" w14:textId="77777777" w:rsidR="00834BB1" w:rsidRPr="00016A49" w:rsidRDefault="00834BB1" w:rsidP="00834BB1">
      <w:pPr>
        <w:rPr>
          <w:sz w:val="16"/>
        </w:rPr>
      </w:pPr>
      <w:r w:rsidRPr="00016A49">
        <w:rPr>
          <w:sz w:val="16"/>
        </w:rPr>
        <w:t xml:space="preserve">A popular moral interpretation of the axiological component of the astronomical value thesis comes from what is called the “Total View.” This identifies value as a property of individual lives, 12 where “value” can be defined in very many ways including hedonistic, desire-satisfaction, or objective list-theoretic terms. The central idea is that morally good acts are those that increase the total amount of value across all lives, present and future. A weaker interpretation of “astronomical value” arises from what is called the “Simple View.” On this view, value is still a property of individual lives, but one is not necessarily committed to maximizing it. Rather, all this view implies about morally good acts is that </w:t>
      </w:r>
      <w:r w:rsidRPr="00016A49">
        <w:rPr>
          <w:rStyle w:val="StyleUnderline"/>
        </w:rPr>
        <w:t xml:space="preserve">some </w:t>
      </w:r>
      <w:r w:rsidRPr="00E21338">
        <w:rPr>
          <w:rStyle w:val="StyleUnderline"/>
          <w:highlight w:val="yellow"/>
        </w:rPr>
        <w:t>lives are “good” and</w:t>
      </w:r>
      <w:r w:rsidRPr="00016A49">
        <w:rPr>
          <w:sz w:val="16"/>
        </w:rPr>
        <w:t xml:space="preserve"> that </w:t>
      </w:r>
      <w:r w:rsidRPr="00016A49">
        <w:rPr>
          <w:rStyle w:val="StyleUnderline"/>
        </w:rPr>
        <w:t xml:space="preserve">the </w:t>
      </w:r>
      <w:r w:rsidRPr="00E21338">
        <w:rPr>
          <w:rStyle w:val="StyleUnderline"/>
          <w:highlight w:val="yellow"/>
        </w:rPr>
        <w:t>addition</w:t>
      </w:r>
      <w:r w:rsidRPr="005E2724">
        <w:rPr>
          <w:rStyle w:val="StyleUnderline"/>
        </w:rPr>
        <w:t xml:space="preserve"> of</w:t>
      </w:r>
      <w:r w:rsidRPr="00016A49">
        <w:rPr>
          <w:rStyle w:val="StyleUnderline"/>
        </w:rPr>
        <w:t xml:space="preserve"> any of these </w:t>
      </w:r>
      <w:r w:rsidRPr="005E2724">
        <w:rPr>
          <w:rStyle w:val="StyleUnderline"/>
        </w:rPr>
        <w:t xml:space="preserve">lives </w:t>
      </w:r>
      <w:r w:rsidRPr="00E21338">
        <w:rPr>
          <w:rStyle w:val="StyleUnderline"/>
          <w:highlight w:val="yellow"/>
        </w:rPr>
        <w:t>would</w:t>
      </w:r>
      <w:r w:rsidRPr="00016A49">
        <w:rPr>
          <w:rStyle w:val="StyleUnderline"/>
        </w:rPr>
        <w:t xml:space="preserve"> always </w:t>
      </w:r>
      <w:r w:rsidRPr="00E21338">
        <w:rPr>
          <w:rStyle w:val="StyleUnderline"/>
          <w:highlight w:val="yellow"/>
        </w:rPr>
        <w:t>be</w:t>
      </w:r>
      <w:r w:rsidRPr="00016A49">
        <w:rPr>
          <w:rStyle w:val="StyleUnderline"/>
        </w:rPr>
        <w:t xml:space="preserve"> in itself </w:t>
      </w:r>
      <w:r w:rsidRPr="00E21338">
        <w:rPr>
          <w:rStyle w:val="StyleUnderline"/>
          <w:highlight w:val="yellow"/>
        </w:rPr>
        <w:t>good</w:t>
      </w:r>
      <w:r w:rsidRPr="00016A49">
        <w:rPr>
          <w:rStyle w:val="StyleUnderline"/>
        </w:rPr>
        <w:t xml:space="preserve"> and make the world better in at least one way.</w:t>
      </w:r>
      <w:r w:rsidRPr="00016A49">
        <w:rPr>
          <w:sz w:val="16"/>
        </w:rPr>
        <w:t xml:space="preserve"> It follows that, on either of these views, </w:t>
      </w:r>
      <w:r w:rsidRPr="00016A49">
        <w:rPr>
          <w:rStyle w:val="StyleUnderline"/>
        </w:rPr>
        <w:t>since human extinction would</w:t>
      </w:r>
      <w:r w:rsidRPr="00016A49">
        <w:rPr>
          <w:sz w:val="16"/>
        </w:rPr>
        <w:t xml:space="preserve"> 13 </w:t>
      </w:r>
      <w:r w:rsidRPr="00016A49">
        <w:rPr>
          <w:rStyle w:val="StyleUnderline"/>
        </w:rPr>
        <w:t>permanently preclude the realization of potentially vast amounts of future value, “to end the human race would be about the worst thing it would be possible to do,”</w:t>
      </w:r>
      <w:r w:rsidRPr="00016A49">
        <w:rPr>
          <w:sz w:val="16"/>
        </w:rPr>
        <w:t xml:space="preserve"> a sentiment that goes back at least to Henry Sidgwick (1907). From this perspective, the difference between 99 and 100 percent of humanity dying out is far greater than the difference between 1 and 99 percent perishing (Parfit 1984). The reason is that, as H.G. Wells—the founder of future studies —put it in 1902, is that 14</w:t>
      </w:r>
    </w:p>
    <w:p w14:paraId="20AFF4D4" w14:textId="77777777" w:rsidR="00834BB1" w:rsidRPr="00016A49" w:rsidRDefault="00834BB1" w:rsidP="00834BB1">
      <w:pPr>
        <w:ind w:left="720"/>
        <w:rPr>
          <w:sz w:val="16"/>
        </w:rPr>
      </w:pPr>
      <w:r w:rsidRPr="00016A49">
        <w:rPr>
          <w:sz w:val="16"/>
        </w:rPr>
        <w:t>all the past is but the beginning of a beginning, and that all that is and has been is but the twilight of the dawn. It is possible to believe that all that the human mind has ever accomplished is but the dream before the awakening. We cannot see, there is no need for us to see, what this world will be like when the day has fully come. We are creatures of the twilight.</w:t>
      </w:r>
    </w:p>
    <w:p w14:paraId="195032D3" w14:textId="77777777" w:rsidR="00834BB1" w:rsidRPr="00016A49" w:rsidRDefault="00834BB1" w:rsidP="00834BB1">
      <w:pPr>
        <w:rPr>
          <w:sz w:val="16"/>
        </w:rPr>
      </w:pPr>
      <w:r w:rsidRPr="00016A49">
        <w:rPr>
          <w:sz w:val="16"/>
        </w:rPr>
        <w:t xml:space="preserve">Indeed, according to Carl Sagan, </w:t>
      </w:r>
      <w:r w:rsidRPr="0027243F">
        <w:rPr>
          <w:rStyle w:val="StyleUnderline"/>
        </w:rPr>
        <w:t>if humans remain</w:t>
      </w:r>
      <w:r w:rsidRPr="00016A49">
        <w:rPr>
          <w:sz w:val="16"/>
        </w:rPr>
        <w:t xml:space="preserve"> on Earth with an average lifespan of 100 years, </w:t>
      </w:r>
      <w:r w:rsidRPr="0027243F">
        <w:rPr>
          <w:rStyle w:val="StyleUnderline"/>
        </w:rPr>
        <w:t>there could come to exist 500 trillion humans in the future</w:t>
      </w:r>
      <w:r w:rsidRPr="00016A49">
        <w:rPr>
          <w:sz w:val="16"/>
        </w:rPr>
        <w:t xml:space="preserve">. But it appears likely that, </w:t>
      </w:r>
      <w:r w:rsidRPr="0027243F">
        <w:rPr>
          <w:rStyle w:val="StyleUnderline"/>
        </w:rPr>
        <w:t>if we survive the next few centuries, humanity will spread into the cosmos</w:t>
      </w:r>
      <w:r w:rsidRPr="00016A49">
        <w:rPr>
          <w:sz w:val="16"/>
        </w:rPr>
        <w:t xml:space="preserve">, which could vastly increase the total number of people— and thus the total amount of well-being in the universe. For example, Bostrom (2003b) calculates that if a single star can sustain ~10 billion people, then </w:t>
      </w:r>
      <w:r w:rsidRPr="0027243F">
        <w:rPr>
          <w:rStyle w:val="StyleUnderline"/>
        </w:rPr>
        <w:t>the Virgo Supercluster could house ~100 sextillion future humans per century</w:t>
      </w:r>
      <w:r w:rsidRPr="00016A49">
        <w:rPr>
          <w:sz w:val="16"/>
        </w:rPr>
        <w:t xml:space="preserve">; yet there are about 10 million superclusters in the observable universe and 1 billion trillion stars in total. (We will leave it to readers to do the math!) Even more, if mind-uploading is possible, then based on calculations of the computational capacity of planets that are converted into giant supercomputers, </w:t>
      </w:r>
      <w:r w:rsidRPr="00E21338">
        <w:rPr>
          <w:rStyle w:val="StyleUnderline"/>
          <w:highlight w:val="yellow"/>
        </w:rPr>
        <w:t xml:space="preserve">there could exist </w:t>
      </w:r>
      <w:r w:rsidRPr="00E21338">
        <w:rPr>
          <w:rStyle w:val="Emphasis"/>
          <w:highlight w:val="yellow"/>
        </w:rPr>
        <w:t>~100 decillion</w:t>
      </w:r>
      <w:r w:rsidRPr="0027243F">
        <w:rPr>
          <w:rStyle w:val="Emphasis"/>
        </w:rPr>
        <w:t xml:space="preserve"> (or 1038) </w:t>
      </w:r>
      <w:r w:rsidRPr="00E21338">
        <w:rPr>
          <w:rStyle w:val="Emphasis"/>
          <w:highlight w:val="yellow"/>
        </w:rPr>
        <w:t>people</w:t>
      </w:r>
      <w:r w:rsidRPr="00E21338">
        <w:rPr>
          <w:rStyle w:val="StyleUnderline"/>
          <w:highlight w:val="yellow"/>
        </w:rPr>
        <w:t xml:space="preserve"> per century</w:t>
      </w:r>
      <w:r w:rsidRPr="0027243F">
        <w:rPr>
          <w:rStyle w:val="StyleUnderline"/>
        </w:rPr>
        <w:t xml:space="preserve"> in the Virgo Supercluster alone</w:t>
      </w:r>
      <w:r w:rsidRPr="00016A49">
        <w:rPr>
          <w:sz w:val="16"/>
        </w:rPr>
        <w:t xml:space="preserve">, although Milan Ćirković (2002) puts the number even higher at 10 quattuordecillion (or ~1046). If such people have worthwhile lives, then the potential well-being that our descendants could realize in the future could be truly astronomical. Notice here that </w:t>
      </w:r>
      <w:r w:rsidRPr="00E21338">
        <w:rPr>
          <w:rStyle w:val="Emphasis"/>
          <w:highlight w:val="yellow"/>
        </w:rPr>
        <w:t>even if</w:t>
      </w:r>
      <w:r w:rsidRPr="00E21338">
        <w:rPr>
          <w:rStyle w:val="StyleUnderline"/>
          <w:highlight w:val="yellow"/>
        </w:rPr>
        <w:t xml:space="preserve"> one</w:t>
      </w:r>
      <w:r w:rsidRPr="0027243F">
        <w:rPr>
          <w:rStyle w:val="StyleUnderline"/>
        </w:rPr>
        <w:t xml:space="preserve"> highly </w:t>
      </w:r>
      <w:r w:rsidRPr="00E21338">
        <w:rPr>
          <w:rStyle w:val="StyleUnderline"/>
          <w:highlight w:val="yellow"/>
        </w:rPr>
        <w:t>discounts future lives, the sheer</w:t>
      </w:r>
      <w:r w:rsidRPr="00016A49">
        <w:rPr>
          <w:sz w:val="16"/>
        </w:rPr>
        <w:t xml:space="preserve"> 15 </w:t>
      </w:r>
      <w:r w:rsidRPr="00E21338">
        <w:rPr>
          <w:rStyle w:val="StyleUnderline"/>
          <w:highlight w:val="yellow"/>
        </w:rPr>
        <w:t>number</w:t>
      </w:r>
      <w:r w:rsidRPr="0027243F">
        <w:rPr>
          <w:rStyle w:val="StyleUnderline"/>
        </w:rPr>
        <w:t xml:space="preserve"> that could come into existence still suggests that existential risk reduction </w:t>
      </w:r>
      <w:r w:rsidRPr="00E21338">
        <w:rPr>
          <w:rStyle w:val="StyleUnderline"/>
          <w:highlight w:val="yellow"/>
        </w:rPr>
        <w:t>ought</w:t>
      </w:r>
      <w:r w:rsidRPr="0027243F">
        <w:rPr>
          <w:rStyle w:val="StyleUnderline"/>
        </w:rPr>
        <w:t xml:space="preserve"> to </w:t>
      </w:r>
      <w:r w:rsidRPr="00E21338">
        <w:rPr>
          <w:rStyle w:val="StyleUnderline"/>
          <w:highlight w:val="yellow"/>
        </w:rPr>
        <w:t>be</w:t>
      </w:r>
      <w:r w:rsidRPr="0027243F">
        <w:rPr>
          <w:rStyle w:val="StyleUnderline"/>
        </w:rPr>
        <w:t xml:space="preserve"> highly </w:t>
      </w:r>
      <w:r w:rsidRPr="00E21338">
        <w:rPr>
          <w:rStyle w:val="StyleUnderline"/>
          <w:highlight w:val="yellow"/>
        </w:rPr>
        <w:t>prioritized</w:t>
      </w:r>
      <w:r w:rsidRPr="00016A49">
        <w:rPr>
          <w:sz w:val="16"/>
        </w:rPr>
        <w:t>.</w:t>
      </w:r>
    </w:p>
    <w:p w14:paraId="34BA78E8" w14:textId="77777777" w:rsidR="00834BB1" w:rsidRPr="00016A49" w:rsidRDefault="00834BB1" w:rsidP="00834BB1">
      <w:pPr>
        <w:rPr>
          <w:sz w:val="16"/>
        </w:rPr>
      </w:pPr>
      <w:r w:rsidRPr="00016A49">
        <w:rPr>
          <w:sz w:val="16"/>
        </w:rPr>
        <w:t xml:space="preserve">2.3 </w:t>
      </w:r>
      <w:r w:rsidRPr="00016A49">
        <w:rPr>
          <w:rStyle w:val="StyleUnderline"/>
          <w:i/>
        </w:rPr>
        <w:t xml:space="preserve">Human </w:t>
      </w:r>
      <w:r w:rsidRPr="00E21338">
        <w:rPr>
          <w:rStyle w:val="StyleUnderline"/>
          <w:i/>
          <w:highlight w:val="yellow"/>
        </w:rPr>
        <w:t>extinction will cause</w:t>
      </w:r>
      <w:r w:rsidRPr="00016A49">
        <w:rPr>
          <w:rStyle w:val="StyleUnderline"/>
          <w:i/>
        </w:rPr>
        <w:t xml:space="preserve"> a </w:t>
      </w:r>
      <w:r w:rsidRPr="00E21338">
        <w:rPr>
          <w:rStyle w:val="Emphasis"/>
          <w:i/>
          <w:highlight w:val="yellow"/>
        </w:rPr>
        <w:t>great loss in</w:t>
      </w:r>
      <w:r w:rsidRPr="005E2724">
        <w:rPr>
          <w:rStyle w:val="Emphasis"/>
          <w:i/>
        </w:rPr>
        <w:t xml:space="preserve"> the quality of human </w:t>
      </w:r>
      <w:r w:rsidRPr="00E21338">
        <w:rPr>
          <w:rStyle w:val="Emphasis"/>
          <w:i/>
          <w:highlight w:val="yellow"/>
        </w:rPr>
        <w:t>welfare</w:t>
      </w:r>
      <w:r w:rsidRPr="00016A49">
        <w:rPr>
          <w:rStyle w:val="StyleUnderline"/>
          <w:i/>
        </w:rPr>
        <w:t xml:space="preserve"> and other values</w:t>
      </w:r>
      <w:r w:rsidRPr="00016A49">
        <w:rPr>
          <w:sz w:val="16"/>
        </w:rPr>
        <w:t xml:space="preserve">. The astronomical waste thesis, though, does not need to be understood solely in terms of the total number of people with worthwhile lives that could come to exist in the future. Indeed, it should also take account of the potential for people in the future to acquire lives that are not merely worthwhile but </w:t>
      </w:r>
      <w:r w:rsidRPr="00016A49">
        <w:rPr>
          <w:i/>
          <w:sz w:val="16"/>
        </w:rPr>
        <w:t>extraordinarily</w:t>
      </w:r>
      <w:r w:rsidRPr="00016A49">
        <w:rPr>
          <w:sz w:val="16"/>
        </w:rPr>
        <w:t xml:space="preserve">, perhaps </w:t>
      </w:r>
      <w:r w:rsidRPr="00016A49">
        <w:rPr>
          <w:i/>
          <w:sz w:val="16"/>
        </w:rPr>
        <w:t>unimaginably</w:t>
      </w:r>
      <w:r w:rsidRPr="00016A49">
        <w:rPr>
          <w:sz w:val="16"/>
        </w:rPr>
        <w:t xml:space="preserve"> (from our current vantage point), good. There are two trends worth mentioning here, the first being societal: As Steven Pinker (2011) outlines in great detail, </w:t>
      </w:r>
      <w:r w:rsidRPr="00E21338">
        <w:rPr>
          <w:rStyle w:val="StyleUnderline"/>
          <w:highlight w:val="yellow"/>
        </w:rPr>
        <w:t>humanity</w:t>
      </w:r>
      <w:r w:rsidRPr="00016A49">
        <w:rPr>
          <w:rStyle w:val="StyleUnderline"/>
        </w:rPr>
        <w:t xml:space="preserve"> has </w:t>
      </w:r>
      <w:r w:rsidRPr="00E21338">
        <w:rPr>
          <w:rStyle w:val="StyleUnderline"/>
          <w:highlight w:val="yellow"/>
        </w:rPr>
        <w:t xml:space="preserve">made </w:t>
      </w:r>
      <w:r w:rsidRPr="00E21338">
        <w:rPr>
          <w:rStyle w:val="Emphasis"/>
          <w:highlight w:val="yellow"/>
        </w:rPr>
        <w:t>significant</w:t>
      </w:r>
      <w:r w:rsidRPr="005E2724">
        <w:rPr>
          <w:rStyle w:val="Emphasis"/>
        </w:rPr>
        <w:t xml:space="preserve"> moral </w:t>
      </w:r>
      <w:r w:rsidRPr="00E21338">
        <w:rPr>
          <w:rStyle w:val="Emphasis"/>
          <w:highlight w:val="yellow"/>
        </w:rPr>
        <w:t>progress</w:t>
      </w:r>
      <w:r w:rsidRPr="00016A49">
        <w:rPr>
          <w:rStyle w:val="StyleUnderline"/>
        </w:rPr>
        <w:t xml:space="preserve"> throughout history</w:t>
      </w:r>
      <w:r w:rsidRPr="00016A49">
        <w:rPr>
          <w:sz w:val="16"/>
        </w:rPr>
        <w:t xml:space="preserve">, and especially since the end of World War II. </w:t>
      </w:r>
      <w:r w:rsidRPr="00DD7AC3">
        <w:rPr>
          <w:rStyle w:val="StyleUnderline"/>
        </w:rPr>
        <w:t>One</w:t>
      </w:r>
      <w:r w:rsidRPr="00016A49">
        <w:rPr>
          <w:rStyle w:val="StyleUnderline"/>
        </w:rPr>
        <w:t xml:space="preserve"> happy symptom of this is </w:t>
      </w:r>
      <w:r w:rsidRPr="00C37F4F">
        <w:rPr>
          <w:rStyle w:val="StyleUnderline"/>
        </w:rPr>
        <w:t xml:space="preserve">the </w:t>
      </w:r>
      <w:r w:rsidRPr="00E21338">
        <w:rPr>
          <w:rStyle w:val="Emphasis"/>
          <w:highlight w:val="yellow"/>
        </w:rPr>
        <w:t>steady</w:t>
      </w:r>
      <w:r w:rsidRPr="00DD7AC3">
        <w:rPr>
          <w:rStyle w:val="Emphasis"/>
        </w:rPr>
        <w:t xml:space="preserve">, if uneven, </w:t>
      </w:r>
      <w:r w:rsidRPr="00E21338">
        <w:rPr>
          <w:rStyle w:val="Emphasis"/>
          <w:highlight w:val="yellow"/>
        </w:rPr>
        <w:t>decline of violence</w:t>
      </w:r>
      <w:r w:rsidRPr="00016A49">
        <w:rPr>
          <w:sz w:val="16"/>
        </w:rPr>
        <w:t xml:space="preserve">. According to Pinker, humanity is not only in the midst of the “Long Peace” but also </w:t>
      </w:r>
      <w:r w:rsidRPr="00016A49">
        <w:rPr>
          <w:rStyle w:val="StyleUnderline"/>
        </w:rPr>
        <w:t>the “New Peace,” during which</w:t>
      </w:r>
      <w:r w:rsidRPr="00016A49">
        <w:rPr>
          <w:sz w:val="16"/>
        </w:rPr>
        <w:t xml:space="preserve"> organized conflicts of all kinds—</w:t>
      </w:r>
      <w:r w:rsidRPr="00016A49">
        <w:rPr>
          <w:rStyle w:val="StyleUnderline"/>
        </w:rPr>
        <w:t>civil wars, genocides, repression by autocratic governments, and terrorist attacks—[have] declined</w:t>
      </w:r>
      <w:r w:rsidRPr="00016A49">
        <w:rPr>
          <w:sz w:val="16"/>
        </w:rPr>
        <w:t xml:space="preserve"> throughout the world.” Although Pinker does not extrapolate these trends into the future, there are some reasons for expecting them to continue. For example, Pinker identifies </w:t>
      </w:r>
      <w:r w:rsidRPr="00E21338">
        <w:rPr>
          <w:rStyle w:val="StyleUnderline"/>
          <w:highlight w:val="yellow"/>
        </w:rPr>
        <w:t>the</w:t>
      </w:r>
      <w:r w:rsidRPr="00016A49">
        <w:rPr>
          <w:rStyle w:val="StyleUnderline"/>
        </w:rPr>
        <w:t xml:space="preserve"> primary </w:t>
      </w:r>
      <w:r w:rsidRPr="00E21338">
        <w:rPr>
          <w:rStyle w:val="Emphasis"/>
          <w:highlight w:val="yellow"/>
        </w:rPr>
        <w:t>driver</w:t>
      </w:r>
      <w:r w:rsidRPr="00E21338">
        <w:rPr>
          <w:rStyle w:val="StyleUnderline"/>
          <w:highlight w:val="yellow"/>
        </w:rPr>
        <w:t xml:space="preserve"> of </w:t>
      </w:r>
      <w:r w:rsidRPr="00E21338">
        <w:rPr>
          <w:rStyle w:val="Emphasis"/>
          <w:highlight w:val="yellow"/>
        </w:rPr>
        <w:t>moral progress</w:t>
      </w:r>
      <w:r w:rsidRPr="00016A49">
        <w:rPr>
          <w:sz w:val="16"/>
        </w:rPr>
        <w:t xml:space="preserve"> in recent decades as the Flynn effect, </w:t>
      </w:r>
      <w:r w:rsidRPr="00016A49">
        <w:rPr>
          <w:rStyle w:val="StyleUnderline"/>
        </w:rPr>
        <w:t xml:space="preserve">the long term </w:t>
      </w:r>
      <w:r w:rsidRPr="00E21338">
        <w:rPr>
          <w:rStyle w:val="StyleUnderline"/>
          <w:highlight w:val="yellow"/>
        </w:rPr>
        <w:t>increase in</w:t>
      </w:r>
      <w:r w:rsidRPr="00016A49">
        <w:rPr>
          <w:rStyle w:val="StyleUnderline"/>
        </w:rPr>
        <w:t xml:space="preserve"> human </w:t>
      </w:r>
      <w:r w:rsidRPr="00E21338">
        <w:rPr>
          <w:rStyle w:val="StyleUnderline"/>
          <w:highlight w:val="yellow"/>
        </w:rPr>
        <w:t>intelligence</w:t>
      </w:r>
      <w:r w:rsidRPr="00016A49">
        <w:rPr>
          <w:rStyle w:val="StyleUnderline"/>
        </w:rPr>
        <w:t xml:space="preserve"> observed during the twentieth century</w:t>
      </w:r>
      <w:r w:rsidRPr="00016A49">
        <w:rPr>
          <w:sz w:val="16"/>
        </w:rPr>
        <w:t xml:space="preserve">. While this appears to have slowed, stopped, or reversed in certain regions of the world (see, e.g., Bratsberg and Rogeberg 2018), </w:t>
      </w:r>
      <w:r w:rsidRPr="00016A49">
        <w:rPr>
          <w:rStyle w:val="StyleUnderline"/>
        </w:rPr>
        <w:t xml:space="preserve">it is very likely that </w:t>
      </w:r>
      <w:r w:rsidRPr="00E21338">
        <w:rPr>
          <w:rStyle w:val="Emphasis"/>
          <w:highlight w:val="yellow"/>
        </w:rPr>
        <w:t>future innovation</w:t>
      </w:r>
      <w:r w:rsidRPr="00E21338">
        <w:rPr>
          <w:rStyle w:val="StyleUnderline"/>
          <w:highlight w:val="yellow"/>
        </w:rPr>
        <w:t xml:space="preserve"> will yield</w:t>
      </w:r>
      <w:r w:rsidRPr="00016A49">
        <w:rPr>
          <w:rStyle w:val="StyleUnderline"/>
        </w:rPr>
        <w:t xml:space="preserve"> safe and effective </w:t>
      </w:r>
      <w:r w:rsidRPr="00E21338">
        <w:rPr>
          <w:rStyle w:val="StyleUnderline"/>
          <w:highlight w:val="yellow"/>
        </w:rPr>
        <w:t>cognitive</w:t>
      </w:r>
      <w:r w:rsidRPr="00016A49">
        <w:rPr>
          <w:rStyle w:val="StyleUnderline"/>
        </w:rPr>
        <w:t xml:space="preserve"> and moral </w:t>
      </w:r>
      <w:r w:rsidRPr="00E21338">
        <w:rPr>
          <w:rStyle w:val="StyleUnderline"/>
          <w:highlight w:val="yellow"/>
        </w:rPr>
        <w:t>enhancements</w:t>
      </w:r>
      <w:r w:rsidRPr="00016A49">
        <w:rPr>
          <w:sz w:val="16"/>
        </w:rPr>
        <w:t xml:space="preserve">. If the former augments our capacity for “abstraction from the concrete particulars of immediate experience,” which is “the cognitive skill that is most enhanced in the Flynn effect,” then </w:t>
      </w:r>
      <w:r w:rsidRPr="00E21338">
        <w:rPr>
          <w:rStyle w:val="StyleUnderline"/>
          <w:highlight w:val="yellow"/>
        </w:rPr>
        <w:t>we</w:t>
      </w:r>
      <w:r w:rsidRPr="00016A49">
        <w:rPr>
          <w:rStyle w:val="StyleUnderline"/>
        </w:rPr>
        <w:t xml:space="preserve"> might </w:t>
      </w:r>
      <w:r w:rsidRPr="00E21338">
        <w:rPr>
          <w:rStyle w:val="StyleUnderline"/>
          <w:highlight w:val="yellow"/>
        </w:rPr>
        <w:t>expect</w:t>
      </w:r>
      <w:r w:rsidRPr="00016A49">
        <w:rPr>
          <w:rStyle w:val="StyleUnderline"/>
        </w:rPr>
        <w:t xml:space="preserve"> a </w:t>
      </w:r>
      <w:r w:rsidRPr="005E2724">
        <w:rPr>
          <w:rStyle w:val="StyleUnderline"/>
        </w:rPr>
        <w:t xml:space="preserve">further </w:t>
      </w:r>
      <w:r w:rsidRPr="00E21338">
        <w:rPr>
          <w:rStyle w:val="StyleUnderline"/>
          <w:highlight w:val="yellow"/>
        </w:rPr>
        <w:t>expansion of</w:t>
      </w:r>
      <w:r w:rsidRPr="00016A49">
        <w:rPr>
          <w:rStyle w:val="StyleUnderline"/>
        </w:rPr>
        <w:t xml:space="preserve"> our circles of </w:t>
      </w:r>
      <w:r w:rsidRPr="00E21338">
        <w:rPr>
          <w:rStyle w:val="StyleUnderline"/>
          <w:highlight w:val="yellow"/>
        </w:rPr>
        <w:t>moral concern</w:t>
      </w:r>
      <w:r w:rsidRPr="00016A49">
        <w:rPr>
          <w:sz w:val="16"/>
        </w:rPr>
        <w:t xml:space="preserve"> (Pinker 2011). </w:t>
      </w:r>
      <w:r w:rsidRPr="00E21338">
        <w:rPr>
          <w:rStyle w:val="StyleUnderline"/>
          <w:highlight w:val="yellow"/>
        </w:rPr>
        <w:t>There could be</w:t>
      </w:r>
      <w:r w:rsidRPr="00016A49">
        <w:rPr>
          <w:rStyle w:val="StyleUnderline"/>
        </w:rPr>
        <w:t xml:space="preserve"> similar gains from </w:t>
      </w:r>
      <w:r w:rsidRPr="005E2724">
        <w:rPr>
          <w:rStyle w:val="StyleUnderline"/>
        </w:rPr>
        <w:t xml:space="preserve">moral </w:t>
      </w:r>
      <w:r w:rsidRPr="00E21338">
        <w:rPr>
          <w:rStyle w:val="Emphasis"/>
          <w:highlight w:val="yellow"/>
        </w:rPr>
        <w:t>bioenhancement</w:t>
      </w:r>
      <w:r w:rsidRPr="00016A49">
        <w:rPr>
          <w:sz w:val="16"/>
        </w:rPr>
        <w:t xml:space="preserve">, which Ingmar Persson and Julian Savulescu (2012) describe as any biomedical intervention that augments our moral dispositions of altruism and a sense of justice (or fairness). The first consists of empathy—the cognitive property that Pinker focuses on—and sympathetic concern—the motivational element of moral action. Although Persson and Savulescu’s proposal has proven to be controversial for both philosophical and practical reasons (see author), it is not unthinkable that </w:t>
      </w:r>
      <w:r w:rsidRPr="00016A49">
        <w:rPr>
          <w:rStyle w:val="StyleUnderline"/>
        </w:rPr>
        <w:t xml:space="preserve">future breakthroughs yield highly effective </w:t>
      </w:r>
      <w:r w:rsidRPr="00E21338">
        <w:rPr>
          <w:rStyle w:val="Emphasis"/>
          <w:i/>
          <w:highlight w:val="yellow"/>
        </w:rPr>
        <w:t>mostropics</w:t>
      </w:r>
      <w:r w:rsidRPr="00016A49">
        <w:rPr>
          <w:rStyle w:val="StyleUnderline"/>
        </w:rPr>
        <w:t>, i.e., morality-boosting drugs</w:t>
      </w:r>
      <w:r w:rsidRPr="00016A49">
        <w:rPr>
          <w:sz w:val="16"/>
        </w:rPr>
        <w:t>, and that these drugs become as commonly ingested as fluoride is via the public drinking water.</w:t>
      </w:r>
    </w:p>
    <w:p w14:paraId="70BD3538" w14:textId="77777777" w:rsidR="00834BB1" w:rsidRDefault="00834BB1" w:rsidP="00834BB1">
      <w:pPr>
        <w:rPr>
          <w:rStyle w:val="StyleUnderline"/>
        </w:rPr>
      </w:pPr>
      <w:r w:rsidRPr="00016A49">
        <w:rPr>
          <w:sz w:val="16"/>
        </w:rPr>
        <w:t xml:space="preserve"> This leads to the second trend, which is transhumanist: </w:t>
      </w:r>
      <w:r w:rsidRPr="00016A49">
        <w:rPr>
          <w:rStyle w:val="StyleUnderline"/>
        </w:rPr>
        <w:t xml:space="preserve">Human enhancement technologies could enable </w:t>
      </w:r>
      <w:r w:rsidRPr="00E21338">
        <w:rPr>
          <w:rStyle w:val="StyleUnderline"/>
          <w:highlight w:val="yellow"/>
        </w:rPr>
        <w:t>a</w:t>
      </w:r>
      <w:r w:rsidRPr="00016A49">
        <w:rPr>
          <w:rStyle w:val="StyleUnderline"/>
        </w:rPr>
        <w:t xml:space="preserve"> phase </w:t>
      </w:r>
      <w:r w:rsidRPr="00E21338">
        <w:rPr>
          <w:rStyle w:val="StyleUnderline"/>
          <w:highlight w:val="yellow"/>
        </w:rPr>
        <w:t>transition</w:t>
      </w:r>
      <w:r w:rsidRPr="00016A49">
        <w:rPr>
          <w:rStyle w:val="StyleUnderline"/>
        </w:rPr>
        <w:t xml:space="preserve"> from humanity </w:t>
      </w:r>
      <w:r w:rsidRPr="00E21338">
        <w:rPr>
          <w:rStyle w:val="StyleUnderline"/>
          <w:highlight w:val="yellow"/>
        </w:rPr>
        <w:t xml:space="preserve">to </w:t>
      </w:r>
      <w:r w:rsidRPr="00E21338">
        <w:rPr>
          <w:rStyle w:val="Emphasis"/>
          <w:highlight w:val="yellow"/>
        </w:rPr>
        <w:t>posthumanity</w:t>
      </w:r>
      <w:r w:rsidRPr="00016A49">
        <w:rPr>
          <w:sz w:val="16"/>
        </w:rPr>
        <w:t xml:space="preserve">, where posthumans are beings with significantly augmented capacities in the broad domains of cognition, emotion, and healthspan (see Bostrom 2008). For example, </w:t>
      </w:r>
      <w:r w:rsidRPr="00016A49">
        <w:rPr>
          <w:rStyle w:val="StyleUnderline"/>
        </w:rPr>
        <w:t xml:space="preserve">nootropics, transcranial magnetic stimulation, brain-computer interfaces (BCIs), genetic modifications, iterated embryo selection, mind-uploading, and so on, could potentially increase our intellectual abilities, while advanced biotechnology and molecular nanotechnology could stop or even reverse aging, thus enabling people to live indefinitely long lives. The result could be </w:t>
      </w:r>
      <w:r w:rsidRPr="00E21338">
        <w:rPr>
          <w:rStyle w:val="StyleUnderline"/>
          <w:highlight w:val="yellow"/>
        </w:rPr>
        <w:t>a population</w:t>
      </w:r>
      <w:r w:rsidRPr="00016A49">
        <w:rPr>
          <w:rStyle w:val="StyleUnderline"/>
        </w:rPr>
        <w:t xml:space="preserve"> of beings</w:t>
      </w:r>
      <w:r w:rsidRPr="00016A49">
        <w:rPr>
          <w:sz w:val="16"/>
        </w:rPr>
        <w:t xml:space="preserve"> 16 </w:t>
      </w:r>
      <w:r w:rsidRPr="00E21338">
        <w:rPr>
          <w:rStyle w:val="StyleUnderline"/>
          <w:highlight w:val="yellow"/>
        </w:rPr>
        <w:t>who experience</w:t>
      </w:r>
      <w:r w:rsidRPr="00016A49">
        <w:rPr>
          <w:rStyle w:val="StyleUnderline"/>
        </w:rPr>
        <w:t xml:space="preserve"> degrees of </w:t>
      </w:r>
      <w:r w:rsidRPr="00E21338">
        <w:rPr>
          <w:rStyle w:val="StyleUnderline"/>
          <w:highlight w:val="yellow"/>
        </w:rPr>
        <w:t xml:space="preserve">well-being that </w:t>
      </w:r>
      <w:r w:rsidRPr="00E21338">
        <w:rPr>
          <w:rStyle w:val="Emphasis"/>
          <w:highlight w:val="yellow"/>
        </w:rPr>
        <w:t>far exceed</w:t>
      </w:r>
      <w:r w:rsidRPr="00016A49">
        <w:rPr>
          <w:rStyle w:val="StyleUnderline"/>
        </w:rPr>
        <w:t xml:space="preserve"> the intensity and amount that </w:t>
      </w:r>
      <w:r w:rsidRPr="00E21338">
        <w:rPr>
          <w:rStyle w:val="StyleUnderline"/>
          <w:highlight w:val="yellow"/>
        </w:rPr>
        <w:t>any current human</w:t>
      </w:r>
      <w:r w:rsidRPr="00016A49">
        <w:rPr>
          <w:rStyle w:val="StyleUnderline"/>
        </w:rPr>
        <w:t xml:space="preserve"> </w:t>
      </w:r>
    </w:p>
    <w:p w14:paraId="25AF967D" w14:textId="77777777" w:rsidR="00834BB1" w:rsidRDefault="00834BB1" w:rsidP="00834BB1">
      <w:pPr>
        <w:rPr>
          <w:rStyle w:val="StyleUnderline"/>
        </w:rPr>
      </w:pPr>
    </w:p>
    <w:p w14:paraId="5C2CF7AD" w14:textId="77777777" w:rsidR="00834BB1" w:rsidRPr="00016A49" w:rsidRDefault="00834BB1" w:rsidP="00834BB1">
      <w:pPr>
        <w:rPr>
          <w:sz w:val="16"/>
        </w:rPr>
      </w:pPr>
      <w:r w:rsidRPr="00016A49">
        <w:rPr>
          <w:rStyle w:val="StyleUnderline"/>
        </w:rPr>
        <w:t>could possibly attain</w:t>
      </w:r>
      <w:r w:rsidRPr="00016A49">
        <w:rPr>
          <w:sz w:val="16"/>
        </w:rPr>
        <w:t>. Even more, enhancement technologies could expand our “cognitive space” such that our posthuman progeny have mental access to concepts that are in principle beyond our ken (see author). It follows that, insofar as (say) some theory T requires a concept C to understand, and insofar as C falls outside of our current cognitive space but within the cognitive space of a species of posthuman, then that species could devise T—a theory about which we might be second-order ignorant, meaning that we can’t even know that we can’t know T. Thus, insofar as one values knowledge, there could be any number of marvelous new ideas in the future that forever linger beyond our epistemic reach.</w:t>
      </w:r>
    </w:p>
    <w:p w14:paraId="44267F84" w14:textId="77777777" w:rsidR="00834BB1" w:rsidRPr="00016A49" w:rsidRDefault="00834BB1" w:rsidP="00834BB1">
      <w:pPr>
        <w:rPr>
          <w:sz w:val="16"/>
        </w:rPr>
      </w:pPr>
      <w:r w:rsidRPr="00016A49">
        <w:rPr>
          <w:sz w:val="16"/>
        </w:rPr>
        <w:t xml:space="preserve"> This being said, people have been speculating about utopian futures in which people live qualitatively (much) better lives since at least the nineteenth century, and it has become natural to view these with a strong degree of skepticism. Yet 200 years ago, very few individuals were permitted the freedom of thought and self-expression that many now take for granted; violence, sickness, and disability where far more common than they are today; people’s understanding of the world around them was quite impoverished and their access to science, art, and technology almost unimaginably lower than such access is today. Even if twenty-first century utopian visions remain unrealized, </w:t>
      </w:r>
      <w:r w:rsidRPr="009B7FF1">
        <w:rPr>
          <w:rStyle w:val="StyleUnderline"/>
        </w:rPr>
        <w:t>the prospects for a qualitative improvement in future people’s lives</w:t>
      </w:r>
      <w:r w:rsidRPr="00016A49">
        <w:rPr>
          <w:sz w:val="16"/>
        </w:rPr>
        <w:t xml:space="preserve">, we would argue, </w:t>
      </w:r>
      <w:r w:rsidRPr="009B7FF1">
        <w:rPr>
          <w:rStyle w:val="StyleUnderline"/>
        </w:rPr>
        <w:t>ought not be underestimated</w:t>
      </w:r>
      <w:r w:rsidRPr="00016A49">
        <w:rPr>
          <w:sz w:val="16"/>
        </w:rPr>
        <w:t>. Thus, there both quantitative and qualitative aspects to, at the very least, a Totalist interpretation of the astronomical value thesis.</w:t>
      </w:r>
    </w:p>
    <w:p w14:paraId="13F6B25D" w14:textId="77777777" w:rsidR="00834BB1" w:rsidRPr="00016A49" w:rsidRDefault="00834BB1" w:rsidP="00834BB1">
      <w:pPr>
        <w:rPr>
          <w:sz w:val="16"/>
        </w:rPr>
      </w:pPr>
      <w:r w:rsidRPr="00016A49">
        <w:rPr>
          <w:sz w:val="16"/>
        </w:rPr>
        <w:t xml:space="preserve">2.4 </w:t>
      </w:r>
      <w:r w:rsidRPr="00016A49">
        <w:rPr>
          <w:rStyle w:val="StyleUnderline"/>
          <w:i/>
        </w:rPr>
        <w:t>Human extinction will remove our rational/moral agency from the earth/universe</w:t>
      </w:r>
      <w:r w:rsidRPr="00016A49">
        <w:rPr>
          <w:sz w:val="16"/>
        </w:rPr>
        <w:t xml:space="preserve">. The physicist Enrico Fermi once observed that the sheer size of the universe should entail that interstellar civilizations are relatively common, and we should be able to detect them with our current technology, however so far we have found no real evidence of their existence. This is known as the “Fermi Paradox.” Yet there is a growing body of research that resolves (or dissolves) the paradox by arguing that </w:t>
      </w:r>
      <w:r w:rsidRPr="009B7FF1">
        <w:rPr>
          <w:rStyle w:val="StyleUnderline"/>
        </w:rPr>
        <w:t xml:space="preserve">intelligent </w:t>
      </w:r>
      <w:r w:rsidRPr="00E21338">
        <w:rPr>
          <w:rStyle w:val="StyleUnderline"/>
          <w:highlight w:val="yellow"/>
        </w:rPr>
        <w:t xml:space="preserve">life could be </w:t>
      </w:r>
      <w:r w:rsidRPr="00E21338">
        <w:rPr>
          <w:rStyle w:val="Emphasis"/>
          <w:highlight w:val="yellow"/>
        </w:rPr>
        <w:t>rare</w:t>
      </w:r>
      <w:r w:rsidRPr="009B7FF1">
        <w:rPr>
          <w:rStyle w:val="StyleUnderline"/>
        </w:rPr>
        <w:t xml:space="preserve"> in the universe</w:t>
      </w:r>
      <w:r w:rsidRPr="00016A49">
        <w:rPr>
          <w:sz w:val="16"/>
        </w:rPr>
        <w:t xml:space="preserve">; at the extreme, </w:t>
      </w:r>
      <w:r w:rsidRPr="00E21338">
        <w:rPr>
          <w:rStyle w:val="StyleUnderline"/>
          <w:highlight w:val="yellow"/>
        </w:rPr>
        <w:t>humanity could be</w:t>
      </w:r>
      <w:r w:rsidRPr="009B7FF1">
        <w:rPr>
          <w:rStyle w:val="StyleUnderline"/>
        </w:rPr>
        <w:t xml:space="preserve"> something of </w:t>
      </w:r>
      <w:r w:rsidRPr="00E21338">
        <w:rPr>
          <w:rStyle w:val="StyleUnderline"/>
          <w:highlight w:val="yellow"/>
        </w:rPr>
        <w:t xml:space="preserve">a cosmic </w:t>
      </w:r>
      <w:r w:rsidRPr="00E21338">
        <w:rPr>
          <w:rStyle w:val="Emphasis"/>
          <w:i/>
          <w:highlight w:val="yellow"/>
        </w:rPr>
        <w:t>hapax os</w:t>
      </w:r>
      <w:r w:rsidRPr="009B7FF1">
        <w:rPr>
          <w:rStyle w:val="StyleUnderline"/>
        </w:rPr>
        <w:t xml:space="preserve">, i.e., </w:t>
      </w:r>
      <w:r w:rsidRPr="00E21338">
        <w:rPr>
          <w:rStyle w:val="StyleUnderline"/>
          <w:highlight w:val="yellow"/>
        </w:rPr>
        <w:t xml:space="preserve">a </w:t>
      </w:r>
      <w:r w:rsidRPr="00E21338">
        <w:rPr>
          <w:rStyle w:val="Emphasis"/>
          <w:highlight w:val="yellow"/>
        </w:rPr>
        <w:t>“thing existing only once.”</w:t>
      </w:r>
      <w:r w:rsidRPr="00016A49">
        <w:rPr>
          <w:sz w:val="16"/>
        </w:rPr>
        <w:t xml:space="preserve"> Peter </w:t>
      </w:r>
      <w:r w:rsidRPr="009B7FF1">
        <w:rPr>
          <w:rStyle w:val="StyleUnderline"/>
        </w:rPr>
        <w:t>Ward and</w:t>
      </w:r>
      <w:r w:rsidRPr="00016A49">
        <w:rPr>
          <w:sz w:val="16"/>
        </w:rPr>
        <w:t xml:space="preserve"> Donald </w:t>
      </w:r>
      <w:r w:rsidRPr="009B7FF1">
        <w:rPr>
          <w:rStyle w:val="StyleUnderline"/>
        </w:rPr>
        <w:t>Brownlee</w:t>
      </w:r>
      <w:r w:rsidRPr="00016A49">
        <w:rPr>
          <w:sz w:val="16"/>
        </w:rPr>
        <w:t xml:space="preserve"> (2000), for example, </w:t>
      </w:r>
      <w:r w:rsidRPr="009B7FF1">
        <w:rPr>
          <w:rStyle w:val="StyleUnderline"/>
        </w:rPr>
        <w:t>defend a version of the “rare</w:t>
      </w:r>
      <w:r w:rsidRPr="00016A49">
        <w:rPr>
          <w:sz w:val="16"/>
        </w:rPr>
        <w:t xml:space="preserve"> 17 </w:t>
      </w:r>
      <w:r w:rsidRPr="009B7FF1">
        <w:rPr>
          <w:rStyle w:val="StyleUnderline"/>
        </w:rPr>
        <w:t xml:space="preserve">Earth hypothesis,” and a </w:t>
      </w:r>
      <w:r w:rsidRPr="009B7FF1">
        <w:rPr>
          <w:rStyle w:val="Emphasis"/>
        </w:rPr>
        <w:t>more recent analysis</w:t>
      </w:r>
      <w:r w:rsidRPr="009B7FF1">
        <w:rPr>
          <w:rStyle w:val="StyleUnderline"/>
        </w:rPr>
        <w:t xml:space="preserve"> calculates that </w:t>
      </w:r>
      <w:r w:rsidRPr="00E21338">
        <w:rPr>
          <w:rStyle w:val="StyleUnderline"/>
          <w:highlight w:val="yellow"/>
        </w:rPr>
        <w:t>there is a</w:t>
      </w:r>
      <w:r w:rsidRPr="00016A49">
        <w:rPr>
          <w:sz w:val="16"/>
        </w:rPr>
        <w:t xml:space="preserve"> 38 to </w:t>
      </w:r>
      <w:r w:rsidRPr="00E21338">
        <w:rPr>
          <w:rStyle w:val="Emphasis"/>
          <w:highlight w:val="yellow"/>
        </w:rPr>
        <w:t>85 percent chance</w:t>
      </w:r>
      <w:r w:rsidRPr="009B7FF1">
        <w:rPr>
          <w:rStyle w:val="Emphasis"/>
        </w:rPr>
        <w:t xml:space="preserve"> that </w:t>
      </w:r>
      <w:r w:rsidRPr="00E21338">
        <w:rPr>
          <w:rStyle w:val="Emphasis"/>
          <w:highlight w:val="yellow"/>
        </w:rPr>
        <w:t>humanity is alone</w:t>
      </w:r>
      <w:r w:rsidRPr="009B7FF1">
        <w:rPr>
          <w:rStyle w:val="StyleUnderline"/>
        </w:rPr>
        <w:t xml:space="preserve"> in the observable universe</w:t>
      </w:r>
      <w:r w:rsidRPr="00016A49">
        <w:rPr>
          <w:sz w:val="16"/>
        </w:rPr>
        <w:t xml:space="preserve"> and a 53 to 99.6 percent chance that humanity is alone in our galaxy (Sandberg et al. 2018). </w:t>
      </w:r>
      <w:r w:rsidRPr="009B7FF1">
        <w:rPr>
          <w:rStyle w:val="StyleUnderline"/>
        </w:rPr>
        <w:t>It follows that</w:t>
      </w:r>
      <w:r w:rsidRPr="00016A49">
        <w:rPr>
          <w:sz w:val="16"/>
        </w:rPr>
        <w:t xml:space="preserve">, as Toby Ord declares, </w:t>
      </w:r>
      <w:r w:rsidRPr="009B7FF1">
        <w:rPr>
          <w:rStyle w:val="StyleUnderline"/>
        </w:rPr>
        <w:t xml:space="preserve">“it’s very possible that we might be the most amazing and rare part of the whole universe, </w:t>
      </w:r>
      <w:r w:rsidRPr="00E21338">
        <w:rPr>
          <w:rStyle w:val="StyleUnderline"/>
          <w:highlight w:val="yellow"/>
        </w:rPr>
        <w:t xml:space="preserve">the </w:t>
      </w:r>
      <w:r w:rsidRPr="00E21338">
        <w:rPr>
          <w:rStyle w:val="Emphasis"/>
          <w:highlight w:val="yellow"/>
        </w:rPr>
        <w:t>only part</w:t>
      </w:r>
      <w:r w:rsidRPr="009B7FF1">
        <w:rPr>
          <w:rStyle w:val="StyleUnderline"/>
        </w:rPr>
        <w:t xml:space="preserve"> of the universe </w:t>
      </w:r>
      <w:r w:rsidRPr="00E21338">
        <w:rPr>
          <w:rStyle w:val="StyleUnderline"/>
          <w:highlight w:val="yellow"/>
        </w:rPr>
        <w:t>capable of understanding</w:t>
      </w:r>
      <w:r w:rsidRPr="009B7FF1">
        <w:rPr>
          <w:rStyle w:val="StyleUnderline"/>
        </w:rPr>
        <w:t xml:space="preserve"> the universe itself </w:t>
      </w:r>
      <w:r w:rsidRPr="00E21338">
        <w:rPr>
          <w:rStyle w:val="StyleUnderline"/>
          <w:highlight w:val="yellow"/>
        </w:rPr>
        <w:t>and appreciating</w:t>
      </w:r>
      <w:r w:rsidRPr="009B7FF1">
        <w:rPr>
          <w:rStyle w:val="StyleUnderline"/>
        </w:rPr>
        <w:t xml:space="preserve"> its </w:t>
      </w:r>
      <w:r w:rsidRPr="00E21338">
        <w:rPr>
          <w:rStyle w:val="StyleUnderline"/>
          <w:highlight w:val="yellow"/>
        </w:rPr>
        <w:t>wonders</w:t>
      </w:r>
      <w:r w:rsidRPr="009B7FF1">
        <w:rPr>
          <w:rStyle w:val="StyleUnderline"/>
        </w:rPr>
        <w:t>”</w:t>
      </w:r>
      <w:r w:rsidRPr="00016A49">
        <w:rPr>
          <w:sz w:val="16"/>
        </w:rPr>
        <w:t xml:space="preserve"> (quoted in Wiblin 2017).</w:t>
      </w:r>
    </w:p>
    <w:p w14:paraId="7A25513B" w14:textId="77777777" w:rsidR="00834BB1" w:rsidRPr="00016A49" w:rsidRDefault="00834BB1" w:rsidP="00834BB1">
      <w:pPr>
        <w:rPr>
          <w:sz w:val="16"/>
        </w:rPr>
      </w:pPr>
      <w:r w:rsidRPr="00016A49">
        <w:rPr>
          <w:sz w:val="16"/>
        </w:rPr>
        <w:t xml:space="preserve">For some, this observation provides additional support for the notion that </w:t>
      </w:r>
      <w:r w:rsidRPr="009B7FF1">
        <w:rPr>
          <w:rStyle w:val="StyleUnderline"/>
        </w:rPr>
        <w:t xml:space="preserve">humanities </w:t>
      </w:r>
      <w:r w:rsidRPr="00E21338">
        <w:rPr>
          <w:rStyle w:val="StyleUnderline"/>
          <w:highlight w:val="yellow"/>
        </w:rPr>
        <w:t xml:space="preserve">extinction would be a </w:t>
      </w:r>
      <w:r w:rsidRPr="00E21338">
        <w:rPr>
          <w:rStyle w:val="Emphasis"/>
          <w:highlight w:val="yellow"/>
        </w:rPr>
        <w:t>tragedy of cosmic proportions</w:t>
      </w:r>
      <w:r w:rsidRPr="00016A49">
        <w:rPr>
          <w:sz w:val="16"/>
        </w:rPr>
        <w:t>. As Derek Parfit (2016) argues,</w:t>
      </w:r>
    </w:p>
    <w:p w14:paraId="04AA2E29" w14:textId="77777777" w:rsidR="00834BB1" w:rsidRPr="00CC2DC5" w:rsidRDefault="00834BB1" w:rsidP="00834BB1">
      <w:pPr>
        <w:ind w:left="720"/>
        <w:rPr>
          <w:sz w:val="16"/>
        </w:rPr>
      </w:pPr>
      <w:r w:rsidRPr="00016A49">
        <w:rPr>
          <w:sz w:val="16"/>
        </w:rPr>
        <w:t>if we are the only rational beings in the Universe, as some recent evidence suggests, it matters even more whether we shall have descendants or successors during the billions of years in which that would be possible. Some of our successors might live lives and create worlds that, though failing to justify past suffering, would give us all, including some of those who have suffered, reasons to be glad that the Universe exists (emphasis added)18</w:t>
      </w:r>
    </w:p>
    <w:p w14:paraId="0FB999C3" w14:textId="77777777" w:rsidR="00834BB1" w:rsidRDefault="00834BB1" w:rsidP="00834BB1">
      <w:pPr>
        <w:pStyle w:val="Heading4"/>
        <w:numPr>
          <w:ilvl w:val="0"/>
          <w:numId w:val="11"/>
        </w:numPr>
      </w:pPr>
      <w:r>
        <w:t xml:space="preserve">Democracy links: </w:t>
      </w:r>
    </w:p>
    <w:p w14:paraId="3A5157D8" w14:textId="77777777" w:rsidR="00834BB1" w:rsidRPr="005D1E95" w:rsidRDefault="00834BB1" w:rsidP="00834BB1">
      <w:pPr>
        <w:pStyle w:val="Heading4"/>
        <w:numPr>
          <w:ilvl w:val="1"/>
          <w:numId w:val="11"/>
        </w:numPr>
      </w:pPr>
      <w:r>
        <w:t>Liberal democracy is good – they undermines all liberal gains and causes right wing takeover</w:t>
      </w:r>
    </w:p>
    <w:p w14:paraId="5DA3DA46" w14:textId="77777777" w:rsidR="00834BB1" w:rsidRPr="00EC09F6" w:rsidRDefault="00834BB1" w:rsidP="00834BB1">
      <w:r w:rsidRPr="00EC09F6">
        <w:rPr>
          <w:rStyle w:val="Style13ptBold"/>
        </w:rPr>
        <w:t>Strunz and Bartkowski 18</w:t>
      </w:r>
      <w:r w:rsidRPr="00EC09F6">
        <w:t xml:space="preserve"> – Sebastian Strunz is a professor at the Helmholtz Center for the Environment. Bartosz Bartkowski works at the Department of Economics of the Helmholtz Centre for Environmental Research (UFZ) in Leipzig, Germany. He has a PhD degree in economics from Martin Luther University</w:t>
      </w:r>
      <w:r>
        <w:t>.</w:t>
      </w:r>
      <w:r w:rsidRPr="00EC09F6">
        <w:t xml:space="preserve"> (Degrowth, the project of modernity, and liberal democracy, Journal of Cleaner Production (2018), doi: 10.1016/j.jclepro. 2018.06.148)//gcd</w:t>
      </w:r>
    </w:p>
    <w:p w14:paraId="71F9A357" w14:textId="77777777" w:rsidR="00834BB1" w:rsidRPr="002649A3" w:rsidRDefault="00834BB1" w:rsidP="00834BB1">
      <w:pPr>
        <w:rPr>
          <w:u w:val="single"/>
        </w:rPr>
      </w:pPr>
      <w:r w:rsidRPr="00EC09F6">
        <w:rPr>
          <w:sz w:val="16"/>
        </w:rPr>
        <w:t xml:space="preserve">Given the </w:t>
      </w:r>
      <w:r w:rsidRPr="00EC09F6">
        <w:rPr>
          <w:rStyle w:val="Emphasis"/>
        </w:rPr>
        <w:t>co-evolution of technological and social structures</w:t>
      </w:r>
      <w:r w:rsidRPr="00EC09F6">
        <w:rPr>
          <w:sz w:val="16"/>
        </w:rPr>
        <w:t xml:space="preserve">, </w:t>
      </w:r>
      <w:r w:rsidRPr="00EC09F6">
        <w:rPr>
          <w:rStyle w:val="StyleUnderline"/>
        </w:rPr>
        <w:t xml:space="preserve">it seems straightforward that a strong overall </w:t>
      </w:r>
      <w:r w:rsidRPr="00E21338">
        <w:rPr>
          <w:rStyle w:val="Emphasis"/>
          <w:highlight w:val="yellow"/>
        </w:rPr>
        <w:t>disenchantment with modernity</w:t>
      </w:r>
      <w:r w:rsidRPr="00EC09F6">
        <w:rPr>
          <w:rStyle w:val="StyleUnderline"/>
        </w:rPr>
        <w:t xml:space="preserve"> often </w:t>
      </w:r>
      <w:r w:rsidRPr="00E21338">
        <w:rPr>
          <w:rStyle w:val="Emphasis"/>
          <w:highlight w:val="yellow"/>
        </w:rPr>
        <w:t>aligns with</w:t>
      </w:r>
      <w:r w:rsidRPr="00EC09F6">
        <w:rPr>
          <w:rStyle w:val="StyleUnderline"/>
        </w:rPr>
        <w:t xml:space="preserve"> a </w:t>
      </w:r>
      <w:r w:rsidRPr="00E21338">
        <w:rPr>
          <w:rStyle w:val="Emphasis"/>
          <w:highlight w:val="yellow"/>
        </w:rPr>
        <w:t>rejection of</w:t>
      </w:r>
      <w:r w:rsidRPr="00EC09F6">
        <w:rPr>
          <w:rStyle w:val="StyleUnderline"/>
        </w:rPr>
        <w:t xml:space="preserve"> existing </w:t>
      </w:r>
      <w:r w:rsidRPr="00E21338">
        <w:rPr>
          <w:rStyle w:val="Emphasis"/>
          <w:highlight w:val="yellow"/>
        </w:rPr>
        <w:t>liberal democracies</w:t>
      </w:r>
      <w:r w:rsidRPr="00EC09F6">
        <w:rPr>
          <w:rStyle w:val="StyleUnderline"/>
        </w:rPr>
        <w:t>.</w:t>
      </w:r>
      <w:r w:rsidRPr="00EC09F6">
        <w:rPr>
          <w:sz w:val="16"/>
        </w:rPr>
        <w:t xml:space="preserve"> To be sure, most of the radical critiques presumably aim to preserve and nurture liberal values such as free speech, freedom of religion and sexual orientation. Yet, we would like to point out a crucial risk here: </w:t>
      </w:r>
      <w:r w:rsidRPr="00EC09F6">
        <w:rPr>
          <w:rStyle w:val="StyleUnderline"/>
        </w:rPr>
        <w:t xml:space="preserve">the value </w:t>
      </w:r>
      <w:r w:rsidRPr="00EC09F6">
        <w:rPr>
          <w:rStyle w:val="Emphasis"/>
        </w:rPr>
        <w:t>foundation of liberal democracy</w:t>
      </w:r>
      <w:r w:rsidRPr="00EC09F6">
        <w:rPr>
          <w:rStyle w:val="StyleUnderline"/>
        </w:rPr>
        <w:t xml:space="preserve"> cannot be taken for granted – doing so might rather endanger these values</w:t>
      </w:r>
      <w:r w:rsidRPr="00EC09F6">
        <w:rPr>
          <w:sz w:val="16"/>
        </w:rPr>
        <w:t>. In this sense</w:t>
      </w:r>
      <w:r w:rsidRPr="00EC09F6">
        <w:rPr>
          <w:rStyle w:val="StyleUnderline"/>
        </w:rPr>
        <w:t xml:space="preserve">, </w:t>
      </w:r>
      <w:r w:rsidRPr="00E21338">
        <w:rPr>
          <w:rStyle w:val="Emphasis"/>
          <w:highlight w:val="yellow"/>
        </w:rPr>
        <w:t>radical approaches to degrowth</w:t>
      </w:r>
      <w:r w:rsidRPr="00EC09F6">
        <w:rPr>
          <w:rStyle w:val="StyleUnderline"/>
        </w:rPr>
        <w:t xml:space="preserve"> </w:t>
      </w:r>
      <w:r w:rsidRPr="00E21338">
        <w:rPr>
          <w:rStyle w:val="Emphasis"/>
          <w:highlight w:val="yellow"/>
        </w:rPr>
        <w:t>run the risk of undermining</w:t>
      </w:r>
      <w:r w:rsidRPr="00E21338">
        <w:rPr>
          <w:rStyle w:val="StyleUnderline"/>
          <w:highlight w:val="yellow"/>
        </w:rPr>
        <w:t xml:space="preserve"> </w:t>
      </w:r>
      <w:r w:rsidRPr="00EC09F6">
        <w:rPr>
          <w:rStyle w:val="StyleUnderline"/>
        </w:rPr>
        <w:t xml:space="preserve">and eventually </w:t>
      </w:r>
      <w:r w:rsidRPr="00EC09F6">
        <w:rPr>
          <w:rStyle w:val="Emphasis"/>
        </w:rPr>
        <w:t>losing in</w:t>
      </w:r>
      <w:r w:rsidRPr="00EC09F6">
        <w:rPr>
          <w:rStyle w:val="StyleUnderline"/>
        </w:rPr>
        <w:t xml:space="preserve"> their </w:t>
      </w:r>
      <w:r w:rsidRPr="00EC09F6">
        <w:rPr>
          <w:rStyle w:val="Emphasis"/>
        </w:rPr>
        <w:t>quest for</w:t>
      </w:r>
      <w:r w:rsidRPr="00EC09F6">
        <w:rPr>
          <w:rStyle w:val="StyleUnderline"/>
        </w:rPr>
        <w:t xml:space="preserve"> “true”, “unalienated”, “reembedded</w:t>
      </w:r>
      <w:r w:rsidRPr="00EC09F6">
        <w:rPr>
          <w:sz w:val="16"/>
        </w:rPr>
        <w:t xml:space="preserve">”, </w:t>
      </w:r>
      <w:r w:rsidRPr="00EC09F6">
        <w:rPr>
          <w:rStyle w:val="StyleUnderline"/>
        </w:rPr>
        <w:t xml:space="preserve">free, democratic </w:t>
      </w:r>
      <w:r w:rsidRPr="00E21338">
        <w:rPr>
          <w:rStyle w:val="StyleUnderline"/>
          <w:highlight w:val="yellow"/>
        </w:rPr>
        <w:t>society</w:t>
      </w:r>
      <w:r w:rsidRPr="00EC09F6">
        <w:rPr>
          <w:rStyle w:val="StyleUnderline"/>
        </w:rPr>
        <w:t xml:space="preserve"> </w:t>
      </w:r>
      <w:r w:rsidRPr="00EC09F6">
        <w:rPr>
          <w:sz w:val="16"/>
        </w:rPr>
        <w:t xml:space="preserve">those freedom-guaranteeing institutions that are already in place. Indeed, it has been argued that </w:t>
      </w:r>
      <w:r w:rsidRPr="00E21338">
        <w:rPr>
          <w:rStyle w:val="Emphasis"/>
          <w:highlight w:val="yellow"/>
        </w:rPr>
        <w:t>modern mindsets, institutions and tech</w:t>
      </w:r>
      <w:r w:rsidRPr="00EC09F6">
        <w:rPr>
          <w:rStyle w:val="Emphasis"/>
        </w:rPr>
        <w:t xml:space="preserve">nologies are inextricably linked: </w:t>
      </w:r>
      <w:r w:rsidRPr="00EC09F6">
        <w:rPr>
          <w:sz w:val="16"/>
        </w:rPr>
        <w:t>“</w:t>
      </w:r>
      <w:r w:rsidRPr="00E21338">
        <w:rPr>
          <w:rStyle w:val="StyleUnderline"/>
          <w:highlight w:val="yellow"/>
        </w:rPr>
        <w:t>capitalism</w:t>
      </w:r>
      <w:r w:rsidRPr="00EC09F6">
        <w:rPr>
          <w:sz w:val="16"/>
        </w:rPr>
        <w:t xml:space="preserve">, psychological individuation </w:t>
      </w:r>
      <w:r w:rsidRPr="00E21338">
        <w:rPr>
          <w:rStyle w:val="Emphasis"/>
          <w:highlight w:val="yellow"/>
        </w:rPr>
        <w:t>and liberalism emerged together</w:t>
      </w:r>
      <w:r w:rsidRPr="00EC09F6">
        <w:rPr>
          <w:sz w:val="16"/>
        </w:rPr>
        <w:t xml:space="preserve">, </w:t>
      </w:r>
      <w:r w:rsidRPr="00E21338">
        <w:rPr>
          <w:rStyle w:val="Emphasis"/>
          <w:highlight w:val="yellow"/>
        </w:rPr>
        <w:t>remain interwoven and mutually dependen</w:t>
      </w:r>
      <w:r w:rsidRPr="00EC09F6">
        <w:rPr>
          <w:sz w:val="16"/>
        </w:rPr>
        <w:t xml:space="preserve">t in complex ways, </w:t>
      </w:r>
      <w:r w:rsidRPr="00E21338">
        <w:rPr>
          <w:rStyle w:val="Emphasis"/>
          <w:highlight w:val="yellow"/>
        </w:rPr>
        <w:t>and depend absolutely on</w:t>
      </w:r>
      <w:r w:rsidRPr="00EC09F6">
        <w:rPr>
          <w:sz w:val="16"/>
        </w:rPr>
        <w:t xml:space="preserve"> a continually </w:t>
      </w:r>
      <w:r w:rsidRPr="00E21338">
        <w:rPr>
          <w:rStyle w:val="Emphasis"/>
          <w:highlight w:val="yellow"/>
        </w:rPr>
        <w:t>expanding</w:t>
      </w:r>
      <w:r w:rsidRPr="00EC09F6">
        <w:rPr>
          <w:sz w:val="16"/>
        </w:rPr>
        <w:t xml:space="preserve"> throughput of </w:t>
      </w:r>
      <w:r w:rsidRPr="00E21338">
        <w:rPr>
          <w:rStyle w:val="StyleUnderline"/>
          <w:highlight w:val="yellow"/>
        </w:rPr>
        <w:t>energy</w:t>
      </w:r>
      <w:r w:rsidRPr="00EC09F6">
        <w:rPr>
          <w:sz w:val="16"/>
        </w:rPr>
        <w:t>” (Quilley 2013: 263). By implication, it would be “</w:t>
      </w:r>
      <w:r w:rsidRPr="00E21338">
        <w:rPr>
          <w:rStyle w:val="StyleUnderline"/>
          <w:highlight w:val="yellow"/>
        </w:rPr>
        <w:t>highly questionable</w:t>
      </w:r>
      <w:r w:rsidRPr="00EC09F6">
        <w:rPr>
          <w:rStyle w:val="StyleUnderline"/>
        </w:rPr>
        <w:t xml:space="preserve">” whether </w:t>
      </w:r>
      <w:r w:rsidRPr="00E21338">
        <w:rPr>
          <w:rStyle w:val="StyleUnderline"/>
          <w:highlight w:val="yellow"/>
        </w:rPr>
        <w:t>liberal</w:t>
      </w:r>
      <w:r w:rsidRPr="00EC09F6">
        <w:rPr>
          <w:rStyle w:val="StyleUnderline"/>
        </w:rPr>
        <w:t xml:space="preserve"> “social and institutional </w:t>
      </w:r>
      <w:r w:rsidRPr="00E21338">
        <w:rPr>
          <w:rStyle w:val="StyleUnderline"/>
          <w:highlight w:val="yellow"/>
        </w:rPr>
        <w:t>forms would survive the transition</w:t>
      </w:r>
      <w:r w:rsidRPr="00EC09F6">
        <w:rPr>
          <w:rStyle w:val="StyleUnderline"/>
        </w:rPr>
        <w:t xml:space="preserve"> to a low-energy regime</w:t>
      </w:r>
      <w:r w:rsidRPr="00EC09F6">
        <w:rPr>
          <w:sz w:val="16"/>
        </w:rPr>
        <w:t xml:space="preserve">” (279; see also Bailey 2015). This points to the risk of inadvertently sacrificing liberal values. Note that argumentative patterns such as “true democracy”, “real democracy” vs. “technofascism” and “so-called democratic countries” where people live “at the mercy of immense and impersonal powers” share a structural affinity (i.e. not necessarily substantial conceptual agreement) with some of the more radical modernity critiques sketched in Section 2 (e.g. Heidegger’s juxtaposition of authenticity as opposed to modern life’s in-authenticity). The problem is that if existentialist vocabulary (truth, authenticity) enters the political domain, this jeopardizes political freedoms. </w:t>
      </w:r>
      <w:r w:rsidRPr="00EC09F6">
        <w:rPr>
          <w:rStyle w:val="StyleUnderline"/>
        </w:rPr>
        <w:t xml:space="preserve">Such vocabulary lends itself to engender disdain for all existing institutions and, in consequence, to </w:t>
      </w:r>
      <w:r w:rsidRPr="00E21338">
        <w:rPr>
          <w:rStyle w:val="Emphasis"/>
          <w:highlight w:val="yellow"/>
        </w:rPr>
        <w:t>justify</w:t>
      </w:r>
      <w:r w:rsidRPr="00E21338">
        <w:rPr>
          <w:rStyle w:val="StyleUnderline"/>
          <w:highlight w:val="yellow"/>
        </w:rPr>
        <w:t xml:space="preserve"> violent means</w:t>
      </w:r>
      <w:r w:rsidRPr="00EC09F6">
        <w:rPr>
          <w:rStyle w:val="StyleUnderline"/>
        </w:rPr>
        <w:t xml:space="preserve"> in order </w:t>
      </w:r>
      <w:r w:rsidRPr="00E21338">
        <w:rPr>
          <w:rStyle w:val="Emphasis"/>
          <w:highlight w:val="yellow"/>
        </w:rPr>
        <w:t>to overthrow democracies</w:t>
      </w:r>
      <w:r w:rsidRPr="00EC09F6">
        <w:rPr>
          <w:rStyle w:val="StyleUnderline"/>
        </w:rPr>
        <w:t>-in-name-on</w:t>
      </w:r>
      <w:r w:rsidRPr="00EC09F6">
        <w:rPr>
          <w:sz w:val="16"/>
        </w:rPr>
        <w:t xml:space="preserve">ly. In fact, the basic values of liberal democracy have been explicitly questioned in the name of preventing ecological disaster (Heilbroner 1974, Ophuls 1977; see also the critical analysis of eco-authoritarianism in Shahar 2015). Finally, consider that someone as Illich, who clearly championed an anti-authoritarian position, nevertheless proposed Maoist China as a possible example of a society that could be restructured along convivial lines (Illich 1975: 29). Thus he spectre of authoritarianism creeping in through the back door should not be lightly dismissed. Again, we presume that the core values of liberal democracy are cherished by a majority of degrowthists. </w:t>
      </w:r>
      <w:r w:rsidRPr="00EC09F6">
        <w:rPr>
          <w:rStyle w:val="StyleUnderline"/>
        </w:rPr>
        <w:t>We just point to the fundamental risk that these liberal values be unintentionally abandoned</w:t>
      </w:r>
      <w:r w:rsidRPr="00EC09F6">
        <w:rPr>
          <w:sz w:val="16"/>
        </w:rPr>
        <w:t xml:space="preserve">. Imagine this scenario: </w:t>
      </w:r>
      <w:r w:rsidRPr="00EC09F6">
        <w:rPr>
          <w:rStyle w:val="StyleUnderline"/>
        </w:rPr>
        <w:t xml:space="preserve">disappointment with existing institutions leads to welcoming </w:t>
      </w:r>
      <w:r w:rsidRPr="00E21338">
        <w:rPr>
          <w:rStyle w:val="Emphasis"/>
          <w:highlight w:val="yellow"/>
        </w:rPr>
        <w:t>institutional breakdown</w:t>
      </w:r>
      <w:r w:rsidRPr="00E21338">
        <w:rPr>
          <w:rStyle w:val="StyleUnderline"/>
          <w:highlight w:val="yellow"/>
        </w:rPr>
        <w:t xml:space="preserve"> in the hope of rebuilding</w:t>
      </w:r>
      <w:r w:rsidRPr="00EC09F6">
        <w:rPr>
          <w:rStyle w:val="StyleUnderline"/>
        </w:rPr>
        <w:t xml:space="preserve"> a more just society out of the debris, </w:t>
      </w:r>
      <w:r w:rsidRPr="00E21338">
        <w:rPr>
          <w:rStyle w:val="Emphasis"/>
          <w:highlight w:val="yellow"/>
        </w:rPr>
        <w:t>where</w:t>
      </w:r>
      <w:r w:rsidRPr="00EC09F6">
        <w:rPr>
          <w:rStyle w:val="StyleUnderline"/>
        </w:rPr>
        <w:t>upon</w:t>
      </w:r>
      <w:r w:rsidRPr="00EC09F6">
        <w:rPr>
          <w:sz w:val="16"/>
        </w:rPr>
        <w:t xml:space="preserve"> “true </w:t>
      </w:r>
      <w:r w:rsidRPr="00E21338">
        <w:rPr>
          <w:rStyle w:val="Emphasis"/>
          <w:highlight w:val="yellow"/>
        </w:rPr>
        <w:t>democracy” fails</w:t>
      </w:r>
      <w:r w:rsidRPr="00EC09F6">
        <w:rPr>
          <w:sz w:val="16"/>
        </w:rPr>
        <w:t xml:space="preserve"> to materialize </w:t>
      </w:r>
      <w:r w:rsidRPr="00E21338">
        <w:rPr>
          <w:rStyle w:val="StyleUnderline"/>
          <w:highlight w:val="yellow"/>
        </w:rPr>
        <w:t>and</w:t>
      </w:r>
      <w:r w:rsidRPr="00EC09F6">
        <w:rPr>
          <w:rStyle w:val="StyleUnderline"/>
        </w:rPr>
        <w:t xml:space="preserve"> the values of liberal </w:t>
      </w:r>
      <w:r w:rsidRPr="00E21338">
        <w:rPr>
          <w:rStyle w:val="StyleUnderline"/>
          <w:highlight w:val="yellow"/>
        </w:rPr>
        <w:t>cosmopolitanism</w:t>
      </w:r>
      <w:r w:rsidRPr="00EC09F6">
        <w:rPr>
          <w:rStyle w:val="StyleUnderline"/>
        </w:rPr>
        <w:t xml:space="preserve"> are </w:t>
      </w:r>
      <w:r w:rsidRPr="00E21338">
        <w:rPr>
          <w:rStyle w:val="StyleUnderline"/>
          <w:highlight w:val="yellow"/>
        </w:rPr>
        <w:t>sacrificed</w:t>
      </w:r>
      <w:r w:rsidRPr="00EC09F6">
        <w:rPr>
          <w:rStyle w:val="StyleUnderline"/>
        </w:rPr>
        <w:t xml:space="preserve"> somewhere along the way.</w:t>
      </w:r>
    </w:p>
    <w:p w14:paraId="10FC40BC" w14:textId="77777777" w:rsidR="00834BB1" w:rsidRPr="00C00601" w:rsidRDefault="00834BB1" w:rsidP="00834BB1">
      <w:pPr>
        <w:pStyle w:val="Heading4"/>
        <w:numPr>
          <w:ilvl w:val="1"/>
          <w:numId w:val="11"/>
        </w:numPr>
        <w:rPr>
          <w:rFonts w:cs="Arial"/>
        </w:rPr>
      </w:pPr>
      <w:r w:rsidRPr="00C00601">
        <w:rPr>
          <w:rFonts w:cs="Arial"/>
        </w:rPr>
        <w:t>Reformist democratic discourse more successful than revolutionary withdrawal. Successful American leftist movements appealed to different constituencies.</w:t>
      </w:r>
    </w:p>
    <w:p w14:paraId="384C3727" w14:textId="77777777" w:rsidR="00834BB1" w:rsidRPr="00C00601" w:rsidRDefault="00834BB1" w:rsidP="00834BB1"/>
    <w:p w14:paraId="5EEC9840" w14:textId="77777777" w:rsidR="00834BB1" w:rsidRPr="00C00601" w:rsidRDefault="00834BB1" w:rsidP="00834BB1">
      <w:r w:rsidRPr="00C00601">
        <w:t xml:space="preserve">Michael </w:t>
      </w:r>
      <w:r w:rsidRPr="00C00601">
        <w:rPr>
          <w:b/>
          <w:u w:val="single"/>
        </w:rPr>
        <w:t>KAZIN</w:t>
      </w:r>
      <w:r w:rsidRPr="00C00601">
        <w:t xml:space="preserve"> History @ Georgetown </w:t>
      </w:r>
      <w:r w:rsidRPr="00C00601">
        <w:rPr>
          <w:b/>
          <w:u w:val="single"/>
        </w:rPr>
        <w:t>’11</w:t>
      </w:r>
      <w:r w:rsidRPr="00C00601">
        <w:t xml:space="preserve"> “Has the US Left Made a Difference” </w:t>
      </w:r>
      <w:r w:rsidRPr="00C00601">
        <w:rPr>
          <w:i/>
        </w:rPr>
        <w:t>Dissent</w:t>
      </w:r>
      <w:r w:rsidRPr="00C00601">
        <w:t xml:space="preserve"> Spring p. 52-54</w:t>
      </w:r>
    </w:p>
    <w:p w14:paraId="3599BB39" w14:textId="77777777" w:rsidR="00834BB1" w:rsidRPr="00C00601" w:rsidRDefault="00834BB1" w:rsidP="00834BB1"/>
    <w:p w14:paraId="65B049BA" w14:textId="77777777" w:rsidR="00834BB1" w:rsidRPr="00C00601" w:rsidRDefault="00834BB1" w:rsidP="00834BB1">
      <w:r w:rsidRPr="00C00601">
        <w:t xml:space="preserve">But </w:t>
      </w:r>
      <w:r w:rsidRPr="00E21338">
        <w:rPr>
          <w:bCs/>
          <w:szCs w:val="26"/>
          <w:highlight w:val="yellow"/>
          <w:u w:val="single"/>
        </w:rPr>
        <w:t>when</w:t>
      </w:r>
      <w:r w:rsidRPr="00C00601">
        <w:rPr>
          <w:bCs/>
          <w:szCs w:val="26"/>
          <w:u w:val="single"/>
        </w:rPr>
        <w:t xml:space="preserve"> political </w:t>
      </w:r>
      <w:r w:rsidRPr="00E21338">
        <w:rPr>
          <w:bCs/>
          <w:szCs w:val="26"/>
          <w:highlight w:val="yellow"/>
          <w:u w:val="single"/>
        </w:rPr>
        <w:t>radicals made</w:t>
      </w:r>
      <w:r w:rsidRPr="00C00601">
        <w:rPr>
          <w:bCs/>
          <w:szCs w:val="26"/>
          <w:u w:val="single"/>
        </w:rPr>
        <w:t xml:space="preserve"> a big </w:t>
      </w:r>
      <w:r w:rsidRPr="00E21338">
        <w:rPr>
          <w:bCs/>
          <w:szCs w:val="26"/>
          <w:highlight w:val="yellow"/>
          <w:u w:val="single"/>
        </w:rPr>
        <w:t>difference</w:t>
      </w:r>
      <w:r w:rsidRPr="00C00601">
        <w:t xml:space="preserve">, </w:t>
      </w:r>
      <w:r w:rsidRPr="00C00601">
        <w:rPr>
          <w:bCs/>
          <w:szCs w:val="26"/>
          <w:u w:val="single"/>
        </w:rPr>
        <w:t>they</w:t>
      </w:r>
      <w:r w:rsidRPr="00C00601">
        <w:t xml:space="preserve"> generally </w:t>
      </w:r>
      <w:r w:rsidRPr="00E21338">
        <w:rPr>
          <w:bCs/>
          <w:szCs w:val="26"/>
          <w:highlight w:val="yellow"/>
          <w:u w:val="single"/>
        </w:rPr>
        <w:t>did so a</w:t>
      </w:r>
      <w:r w:rsidRPr="00C00601">
        <w:rPr>
          <w:bCs/>
          <w:szCs w:val="26"/>
          <w:u w:val="single"/>
        </w:rPr>
        <w:t>s</w:t>
      </w:r>
      <w:r w:rsidRPr="00C00601">
        <w:t xml:space="preserve"> decidedly </w:t>
      </w:r>
      <w:r w:rsidRPr="00C00601">
        <w:rPr>
          <w:rStyle w:val="Emphasis"/>
        </w:rPr>
        <w:t xml:space="preserve">junior </w:t>
      </w:r>
      <w:r w:rsidRPr="00E21338">
        <w:rPr>
          <w:rStyle w:val="Emphasis"/>
          <w:highlight w:val="yellow"/>
        </w:rPr>
        <w:t>partners</w:t>
      </w:r>
      <w:r w:rsidRPr="00E21338">
        <w:rPr>
          <w:bCs/>
          <w:szCs w:val="26"/>
          <w:highlight w:val="yellow"/>
          <w:u w:val="single"/>
        </w:rPr>
        <w:t xml:space="preserve"> in</w:t>
      </w:r>
      <w:r w:rsidRPr="00C00601">
        <w:rPr>
          <w:bCs/>
          <w:szCs w:val="26"/>
          <w:u w:val="single"/>
        </w:rPr>
        <w:t xml:space="preserve"> a </w:t>
      </w:r>
      <w:r w:rsidRPr="00E21338">
        <w:rPr>
          <w:rStyle w:val="Emphasis"/>
          <w:highlight w:val="yellow"/>
        </w:rPr>
        <w:t>coalition driven by</w:t>
      </w:r>
      <w:r w:rsidRPr="00C00601">
        <w:rPr>
          <w:rStyle w:val="Emphasis"/>
        </w:rPr>
        <w:t xml:space="preserve"> establishment </w:t>
      </w:r>
      <w:r w:rsidRPr="00E21338">
        <w:rPr>
          <w:rStyle w:val="Emphasis"/>
          <w:highlight w:val="yellow"/>
        </w:rPr>
        <w:t>reformers</w:t>
      </w:r>
      <w:r w:rsidRPr="00C00601">
        <w:t xml:space="preserve">. </w:t>
      </w:r>
      <w:r w:rsidRPr="00E21338">
        <w:rPr>
          <w:rStyle w:val="Emphasis"/>
          <w:highlight w:val="yellow"/>
        </w:rPr>
        <w:t>Abolitionists</w:t>
      </w:r>
      <w:r w:rsidRPr="00C00601">
        <w:rPr>
          <w:bCs/>
          <w:szCs w:val="26"/>
          <w:u w:val="single"/>
        </w:rPr>
        <w:t xml:space="preserve"> did not </w:t>
      </w:r>
      <w:r w:rsidRPr="00E21338">
        <w:rPr>
          <w:bCs/>
          <w:szCs w:val="26"/>
          <w:highlight w:val="yellow"/>
          <w:u w:val="single"/>
        </w:rPr>
        <w:t>achieve</w:t>
      </w:r>
      <w:r w:rsidRPr="00C00601">
        <w:rPr>
          <w:bCs/>
          <w:szCs w:val="26"/>
          <w:u w:val="single"/>
        </w:rPr>
        <w:t xml:space="preserve"> their </w:t>
      </w:r>
      <w:r w:rsidRPr="00E21338">
        <w:rPr>
          <w:bCs/>
          <w:szCs w:val="26"/>
          <w:highlight w:val="yellow"/>
          <w:u w:val="single"/>
        </w:rPr>
        <w:t>goal</w:t>
      </w:r>
      <w:r w:rsidRPr="00C00601">
        <w:rPr>
          <w:bCs/>
          <w:szCs w:val="26"/>
          <w:u w:val="single"/>
        </w:rPr>
        <w:t xml:space="preserve"> until midway through the Civil War</w:t>
      </w:r>
      <w:r w:rsidRPr="00C00601">
        <w:t xml:space="preserve">, </w:t>
      </w:r>
      <w:r w:rsidRPr="00E21338">
        <w:rPr>
          <w:bCs/>
          <w:szCs w:val="26"/>
          <w:highlight w:val="yellow"/>
          <w:u w:val="single"/>
        </w:rPr>
        <w:t>when</w:t>
      </w:r>
      <w:r w:rsidRPr="00C00601">
        <w:rPr>
          <w:bCs/>
          <w:szCs w:val="26"/>
          <w:u w:val="single"/>
        </w:rPr>
        <w:t xml:space="preserve"> </w:t>
      </w:r>
      <w:r w:rsidRPr="00C00601">
        <w:t xml:space="preserve">Abraham </w:t>
      </w:r>
      <w:r w:rsidRPr="00E21338">
        <w:rPr>
          <w:rStyle w:val="Emphasis"/>
          <w:highlight w:val="yellow"/>
        </w:rPr>
        <w:t>Lincoln</w:t>
      </w:r>
      <w:r w:rsidRPr="00C00601">
        <w:rPr>
          <w:bCs/>
          <w:szCs w:val="26"/>
          <w:u w:val="single"/>
        </w:rPr>
        <w:t xml:space="preserve"> and his fellow Republicans </w:t>
      </w:r>
      <w:r w:rsidRPr="00E21338">
        <w:rPr>
          <w:bCs/>
          <w:szCs w:val="26"/>
          <w:highlight w:val="yellow"/>
          <w:u w:val="single"/>
        </w:rPr>
        <w:t>realized</w:t>
      </w:r>
      <w:r w:rsidRPr="00C00601">
        <w:rPr>
          <w:bCs/>
          <w:szCs w:val="26"/>
          <w:u w:val="single"/>
        </w:rPr>
        <w:t xml:space="preserve"> that the </w:t>
      </w:r>
      <w:r w:rsidRPr="00E21338">
        <w:rPr>
          <w:bCs/>
          <w:szCs w:val="26"/>
          <w:highlight w:val="yellow"/>
          <w:u w:val="single"/>
        </w:rPr>
        <w:t>promise</w:t>
      </w:r>
      <w:r w:rsidRPr="00C00601">
        <w:rPr>
          <w:bCs/>
          <w:szCs w:val="26"/>
          <w:u w:val="single"/>
        </w:rPr>
        <w:t xml:space="preserve"> of emancipation could speed victory</w:t>
      </w:r>
      <w:r w:rsidRPr="00C00601">
        <w:t xml:space="preserve"> for the North. </w:t>
      </w:r>
      <w:r w:rsidRPr="00E21338">
        <w:rPr>
          <w:rStyle w:val="Emphasis"/>
          <w:highlight w:val="yellow"/>
        </w:rPr>
        <w:t>Militant unionists</w:t>
      </w:r>
      <w:r w:rsidRPr="00C00601">
        <w:rPr>
          <w:bCs/>
          <w:szCs w:val="26"/>
          <w:u w:val="single"/>
        </w:rPr>
        <w:t xml:space="preserve"> were not able to </w:t>
      </w:r>
      <w:r w:rsidRPr="00E21338">
        <w:rPr>
          <w:bCs/>
          <w:szCs w:val="26"/>
          <w:highlight w:val="yellow"/>
          <w:u w:val="single"/>
        </w:rPr>
        <w:t>gain</w:t>
      </w:r>
      <w:r w:rsidRPr="00C00601">
        <w:rPr>
          <w:bCs/>
          <w:szCs w:val="26"/>
          <w:u w:val="single"/>
        </w:rPr>
        <w:t xml:space="preserve"> a measure of </w:t>
      </w:r>
      <w:r w:rsidRPr="00E21338">
        <w:rPr>
          <w:bCs/>
          <w:szCs w:val="26"/>
          <w:highlight w:val="yellow"/>
          <w:u w:val="single"/>
        </w:rPr>
        <w:t>power</w:t>
      </w:r>
      <w:r w:rsidRPr="00C00601">
        <w:t xml:space="preserve"> in mines, factories, and on the waterfront </w:t>
      </w:r>
      <w:r w:rsidRPr="00C00601">
        <w:rPr>
          <w:bCs/>
          <w:szCs w:val="26"/>
          <w:u w:val="single"/>
        </w:rPr>
        <w:t xml:space="preserve">until </w:t>
      </w:r>
      <w:r w:rsidRPr="00C00601">
        <w:t xml:space="preserve">Franklin </w:t>
      </w:r>
      <w:r w:rsidRPr="00E21338">
        <w:rPr>
          <w:rStyle w:val="Emphasis"/>
          <w:highlight w:val="yellow"/>
        </w:rPr>
        <w:t>Roosevelt</w:t>
      </w:r>
      <w:r w:rsidRPr="00E21338">
        <w:rPr>
          <w:bCs/>
          <w:szCs w:val="26"/>
          <w:highlight w:val="yellow"/>
          <w:u w:val="single"/>
        </w:rPr>
        <w:t xml:space="preserve"> needed </w:t>
      </w:r>
      <w:r w:rsidRPr="00E21338">
        <w:rPr>
          <w:rStyle w:val="Emphasis"/>
          <w:highlight w:val="yellow"/>
        </w:rPr>
        <w:t>labor votes</w:t>
      </w:r>
      <w:r w:rsidRPr="00C00601">
        <w:t xml:space="preserve"> during the New Deal. </w:t>
      </w:r>
      <w:r w:rsidRPr="00C00601">
        <w:rPr>
          <w:bCs/>
          <w:szCs w:val="26"/>
          <w:u w:val="single"/>
        </w:rPr>
        <w:t xml:space="preserve">Only when </w:t>
      </w:r>
      <w:r w:rsidRPr="00E21338">
        <w:rPr>
          <w:rStyle w:val="Emphasis"/>
          <w:highlight w:val="yellow"/>
        </w:rPr>
        <w:t>Lyndon Johnson</w:t>
      </w:r>
      <w:r w:rsidRPr="00C00601">
        <w:rPr>
          <w:bCs/>
          <w:szCs w:val="26"/>
          <w:u w:val="single"/>
        </w:rPr>
        <w:t xml:space="preserve"> and other liberal Democrats conquered their fears of disorder and </w:t>
      </w:r>
      <w:r w:rsidRPr="00E21338">
        <w:rPr>
          <w:bCs/>
          <w:szCs w:val="26"/>
          <w:highlight w:val="yellow"/>
          <w:u w:val="single"/>
        </w:rPr>
        <w:t>gave up on</w:t>
      </w:r>
      <w:r w:rsidRPr="00C00601">
        <w:rPr>
          <w:bCs/>
          <w:szCs w:val="26"/>
          <w:u w:val="single"/>
        </w:rPr>
        <w:t xml:space="preserve"> the </w:t>
      </w:r>
      <w:r w:rsidRPr="00E21338">
        <w:rPr>
          <w:rStyle w:val="Emphasis"/>
          <w:highlight w:val="yellow"/>
        </w:rPr>
        <w:t>white South</w:t>
      </w:r>
      <w:r w:rsidRPr="00C00601">
        <w:rPr>
          <w:bCs/>
          <w:szCs w:val="26"/>
          <w:u w:val="single"/>
        </w:rPr>
        <w:t xml:space="preserve"> could the </w:t>
      </w:r>
      <w:r w:rsidRPr="00E21338">
        <w:rPr>
          <w:rStyle w:val="Emphasis"/>
          <w:highlight w:val="yellow"/>
        </w:rPr>
        <w:t>black freedom</w:t>
      </w:r>
      <w:r w:rsidRPr="00C00601">
        <w:rPr>
          <w:rStyle w:val="Emphasis"/>
        </w:rPr>
        <w:t xml:space="preserve"> movement</w:t>
      </w:r>
      <w:r w:rsidRPr="00C00601">
        <w:rPr>
          <w:bCs/>
          <w:szCs w:val="26"/>
          <w:u w:val="single"/>
        </w:rPr>
        <w:t xml:space="preserve"> </w:t>
      </w:r>
      <w:r w:rsidRPr="00E21338">
        <w:rPr>
          <w:bCs/>
          <w:szCs w:val="26"/>
          <w:highlight w:val="yellow"/>
          <w:u w:val="single"/>
        </w:rPr>
        <w:t>celebrate</w:t>
      </w:r>
      <w:r w:rsidRPr="00C00601">
        <w:rPr>
          <w:bCs/>
          <w:szCs w:val="26"/>
          <w:u w:val="single"/>
        </w:rPr>
        <w:t xml:space="preserve"> passage of the </w:t>
      </w:r>
      <w:r w:rsidRPr="00E21338">
        <w:rPr>
          <w:rStyle w:val="Emphasis"/>
          <w:highlight w:val="yellow"/>
        </w:rPr>
        <w:t>civil rights</w:t>
      </w:r>
      <w:r w:rsidRPr="00C00601">
        <w:rPr>
          <w:bCs/>
          <w:szCs w:val="26"/>
          <w:u w:val="single"/>
        </w:rPr>
        <w:t xml:space="preserve"> and voting rights </w:t>
      </w:r>
      <w:r w:rsidRPr="00E21338">
        <w:rPr>
          <w:bCs/>
          <w:szCs w:val="26"/>
          <w:highlight w:val="yellow"/>
          <w:u w:val="single"/>
        </w:rPr>
        <w:t>acts</w:t>
      </w:r>
      <w:r w:rsidRPr="00C00601">
        <w:t xml:space="preserve">. </w:t>
      </w:r>
      <w:r w:rsidRPr="00E21338">
        <w:rPr>
          <w:rStyle w:val="Emphasis"/>
          <w:highlight w:val="yellow"/>
        </w:rPr>
        <w:t>For</w:t>
      </w:r>
      <w:r w:rsidRPr="00C00601">
        <w:rPr>
          <w:rStyle w:val="Emphasis"/>
        </w:rPr>
        <w:t xml:space="preserve"> a </w:t>
      </w:r>
      <w:r w:rsidRPr="00E21338">
        <w:rPr>
          <w:rStyle w:val="Emphasis"/>
          <w:highlight w:val="yellow"/>
        </w:rPr>
        <w:t>political movement to gain</w:t>
      </w:r>
      <w:r w:rsidRPr="00C00601">
        <w:rPr>
          <w:rStyle w:val="Emphasis"/>
        </w:rPr>
        <w:t xml:space="preserve"> any major goal, it </w:t>
      </w:r>
      <w:r w:rsidRPr="00E21338">
        <w:rPr>
          <w:rStyle w:val="Emphasis"/>
          <w:highlight w:val="yellow"/>
        </w:rPr>
        <w:t>needs to win</w:t>
      </w:r>
      <w:r w:rsidRPr="00C00601">
        <w:rPr>
          <w:rStyle w:val="Emphasis"/>
        </w:rPr>
        <w:t xml:space="preserve"> over a section of the governing </w:t>
      </w:r>
      <w:r w:rsidRPr="00E21338">
        <w:rPr>
          <w:rStyle w:val="Emphasis"/>
          <w:highlight w:val="yellow"/>
        </w:rPr>
        <w:t>elite</w:t>
      </w:r>
      <w:r w:rsidRPr="00C00601">
        <w:t xml:space="preserve"> (it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C00601">
        <w:rPr>
          <w:bCs/>
          <w:szCs w:val="26"/>
          <w:u w:val="single"/>
        </w:rPr>
        <w:t>During just one period of about four decades</w:t>
      </w:r>
      <w:r w:rsidRPr="00C00601">
        <w:t xml:space="preserve">—from the late 1870s to the end of the First World War— </w:t>
      </w:r>
      <w:r w:rsidRPr="00C00601">
        <w:rPr>
          <w:bCs/>
          <w:szCs w:val="26"/>
          <w:u w:val="single"/>
        </w:rPr>
        <w:t xml:space="preserve">could </w:t>
      </w:r>
      <w:r w:rsidRPr="00C00601">
        <w:rPr>
          <w:rStyle w:val="Emphasis"/>
        </w:rPr>
        <w:t>radicals</w:t>
      </w:r>
      <w:r w:rsidRPr="00C00601">
        <w:rPr>
          <w:bCs/>
          <w:szCs w:val="26"/>
          <w:u w:val="single"/>
        </w:rPr>
        <w:t xml:space="preserve"> authentically claim to represent more than </w:t>
      </w:r>
      <w:r w:rsidRPr="00C00601">
        <w:rPr>
          <w:rStyle w:val="StyleUnderline"/>
        </w:rPr>
        <w:t xml:space="preserve">a </w:t>
      </w:r>
      <w:r w:rsidRPr="00C00601">
        <w:rPr>
          <w:rStyle w:val="Emphasis"/>
        </w:rPr>
        <w:t>tiny number</w:t>
      </w:r>
      <w:r w:rsidRPr="00C00601">
        <w:rPr>
          <w:bCs/>
          <w:szCs w:val="26"/>
          <w:u w:val="single"/>
        </w:rPr>
        <w:t xml:space="preserve"> of Americans who belonged to what was, and remains, the majority of the population: </w:t>
      </w:r>
      <w:r w:rsidRPr="00C00601">
        <w:rPr>
          <w:rStyle w:val="Emphasis"/>
        </w:rPr>
        <w:t>white Christians</w:t>
      </w:r>
      <w:r w:rsidRPr="00C00601">
        <w:rPr>
          <w:bCs/>
          <w:szCs w:val="26"/>
          <w:u w:val="single"/>
        </w:rPr>
        <w:t xml:space="preserve"> from the working and lower-middle class.</w:t>
      </w:r>
      <w:r w:rsidRPr="00C00601">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C00601">
        <w:rPr>
          <w:bCs/>
          <w:szCs w:val="26"/>
          <w:u w:val="single"/>
        </w:rPr>
        <w:t xml:space="preserve">the </w:t>
      </w:r>
      <w:r w:rsidRPr="00E21338">
        <w:rPr>
          <w:rStyle w:val="Emphasis"/>
          <w:highlight w:val="yellow"/>
        </w:rPr>
        <w:t>wageearning masses</w:t>
      </w:r>
      <w:r w:rsidRPr="00C00601">
        <w:rPr>
          <w:bCs/>
          <w:szCs w:val="26"/>
          <w:u w:val="single"/>
        </w:rPr>
        <w:t xml:space="preserve"> who voted for </w:t>
      </w:r>
      <w:r w:rsidRPr="00C00601">
        <w:rPr>
          <w:rStyle w:val="Emphasis"/>
        </w:rPr>
        <w:t>Socialist</w:t>
      </w:r>
      <w:r w:rsidRPr="00C00601">
        <w:t xml:space="preserve">, Communist, and Labor </w:t>
      </w:r>
      <w:r w:rsidRPr="00C00601">
        <w:rPr>
          <w:bCs/>
          <w:szCs w:val="26"/>
          <w:u w:val="single"/>
        </w:rPr>
        <w:t xml:space="preserve">parties elsewhere in the industrial world </w:t>
      </w:r>
      <w:r w:rsidRPr="00E21338">
        <w:rPr>
          <w:bCs/>
          <w:szCs w:val="26"/>
          <w:highlight w:val="yellow"/>
          <w:u w:val="single"/>
        </w:rPr>
        <w:t>were</w:t>
      </w:r>
      <w:r w:rsidRPr="00C00601">
        <w:rPr>
          <w:bCs/>
          <w:szCs w:val="26"/>
          <w:u w:val="single"/>
        </w:rPr>
        <w:t xml:space="preserve"> almost </w:t>
      </w:r>
      <w:r w:rsidRPr="00E21338">
        <w:rPr>
          <w:rStyle w:val="Emphasis"/>
          <w:highlight w:val="yellow"/>
        </w:rPr>
        <w:t>entirely lost</w:t>
      </w:r>
      <w:r w:rsidRPr="00E21338">
        <w:rPr>
          <w:bCs/>
          <w:szCs w:val="26"/>
          <w:highlight w:val="yellow"/>
          <w:u w:val="single"/>
        </w:rPr>
        <w:t xml:space="preserve"> to</w:t>
      </w:r>
      <w:r w:rsidRPr="00C00601">
        <w:rPr>
          <w:bCs/>
          <w:szCs w:val="26"/>
          <w:u w:val="single"/>
        </w:rPr>
        <w:t xml:space="preserve"> the </w:t>
      </w:r>
      <w:r w:rsidRPr="00C00601">
        <w:rPr>
          <w:rStyle w:val="Emphasis"/>
        </w:rPr>
        <w:t xml:space="preserve">American </w:t>
      </w:r>
      <w:r w:rsidRPr="00E21338">
        <w:rPr>
          <w:rStyle w:val="Emphasis"/>
          <w:highlight w:val="yellow"/>
        </w:rPr>
        <w:t>Left</w:t>
      </w:r>
      <w:r w:rsidRPr="00C00601">
        <w:t xml:space="preserve">—and deeply skeptical about the vision of solidarity that inspired the great welfare states of Europe. Both before and after this period, </w:t>
      </w:r>
      <w:r w:rsidRPr="00C00601">
        <w:rPr>
          <w:bCs/>
          <w:szCs w:val="26"/>
          <w:u w:val="single"/>
        </w:rPr>
        <w:t xml:space="preserve">the </w:t>
      </w:r>
      <w:r w:rsidRPr="00C00601">
        <w:rPr>
          <w:rStyle w:val="Emphasis"/>
        </w:rPr>
        <w:t>public face</w:t>
      </w:r>
      <w:r w:rsidRPr="00C00601">
        <w:rPr>
          <w:bCs/>
          <w:szCs w:val="26"/>
          <w:u w:val="single"/>
        </w:rPr>
        <w:t xml:space="preserve"> and </w:t>
      </w:r>
      <w:r w:rsidRPr="00E21338">
        <w:rPr>
          <w:rStyle w:val="Emphasis"/>
          <w:highlight w:val="yellow"/>
        </w:rPr>
        <w:t>voice</w:t>
      </w:r>
      <w:r w:rsidRPr="00C00601">
        <w:rPr>
          <w:bCs/>
          <w:szCs w:val="26"/>
          <w:u w:val="single"/>
        </w:rPr>
        <w:t xml:space="preserve"> of the Left </w:t>
      </w:r>
      <w:r w:rsidRPr="00E21338">
        <w:rPr>
          <w:bCs/>
          <w:szCs w:val="26"/>
          <w:highlight w:val="yellow"/>
          <w:u w:val="single"/>
        </w:rPr>
        <w:t>emanated from</w:t>
      </w:r>
      <w:r w:rsidRPr="00C00601">
        <w:rPr>
          <w:bCs/>
          <w:szCs w:val="26"/>
          <w:u w:val="single"/>
        </w:rPr>
        <w:t xml:space="preserve"> an </w:t>
      </w:r>
      <w:r w:rsidRPr="00C00601">
        <w:rPr>
          <w:rStyle w:val="Emphasis"/>
        </w:rPr>
        <w:t xml:space="preserve">uneasy </w:t>
      </w:r>
      <w:r w:rsidRPr="00E21338">
        <w:rPr>
          <w:rStyle w:val="Emphasis"/>
          <w:highlight w:val="yellow"/>
        </w:rPr>
        <w:t>alliance</w:t>
      </w:r>
      <w:r w:rsidRPr="00E21338">
        <w:rPr>
          <w:bCs/>
          <w:szCs w:val="26"/>
          <w:highlight w:val="yellow"/>
          <w:u w:val="single"/>
        </w:rPr>
        <w:t>: between</w:t>
      </w:r>
      <w:r w:rsidRPr="00C00601">
        <w:rPr>
          <w:bCs/>
          <w:szCs w:val="26"/>
          <w:u w:val="single"/>
        </w:rPr>
        <w:t xml:space="preserve"> men and women from </w:t>
      </w:r>
      <w:r w:rsidRPr="00E21338">
        <w:rPr>
          <w:rStyle w:val="Emphasis"/>
          <w:highlight w:val="yellow"/>
        </w:rPr>
        <w:t>elite backgrounds</w:t>
      </w:r>
      <w:r w:rsidRPr="00E21338">
        <w:rPr>
          <w:bCs/>
          <w:szCs w:val="26"/>
          <w:highlight w:val="yellow"/>
          <w:u w:val="single"/>
        </w:rPr>
        <w:t xml:space="preserve"> and</w:t>
      </w:r>
      <w:r w:rsidRPr="00C00601">
        <w:rPr>
          <w:bCs/>
          <w:szCs w:val="26"/>
          <w:u w:val="single"/>
        </w:rPr>
        <w:t xml:space="preserve"> those from such groups as Jewish immigrant </w:t>
      </w:r>
      <w:r w:rsidRPr="00E21338">
        <w:rPr>
          <w:rStyle w:val="Emphasis"/>
          <w:highlight w:val="yellow"/>
        </w:rPr>
        <w:t>workers</w:t>
      </w:r>
      <w:r w:rsidRPr="00C00601">
        <w:rPr>
          <w:bCs/>
          <w:szCs w:val="26"/>
          <w:u w:val="single"/>
        </w:rPr>
        <w:t xml:space="preserve"> and plebeian blacks whom most Americans viewed as </w:t>
      </w:r>
      <w:r w:rsidRPr="00C00601">
        <w:rPr>
          <w:rStyle w:val="Emphasis"/>
        </w:rPr>
        <w:t>dangerous outsiders</w:t>
      </w:r>
      <w:r w:rsidRPr="00C00601">
        <w:t xml:space="preserve">. </w:t>
      </w:r>
      <w:r w:rsidRPr="00C00601">
        <w:rPr>
          <w:bCs/>
          <w:szCs w:val="26"/>
          <w:u w:val="single"/>
        </w:rPr>
        <w:t xml:space="preserve">This </w:t>
      </w:r>
      <w:r w:rsidRPr="00E21338">
        <w:rPr>
          <w:bCs/>
          <w:szCs w:val="26"/>
          <w:highlight w:val="yellow"/>
          <w:u w:val="single"/>
        </w:rPr>
        <w:t>was true in</w:t>
      </w:r>
      <w:r w:rsidRPr="00C00601">
        <w:rPr>
          <w:bCs/>
          <w:szCs w:val="26"/>
          <w:u w:val="single"/>
        </w:rPr>
        <w:t xml:space="preserve"> the </w:t>
      </w:r>
      <w:r w:rsidRPr="00E21338">
        <w:rPr>
          <w:rStyle w:val="Emphasis"/>
          <w:highlight w:val="yellow"/>
        </w:rPr>
        <w:t>abolitionist</w:t>
      </w:r>
      <w:r w:rsidRPr="00C00601">
        <w:rPr>
          <w:rStyle w:val="Emphasis"/>
        </w:rPr>
        <w:t xml:space="preserve"> movement</w:t>
      </w:r>
      <w:r w:rsidRPr="00C00601">
        <w:rPr>
          <w:bCs/>
          <w:szCs w:val="26"/>
          <w:u w:val="single"/>
        </w:rPr>
        <w:t>—</w:t>
      </w:r>
      <w:r w:rsidRPr="00C00601">
        <w:t xml:space="preserve">when such New England brahmins as </w:t>
      </w:r>
      <w:r w:rsidRPr="00C00601">
        <w:rPr>
          <w:bCs/>
          <w:szCs w:val="26"/>
          <w:u w:val="single"/>
        </w:rPr>
        <w:t>Wendell Phillips</w:t>
      </w:r>
      <w:r w:rsidRPr="00C00601">
        <w:t xml:space="preserve"> and Maria Weston Chapman </w:t>
      </w:r>
      <w:r w:rsidRPr="00C00601">
        <w:rPr>
          <w:bCs/>
          <w:szCs w:val="26"/>
          <w:u w:val="single"/>
        </w:rPr>
        <w:t>fought alongside Frederick Douglass</w:t>
      </w:r>
      <w:r w:rsidRPr="00C00601">
        <w:t xml:space="preserve"> and Sojourner Truth. And </w:t>
      </w:r>
      <w:r w:rsidRPr="00C00601">
        <w:rPr>
          <w:bCs/>
          <w:szCs w:val="26"/>
          <w:u w:val="single"/>
        </w:rPr>
        <w:t xml:space="preserve">it was </w:t>
      </w:r>
      <w:r w:rsidRPr="00E21338">
        <w:rPr>
          <w:bCs/>
          <w:szCs w:val="26"/>
          <w:highlight w:val="yellow"/>
          <w:u w:val="single"/>
        </w:rPr>
        <w:t>also the case in</w:t>
      </w:r>
      <w:r w:rsidRPr="00C00601">
        <w:rPr>
          <w:bCs/>
          <w:szCs w:val="26"/>
          <w:u w:val="single"/>
        </w:rPr>
        <w:t xml:space="preserve"> the </w:t>
      </w:r>
      <w:r w:rsidRPr="00E21338">
        <w:rPr>
          <w:rStyle w:val="Emphasis"/>
          <w:highlight w:val="yellow"/>
        </w:rPr>
        <w:t>New Left</w:t>
      </w:r>
      <w:r w:rsidRPr="00C00601">
        <w:rPr>
          <w:rStyle w:val="Emphasis"/>
        </w:rPr>
        <w:t xml:space="preserve"> of the 1960s</w:t>
      </w:r>
      <w:r w:rsidRPr="00C00601">
        <w:rPr>
          <w:bCs/>
          <w:szCs w:val="26"/>
          <w:u w:val="single"/>
        </w:rPr>
        <w:t>, an unsustainable alliance of white students from elite colleges and black people like Fannie Lou Hamer and Huey Newton</w:t>
      </w:r>
      <w:r w:rsidRPr="00C00601">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C00601">
        <w:rPr>
          <w:bCs/>
          <w:szCs w:val="26"/>
          <w:u w:val="single"/>
        </w:rPr>
        <w:t xml:space="preserve">a penchant for </w:t>
      </w:r>
      <w:r w:rsidRPr="00E21338">
        <w:rPr>
          <w:rStyle w:val="Emphasis"/>
          <w:highlight w:val="yellow"/>
        </w:rPr>
        <w:t>dogmatism</w:t>
      </w:r>
      <w:r w:rsidRPr="00C00601">
        <w:rPr>
          <w:bCs/>
          <w:szCs w:val="26"/>
          <w:u w:val="single"/>
        </w:rPr>
        <w:t xml:space="preserve">, and </w:t>
      </w:r>
      <w:r w:rsidRPr="00C00601">
        <w:rPr>
          <w:rStyle w:val="Emphasis"/>
        </w:rPr>
        <w:t>hostility</w:t>
      </w:r>
      <w:r w:rsidRPr="00C00601">
        <w:rPr>
          <w:bCs/>
          <w:szCs w:val="26"/>
          <w:u w:val="single"/>
        </w:rPr>
        <w:t xml:space="preserve"> toward both nationalism and organized religion </w:t>
      </w:r>
      <w:r w:rsidRPr="00E21338">
        <w:rPr>
          <w:bCs/>
          <w:szCs w:val="26"/>
          <w:highlight w:val="yellow"/>
          <w:u w:val="single"/>
        </w:rPr>
        <w:t>helped make</w:t>
      </w:r>
      <w:r w:rsidRPr="00C00601">
        <w:rPr>
          <w:bCs/>
          <w:szCs w:val="26"/>
          <w:u w:val="single"/>
        </w:rPr>
        <w:t xml:space="preserve"> the political </w:t>
      </w:r>
      <w:r w:rsidRPr="00E21338">
        <w:rPr>
          <w:bCs/>
          <w:szCs w:val="26"/>
          <w:highlight w:val="yellow"/>
          <w:u w:val="single"/>
        </w:rPr>
        <w:t>Left a taste</w:t>
      </w:r>
      <w:r w:rsidRPr="00C00601">
        <w:rPr>
          <w:bCs/>
          <w:szCs w:val="26"/>
          <w:u w:val="single"/>
        </w:rPr>
        <w:t xml:space="preserve"> </w:t>
      </w:r>
      <w:r w:rsidRPr="00E21338">
        <w:rPr>
          <w:rStyle w:val="Emphasis"/>
          <w:highlight w:val="yellow"/>
        </w:rPr>
        <w:t>few Americans</w:t>
      </w:r>
      <w:r w:rsidRPr="00E21338">
        <w:rPr>
          <w:bCs/>
          <w:szCs w:val="26"/>
          <w:highlight w:val="yellow"/>
          <w:u w:val="single"/>
        </w:rPr>
        <w:t xml:space="preserve"> cared to acquire</w:t>
      </w:r>
      <w:r w:rsidRPr="00C00601">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C00601">
        <w:rPr>
          <w:bCs/>
          <w:szCs w:val="26"/>
          <w:u w:val="single"/>
        </w:rPr>
        <w:t xml:space="preserve">the radicals who made the </w:t>
      </w:r>
      <w:r w:rsidRPr="00C00601">
        <w:rPr>
          <w:rStyle w:val="Emphasis"/>
        </w:rPr>
        <w:t>most difference</w:t>
      </w:r>
      <w:r w:rsidRPr="00C00601">
        <w:rPr>
          <w:bCs/>
          <w:szCs w:val="26"/>
          <w:u w:val="single"/>
        </w:rPr>
        <w:t xml:space="preserve"> in U.S. history were </w:t>
      </w:r>
      <w:r w:rsidRPr="00C00601">
        <w:rPr>
          <w:rStyle w:val="Emphasis"/>
        </w:rPr>
        <w:t>not that radical</w:t>
      </w:r>
      <w:r w:rsidRPr="00C00601">
        <w:rPr>
          <w:bCs/>
          <w:szCs w:val="26"/>
          <w:u w:val="single"/>
        </w:rPr>
        <w:t xml:space="preserve"> at all.</w:t>
      </w:r>
      <w:r w:rsidRPr="00C00601">
        <w:t xml:space="preserve"> </w:t>
      </w:r>
      <w:r w:rsidRPr="00E21338">
        <w:rPr>
          <w:bCs/>
          <w:szCs w:val="26"/>
          <w:highlight w:val="yellow"/>
          <w:u w:val="single"/>
        </w:rPr>
        <w:t>What most demanded</w:t>
      </w:r>
      <w:r w:rsidRPr="00C00601">
        <w:rPr>
          <w:bCs/>
          <w:szCs w:val="26"/>
          <w:u w:val="single"/>
        </w:rPr>
        <w:t xml:space="preserve">, in essence, </w:t>
      </w:r>
      <w:r w:rsidRPr="00E21338">
        <w:rPr>
          <w:bCs/>
          <w:szCs w:val="26"/>
          <w:highlight w:val="yellow"/>
          <w:u w:val="single"/>
        </w:rPr>
        <w:t>was</w:t>
      </w:r>
      <w:r w:rsidRPr="00C00601">
        <w:rPr>
          <w:bCs/>
          <w:szCs w:val="26"/>
          <w:u w:val="single"/>
        </w:rPr>
        <w:t xml:space="preserve"> the </w:t>
      </w:r>
      <w:r w:rsidRPr="00E21338">
        <w:rPr>
          <w:rStyle w:val="Emphasis"/>
          <w:highlight w:val="yellow"/>
        </w:rPr>
        <w:t>fulfillment</w:t>
      </w:r>
      <w:r w:rsidRPr="00E21338">
        <w:rPr>
          <w:bCs/>
          <w:szCs w:val="26"/>
          <w:highlight w:val="yellow"/>
          <w:u w:val="single"/>
        </w:rPr>
        <w:t xml:space="preserve"> of</w:t>
      </w:r>
      <w:r w:rsidRPr="00C00601">
        <w:rPr>
          <w:bCs/>
          <w:szCs w:val="26"/>
          <w:u w:val="single"/>
        </w:rPr>
        <w:t xml:space="preserve"> two ideals their fellow Americans already cherished: </w:t>
      </w:r>
      <w:r w:rsidRPr="00C00601">
        <w:rPr>
          <w:rStyle w:val="Emphasis"/>
        </w:rPr>
        <w:t xml:space="preserve">individual </w:t>
      </w:r>
      <w:r w:rsidRPr="00E21338">
        <w:rPr>
          <w:rStyle w:val="Emphasis"/>
          <w:highlight w:val="yellow"/>
        </w:rPr>
        <w:t>freedom</w:t>
      </w:r>
      <w:r w:rsidRPr="00E21338">
        <w:rPr>
          <w:bCs/>
          <w:szCs w:val="26"/>
          <w:highlight w:val="yellow"/>
          <w:u w:val="single"/>
        </w:rPr>
        <w:t xml:space="preserve"> and </w:t>
      </w:r>
      <w:r w:rsidRPr="00E21338">
        <w:rPr>
          <w:rStyle w:val="Emphasis"/>
          <w:highlight w:val="yellow"/>
        </w:rPr>
        <w:t>communal responsibility</w:t>
      </w:r>
      <w:r w:rsidRPr="00C00601">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E21338">
        <w:rPr>
          <w:bCs/>
          <w:szCs w:val="26"/>
          <w:highlight w:val="yellow"/>
          <w:u w:val="single"/>
        </w:rPr>
        <w:t>Most</w:t>
      </w:r>
      <w:r w:rsidRPr="00C00601">
        <w:rPr>
          <w:bCs/>
          <w:szCs w:val="26"/>
          <w:u w:val="single"/>
        </w:rPr>
        <w:t xml:space="preserve"> American </w:t>
      </w:r>
      <w:r w:rsidRPr="00E21338">
        <w:rPr>
          <w:bCs/>
          <w:szCs w:val="26"/>
          <w:highlight w:val="yellow"/>
          <w:u w:val="single"/>
        </w:rPr>
        <w:t>radicals</w:t>
      </w:r>
      <w:r w:rsidRPr="00C00601">
        <w:rPr>
          <w:bCs/>
          <w:szCs w:val="26"/>
          <w:u w:val="single"/>
        </w:rPr>
        <w:t xml:space="preserve"> </w:t>
      </w:r>
      <w:r w:rsidRPr="00C00601">
        <w:rPr>
          <w:rStyle w:val="Emphasis"/>
        </w:rPr>
        <w:t>grasped</w:t>
      </w:r>
      <w:r w:rsidRPr="00C00601">
        <w:rPr>
          <w:bCs/>
          <w:szCs w:val="26"/>
          <w:u w:val="single"/>
        </w:rPr>
        <w:t xml:space="preserve"> this </w:t>
      </w:r>
      <w:r w:rsidRPr="00C00601">
        <w:rPr>
          <w:rStyle w:val="Emphasis"/>
        </w:rPr>
        <w:t>simple truth</w:t>
      </w:r>
      <w:r w:rsidRPr="00C00601">
        <w:rPr>
          <w:bCs/>
          <w:szCs w:val="26"/>
          <w:u w:val="single"/>
        </w:rPr>
        <w:t xml:space="preserve">. They </w:t>
      </w:r>
      <w:r w:rsidRPr="00E21338">
        <w:rPr>
          <w:bCs/>
          <w:szCs w:val="26"/>
          <w:highlight w:val="yellow"/>
          <w:u w:val="single"/>
        </w:rPr>
        <w:t>demanded</w:t>
      </w:r>
      <w:r w:rsidRPr="00C00601">
        <w:rPr>
          <w:bCs/>
          <w:szCs w:val="26"/>
          <w:u w:val="single"/>
        </w:rPr>
        <w:t xml:space="preserve"> that the promise of </w:t>
      </w:r>
      <w:r w:rsidRPr="00C00601">
        <w:rPr>
          <w:rStyle w:val="Emphasis"/>
        </w:rPr>
        <w:t xml:space="preserve">individual </w:t>
      </w:r>
      <w:r w:rsidRPr="00E21338">
        <w:rPr>
          <w:rStyle w:val="Emphasis"/>
          <w:highlight w:val="yellow"/>
        </w:rPr>
        <w:t>rights</w:t>
      </w:r>
      <w:r w:rsidRPr="00E21338">
        <w:rPr>
          <w:bCs/>
          <w:szCs w:val="26"/>
          <w:highlight w:val="yellow"/>
          <w:u w:val="single"/>
        </w:rPr>
        <w:t xml:space="preserve"> be realized</w:t>
      </w:r>
      <w:r w:rsidRPr="00C00601">
        <w:rPr>
          <w:bCs/>
          <w:szCs w:val="26"/>
          <w:u w:val="single"/>
        </w:rPr>
        <w:t xml:space="preserve"> in everyday life </w:t>
      </w:r>
      <w:r w:rsidRPr="00E21338">
        <w:rPr>
          <w:bCs/>
          <w:szCs w:val="26"/>
          <w:highlight w:val="yellow"/>
          <w:u w:val="single"/>
        </w:rPr>
        <w:t xml:space="preserve">and </w:t>
      </w:r>
      <w:r w:rsidRPr="00E21338">
        <w:rPr>
          <w:rStyle w:val="Emphasis"/>
          <w:highlight w:val="yellow"/>
        </w:rPr>
        <w:t>encouraged suspicion</w:t>
      </w:r>
      <w:r w:rsidRPr="00E21338">
        <w:rPr>
          <w:bCs/>
          <w:szCs w:val="26"/>
          <w:highlight w:val="yellow"/>
          <w:u w:val="single"/>
        </w:rPr>
        <w:t xml:space="preserve"> of</w:t>
      </w:r>
      <w:r w:rsidRPr="00C00601">
        <w:rPr>
          <w:bCs/>
          <w:szCs w:val="26"/>
          <w:u w:val="single"/>
        </w:rPr>
        <w:t xml:space="preserve"> the words and power of all manner of </w:t>
      </w:r>
      <w:r w:rsidRPr="00E21338">
        <w:rPr>
          <w:bCs/>
          <w:szCs w:val="26"/>
          <w:highlight w:val="yellow"/>
          <w:u w:val="single"/>
        </w:rPr>
        <w:t>authorities</w:t>
      </w:r>
      <w:r w:rsidRPr="00C00601">
        <w:rPr>
          <w:bCs/>
          <w:szCs w:val="26"/>
          <w:u w:val="single"/>
        </w:rPr>
        <w:t>—political, economic, and religious</w:t>
      </w:r>
      <w:r w:rsidRPr="00C00601">
        <w:t xml:space="preserve">. </w:t>
      </w:r>
      <w:r w:rsidRPr="00C00601">
        <w:rPr>
          <w:bCs/>
          <w:szCs w:val="26"/>
          <w:u w:val="single"/>
        </w:rPr>
        <w:t xml:space="preserve">Abolitionists, feminists, savvy Marxists </w:t>
      </w:r>
      <w:r w:rsidRPr="00E21338">
        <w:rPr>
          <w:bCs/>
          <w:szCs w:val="26"/>
          <w:highlight w:val="yellow"/>
          <w:u w:val="single"/>
        </w:rPr>
        <w:t>all quoted</w:t>
      </w:r>
      <w:r w:rsidRPr="00C00601">
        <w:rPr>
          <w:bCs/>
          <w:szCs w:val="26"/>
          <w:u w:val="single"/>
        </w:rPr>
        <w:t xml:space="preserve"> the words of the </w:t>
      </w:r>
      <w:r w:rsidRPr="00E21338">
        <w:rPr>
          <w:rStyle w:val="Emphasis"/>
          <w:highlight w:val="yellow"/>
        </w:rPr>
        <w:t>Declaration of Independence</w:t>
      </w:r>
      <w:r w:rsidRPr="00C00601">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C00601">
        <w:rPr>
          <w:bCs/>
          <w:szCs w:val="26"/>
          <w:u w:val="single"/>
        </w:rPr>
        <w:t xml:space="preserve">American </w:t>
      </w:r>
      <w:r w:rsidRPr="00E21338">
        <w:rPr>
          <w:bCs/>
          <w:szCs w:val="26"/>
          <w:highlight w:val="yellow"/>
          <w:u w:val="single"/>
        </w:rPr>
        <w:t>leftists who articulated this</w:t>
      </w:r>
      <w:r w:rsidRPr="00C00601">
        <w:rPr>
          <w:bCs/>
          <w:szCs w:val="26"/>
          <w:u w:val="single"/>
        </w:rPr>
        <w:t xml:space="preserve"> credo successfully </w:t>
      </w:r>
      <w:r w:rsidRPr="00E21338">
        <w:rPr>
          <w:bCs/>
          <w:szCs w:val="26"/>
          <w:highlight w:val="yellow"/>
          <w:u w:val="single"/>
        </w:rPr>
        <w:t xml:space="preserve">did so in a </w:t>
      </w:r>
      <w:r w:rsidRPr="00E21338">
        <w:rPr>
          <w:rStyle w:val="Emphasis"/>
          <w:highlight w:val="yellow"/>
        </w:rPr>
        <w:t>patriotic</w:t>
      </w:r>
      <w:r w:rsidRPr="00C00601">
        <w:rPr>
          <w:bCs/>
          <w:szCs w:val="26"/>
          <w:u w:val="single"/>
        </w:rPr>
        <w:t xml:space="preserve"> and often </w:t>
      </w:r>
      <w:r w:rsidRPr="00C00601">
        <w:rPr>
          <w:rStyle w:val="Emphasis"/>
        </w:rPr>
        <w:t xml:space="preserve">religious </w:t>
      </w:r>
      <w:r w:rsidRPr="00E21338">
        <w:rPr>
          <w:rStyle w:val="Emphasis"/>
          <w:highlight w:val="yellow"/>
        </w:rPr>
        <w:t>key</w:t>
      </w:r>
      <w:r w:rsidRPr="00E21338">
        <w:rPr>
          <w:bCs/>
          <w:szCs w:val="26"/>
          <w:highlight w:val="yellow"/>
          <w:u w:val="single"/>
        </w:rPr>
        <w:t>, rather than</w:t>
      </w:r>
      <w:r w:rsidRPr="00C00601">
        <w:rPr>
          <w:bCs/>
          <w:szCs w:val="26"/>
          <w:u w:val="single"/>
        </w:rPr>
        <w:t xml:space="preserve"> by preaching the </w:t>
      </w:r>
      <w:r w:rsidRPr="00C00601">
        <w:rPr>
          <w:rStyle w:val="Emphasis"/>
        </w:rPr>
        <w:t>grim inevitability</w:t>
      </w:r>
      <w:r w:rsidRPr="00C00601">
        <w:rPr>
          <w:bCs/>
          <w:szCs w:val="26"/>
          <w:u w:val="single"/>
        </w:rPr>
        <w:t xml:space="preserve"> of </w:t>
      </w:r>
      <w:r w:rsidRPr="00E21338">
        <w:rPr>
          <w:rStyle w:val="Emphasis"/>
          <w:highlight w:val="yellow"/>
        </w:rPr>
        <w:t>class struggle</w:t>
      </w:r>
      <w:r w:rsidRPr="00C00601">
        <w:rPr>
          <w:rStyle w:val="StyleUnderline"/>
        </w:rPr>
        <w:t xml:space="preserve">. </w:t>
      </w:r>
      <w:r w:rsidRPr="00C00601">
        <w:rPr>
          <w:bCs/>
          <w:szCs w:val="26"/>
          <w:u w:val="single"/>
        </w:rPr>
        <w:t xml:space="preserve">Such radical social gospelers as Harriet Beecher Stowe, Edward Bellamy, and Martin Luther King, Jr., gained more influence than did those organizers who espoused secular, </w:t>
      </w:r>
      <w:r w:rsidRPr="00C00601">
        <w:rPr>
          <w:rStyle w:val="Emphasis"/>
        </w:rPr>
        <w:t>Marxian views</w:t>
      </w:r>
      <w:r w:rsidRPr="00C00601">
        <w:t xml:space="preserve">. Particularly during times of economic hardship and war, radicals promoted collectivist ends by appealing to the wisdom of “the people” at large. </w:t>
      </w:r>
      <w:r w:rsidRPr="00C00601">
        <w:rPr>
          <w:bCs/>
          <w:szCs w:val="26"/>
          <w:u w:val="single"/>
        </w:rPr>
        <w:t xml:space="preserve">To gain a sympathetic hearing, the Left always had to demand that the </w:t>
      </w:r>
      <w:r w:rsidRPr="00C00601">
        <w:rPr>
          <w:rStyle w:val="Emphasis"/>
        </w:rPr>
        <w:t>national faith</w:t>
      </w:r>
      <w:r w:rsidRPr="00C00601">
        <w:rPr>
          <w:bCs/>
          <w:szCs w:val="26"/>
          <w:u w:val="single"/>
        </w:rPr>
        <w:t xml:space="preserve"> apply equally to everyone and oppose those who wanted to reserve its use for </w:t>
      </w:r>
      <w:r w:rsidRPr="00C00601">
        <w:rPr>
          <w:rStyle w:val="Emphasis"/>
        </w:rPr>
        <w:t>privileged groups</w:t>
      </w:r>
      <w:r w:rsidRPr="00C00601">
        <w:rPr>
          <w:bCs/>
          <w:szCs w:val="26"/>
          <w:u w:val="single"/>
        </w:rPr>
        <w:t xml:space="preserve"> and undemocratic causes</w:t>
      </w:r>
      <w:r w:rsidRPr="00C00601">
        <w:t xml:space="preserve">. But it was not always possible to wrap a movement’s destiny in the flag. “America is a trap,” writes the critic Greil Marcus, “its promises and dreams…are too much to live up to and too much to escape.” In a political culture that valued liberty above all, the Left had more difficulty arguing for the collective good than for an expansion of individual rights. Advocates of the former could slide into apologizing for totalitarian rule in the Soviet Union and elsewhere. But to give primacy to individual freedom could deprive the Left of its very reason to exist. In trying to advance both ideals, radicals confronted a yawning contradiction: in life as opposed to rhetoric, the desire for individual liberty routinely conflicts with the yearning for social equality and altruistic justice. The right of property holders and corporations to do what they wish with their assets clashes with environmentalists’ desire to preserve the natural habitat, with the desire of labor unionists to restrict an employer’s right to hire and fire, and with the freedom of consumers of any race to buy any house they can affordLeftists who claimed to favor both liberty and equality could not resolve such conflicts. Neither could major-party politicians. But Whigs, Republicans, and Democrats basked in the glow of legitimacy, which often shielded them from charges of hypocrisy that bedeviled the Left. </w:t>
      </w:r>
    </w:p>
    <w:p w14:paraId="503B32C5" w14:textId="7290E8A6" w:rsidR="00834BB1" w:rsidRPr="00252F6B" w:rsidRDefault="00834BB1" w:rsidP="00834BB1">
      <w:pPr>
        <w:pStyle w:val="Heading4"/>
        <w:numPr>
          <w:ilvl w:val="0"/>
          <w:numId w:val="11"/>
        </w:numPr>
      </w:pPr>
      <w:r>
        <w:t xml:space="preserve">Land paradigm </w:t>
      </w:r>
      <w:r w:rsidRPr="00DE56A0">
        <w:t>turns</w:t>
      </w:r>
      <w:r w:rsidRPr="00252F6B">
        <w:t xml:space="preserve"> all defined outside the </w:t>
      </w:r>
      <w:r>
        <w:t>land</w:t>
      </w:r>
      <w:r w:rsidRPr="00252F6B">
        <w:t xml:space="preserve"> into </w:t>
      </w:r>
      <w:r w:rsidRPr="00252F6B">
        <w:rPr>
          <w:u w:val="single"/>
        </w:rPr>
        <w:t>colonizers</w:t>
      </w:r>
      <w:r w:rsidRPr="00252F6B">
        <w:t xml:space="preserve"> – this separation justifies </w:t>
      </w:r>
      <w:r w:rsidRPr="00252F6B">
        <w:rPr>
          <w:u w:val="single"/>
        </w:rPr>
        <w:t>genocide</w:t>
      </w:r>
      <w:r w:rsidRPr="00252F6B">
        <w:t xml:space="preserve">. </w:t>
      </w:r>
    </w:p>
    <w:p w14:paraId="0A17A2BC" w14:textId="77777777" w:rsidR="00834BB1" w:rsidRPr="00252F6B" w:rsidRDefault="00834BB1" w:rsidP="00834BB1">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47CAC0BE" w14:textId="77777777" w:rsidR="00834BB1" w:rsidRPr="00252F6B" w:rsidRDefault="00834BB1" w:rsidP="00834BB1">
      <w:pPr>
        <w:rPr>
          <w:sz w:val="16"/>
        </w:rPr>
      </w:pPr>
      <w:r w:rsidRPr="00252F6B">
        <w:rPr>
          <w:sz w:val="16"/>
        </w:rPr>
        <w:t>National Autochthonies</w:t>
      </w:r>
    </w:p>
    <w:p w14:paraId="48510693" w14:textId="77777777" w:rsidR="00834BB1" w:rsidRPr="00252F6B" w:rsidRDefault="00834BB1" w:rsidP="00834BB1">
      <w:pPr>
        <w:rPr>
          <w:sz w:val="16"/>
        </w:rPr>
      </w:pPr>
      <w:r w:rsidRPr="00252F6B">
        <w:rPr>
          <w:sz w:val="16"/>
        </w:rPr>
        <w:t xml:space="preserve">National </w:t>
      </w:r>
      <w:r w:rsidRPr="00E21338">
        <w:rPr>
          <w:rStyle w:val="StyleUnderline"/>
          <w:highlight w:val="yellow"/>
        </w:rPr>
        <w:t>autochthonous discourses are</w:t>
      </w:r>
      <w:r w:rsidRPr="00252F6B">
        <w:rPr>
          <w:rStyle w:val="StyleUnderline"/>
        </w:rPr>
        <w:t xml:space="preserve"> a legacy of </w:t>
      </w:r>
      <w:r w:rsidRPr="00E21338">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primordial relationship</w:t>
      </w:r>
      <w:r w:rsidRPr="00252F6B">
        <w:rPr>
          <w:sz w:val="16"/>
        </w:rPr>
        <w:t xml:space="preserve"> </w:t>
      </w:r>
      <w:r w:rsidRPr="00252F6B">
        <w:rPr>
          <w:rStyle w:val="StyleUnderline"/>
        </w:rPr>
        <w:t>existed between a certain group</w:t>
      </w:r>
      <w:r w:rsidRPr="00252F6B">
        <w:rPr>
          <w:sz w:val="16"/>
        </w:rPr>
        <w:t xml:space="preserve"> of people </w:t>
      </w:r>
      <w:r w:rsidRPr="00252F6B">
        <w:rPr>
          <w:rStyle w:val="StyleUnderline"/>
        </w:rPr>
        <w:t>and a designated place</w:t>
      </w:r>
      <w:r w:rsidRPr="00252F6B">
        <w:rPr>
          <w:sz w:val="16"/>
        </w:rPr>
        <w:t xml:space="preserve">. </w:t>
      </w:r>
      <w:r w:rsidRPr="00E21338">
        <w:rPr>
          <w:rStyle w:val="Emphasis"/>
          <w:highlight w:val="yellow"/>
        </w:rPr>
        <w:t>Indigenous-Natives</w:t>
      </w:r>
      <w:r w:rsidRPr="00252F6B">
        <w:rPr>
          <w:sz w:val="16"/>
        </w:rPr>
        <w:t xml:space="preserve">, not unlike certain flora and fauna, </w:t>
      </w:r>
      <w:r w:rsidRPr="00E21338">
        <w:rPr>
          <w:rStyle w:val="StyleUnderline"/>
          <w:highlight w:val="yellow"/>
        </w:rPr>
        <w:t>were</w:t>
      </w:r>
      <w:r w:rsidRPr="00252F6B">
        <w:rPr>
          <w:rStyle w:val="StyleUnderline"/>
        </w:rPr>
        <w:t xml:space="preserve"> portrayed as being “</w:t>
      </w:r>
      <w:r w:rsidRPr="00E21338">
        <w:rPr>
          <w:rStyle w:val="StyleUnderline"/>
          <w:highlight w:val="yellow"/>
        </w:rPr>
        <w:t>of the place</w:t>
      </w:r>
      <w:r w:rsidRPr="00252F6B">
        <w:rPr>
          <w:rStyle w:val="StyleUnderline"/>
        </w:rPr>
        <w:t xml:space="preserve">,” further naturing them in the process. </w:t>
      </w:r>
      <w:r w:rsidRPr="00E21338">
        <w:rPr>
          <w:rStyle w:val="StyleUnderline"/>
          <w:highlight w:val="yellow"/>
        </w:rPr>
        <w:t>Migrant</w:t>
      </w:r>
      <w:r w:rsidRPr="00252F6B">
        <w:rPr>
          <w:rStyle w:val="StyleUnderline"/>
        </w:rPr>
        <w:t>-Native</w:t>
      </w:r>
      <w:r w:rsidRPr="00E21338">
        <w:rPr>
          <w:rStyle w:val="StyleUnderline"/>
          <w:highlight w:val="yellow"/>
        </w:rPr>
        <w:t>s</w:t>
      </w:r>
      <w:r w:rsidRPr="00252F6B">
        <w:rPr>
          <w:sz w:val="16"/>
        </w:rPr>
        <w:t xml:space="preserve">, on the other hand, </w:t>
      </w:r>
      <w:r w:rsidRPr="00E21338">
        <w:rPr>
          <w:rStyle w:val="StyleUnderline"/>
          <w:highlight w:val="yellow"/>
        </w:rPr>
        <w:t>were</w:t>
      </w:r>
      <w:r w:rsidRPr="00252F6B">
        <w:rPr>
          <w:rStyle w:val="StyleUnderline"/>
        </w:rPr>
        <w:t xml:space="preserve"> portrayed as</w:t>
      </w:r>
      <w:r w:rsidRPr="00252F6B">
        <w:rPr>
          <w:sz w:val="16"/>
        </w:rPr>
        <w:t xml:space="preserve"> being subsequent </w:t>
      </w:r>
      <w:r w:rsidRPr="00E21338">
        <w:rPr>
          <w:rStyle w:val="Emphasis"/>
          <w:highlight w:val="yellow"/>
        </w:rPr>
        <w:t>settlers</w:t>
      </w:r>
      <w:r w:rsidRPr="00252F6B">
        <w:rPr>
          <w:sz w:val="16"/>
        </w:rPr>
        <w:t xml:space="preserve"> from outside the colony and therefore not of it.</w:t>
      </w:r>
    </w:p>
    <w:p w14:paraId="67760F2A" w14:textId="77777777" w:rsidR="00834BB1" w:rsidRPr="00252F6B" w:rsidRDefault="00834BB1" w:rsidP="00834BB1">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E21338">
        <w:rPr>
          <w:rStyle w:val="Emphasis"/>
          <w:highlight w:val="yellow"/>
        </w:rPr>
        <w:t>Indigenous-Natives</w:t>
      </w:r>
      <w:r w:rsidRPr="00E21338">
        <w:rPr>
          <w:sz w:val="16"/>
          <w:highlight w:val="yellow"/>
        </w:rPr>
        <w:t xml:space="preserve"> </w:t>
      </w:r>
      <w:r w:rsidRPr="00E21338">
        <w:rPr>
          <w:rStyle w:val="StyleUnderline"/>
          <w:highlight w:val="yellow"/>
        </w:rPr>
        <w:t>were granted</w:t>
      </w:r>
      <w:r w:rsidRPr="00252F6B">
        <w:rPr>
          <w:sz w:val="16"/>
        </w:rPr>
        <w:t xml:space="preserve"> formal </w:t>
      </w:r>
      <w:r w:rsidRPr="00E21338">
        <w:rPr>
          <w:rStyle w:val="StyleUnderline"/>
          <w:highlight w:val="yellow"/>
        </w:rPr>
        <w:t>access to territories and</w:t>
      </w:r>
      <w:r w:rsidRPr="00252F6B">
        <w:rPr>
          <w:rStyle w:val="StyleUnderline"/>
        </w:rPr>
        <w:t xml:space="preserve"> political </w:t>
      </w:r>
      <w:r w:rsidRPr="00E21338">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E21338">
        <w:rPr>
          <w:rStyle w:val="StyleUnderline"/>
          <w:highlight w:val="yellow"/>
        </w:rPr>
        <w:t>Migrant</w:t>
      </w:r>
      <w:r w:rsidRPr="00252F6B">
        <w:rPr>
          <w:rStyle w:val="StyleUnderline"/>
        </w:rPr>
        <w:t>-Native</w:t>
      </w:r>
      <w:r w:rsidRPr="00E21338">
        <w:rPr>
          <w:rStyle w:val="StyleUnderline"/>
          <w:highlight w:val="yellow"/>
        </w:rPr>
        <w:t>s</w:t>
      </w:r>
      <w:r w:rsidRPr="00252F6B">
        <w:rPr>
          <w:rStyle w:val="StyleUnderline"/>
        </w:rPr>
        <w:t xml:space="preserve"> </w:t>
      </w:r>
      <w:r w:rsidRPr="00E21338">
        <w:rPr>
          <w:rStyle w:val="StyleUnderline"/>
          <w:highlight w:val="yellow"/>
        </w:rPr>
        <w:t>were not</w:t>
      </w:r>
      <w:r w:rsidRPr="00252F6B">
        <w:rPr>
          <w:sz w:val="16"/>
        </w:rPr>
        <w:t xml:space="preserve">. </w:t>
      </w:r>
      <w:r w:rsidRPr="00E21338">
        <w:rPr>
          <w:rStyle w:val="StyleUnderline"/>
          <w:highlight w:val="yellow"/>
        </w:rPr>
        <w:t>Such</w:t>
      </w:r>
      <w:r w:rsidRPr="00252F6B">
        <w:rPr>
          <w:sz w:val="16"/>
        </w:rPr>
        <w:t xml:space="preserve"> imperial </w:t>
      </w:r>
      <w:r w:rsidRPr="00E21338">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E21338">
        <w:rPr>
          <w:rStyle w:val="StyleUnderline"/>
          <w:highlight w:val="yellow"/>
        </w:rPr>
        <w:t>informed</w:t>
      </w:r>
      <w:r w:rsidRPr="00252F6B">
        <w:rPr>
          <w:rStyle w:val="StyleUnderline"/>
        </w:rPr>
        <w:t xml:space="preserve"> how</w:t>
      </w:r>
      <w:r w:rsidRPr="00252F6B">
        <w:rPr>
          <w:sz w:val="16"/>
        </w:rPr>
        <w:t xml:space="preserve"> </w:t>
      </w:r>
      <w:r w:rsidRPr="00E21338">
        <w:rPr>
          <w:rStyle w:val="Emphasis"/>
          <w:highlight w:val="yellow"/>
        </w:rPr>
        <w:t>national liberation</w:t>
      </w:r>
      <w:r w:rsidRPr="00E21338">
        <w:rPr>
          <w:sz w:val="16"/>
          <w:highlight w:val="yellow"/>
        </w:rPr>
        <w:t xml:space="preserve"> </w:t>
      </w:r>
      <w:r w:rsidRPr="00E21338">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E21338">
        <w:rPr>
          <w:rStyle w:val="Emphasis"/>
          <w:highlight w:val="yellow"/>
        </w:rPr>
        <w:t>Nationalists</w:t>
      </w:r>
      <w:r w:rsidRPr="00E21338">
        <w:rPr>
          <w:sz w:val="16"/>
          <w:highlight w:val="yellow"/>
        </w:rPr>
        <w:t xml:space="preserve"> </w:t>
      </w:r>
      <w:r w:rsidRPr="00E21338">
        <w:rPr>
          <w:rStyle w:val="StyleUnderline"/>
          <w:highlight w:val="yellow"/>
        </w:rPr>
        <w:t>took</w:t>
      </w:r>
      <w:r w:rsidRPr="00252F6B">
        <w:rPr>
          <w:sz w:val="16"/>
        </w:rPr>
        <w:t xml:space="preserve"> the imperial idea of </w:t>
      </w:r>
      <w:r w:rsidRPr="00E21338">
        <w:rPr>
          <w:rStyle w:val="Emphasis"/>
          <w:highlight w:val="yellow"/>
        </w:rPr>
        <w:t>indigeneity</w:t>
      </w:r>
      <w:r w:rsidRPr="00E21338">
        <w:rPr>
          <w:sz w:val="16"/>
          <w:highlight w:val="yellow"/>
        </w:rPr>
        <w:t xml:space="preserve"> </w:t>
      </w:r>
      <w:r w:rsidRPr="00E21338">
        <w:rPr>
          <w:rStyle w:val="StyleUnderline"/>
          <w:highlight w:val="yellow"/>
        </w:rPr>
        <w:t>as</w:t>
      </w:r>
      <w:r w:rsidRPr="00252F6B">
        <w:rPr>
          <w:rStyle w:val="StyleUnderline"/>
        </w:rPr>
        <w:t xml:space="preserve"> a stable and </w:t>
      </w:r>
      <w:r w:rsidRPr="00E21338">
        <w:rPr>
          <w:rStyle w:val="StyleUnderline"/>
          <w:highlight w:val="yellow"/>
        </w:rPr>
        <w:t>static</w:t>
      </w:r>
      <w:r w:rsidRPr="00252F6B">
        <w:rPr>
          <w:rStyle w:val="StyleUnderline"/>
        </w:rPr>
        <w:t xml:space="preserve"> group </w:t>
      </w:r>
      <w:r w:rsidRPr="00E21338">
        <w:rPr>
          <w:rStyle w:val="StyleUnderline"/>
          <w:highlight w:val="yellow"/>
        </w:rPr>
        <w:t xml:space="preserve">and </w:t>
      </w:r>
      <w:r w:rsidRPr="00E21338">
        <w:rPr>
          <w:rStyle w:val="Emphasis"/>
          <w:highlight w:val="yellow"/>
        </w:rPr>
        <w:t>retooled it</w:t>
      </w:r>
      <w:r w:rsidRPr="00252F6B">
        <w:rPr>
          <w:sz w:val="16"/>
        </w:rPr>
        <w:t xml:space="preserve"> </w:t>
      </w:r>
      <w:r w:rsidRPr="00E21338">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E21338">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E21338">
        <w:rPr>
          <w:rStyle w:val="StyleUnderline"/>
          <w:highlight w:val="yellow"/>
        </w:rPr>
        <w:t xml:space="preserve">become the </w:t>
      </w:r>
      <w:r w:rsidRPr="00E21338">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of Nativeness</w:t>
      </w:r>
      <w:r w:rsidRPr="00252F6B">
        <w:rPr>
          <w:sz w:val="16"/>
        </w:rPr>
        <w:t xml:space="preserve"> (at least in the places they actually live) and unable to organize themselves into a nation, </w:t>
      </w:r>
      <w:r w:rsidRPr="00252F6B">
        <w:rPr>
          <w:rStyle w:val="StyleUnderline"/>
        </w:rPr>
        <w:t>remain “out of place</w:t>
      </w:r>
      <w:r w:rsidRPr="00252F6B">
        <w:rPr>
          <w:sz w:val="16"/>
        </w:rPr>
        <w:t>.”</w:t>
      </w:r>
    </w:p>
    <w:p w14:paraId="3730AF53" w14:textId="77777777" w:rsidR="00834BB1" w:rsidRPr="00252F6B" w:rsidRDefault="00834BB1" w:rsidP="00834BB1">
      <w:pPr>
        <w:rPr>
          <w:sz w:val="16"/>
        </w:rPr>
      </w:pPr>
      <w:r w:rsidRPr="00252F6B">
        <w:rPr>
          <w:rStyle w:val="StyleUnderline"/>
        </w:rPr>
        <w:t xml:space="preserve">Placing people into </w:t>
      </w:r>
      <w:r w:rsidRPr="00252F6B">
        <w:rPr>
          <w:rStyle w:val="Emphasis"/>
        </w:rPr>
        <w:t>separated categories</w:t>
      </w:r>
      <w:r w:rsidRPr="00252F6B">
        <w:rPr>
          <w:sz w:val="16"/>
        </w:rPr>
        <w:t xml:space="preserve"> of National-Natives and Migrants </w:t>
      </w:r>
      <w:r w:rsidRPr="00252F6B">
        <w:rPr>
          <w:rStyle w:val="StyleUnderline"/>
        </w:rPr>
        <w:t>is no trifling matter</w:t>
      </w:r>
      <w:r w:rsidRPr="00252F6B">
        <w:rPr>
          <w:sz w:val="16"/>
        </w:rPr>
        <w:t xml:space="preserve">. </w:t>
      </w:r>
      <w:r w:rsidRPr="00252F6B">
        <w:rPr>
          <w:rStyle w:val="StyleUnderline"/>
        </w:rPr>
        <w:t xml:space="preserve">People’s relationship to </w:t>
      </w:r>
      <w:r w:rsidRPr="00252F6B">
        <w:rPr>
          <w:rStyle w:val="Emphasis"/>
        </w:rPr>
        <w:t>nation-states</w:t>
      </w:r>
      <w:r w:rsidRPr="00252F6B">
        <w:rPr>
          <w:sz w:val="16"/>
        </w:rPr>
        <w:t xml:space="preserve">, to national political bodies, and to one another </w:t>
      </w:r>
      <w:r w:rsidRPr="00252F6B">
        <w:rPr>
          <w:rStyle w:val="StyleUnderline"/>
        </w:rPr>
        <w:t>are organized by</w:t>
      </w:r>
      <w:r w:rsidRPr="00252F6B">
        <w:rPr>
          <w:sz w:val="16"/>
        </w:rPr>
        <w:t xml:space="preserve"> the </w:t>
      </w:r>
      <w:r w:rsidRPr="00252F6B">
        <w:rPr>
          <w:rStyle w:val="StyleUnderline"/>
        </w:rPr>
        <w:t>rights associated with the category people find themselves in</w:t>
      </w:r>
      <w:r w:rsidRPr="00252F6B">
        <w:rPr>
          <w:sz w:val="16"/>
        </w:rPr>
        <w:t xml:space="preserve">. Across the world system of nation-states, a further </w:t>
      </w:r>
      <w:r w:rsidRPr="00E21338">
        <w:rPr>
          <w:rStyle w:val="StyleUnderline"/>
          <w:highlight w:val="yellow"/>
        </w:rPr>
        <w:t>contraction of</w:t>
      </w:r>
      <w:r w:rsidRPr="00252F6B">
        <w:rPr>
          <w:rStyle w:val="StyleUnderline"/>
        </w:rPr>
        <w:t xml:space="preserve"> the already limited </w:t>
      </w:r>
      <w:r w:rsidRPr="00E21338">
        <w:rPr>
          <w:rStyle w:val="StyleUnderline"/>
          <w:highlight w:val="yellow"/>
        </w:rPr>
        <w:t xml:space="preserve">criteria of </w:t>
      </w:r>
      <w:r w:rsidRPr="00E21338">
        <w:rPr>
          <w:rStyle w:val="Emphasis"/>
          <w:highlight w:val="yellow"/>
        </w:rPr>
        <w:t>national belonging</w:t>
      </w:r>
      <w:r w:rsidRPr="00E21338">
        <w:rPr>
          <w:sz w:val="16"/>
          <w:highlight w:val="yellow"/>
        </w:rPr>
        <w:t xml:space="preserve"> </w:t>
      </w:r>
      <w:r w:rsidRPr="00E21338">
        <w:rPr>
          <w:rStyle w:val="StyleUnderline"/>
          <w:highlight w:val="yellow"/>
        </w:rPr>
        <w:t>has taken place around</w:t>
      </w:r>
      <w:r w:rsidRPr="00252F6B">
        <w:rPr>
          <w:rStyle w:val="StyleUnderline"/>
        </w:rPr>
        <w:t xml:space="preserve"> the figure of </w:t>
      </w:r>
      <w:r w:rsidRPr="00E21338">
        <w:rPr>
          <w:rStyle w:val="StyleUnderline"/>
          <w:highlight w:val="yellow"/>
        </w:rPr>
        <w:t xml:space="preserve">the </w:t>
      </w:r>
      <w:r w:rsidRPr="00E21338">
        <w:rPr>
          <w:rStyle w:val="Emphasis"/>
          <w:highlight w:val="yellow"/>
        </w:rPr>
        <w:t>National-Native</w:t>
      </w:r>
      <w:r w:rsidRPr="00252F6B">
        <w:rPr>
          <w:sz w:val="16"/>
        </w:rPr>
        <w:t xml:space="preserve">. At the same time, </w:t>
      </w:r>
      <w:r w:rsidRPr="00252F6B">
        <w:rPr>
          <w:rStyle w:val="StyleUnderline"/>
        </w:rPr>
        <w:t xml:space="preserve">an </w:t>
      </w:r>
      <w:r w:rsidRPr="00E21338">
        <w:rPr>
          <w:rStyle w:val="StyleUnderline"/>
          <w:highlight w:val="yellow"/>
        </w:rPr>
        <w:t>expansion of</w:t>
      </w:r>
      <w:r w:rsidRPr="00252F6B">
        <w:rPr>
          <w:rStyle w:val="StyleUnderline"/>
        </w:rPr>
        <w:t xml:space="preserve"> the term “</w:t>
      </w:r>
      <w:r w:rsidRPr="00E21338">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E21338">
        <w:rPr>
          <w:rStyle w:val="StyleUnderline"/>
          <w:highlight w:val="yellow"/>
        </w:rPr>
        <w:t>that encompasses</w:t>
      </w:r>
      <w:r w:rsidRPr="00252F6B">
        <w:rPr>
          <w:rStyle w:val="StyleUnderline"/>
        </w:rPr>
        <w:t xml:space="preserve"> all</w:t>
      </w:r>
      <w:r w:rsidRPr="00252F6B">
        <w:rPr>
          <w:sz w:val="16"/>
        </w:rPr>
        <w:t xml:space="preserve"> those seen to be </w:t>
      </w:r>
      <w:r w:rsidRPr="00E21338">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E21338">
        <w:rPr>
          <w:rStyle w:val="StyleUnderline"/>
          <w:highlight w:val="yellow"/>
        </w:rPr>
        <w:t>Migrants’</w:t>
      </w:r>
      <w:r w:rsidRPr="00252F6B">
        <w:rPr>
          <w:sz w:val="16"/>
        </w:rPr>
        <w:t xml:space="preserve"> </w:t>
      </w:r>
      <w:r w:rsidRPr="00252F6B">
        <w:rPr>
          <w:rStyle w:val="Emphasis"/>
        </w:rPr>
        <w:t xml:space="preserve">own </w:t>
      </w:r>
      <w:r w:rsidRPr="00E21338">
        <w:rPr>
          <w:rStyle w:val="Emphasis"/>
          <w:highlight w:val="yellow"/>
        </w:rPr>
        <w:t>experience</w:t>
      </w:r>
      <w:r w:rsidRPr="00E21338">
        <w:rPr>
          <w:sz w:val="16"/>
          <w:highlight w:val="yellow"/>
        </w:rPr>
        <w:t xml:space="preserve"> </w:t>
      </w:r>
      <w:r w:rsidRPr="00E21338">
        <w:rPr>
          <w:rStyle w:val="StyleUnderline"/>
          <w:highlight w:val="yellow"/>
        </w:rPr>
        <w:t>of</w:t>
      </w:r>
      <w:r w:rsidRPr="00252F6B">
        <w:rPr>
          <w:sz w:val="16"/>
        </w:rPr>
        <w:t xml:space="preserve"> </w:t>
      </w:r>
      <w:r w:rsidRPr="00E21338">
        <w:rPr>
          <w:rStyle w:val="StyleUnderline"/>
          <w:highlight w:val="yellow"/>
        </w:rPr>
        <w:t>colonization is</w:t>
      </w:r>
      <w:r w:rsidRPr="00252F6B">
        <w:rPr>
          <w:rStyle w:val="StyleUnderline"/>
        </w:rPr>
        <w:t xml:space="preserve"> seen as </w:t>
      </w:r>
      <w:r w:rsidRPr="00E21338">
        <w:rPr>
          <w:rStyle w:val="Emphasis"/>
          <w:highlight w:val="yellow"/>
        </w:rPr>
        <w:t>unimportant</w:t>
      </w:r>
      <w:r w:rsidRPr="00252F6B">
        <w:rPr>
          <w:sz w:val="16"/>
        </w:rPr>
        <w:t xml:space="preserve">—and unpolitical. Instead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61C2E0A9" w14:textId="77777777" w:rsidR="00834BB1" w:rsidRPr="00252F6B" w:rsidRDefault="00834BB1" w:rsidP="00834BB1">
      <w:pPr>
        <w:rPr>
          <w:sz w:val="16"/>
        </w:rPr>
      </w:pPr>
      <w:r w:rsidRPr="00252F6B">
        <w:rPr>
          <w:sz w:val="16"/>
        </w:rPr>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E21338">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E21338">
        <w:rPr>
          <w:rStyle w:val="StyleUnderline"/>
          <w:highlight w:val="yellow"/>
        </w:rPr>
        <w:t>animates</w:t>
      </w:r>
      <w:r w:rsidRPr="00E21338">
        <w:rPr>
          <w:sz w:val="16"/>
          <w:highlight w:val="yellow"/>
        </w:rPr>
        <w:t xml:space="preserve"> </w:t>
      </w:r>
      <w:r w:rsidRPr="00E21338">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E21338">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E21338">
        <w:rPr>
          <w:rStyle w:val="StyleUnderline"/>
          <w:highlight w:val="yellow"/>
        </w:rPr>
        <w:t xml:space="preserve">against </w:t>
      </w:r>
      <w:r w:rsidRPr="00E21338">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0C31A79D" w14:textId="77777777" w:rsidR="00834BB1" w:rsidRPr="00252F6B" w:rsidRDefault="00834BB1" w:rsidP="00834BB1">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(Motlagh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unhcr 2018). </w:t>
      </w:r>
      <w:r w:rsidRPr="00E21338">
        <w:rPr>
          <w:rStyle w:val="Emphasis"/>
          <w:highlight w:val="yellow"/>
        </w:rPr>
        <w:t>Bangladesh</w:t>
      </w:r>
      <w:r w:rsidRPr="00252F6B">
        <w:rPr>
          <w:sz w:val="16"/>
        </w:rPr>
        <w:t xml:space="preserve">, meanwhile, </w:t>
      </w:r>
      <w:r w:rsidRPr="00E21338">
        <w:rPr>
          <w:rStyle w:val="StyleUnderline"/>
          <w:highlight w:val="yellow"/>
        </w:rPr>
        <w:t>is trying to force them “</w:t>
      </w:r>
      <w:r w:rsidRPr="00E21338">
        <w:rPr>
          <w:rStyle w:val="Emphasis"/>
          <w:highlight w:val="yellow"/>
        </w:rPr>
        <w:t>home</w:t>
      </w:r>
      <w:r w:rsidRPr="00252F6B">
        <w:rPr>
          <w:sz w:val="16"/>
        </w:rPr>
        <w:t xml:space="preserve">.” </w:t>
      </w:r>
      <w:r w:rsidRPr="00E21338">
        <w:rPr>
          <w:rStyle w:val="StyleUnderline"/>
          <w:highlight w:val="yellow"/>
        </w:rPr>
        <w:t>Rohingya</w:t>
      </w:r>
      <w:r w:rsidRPr="00252F6B">
        <w:rPr>
          <w:rStyle w:val="StyleUnderline"/>
        </w:rPr>
        <w:t xml:space="preserve"> people </w:t>
      </w:r>
      <w:r w:rsidRPr="00E21338">
        <w:rPr>
          <w:rStyle w:val="StyleUnderline"/>
          <w:highlight w:val="yellow"/>
        </w:rPr>
        <w:t>are</w:t>
      </w:r>
      <w:r w:rsidRPr="00252F6B">
        <w:rPr>
          <w:sz w:val="16"/>
        </w:rPr>
        <w:t xml:space="preserve"> thus simultaneously </w:t>
      </w:r>
      <w:r w:rsidRPr="00E21338">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E21338">
        <w:rPr>
          <w:rStyle w:val="Emphasis"/>
          <w:highlight w:val="yellow"/>
        </w:rPr>
        <w:t>citizenship</w:t>
      </w:r>
      <w:r w:rsidRPr="00252F6B">
        <w:rPr>
          <w:sz w:val="16"/>
        </w:rPr>
        <w:t xml:space="preserve"> in Myanmar </w:t>
      </w:r>
      <w:r w:rsidRPr="00E21338">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E21338">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67F7DAF2" w14:textId="77777777" w:rsidR="00834BB1" w:rsidRPr="00252F6B" w:rsidRDefault="00834BB1" w:rsidP="00834BB1">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NationalNatives from Migrants </w:t>
      </w:r>
      <w:r w:rsidRPr="00252F6B">
        <w:rPr>
          <w:rStyle w:val="StyleUnderline"/>
        </w:rPr>
        <w:t>is the</w:t>
      </w:r>
      <w:r w:rsidRPr="00252F6B">
        <w:rPr>
          <w:sz w:val="16"/>
        </w:rPr>
        <w:t xml:space="preserve"> popular “</w:t>
      </w:r>
      <w:r w:rsidRPr="00252F6B">
        <w:rPr>
          <w:rStyle w:val="Emphasis"/>
        </w:rPr>
        <w:t xml:space="preserve">Save </w:t>
      </w:r>
      <w:r w:rsidRPr="00E21338">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E21338">
        <w:rPr>
          <w:rStyle w:val="Emphasis"/>
          <w:highlight w:val="yellow"/>
        </w:rPr>
        <w:t>racialized</w:t>
      </w:r>
      <w:r w:rsidRPr="00252F6B">
        <w:rPr>
          <w:rStyle w:val="Emphasis"/>
        </w:rPr>
        <w:t xml:space="preserve"> conflict</w:t>
      </w:r>
      <w:r w:rsidRPr="00252F6B">
        <w:rPr>
          <w:sz w:val="16"/>
        </w:rPr>
        <w:t xml:space="preserve"> </w:t>
      </w:r>
      <w:r w:rsidRPr="00E21338">
        <w:rPr>
          <w:rStyle w:val="StyleUnderline"/>
          <w:highlight w:val="yellow"/>
        </w:rPr>
        <w:t>between</w:t>
      </w:r>
      <w:r w:rsidRPr="00E21338">
        <w:rPr>
          <w:sz w:val="16"/>
          <w:highlight w:val="yellow"/>
        </w:rPr>
        <w:t xml:space="preserve"> “</w:t>
      </w:r>
      <w:r w:rsidRPr="00E21338">
        <w:rPr>
          <w:rStyle w:val="StyleUnderline"/>
          <w:highlight w:val="yellow"/>
        </w:rPr>
        <w:t>Black</w:t>
      </w:r>
      <w:r w:rsidRPr="00252F6B">
        <w:rPr>
          <w:rStyle w:val="StyleUnderline"/>
        </w:rPr>
        <w:t xml:space="preserve"> African” National-Natives </w:t>
      </w:r>
      <w:r w:rsidRPr="00E21338">
        <w:rPr>
          <w:rStyle w:val="StyleUnderline"/>
          <w:highlight w:val="yellow"/>
        </w:rPr>
        <w:t>and</w:t>
      </w:r>
      <w:r w:rsidRPr="00252F6B">
        <w:rPr>
          <w:rStyle w:val="StyleUnderline"/>
        </w:rPr>
        <w:t xml:space="preserve"> “light-skinned </w:t>
      </w:r>
      <w:r w:rsidRPr="00E21338">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E21338">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E21338">
        <w:rPr>
          <w:rStyle w:val="StyleUnderline"/>
          <w:highlight w:val="yellow"/>
        </w:rPr>
        <w:t>Hutus as</w:t>
      </w:r>
      <w:r w:rsidRPr="00252F6B">
        <w:rPr>
          <w:rStyle w:val="StyleUnderline"/>
        </w:rPr>
        <w:t xml:space="preserve"> the</w:t>
      </w:r>
      <w:r w:rsidRPr="00252F6B">
        <w:rPr>
          <w:sz w:val="16"/>
        </w:rPr>
        <w:t xml:space="preserve"> National-</w:t>
      </w:r>
      <w:r w:rsidRPr="00E21338">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E21338">
        <w:rPr>
          <w:rStyle w:val="Emphasis"/>
          <w:highlight w:val="yellow"/>
        </w:rPr>
        <w:t>Tutsis</w:t>
      </w:r>
      <w:r w:rsidRPr="00E21338">
        <w:rPr>
          <w:sz w:val="16"/>
          <w:highlight w:val="yellow"/>
        </w:rPr>
        <w:t xml:space="preserve"> </w:t>
      </w:r>
      <w:r w:rsidRPr="00E21338">
        <w:rPr>
          <w:rStyle w:val="StyleUnderline"/>
          <w:highlight w:val="yellow"/>
        </w:rPr>
        <w:t>as</w:t>
      </w:r>
      <w:r w:rsidRPr="00252F6B">
        <w:rPr>
          <w:rStyle w:val="StyleUnderline"/>
        </w:rPr>
        <w:t xml:space="preserve"> </w:t>
      </w:r>
      <w:r w:rsidRPr="00252F6B">
        <w:rPr>
          <w:rStyle w:val="Emphasis"/>
        </w:rPr>
        <w:t xml:space="preserve">colonizing </w:t>
      </w:r>
      <w:r w:rsidRPr="00E21338">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2A975680" w14:textId="77777777" w:rsidR="00834BB1" w:rsidRPr="00252F6B" w:rsidRDefault="00834BB1" w:rsidP="00834BB1">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E21338">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E21338">
        <w:rPr>
          <w:rStyle w:val="Emphasis"/>
          <w:highlight w:val="yellow"/>
        </w:rPr>
        <w:t>fueled</w:t>
      </w:r>
      <w:r w:rsidRPr="00252F6B">
        <w:rPr>
          <w:sz w:val="16"/>
        </w:rPr>
        <w:t xml:space="preserve"> the </w:t>
      </w:r>
      <w:r w:rsidRPr="00E21338">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E21338">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252F6B">
        <w:rPr>
          <w:rStyle w:val="Emphasis"/>
        </w:rPr>
        <w:t>national homelands</w:t>
      </w:r>
      <w:r w:rsidRPr="00252F6B">
        <w:rPr>
          <w:sz w:val="16"/>
        </w:rPr>
        <w:t xml:space="preserve"> </w:t>
      </w:r>
      <w:r w:rsidRPr="00252F6B">
        <w:rPr>
          <w:rStyle w:val="StyleUnderline"/>
        </w:rPr>
        <w:t>of others</w:t>
      </w:r>
      <w:r w:rsidRPr="00252F6B">
        <w:rPr>
          <w:sz w:val="16"/>
        </w:rPr>
        <w:t xml:space="preserve">. A total of </w:t>
      </w:r>
      <w:r w:rsidRPr="00252F6B">
        <w:rPr>
          <w:rStyle w:val="Emphasis"/>
        </w:rPr>
        <w:t>140,000</w:t>
      </w:r>
      <w:r w:rsidRPr="00252F6B">
        <w:rPr>
          <w:sz w:val="16"/>
        </w:rPr>
        <w:t xml:space="preserve"> </w:t>
      </w:r>
      <w:r w:rsidRPr="00252F6B">
        <w:rPr>
          <w:rStyle w:val="StyleUnderline"/>
        </w:rPr>
        <w:t>people were killed</w:t>
      </w:r>
      <w:r w:rsidRPr="00252F6B">
        <w:rPr>
          <w:sz w:val="16"/>
        </w:rPr>
        <w:t xml:space="preserve">, with another </w:t>
      </w:r>
      <w:r w:rsidRPr="00252F6B">
        <w:rPr>
          <w:rStyle w:val="Emphasis"/>
        </w:rPr>
        <w:t>two million people</w:t>
      </w:r>
      <w:r w:rsidRPr="00252F6B">
        <w:rPr>
          <w:sz w:val="16"/>
        </w:rPr>
        <w:t xml:space="preserve"> </w:t>
      </w:r>
      <w:r w:rsidRPr="00252F6B">
        <w:rPr>
          <w:rStyle w:val="StyleUnderline"/>
        </w:rPr>
        <w:t>displaced</w:t>
      </w:r>
      <w:r w:rsidRPr="00252F6B">
        <w:rPr>
          <w:sz w:val="16"/>
        </w:rPr>
        <w:t xml:space="preserve">. In Myanmar, Sudan, Rwanda, the former Yugoslavia, and elsewhere, </w:t>
      </w:r>
      <w:r w:rsidRPr="00252F6B">
        <w:rPr>
          <w:rStyle w:val="StyleUnderline"/>
        </w:rPr>
        <w:t xml:space="preserve">women’s bodies were </w:t>
      </w:r>
      <w:r w:rsidRPr="00252F6B">
        <w:rPr>
          <w:rStyle w:val="Emphasis"/>
        </w:rPr>
        <w:t>abstracted</w:t>
      </w:r>
      <w:r w:rsidRPr="00252F6B">
        <w:rPr>
          <w:sz w:val="16"/>
        </w:rPr>
        <w:t xml:space="preserve"> </w:t>
      </w:r>
      <w:r w:rsidRPr="00252F6B">
        <w:rPr>
          <w:rStyle w:val="StyleUnderline"/>
        </w:rPr>
        <w:t>as national symbols</w:t>
      </w:r>
      <w:r w:rsidRPr="00252F6B">
        <w:rPr>
          <w:sz w:val="16"/>
        </w:rPr>
        <w:t xml:space="preserve">. Consequently, </w:t>
      </w:r>
      <w:r w:rsidRPr="00E21338">
        <w:rPr>
          <w:rStyle w:val="Emphasis"/>
          <w:highlight w:val="yellow"/>
        </w:rPr>
        <w:t>rape</w:t>
      </w:r>
      <w:r w:rsidRPr="00E21338">
        <w:rPr>
          <w:sz w:val="16"/>
          <w:highlight w:val="yellow"/>
        </w:rPr>
        <w:t xml:space="preserve"> </w:t>
      </w:r>
      <w:r w:rsidRPr="00E21338">
        <w:rPr>
          <w:rStyle w:val="StyleUnderline"/>
          <w:highlight w:val="yellow"/>
        </w:rPr>
        <w:t>was a</w:t>
      </w:r>
      <w:r w:rsidRPr="00252F6B">
        <w:rPr>
          <w:rStyle w:val="StyleUnderline"/>
        </w:rPr>
        <w:t xml:space="preserve"> major </w:t>
      </w:r>
      <w:r w:rsidRPr="00E21338">
        <w:rPr>
          <w:rStyle w:val="Emphasis"/>
          <w:highlight w:val="yellow"/>
        </w:rPr>
        <w:t>weapon of war</w:t>
      </w:r>
      <w:r w:rsidRPr="00252F6B">
        <w:rPr>
          <w:sz w:val="16"/>
        </w:rPr>
        <w:t xml:space="preserve"> used </w:t>
      </w:r>
      <w:r w:rsidRPr="00E21338">
        <w:rPr>
          <w:rStyle w:val="StyleUnderline"/>
          <w:highlight w:val="yellow"/>
        </w:rPr>
        <w:t>to define nation</w:t>
      </w:r>
      <w:r w:rsidRPr="00252F6B">
        <w:rPr>
          <w:rStyle w:val="StyleUnderline"/>
        </w:rPr>
        <w:t>al populations</w:t>
      </w:r>
      <w:r w:rsidRPr="00252F6B">
        <w:rPr>
          <w:sz w:val="16"/>
        </w:rPr>
        <w:t xml:space="preserve"> (Chinkin 1994; Agamben 1998; Kesic 2002). No one was spared. </w:t>
      </w:r>
      <w:r w:rsidRPr="00252F6B">
        <w:rPr>
          <w:rStyle w:val="StyleUnderline"/>
        </w:rPr>
        <w:t>Combatants on all sides targeted</w:t>
      </w:r>
      <w:r w:rsidRPr="00252F6B">
        <w:rPr>
          <w:sz w:val="16"/>
        </w:rPr>
        <w:t xml:space="preserve"> </w:t>
      </w:r>
      <w:r w:rsidRPr="00252F6B">
        <w:rPr>
          <w:rStyle w:val="StyleUnderline"/>
        </w:rPr>
        <w:t xml:space="preserve">women for either being </w:t>
      </w:r>
      <w:r w:rsidRPr="00252F6B">
        <w:rPr>
          <w:rStyle w:val="Emphasis"/>
        </w:rPr>
        <w:t>Native</w:t>
      </w:r>
      <w:r w:rsidRPr="00252F6B">
        <w:rPr>
          <w:sz w:val="16"/>
        </w:rPr>
        <w:t xml:space="preserve"> </w:t>
      </w:r>
      <w:r w:rsidRPr="00252F6B">
        <w:rPr>
          <w:rStyle w:val="StyleUnderline"/>
        </w:rPr>
        <w:t xml:space="preserve">to the enemy or being the </w:t>
      </w:r>
      <w:r w:rsidRPr="00252F6B">
        <w:rPr>
          <w:rStyle w:val="Emphasis"/>
        </w:rPr>
        <w:t>Migrant enemy</w:t>
      </w:r>
      <w:r w:rsidRPr="00252F6B">
        <w:rPr>
          <w:sz w:val="16"/>
        </w:rPr>
        <w:t xml:space="preserve">. </w:t>
      </w:r>
    </w:p>
    <w:p w14:paraId="0ADE2526" w14:textId="77777777" w:rsidR="00834BB1" w:rsidRPr="00252F6B" w:rsidRDefault="00834BB1" w:rsidP="00834BB1">
      <w:pPr>
        <w:rPr>
          <w:sz w:val="16"/>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E21338">
        <w:rPr>
          <w:rStyle w:val="StyleUnderline"/>
          <w:highlight w:val="yellow"/>
        </w:rPr>
        <w:t xml:space="preserve">expulsion of “Asians” from </w:t>
      </w:r>
      <w:r w:rsidRPr="00E21338">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E21338">
        <w:rPr>
          <w:rStyle w:val="Emphasis"/>
          <w:highlight w:val="yellow"/>
        </w:rPr>
        <w:t>coup</w:t>
      </w:r>
      <w:r w:rsidRPr="00252F6B">
        <w:rPr>
          <w:rStyle w:val="Emphasis"/>
        </w:rPr>
        <w:t xml:space="preserve"> d’état</w:t>
      </w:r>
      <w:r w:rsidRPr="00E21338">
        <w:rPr>
          <w:rStyle w:val="Emphasis"/>
          <w:highlight w:val="yellow"/>
        </w:rPr>
        <w:t>s</w:t>
      </w:r>
      <w:r w:rsidRPr="00252F6B">
        <w:rPr>
          <w:sz w:val="16"/>
        </w:rPr>
        <w:t xml:space="preserve"> </w:t>
      </w:r>
      <w:r w:rsidRPr="00E21338">
        <w:rPr>
          <w:rStyle w:val="StyleUnderline"/>
          <w:highlight w:val="yellow"/>
        </w:rPr>
        <w:t>unseating</w:t>
      </w:r>
      <w:r w:rsidRPr="00252F6B">
        <w:rPr>
          <w:sz w:val="16"/>
        </w:rPr>
        <w:t xml:space="preserve"> </w:t>
      </w:r>
      <w:r w:rsidRPr="00252F6B">
        <w:rPr>
          <w:rStyle w:val="StyleUnderline"/>
        </w:rPr>
        <w:t>democratically elected “</w:t>
      </w:r>
      <w:r w:rsidRPr="00E21338">
        <w:rPr>
          <w:rStyle w:val="StyleUnderline"/>
          <w:highlight w:val="yellow"/>
        </w:rPr>
        <w:t>Asian</w:t>
      </w:r>
      <w:r w:rsidRPr="00252F6B">
        <w:rPr>
          <w:sz w:val="16"/>
        </w:rPr>
        <w:t xml:space="preserve">” parliamentary </w:t>
      </w:r>
      <w:r w:rsidRPr="00E21338">
        <w:rPr>
          <w:rStyle w:val="StyleUnderline"/>
          <w:highlight w:val="yellow"/>
        </w:rPr>
        <w:t xml:space="preserve">leaders in </w:t>
      </w:r>
      <w:r w:rsidRPr="00E21338">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E21338">
        <w:rPr>
          <w:rStyle w:val="StyleUnderline"/>
          <w:highlight w:val="yellow"/>
        </w:rPr>
        <w:t>Migrant invasions” across</w:t>
      </w:r>
      <w:r w:rsidRPr="00E21338">
        <w:rPr>
          <w:sz w:val="16"/>
          <w:highlight w:val="yellow"/>
        </w:rPr>
        <w:t xml:space="preserve"> </w:t>
      </w:r>
      <w:r w:rsidRPr="00E21338">
        <w:rPr>
          <w:rStyle w:val="Emphasis"/>
          <w:highlight w:val="yellow"/>
        </w:rPr>
        <w:t>Europe</w:t>
      </w:r>
      <w:r w:rsidRPr="00252F6B">
        <w:rPr>
          <w:sz w:val="16"/>
        </w:rPr>
        <w:t>.</w:t>
      </w:r>
    </w:p>
    <w:p w14:paraId="74A46153" w14:textId="77777777" w:rsidR="00834BB1" w:rsidRPr="0036097F" w:rsidRDefault="00834BB1" w:rsidP="00834BB1">
      <w:pPr>
        <w:pStyle w:val="Heading4"/>
        <w:numPr>
          <w:ilvl w:val="0"/>
          <w:numId w:val="11"/>
        </w:numPr>
      </w:pPr>
      <w:r>
        <w:t xml:space="preserve">Regulated capitalism best. Plan challenges market concentration and consumer welfare standard. Blanket critique totalizes. </w:t>
      </w:r>
    </w:p>
    <w:p w14:paraId="613695D4" w14:textId="77777777" w:rsidR="00834BB1" w:rsidRPr="00C00601" w:rsidRDefault="00834BB1" w:rsidP="00834BB1">
      <w:pPr>
        <w:rPr>
          <w:rStyle w:val="Style13ptBold"/>
        </w:rPr>
      </w:pPr>
      <w:r w:rsidRPr="00C00601">
        <w:rPr>
          <w:rStyle w:val="Style13ptBold"/>
        </w:rPr>
        <w:t>Smith, PhD, 19</w:t>
      </w:r>
    </w:p>
    <w:p w14:paraId="061EC1F5" w14:textId="77777777" w:rsidR="00834BB1" w:rsidRPr="00C00601" w:rsidRDefault="00834BB1" w:rsidP="00834BB1">
      <w:pPr>
        <w:rPr>
          <w:sz w:val="16"/>
        </w:rPr>
      </w:pPr>
      <w:r w:rsidRPr="00C00601">
        <w:rPr>
          <w:sz w:val="16"/>
        </w:rPr>
        <w:t>(Noah, https://www.bloomberg.com/opinion/articles/2019-03-08/letting-16-year-olds-vote-is-a-good-idea)</w:t>
      </w:r>
    </w:p>
    <w:p w14:paraId="6503829B" w14:textId="77777777" w:rsidR="00834BB1" w:rsidRPr="00C13B52" w:rsidRDefault="00834BB1" w:rsidP="00834BB1">
      <w:r w:rsidRPr="00C00601">
        <w:rPr>
          <w:sz w:val="16"/>
        </w:rPr>
        <w:t>Depending on who you ask, the term "</w:t>
      </w:r>
      <w:r w:rsidRPr="00E21338">
        <w:rPr>
          <w:rStyle w:val="Emphasis"/>
          <w:highlight w:val="yellow"/>
        </w:rPr>
        <w:t>neoliberal</w:t>
      </w:r>
      <w:r w:rsidRPr="00022241">
        <w:rPr>
          <w:rStyle w:val="Emphasis"/>
        </w:rPr>
        <w:t xml:space="preserve">" can </w:t>
      </w:r>
      <w:r w:rsidRPr="00E21338">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E21338">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E21338">
        <w:rPr>
          <w:rStyle w:val="StyleUnderline"/>
          <w:highlight w:val="yellow"/>
        </w:rPr>
        <w:t>allow</w:t>
      </w:r>
      <w:r w:rsidRPr="00C00601">
        <w:rPr>
          <w:rStyle w:val="StyleUnderline"/>
        </w:rPr>
        <w:t xml:space="preserve"> the </w:t>
      </w:r>
      <w:r w:rsidRPr="00E21338">
        <w:rPr>
          <w:rStyle w:val="StyleUnderline"/>
          <w:highlight w:val="yellow"/>
        </w:rPr>
        <w:t>poor countries</w:t>
      </w:r>
      <w:r w:rsidRPr="00C00601">
        <w:rPr>
          <w:rStyle w:val="StyleUnderline"/>
        </w:rPr>
        <w:t xml:space="preserve"> of the world </w:t>
      </w:r>
      <w:r w:rsidRPr="00E21338">
        <w:rPr>
          <w:rStyle w:val="StyleUnderline"/>
          <w:highlight w:val="yellow"/>
        </w:rPr>
        <w:t>to end</w:t>
      </w:r>
      <w:r w:rsidRPr="00C00601">
        <w:rPr>
          <w:rStyle w:val="StyleUnderline"/>
        </w:rPr>
        <w:t xml:space="preserve"> centuries of </w:t>
      </w:r>
      <w:r w:rsidRPr="00E21338">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E21338">
        <w:rPr>
          <w:rStyle w:val="StyleUnderline"/>
          <w:highlight w:val="yellow"/>
        </w:rPr>
        <w:t>India and China</w:t>
      </w:r>
      <w:r w:rsidRPr="00C00601">
        <w:rPr>
          <w:rStyle w:val="StyleUnderline"/>
        </w:rPr>
        <w:t xml:space="preserve"> seems to have precipitated a </w:t>
      </w:r>
      <w:r w:rsidRPr="00E21338">
        <w:rPr>
          <w:rStyle w:val="StyleUnderline"/>
          <w:highlight w:val="yellow"/>
        </w:rPr>
        <w:t xml:space="preserve">shift to </w:t>
      </w:r>
      <w:r w:rsidRPr="00022241">
        <w:rPr>
          <w:rStyle w:val="StyleUnderline"/>
        </w:rPr>
        <w:t xml:space="preserve">faster </w:t>
      </w:r>
      <w:r w:rsidRPr="00E21338">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E21338">
        <w:rPr>
          <w:rStyle w:val="Emphasis"/>
          <w:highlight w:val="yellow"/>
        </w:rPr>
        <w:t>changes</w:t>
      </w:r>
      <w:r w:rsidRPr="00C00601">
        <w:rPr>
          <w:rStyle w:val="Emphasis"/>
        </w:rPr>
        <w:t xml:space="preserve"> helped </w:t>
      </w:r>
      <w:r w:rsidRPr="00E21338">
        <w:rPr>
          <w:rStyle w:val="Emphasis"/>
          <w:highlight w:val="yellow"/>
        </w:rPr>
        <w:t xml:space="preserve">pull a billion </w:t>
      </w:r>
      <w:r w:rsidRPr="00022241">
        <w:rPr>
          <w:rStyle w:val="Emphasis"/>
        </w:rPr>
        <w:t xml:space="preserve">people </w:t>
      </w:r>
      <w:r w:rsidRPr="00E21338">
        <w:rPr>
          <w:rStyle w:val="Emphasis"/>
          <w:highlight w:val="yellow"/>
        </w:rPr>
        <w:t>out of</w:t>
      </w:r>
      <w:r w:rsidRPr="00C00601">
        <w:rPr>
          <w:rStyle w:val="Emphasis"/>
        </w:rPr>
        <w:t xml:space="preserve"> desperate </w:t>
      </w:r>
      <w:r w:rsidRPr="00E21338">
        <w:rPr>
          <w:rStyle w:val="Emphasis"/>
          <w:highlight w:val="yellow"/>
        </w:rPr>
        <w:t>poverty</w:t>
      </w:r>
      <w:r w:rsidRPr="00C00601">
        <w:rPr>
          <w:rStyle w:val="Emphasis"/>
        </w:rPr>
        <w:t xml:space="preserve">, and </w:t>
      </w:r>
      <w:r w:rsidRPr="00022241">
        <w:rPr>
          <w:rStyle w:val="Emphasis"/>
        </w:rPr>
        <w:t xml:space="preserve">billions more are on the way </w:t>
      </w:r>
      <w:r w:rsidRPr="00E21338">
        <w:rPr>
          <w:rStyle w:val="Emphasis"/>
          <w:highlight w:val="yellow"/>
        </w:rPr>
        <w:t>to</w:t>
      </w:r>
      <w:r w:rsidRPr="00022241">
        <w:rPr>
          <w:rStyle w:val="Emphasis"/>
        </w:rPr>
        <w:t xml:space="preserve"> becoming </w:t>
      </w:r>
      <w:r w:rsidRPr="00E21338">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E21338">
        <w:rPr>
          <w:rStyle w:val="StyleUnderline"/>
          <w:highlight w:val="yellow"/>
        </w:rPr>
        <w:t xml:space="preserve">rejecting neoliberalism </w:t>
      </w:r>
      <w:r w:rsidRPr="00022241">
        <w:rPr>
          <w:rStyle w:val="Emphasis"/>
        </w:rPr>
        <w:t>as a concept</w:t>
      </w:r>
      <w:r w:rsidRPr="00C00601">
        <w:rPr>
          <w:sz w:val="16"/>
        </w:rPr>
        <w:t xml:space="preserve">, the </w:t>
      </w:r>
      <w:r w:rsidRPr="00E21338">
        <w:rPr>
          <w:rStyle w:val="Emphasis"/>
          <w:highlight w:val="yellow"/>
        </w:rPr>
        <w:t>critics go too far</w:t>
      </w:r>
      <w:r w:rsidRPr="00C00601">
        <w:rPr>
          <w:sz w:val="16"/>
        </w:rPr>
        <w:t xml:space="preserve">. </w:t>
      </w:r>
      <w:r w:rsidRPr="00C00601">
        <w:rPr>
          <w:rStyle w:val="StyleUnderline"/>
        </w:rPr>
        <w:t xml:space="preserve">First, </w:t>
      </w:r>
      <w:r w:rsidRPr="00E21338">
        <w:rPr>
          <w:rStyle w:val="StyleUnderline"/>
          <w:highlight w:val="yellow"/>
        </w:rPr>
        <w:t>progress</w:t>
      </w:r>
      <w:r w:rsidRPr="00C00601">
        <w:rPr>
          <w:rStyle w:val="StyleUnderline"/>
        </w:rPr>
        <w:t xml:space="preserve"> in the developing world </w:t>
      </w:r>
      <w:r w:rsidRPr="00E21338">
        <w:rPr>
          <w:rStyle w:val="StyleUnderline"/>
          <w:highlight w:val="yellow"/>
        </w:rPr>
        <w:t xml:space="preserve">has been </w:t>
      </w:r>
      <w:r w:rsidRPr="00E21338">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E21338">
        <w:rPr>
          <w:rStyle w:val="StyleUnderline"/>
          <w:highlight w:val="yellow"/>
        </w:rPr>
        <w:t>neoliberal policies</w:t>
      </w:r>
      <w:r w:rsidRPr="00C00601">
        <w:rPr>
          <w:rStyle w:val="StyleUnderline"/>
        </w:rPr>
        <w:t xml:space="preserve"> might have </w:t>
      </w:r>
      <w:r w:rsidRPr="00E21338">
        <w:rPr>
          <w:rStyle w:val="StyleUnderline"/>
          <w:highlight w:val="yellow"/>
        </w:rPr>
        <w:t xml:space="preserve">led to </w:t>
      </w:r>
      <w:r w:rsidRPr="00E21338">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E21338">
        <w:rPr>
          <w:rStyle w:val="Emphasis"/>
          <w:highlight w:val="yellow"/>
        </w:rPr>
        <w:t xml:space="preserve">wages </w:t>
      </w:r>
      <w:r w:rsidRPr="00022241">
        <w:rPr>
          <w:rStyle w:val="Emphasis"/>
        </w:rPr>
        <w:t xml:space="preserve">also </w:t>
      </w:r>
      <w:r w:rsidRPr="00E21338">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E21338">
        <w:rPr>
          <w:rStyle w:val="StyleUnderline"/>
          <w:highlight w:val="yellow"/>
        </w:rPr>
        <w:t>possible for</w:t>
      </w:r>
      <w:r w:rsidRPr="00C00601">
        <w:rPr>
          <w:rStyle w:val="StyleUnderline"/>
        </w:rPr>
        <w:t xml:space="preserve"> the </w:t>
      </w:r>
      <w:r w:rsidRPr="00E21338">
        <w:rPr>
          <w:rStyle w:val="StyleUnderline"/>
          <w:highlight w:val="yellow"/>
        </w:rPr>
        <w:t>left to make</w:t>
      </w:r>
      <w:r w:rsidRPr="00C00601">
        <w:rPr>
          <w:rStyle w:val="StyleUnderline"/>
        </w:rPr>
        <w:t xml:space="preserve"> big </w:t>
      </w:r>
      <w:r w:rsidRPr="00E21338">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E21338">
        <w:rPr>
          <w:rStyle w:val="StyleUnderline"/>
          <w:highlight w:val="yellow"/>
        </w:rPr>
        <w:t>Germany suffered</w:t>
      </w:r>
      <w:r w:rsidRPr="00C00601">
        <w:rPr>
          <w:rStyle w:val="StyleUnderline"/>
        </w:rPr>
        <w:t xml:space="preserve"> </w:t>
      </w:r>
      <w:r w:rsidRPr="00022241">
        <w:rPr>
          <w:rStyle w:val="Emphasis"/>
        </w:rPr>
        <w:t xml:space="preserve">high </w:t>
      </w:r>
      <w:r w:rsidRPr="00E21338">
        <w:rPr>
          <w:rStyle w:val="Emphasis"/>
          <w:highlight w:val="yellow"/>
        </w:rPr>
        <w:t>unemployment</w:t>
      </w:r>
      <w:r w:rsidRPr="00C00601">
        <w:rPr>
          <w:rStyle w:val="StyleUnderline"/>
        </w:rPr>
        <w:t xml:space="preserve"> in the 1980s and 1990s, </w:t>
      </w:r>
      <w:r w:rsidRPr="00E21338">
        <w:rPr>
          <w:rStyle w:val="StyleUnderline"/>
          <w:highlight w:val="yellow"/>
        </w:rPr>
        <w:t>thanks to</w:t>
      </w:r>
      <w:r w:rsidRPr="00C00601">
        <w:rPr>
          <w:rStyle w:val="StyleUnderline"/>
        </w:rPr>
        <w:t xml:space="preserve"> its rigid labor market </w:t>
      </w:r>
      <w:r w:rsidRPr="00E21338">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E21338">
        <w:rPr>
          <w:rStyle w:val="Emphasis"/>
          <w:highlight w:val="yellow"/>
        </w:rPr>
        <w:t>U.S. needs</w:t>
      </w:r>
      <w:r w:rsidRPr="00C00601">
        <w:rPr>
          <w:rStyle w:val="Emphasis"/>
        </w:rPr>
        <w:t xml:space="preserve"> a </w:t>
      </w:r>
      <w:r w:rsidRPr="00E21338">
        <w:rPr>
          <w:rStyle w:val="Emphasis"/>
          <w:highlight w:val="yellow"/>
        </w:rPr>
        <w:t>neoliberal contingent to</w:t>
      </w:r>
      <w:r w:rsidRPr="00022241">
        <w:rPr>
          <w:rStyle w:val="Emphasis"/>
        </w:rPr>
        <w:t xml:space="preserve"> help </w:t>
      </w:r>
      <w:r w:rsidRPr="00E21338">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E21338">
        <w:rPr>
          <w:rStyle w:val="StyleUnderline"/>
          <w:highlight w:val="yellow"/>
        </w:rPr>
        <w:t>move toward social democracy</w:t>
      </w:r>
      <w:r w:rsidRPr="00C00601">
        <w:rPr>
          <w:rStyle w:val="StyleUnderline"/>
        </w:rPr>
        <w:t xml:space="preserve"> should </w:t>
      </w:r>
      <w:r w:rsidRPr="00E21338">
        <w:rPr>
          <w:rStyle w:val="StyleUnderline"/>
          <w:highlight w:val="yellow"/>
        </w:rPr>
        <w:t>help correct</w:t>
      </w:r>
      <w:r w:rsidRPr="00C00601">
        <w:rPr>
          <w:rStyle w:val="StyleUnderline"/>
        </w:rPr>
        <w:t xml:space="preserve"> much of the </w:t>
      </w:r>
      <w:r w:rsidRPr="00E21338">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E21338">
        <w:rPr>
          <w:rStyle w:val="StyleUnderline"/>
          <w:highlight w:val="yellow"/>
        </w:rPr>
        <w:t>But</w:t>
      </w:r>
      <w:r w:rsidRPr="00022241">
        <w:rPr>
          <w:rStyle w:val="StyleUnderline"/>
        </w:rPr>
        <w:t xml:space="preserve"> left-leaning</w:t>
      </w:r>
      <w:r w:rsidRPr="00C00601">
        <w:rPr>
          <w:rStyle w:val="StyleUnderline"/>
        </w:rPr>
        <w:t xml:space="preserve"> </w:t>
      </w:r>
      <w:r w:rsidRPr="00E21338">
        <w:rPr>
          <w:rStyle w:val="StyleUnderline"/>
          <w:highlight w:val="yellow"/>
        </w:rPr>
        <w:t>neoliberals</w:t>
      </w:r>
      <w:r w:rsidRPr="00C00601">
        <w:rPr>
          <w:rStyle w:val="StyleUnderline"/>
        </w:rPr>
        <w:t xml:space="preserve"> like DeLong will </w:t>
      </w:r>
      <w:r w:rsidRPr="00E21338">
        <w:rPr>
          <w:rStyle w:val="StyleUnderline"/>
          <w:highlight w:val="yellow"/>
        </w:rPr>
        <w:t xml:space="preserve">still </w:t>
      </w:r>
      <w:r w:rsidRPr="00022241">
        <w:rPr>
          <w:rStyle w:val="StyleUnderline"/>
        </w:rPr>
        <w:t xml:space="preserve">be </w:t>
      </w:r>
      <w:r w:rsidRPr="00E21338">
        <w:rPr>
          <w:rStyle w:val="StyleUnderline"/>
          <w:highlight w:val="yellow"/>
        </w:rPr>
        <w:t>needed</w:t>
      </w:r>
      <w:r w:rsidRPr="00C00601">
        <w:rPr>
          <w:rStyle w:val="StyleUnderline"/>
        </w:rPr>
        <w:t xml:space="preserve"> in order </w:t>
      </w:r>
      <w:r w:rsidRPr="00E21338">
        <w:rPr>
          <w:rStyle w:val="StyleUnderline"/>
          <w:highlight w:val="yellow"/>
        </w:rPr>
        <w:t>to restrain</w:t>
      </w:r>
      <w:r w:rsidRPr="00C00601">
        <w:rPr>
          <w:rStyle w:val="StyleUnderline"/>
        </w:rPr>
        <w:t xml:space="preserve"> social democrats’ more </w:t>
      </w:r>
      <w:r w:rsidRPr="00E21338">
        <w:rPr>
          <w:rStyle w:val="Emphasis"/>
          <w:highlight w:val="yellow"/>
        </w:rPr>
        <w:t>ambitious impulses</w:t>
      </w:r>
      <w:r w:rsidRPr="00C00601">
        <w:rPr>
          <w:rStyle w:val="StyleUnderline"/>
        </w:rPr>
        <w:t xml:space="preserve">, to </w:t>
      </w:r>
      <w:r w:rsidRPr="00E21338">
        <w:rPr>
          <w:rStyle w:val="StyleUnderline"/>
          <w:highlight w:val="yellow"/>
        </w:rPr>
        <w:t>protect</w:t>
      </w:r>
      <w:r w:rsidRPr="00C00601">
        <w:rPr>
          <w:rStyle w:val="StyleUnderline"/>
        </w:rPr>
        <w:t xml:space="preserve"> the U.S. economy’s </w:t>
      </w:r>
      <w:r w:rsidRPr="00E21338">
        <w:rPr>
          <w:rStyle w:val="Emphasis"/>
          <w:highlight w:val="yellow"/>
        </w:rPr>
        <w:t>entrepreneurial</w:t>
      </w:r>
      <w:r w:rsidRPr="00022241">
        <w:rPr>
          <w:rStyle w:val="Emphasis"/>
        </w:rPr>
        <w:t xml:space="preserve"> private </w:t>
      </w:r>
      <w:r w:rsidRPr="00E21338">
        <w:rPr>
          <w:rStyle w:val="Emphasis"/>
          <w:highlight w:val="yellow"/>
        </w:rPr>
        <w:t>sector</w:t>
      </w:r>
      <w:r w:rsidRPr="00C00601">
        <w:rPr>
          <w:rStyle w:val="StyleUnderline"/>
        </w:rPr>
        <w:t xml:space="preserve">, and to </w:t>
      </w:r>
      <w:r w:rsidRPr="00022241">
        <w:rPr>
          <w:rStyle w:val="StyleUnderline"/>
        </w:rPr>
        <w:t xml:space="preserve">make sure that </w:t>
      </w:r>
      <w:r w:rsidRPr="00E21338">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E21338">
        <w:rPr>
          <w:rStyle w:val="StyleUnderline"/>
          <w:highlight w:val="yellow"/>
        </w:rPr>
        <w:t>and</w:t>
      </w:r>
      <w:r w:rsidRPr="00C00601">
        <w:rPr>
          <w:rStyle w:val="StyleUnderline"/>
        </w:rPr>
        <w:t xml:space="preserve"> international </w:t>
      </w:r>
      <w:r w:rsidRPr="00E21338">
        <w:rPr>
          <w:rStyle w:val="StyleUnderline"/>
          <w:highlight w:val="yellow"/>
        </w:rPr>
        <w:t>trade</w:t>
      </w:r>
      <w:r w:rsidRPr="00C00601">
        <w:rPr>
          <w:rStyle w:val="StyleUnderline"/>
        </w:rPr>
        <w:t xml:space="preserve"> don’t get forgotten.</w:t>
      </w:r>
    </w:p>
    <w:p w14:paraId="3C83D88E" w14:textId="77777777" w:rsidR="00834BB1" w:rsidRPr="00DA4986" w:rsidRDefault="00834BB1" w:rsidP="00834BB1">
      <w:pPr>
        <w:pStyle w:val="Heading4"/>
        <w:numPr>
          <w:ilvl w:val="0"/>
          <w:numId w:val="11"/>
        </w:numPr>
        <w:rPr>
          <w:rFonts w:cs="Arial"/>
        </w:rPr>
      </w:pPr>
      <w:r w:rsidRPr="00DA4986">
        <w:rPr>
          <w:rFonts w:cs="Arial"/>
        </w:rPr>
        <w:t>Knowledge, tech, and innovation</w:t>
      </w:r>
      <w:r>
        <w:rPr>
          <w:rFonts w:cs="Arial"/>
        </w:rPr>
        <w:t xml:space="preserve"> make cap sustianbel.</w:t>
      </w:r>
    </w:p>
    <w:p w14:paraId="29179BD3" w14:textId="77777777" w:rsidR="00834BB1" w:rsidRPr="00DA4986" w:rsidRDefault="00834BB1" w:rsidP="00834BB1">
      <w:r w:rsidRPr="00DA4986">
        <w:rPr>
          <w:rStyle w:val="Style13ptBold"/>
        </w:rPr>
        <w:t>Zimet 20</w:t>
      </w:r>
      <w:r w:rsidRPr="00DA4986">
        <w:t xml:space="preserve"> </w:t>
      </w:r>
      <w:r w:rsidRPr="00DA4986">
        <w:rPr>
          <w:sz w:val="16"/>
          <w:szCs w:val="16"/>
        </w:rPr>
        <w:t xml:space="preserve">(Saul, Writer for the the Foundation for Economic Education.  Capitalism or the Climate? 5-17-20.  </w:t>
      </w:r>
      <w:hyperlink r:id="rId6" w:history="1">
        <w:r w:rsidRPr="00DA4986">
          <w:rPr>
            <w:rStyle w:val="Hyperlink"/>
            <w:sz w:val="16"/>
            <w:szCs w:val="16"/>
          </w:rPr>
          <w:t>https://quillette.com/2020/05/17/capitalism-or-the-climate /</w:t>
        </w:r>
      </w:hyperlink>
      <w:r w:rsidRPr="00DA4986">
        <w:rPr>
          <w:sz w:val="16"/>
          <w:szCs w:val="16"/>
        </w:rPr>
        <w:t>/shree)</w:t>
      </w:r>
    </w:p>
    <w:p w14:paraId="09C1B822" w14:textId="77777777" w:rsidR="00834BB1" w:rsidRPr="00DA4986" w:rsidRDefault="00834BB1" w:rsidP="00834BB1">
      <w:pPr>
        <w:rPr>
          <w:sz w:val="14"/>
        </w:rPr>
      </w:pPr>
      <w:r w:rsidRPr="00E21338">
        <w:rPr>
          <w:rStyle w:val="StyleUnderline"/>
          <w:highlight w:val="yellow"/>
        </w:rPr>
        <w:t>Knowledge</w:t>
      </w:r>
      <w:r w:rsidRPr="00DA4986">
        <w:rPr>
          <w:sz w:val="14"/>
        </w:rPr>
        <w:t xml:space="preserve">, Deutsch argues, </w:t>
      </w:r>
      <w:r w:rsidRPr="00E21338">
        <w:rPr>
          <w:rStyle w:val="StyleUnderline"/>
          <w:highlight w:val="yellow"/>
        </w:rPr>
        <w:t>is</w:t>
      </w:r>
      <w:r w:rsidRPr="00DA4986">
        <w:rPr>
          <w:rStyle w:val="StyleUnderline"/>
        </w:rPr>
        <w:t xml:space="preserve"> the variable </w:t>
      </w:r>
      <w:r w:rsidRPr="00E21338">
        <w:rPr>
          <w:rStyle w:val="StyleUnderline"/>
          <w:highlight w:val="yellow"/>
        </w:rPr>
        <w:t>most relevant to</w:t>
      </w:r>
      <w:r w:rsidRPr="00DA4986">
        <w:rPr>
          <w:rStyle w:val="StyleUnderline"/>
        </w:rPr>
        <w:t xml:space="preserve"> our potential </w:t>
      </w:r>
      <w:r w:rsidRPr="00E21338">
        <w:rPr>
          <w:rStyle w:val="StyleUnderline"/>
          <w:highlight w:val="yellow"/>
        </w:rPr>
        <w:t>flourishing</w:t>
      </w:r>
      <w:r w:rsidRPr="00DA4986">
        <w:rPr>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E21338">
        <w:rPr>
          <w:rStyle w:val="StyleUnderline"/>
          <w:highlight w:val="yellow"/>
        </w:rPr>
        <w:t>humans can survive</w:t>
      </w:r>
      <w:r w:rsidRPr="00DA4986">
        <w:rPr>
          <w:sz w:val="14"/>
        </w:rPr>
        <w:t xml:space="preserve"> virtually </w:t>
      </w:r>
      <w:r w:rsidRPr="00DA4986">
        <w:rPr>
          <w:rStyle w:val="StyleUnderline"/>
        </w:rPr>
        <w:t>anywhere</w:t>
      </w:r>
      <w:r w:rsidRPr="00DA4986">
        <w:rPr>
          <w:sz w:val="14"/>
        </w:rPr>
        <w:t xml:space="preserve">, </w:t>
      </w:r>
      <w:r w:rsidRPr="00DA4986">
        <w:rPr>
          <w:rStyle w:val="StyleUnderline"/>
        </w:rPr>
        <w:t>on</w:t>
      </w:r>
      <w:r w:rsidRPr="00DA4986">
        <w:rPr>
          <w:sz w:val="14"/>
        </w:rPr>
        <w:t xml:space="preserve"> the </w:t>
      </w:r>
      <w:r w:rsidRPr="00DA4986">
        <w:rPr>
          <w:rStyle w:val="StyleUnderline"/>
        </w:rPr>
        <w:t>Earth or</w:t>
      </w:r>
      <w:r w:rsidRPr="00DA4986">
        <w:rPr>
          <w:sz w:val="14"/>
        </w:rPr>
        <w:t xml:space="preserve"> elsewhere </w:t>
      </w:r>
      <w:r w:rsidRPr="00E21338">
        <w:rPr>
          <w:rStyle w:val="StyleUnderline"/>
          <w:highlight w:val="yellow"/>
        </w:rPr>
        <w:t>in space</w:t>
      </w:r>
      <w:r w:rsidRPr="00DA4986">
        <w:rPr>
          <w:sz w:val="14"/>
        </w:rPr>
        <w:t>:</w:t>
      </w:r>
    </w:p>
    <w:p w14:paraId="67C1B8F4" w14:textId="77777777" w:rsidR="00834BB1" w:rsidRPr="00DA4986" w:rsidRDefault="00834BB1" w:rsidP="00834BB1">
      <w:pPr>
        <w:rPr>
          <w:sz w:val="14"/>
        </w:rPr>
      </w:pPr>
      <w:r w:rsidRPr="00DA4986">
        <w:rPr>
          <w:sz w:val="14"/>
        </w:rPr>
        <w:t xml:space="preserve">Whether </w:t>
      </w:r>
      <w:r w:rsidRPr="00DA4986">
        <w:rPr>
          <w:rStyle w:val="StyleUnderline"/>
        </w:rPr>
        <w:t>humans could live</w:t>
      </w:r>
      <w:r w:rsidRPr="00DA4986">
        <w:rPr>
          <w:sz w:val="14"/>
        </w:rPr>
        <w:t xml:space="preserve"> entirely </w:t>
      </w:r>
      <w:r w:rsidRPr="00DA4986">
        <w:rPr>
          <w:rStyle w:val="StyleUnderline"/>
        </w:rPr>
        <w:t>outside the biosphere</w:t>
      </w:r>
      <w:r w:rsidRPr="00DA4986">
        <w:rPr>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E21338">
        <w:rPr>
          <w:rStyle w:val="StyleUnderline"/>
          <w:highlight w:val="yellow"/>
        </w:rPr>
        <w:t>by transforming</w:t>
      </w:r>
      <w:r w:rsidRPr="00DA4986">
        <w:rPr>
          <w:sz w:val="14"/>
        </w:rPr>
        <w:t xml:space="preserve"> other </w:t>
      </w:r>
      <w:r w:rsidRPr="00E21338">
        <w:rPr>
          <w:rStyle w:val="StyleUnderline"/>
          <w:highlight w:val="yellow"/>
        </w:rPr>
        <w:t>resources</w:t>
      </w:r>
      <w:r w:rsidRPr="00DA4986">
        <w:rPr>
          <w:sz w:val="14"/>
        </w:rPr>
        <w:t>.</w:t>
      </w:r>
    </w:p>
    <w:p w14:paraId="0DE16939" w14:textId="77777777" w:rsidR="00834BB1" w:rsidRPr="00DA4986" w:rsidRDefault="00834BB1" w:rsidP="00834BB1">
      <w:pPr>
        <w:rPr>
          <w:sz w:val="14"/>
        </w:rPr>
      </w:pPr>
      <w:r w:rsidRPr="00DA4986">
        <w:rPr>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E21338">
        <w:rPr>
          <w:rStyle w:val="StyleUnderline"/>
          <w:highlight w:val="yellow"/>
        </w:rPr>
        <w:t>after</w:t>
      </w:r>
      <w:r w:rsidRPr="00DA4986">
        <w:rPr>
          <w:sz w:val="14"/>
        </w:rPr>
        <w:t xml:space="preserve"> perhaps a few centuries of </w:t>
      </w:r>
      <w:r w:rsidRPr="00E21338">
        <w:rPr>
          <w:rStyle w:val="StyleUnderline"/>
          <w:highlight w:val="yellow"/>
        </w:rPr>
        <w:t xml:space="preserve">compounding </w:t>
      </w:r>
      <w:r w:rsidRPr="00E21338">
        <w:rPr>
          <w:rStyle w:val="Emphasis"/>
          <w:highlight w:val="yellow"/>
        </w:rPr>
        <w:t>scientific and economic growth</w:t>
      </w:r>
      <w:r w:rsidRPr="00DA4986">
        <w:rPr>
          <w:sz w:val="14"/>
        </w:rPr>
        <w:t>.</w:t>
      </w:r>
    </w:p>
    <w:p w14:paraId="1B8E577F" w14:textId="77777777" w:rsidR="00834BB1" w:rsidRPr="00DA4986" w:rsidRDefault="00834BB1" w:rsidP="00834BB1">
      <w:pPr>
        <w:rPr>
          <w:sz w:val="14"/>
          <w:szCs w:val="14"/>
        </w:rPr>
      </w:pPr>
      <w:r w:rsidRPr="00DA4986">
        <w:rPr>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3EBF67EC" w14:textId="77777777" w:rsidR="00834BB1" w:rsidRPr="00DA4986" w:rsidRDefault="00834BB1" w:rsidP="00834BB1">
      <w:pPr>
        <w:rPr>
          <w:sz w:val="14"/>
          <w:szCs w:val="14"/>
        </w:rPr>
      </w:pPr>
      <w:r w:rsidRPr="00DA4986">
        <w:rPr>
          <w:sz w:val="14"/>
          <w:szCs w:val="14"/>
        </w:rPr>
        <w:t>Capitalism and the production of knowledge</w:t>
      </w:r>
    </w:p>
    <w:p w14:paraId="500298D5" w14:textId="77777777" w:rsidR="00834BB1" w:rsidRPr="00DA4986" w:rsidRDefault="00834BB1" w:rsidP="00834BB1">
      <w:pPr>
        <w:rPr>
          <w:sz w:val="14"/>
          <w:szCs w:val="14"/>
        </w:rPr>
      </w:pPr>
      <w:r w:rsidRPr="00DA4986">
        <w:rPr>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0EAE03E4" w14:textId="77777777" w:rsidR="00834BB1" w:rsidRPr="00DA4986" w:rsidRDefault="00834BB1" w:rsidP="00834BB1">
      <w:pPr>
        <w:rPr>
          <w:sz w:val="14"/>
          <w:szCs w:val="14"/>
        </w:rPr>
      </w:pPr>
      <w:r w:rsidRPr="00DA4986">
        <w:rPr>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44D7F381" w14:textId="77777777" w:rsidR="00834BB1" w:rsidRPr="00DA4986" w:rsidRDefault="00834BB1" w:rsidP="00834BB1">
      <w:pPr>
        <w:rPr>
          <w:sz w:val="14"/>
          <w:szCs w:val="14"/>
        </w:rPr>
      </w:pPr>
      <w:r w:rsidRPr="00DA4986">
        <w:rPr>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2BA5861D" w14:textId="77777777" w:rsidR="00834BB1" w:rsidRPr="00DA4986" w:rsidRDefault="00834BB1" w:rsidP="00834BB1">
      <w:pPr>
        <w:rPr>
          <w:sz w:val="14"/>
          <w:szCs w:val="14"/>
        </w:rPr>
      </w:pPr>
      <w:r w:rsidRPr="00DA4986">
        <w:rPr>
          <w:rStyle w:val="StyleUnderline"/>
        </w:rPr>
        <w:t xml:space="preserve">Another foundational tool for knowledge production is innovation, which </w:t>
      </w:r>
      <w:r w:rsidRPr="00E21338">
        <w:rPr>
          <w:rStyle w:val="StyleUnderline"/>
          <w:highlight w:val="yellow"/>
        </w:rPr>
        <w:t>capital and profit motive facilitate</w:t>
      </w:r>
      <w:r w:rsidRPr="00DA4986">
        <w:rPr>
          <w:rStyle w:val="StyleUnderline"/>
        </w:rPr>
        <w:t xml:space="preserve">. A large amount of </w:t>
      </w:r>
      <w:r w:rsidRPr="00E21338">
        <w:rPr>
          <w:rStyle w:val="StyleUnderline"/>
          <w:highlight w:val="yellow"/>
        </w:rPr>
        <w:t>innovation</w:t>
      </w:r>
      <w:r w:rsidRPr="00DA4986">
        <w:rPr>
          <w:rStyle w:val="StyleUnderline"/>
        </w:rPr>
        <w:t xml:space="preserve"> comes from excess capital being invested in new research and development</w:t>
      </w:r>
      <w:r w:rsidRPr="00DA4986">
        <w:rPr>
          <w:sz w:val="14"/>
        </w:rPr>
        <w:t xml:space="preserve">. Poorer populations, whether subnational, national, or global, have less to invest in prospective new inventions and processes of which the details are unpredictable in advance. </w:t>
      </w:r>
      <w:r w:rsidRPr="00DA4986">
        <w:rPr>
          <w:rStyle w:val="StyleUnderline"/>
        </w:rPr>
        <w:t>No system incentivizes useful investments and disincentivizes wasteful investments better than the capitalist system, in which the investor’s own capital is on the line</w:t>
      </w:r>
      <w:r w:rsidRPr="00DA4986">
        <w:rPr>
          <w:sz w:val="14"/>
        </w:rPr>
        <w:t xml:space="preserve">. Incentives and wealth are two main reasons why all of the most innovative nations, such as </w:t>
      </w:r>
      <w:r w:rsidRPr="00E21338">
        <w:rPr>
          <w:rStyle w:val="StyleUnderline"/>
          <w:highlight w:val="yellow"/>
        </w:rPr>
        <w:t>the top 10</w:t>
      </w:r>
      <w:r w:rsidRPr="00DA4986">
        <w:rPr>
          <w:rStyle w:val="StyleUnderline"/>
        </w:rPr>
        <w:t xml:space="preserve"> on the</w:t>
      </w:r>
      <w:r w:rsidRPr="00DA4986">
        <w:rPr>
          <w:sz w:val="14"/>
        </w:rPr>
        <w:t xml:space="preserve"> 2020 Bloomberg </w:t>
      </w:r>
      <w:r w:rsidRPr="00DA4986">
        <w:rPr>
          <w:rStyle w:val="StyleUnderline"/>
        </w:rPr>
        <w:t xml:space="preserve">Innovation Index, </w:t>
      </w:r>
      <w:r w:rsidRPr="00E21338">
        <w:rPr>
          <w:rStyle w:val="StyleUnderline"/>
          <w:highlight w:val="yellow"/>
        </w:rPr>
        <w:t>are capitalist</w:t>
      </w:r>
      <w:r w:rsidRPr="00DA4986">
        <w:rPr>
          <w:rStyle w:val="StyleUnderline"/>
        </w:rPr>
        <w:t xml:space="preserve"> countries</w:t>
      </w:r>
      <w:r w:rsidRPr="00DA4986">
        <w:rPr>
          <w:sz w:val="14"/>
        </w:rPr>
        <w:t xml:space="preserve">. The sociologist Susan </w:t>
      </w:r>
      <w:r w:rsidRPr="00DA4986">
        <w:rPr>
          <w:sz w:val="14"/>
          <w:szCs w:val="14"/>
        </w:rPr>
        <w:t>Cozzens at the Georgia Institute of Technology offers a succinct description of the process:</w:t>
      </w:r>
    </w:p>
    <w:p w14:paraId="0816CFBE" w14:textId="77777777" w:rsidR="00834BB1" w:rsidRPr="00DA4986" w:rsidRDefault="00834BB1" w:rsidP="00834BB1">
      <w:pPr>
        <w:rPr>
          <w:sz w:val="14"/>
          <w:szCs w:val="14"/>
        </w:rPr>
      </w:pPr>
      <w:r w:rsidRPr="00DA4986">
        <w:rPr>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6E2C7141" w14:textId="77777777" w:rsidR="00834BB1" w:rsidRPr="00DA4986" w:rsidRDefault="00834BB1" w:rsidP="00834BB1">
      <w:pPr>
        <w:rPr>
          <w:sz w:val="14"/>
        </w:rPr>
      </w:pPr>
      <w:r w:rsidRPr="00DA4986">
        <w:rPr>
          <w:sz w:val="14"/>
        </w:rPr>
        <w:t xml:space="preserve">Indeed, </w:t>
      </w:r>
      <w:r w:rsidRPr="00E21338">
        <w:rPr>
          <w:rStyle w:val="Emphasis"/>
          <w:highlight w:val="yellow"/>
        </w:rPr>
        <w:t>no</w:t>
      </w:r>
      <w:r w:rsidRPr="00DA4986">
        <w:rPr>
          <w:rStyle w:val="Emphasis"/>
        </w:rPr>
        <w:t xml:space="preserve"> serious </w:t>
      </w:r>
      <w:r w:rsidRPr="00E21338">
        <w:rPr>
          <w:rStyle w:val="Emphasis"/>
          <w:highlight w:val="yellow"/>
        </w:rPr>
        <w:t>critics of capital</w:t>
      </w:r>
      <w:r w:rsidRPr="00DA4986">
        <w:rPr>
          <w:rStyle w:val="Emphasis"/>
        </w:rPr>
        <w:t xml:space="preserve">ism </w:t>
      </w:r>
      <w:r w:rsidRPr="00E21338">
        <w:rPr>
          <w:rStyle w:val="Emphasis"/>
          <w:highlight w:val="yellow"/>
        </w:rPr>
        <w:t>argue</w:t>
      </w:r>
      <w:r w:rsidRPr="00DA4986">
        <w:rPr>
          <w:rStyle w:val="Emphasis"/>
        </w:rPr>
        <w:t xml:space="preserve"> that </w:t>
      </w:r>
      <w:r w:rsidRPr="00E21338">
        <w:rPr>
          <w:rStyle w:val="Emphasis"/>
          <w:highlight w:val="yellow"/>
        </w:rPr>
        <w:t>any other system produces greater</w:t>
      </w:r>
      <w:r w:rsidRPr="00DA4986">
        <w:rPr>
          <w:rStyle w:val="Emphasis"/>
        </w:rPr>
        <w:t xml:space="preserve"> material wealth and </w:t>
      </w:r>
      <w:r w:rsidRPr="00E21338">
        <w:rPr>
          <w:rStyle w:val="Emphasis"/>
          <w:highlight w:val="yellow"/>
        </w:rPr>
        <w:t>innovation</w:t>
      </w:r>
      <w:r w:rsidRPr="00DA4986">
        <w:rPr>
          <w:sz w:val="14"/>
        </w:rPr>
        <w:t xml:space="preserve">. </w:t>
      </w:r>
      <w:r w:rsidRPr="00DA4986">
        <w:rPr>
          <w:rStyle w:val="Emphasis"/>
        </w:rPr>
        <w:t>Even</w:t>
      </w:r>
      <w:r w:rsidRPr="00DA4986">
        <w:rPr>
          <w:sz w:val="14"/>
        </w:rPr>
        <w:t xml:space="preserve"> Marxists, capitalism’s most vehement antagonists, generally acknowledge that no system has ever produced more innovation and abundance. In The Communist Manifesto in 1848, </w:t>
      </w:r>
      <w:r w:rsidRPr="00E21338">
        <w:rPr>
          <w:rStyle w:val="Emphasis"/>
          <w:highlight w:val="yellow"/>
        </w:rPr>
        <w:t>Marx</w:t>
      </w:r>
      <w:r w:rsidRPr="00DA4986">
        <w:rPr>
          <w:rStyle w:val="Emphasis"/>
        </w:rPr>
        <w:t xml:space="preserve"> and Engels </w:t>
      </w:r>
      <w:r w:rsidRPr="00E21338">
        <w:rPr>
          <w:rStyle w:val="Emphasis"/>
          <w:highlight w:val="yellow"/>
        </w:rPr>
        <w:t>wrote</w:t>
      </w:r>
      <w:r w:rsidRPr="00DA4986">
        <w:rPr>
          <w:sz w:val="14"/>
        </w:rPr>
        <w:t xml:space="preserve"> this:</w:t>
      </w:r>
    </w:p>
    <w:p w14:paraId="3A01C486" w14:textId="77777777" w:rsidR="00834BB1" w:rsidRPr="00DA4986" w:rsidRDefault="00834BB1" w:rsidP="00834BB1">
      <w:pPr>
        <w:rPr>
          <w:sz w:val="14"/>
        </w:rPr>
      </w:pPr>
      <w:r w:rsidRPr="00E21338">
        <w:rPr>
          <w:rStyle w:val="Emphasis"/>
          <w:highlight w:val="yellow"/>
        </w:rPr>
        <w:t>The bourgeoisie</w:t>
      </w:r>
      <w:r w:rsidRPr="00DA4986">
        <w:rPr>
          <w:sz w:val="14"/>
        </w:rPr>
        <w:t xml:space="preserve"> [</w:t>
      </w:r>
      <w:r w:rsidRPr="00DA4986">
        <w:rPr>
          <w:rStyle w:val="Emphasis"/>
        </w:rPr>
        <w:t>capitalist class</w:t>
      </w:r>
      <w:r w:rsidRPr="00DA4986">
        <w:rPr>
          <w:sz w:val="14"/>
        </w:rPr>
        <w:t xml:space="preserve">], during its rule of scarce one hundred years, </w:t>
      </w:r>
      <w:r w:rsidRPr="00DA4986">
        <w:rPr>
          <w:rStyle w:val="Emphasis"/>
        </w:rPr>
        <w:t xml:space="preserve">has </w:t>
      </w:r>
      <w:r w:rsidRPr="00E21338">
        <w:rPr>
          <w:rStyle w:val="Emphasis"/>
          <w:highlight w:val="yellow"/>
        </w:rPr>
        <w:t>created more</w:t>
      </w:r>
      <w:r w:rsidRPr="00DA4986">
        <w:rPr>
          <w:rStyle w:val="Emphasis"/>
        </w:rPr>
        <w:t xml:space="preserve"> massive</w:t>
      </w:r>
      <w:r w:rsidRPr="00DA4986">
        <w:rPr>
          <w:sz w:val="14"/>
        </w:rPr>
        <w:t xml:space="preserve"> and more colossal </w:t>
      </w:r>
      <w:r w:rsidRPr="00E21338">
        <w:rPr>
          <w:rStyle w:val="Emphasis"/>
          <w:highlight w:val="yellow"/>
        </w:rPr>
        <w:t>productive forces than</w:t>
      </w:r>
      <w:r w:rsidRPr="00DA4986">
        <w:rPr>
          <w:sz w:val="14"/>
        </w:rPr>
        <w:t xml:space="preserve"> have </w:t>
      </w:r>
      <w:r w:rsidRPr="00E21338">
        <w:rPr>
          <w:rStyle w:val="Emphasis"/>
          <w:highlight w:val="yellow"/>
        </w:rPr>
        <w:t>all preceding generations</w:t>
      </w:r>
      <w:r w:rsidRPr="00DA4986">
        <w:rPr>
          <w:rStyle w:val="Emphasis"/>
        </w:rPr>
        <w:t xml:space="preserve"> together</w:t>
      </w:r>
      <w:r w:rsidRPr="00DA4986">
        <w:rPr>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p>
    <w:p w14:paraId="70DD1089" w14:textId="77777777" w:rsidR="00834BB1" w:rsidRPr="00DA4986" w:rsidRDefault="00834BB1" w:rsidP="00834BB1">
      <w:pPr>
        <w:rPr>
          <w:sz w:val="14"/>
          <w:szCs w:val="14"/>
        </w:rPr>
      </w:pPr>
      <w:r w:rsidRPr="00DA4986">
        <w:rPr>
          <w:sz w:val="14"/>
          <w:szCs w:val="14"/>
        </w:rPr>
        <w:t>If only Marx and Engels could see how drastically the affluence of the proletariat has grown under global capitalism since then.</w:t>
      </w:r>
    </w:p>
    <w:p w14:paraId="6BD03906" w14:textId="77777777" w:rsidR="00834BB1" w:rsidRPr="00DA4986" w:rsidRDefault="00834BB1" w:rsidP="00834BB1">
      <w:pPr>
        <w:rPr>
          <w:sz w:val="14"/>
          <w:szCs w:val="14"/>
        </w:rPr>
      </w:pPr>
      <w:r w:rsidRPr="00DA4986">
        <w:rPr>
          <w:sz w:val="14"/>
          <w:szCs w:val="14"/>
        </w:rPr>
        <w:t>Environmental technology</w:t>
      </w:r>
    </w:p>
    <w:p w14:paraId="2E2892B1" w14:textId="77777777" w:rsidR="00834BB1" w:rsidRPr="00DA4986" w:rsidRDefault="00834BB1" w:rsidP="00834BB1">
      <w:pPr>
        <w:rPr>
          <w:sz w:val="14"/>
          <w:szCs w:val="14"/>
        </w:rPr>
      </w:pPr>
      <w:r w:rsidRPr="00DA4986">
        <w:rPr>
          <w:sz w:val="14"/>
          <w:szCs w:val="14"/>
        </w:rPr>
        <w:t xml:space="preserve">In 1894, just 21 years before Einstein’s theory of general relativity, the Nobel Prize-winning physicist Albert Michelson famously proclaimed, “The more important fundamental laws and facts of physical science have all been </w:t>
      </w:r>
    </w:p>
    <w:p w14:paraId="65905F59" w14:textId="77777777" w:rsidR="00834BB1" w:rsidRPr="00DA4986" w:rsidRDefault="00834BB1" w:rsidP="00834BB1">
      <w:pPr>
        <w:rPr>
          <w:sz w:val="14"/>
          <w:szCs w:val="14"/>
        </w:rPr>
      </w:pPr>
      <w:r w:rsidRPr="00DA4986">
        <w:rPr>
          <w:sz w:val="14"/>
          <w:szCs w:val="14"/>
        </w:rPr>
        <w:t>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6EA6CB5F" w14:textId="77777777" w:rsidR="00834BB1" w:rsidRPr="00DA4986" w:rsidRDefault="00834BB1" w:rsidP="00834BB1">
      <w:pPr>
        <w:rPr>
          <w:sz w:val="14"/>
          <w:szCs w:val="14"/>
        </w:rPr>
      </w:pPr>
      <w:r w:rsidRPr="00DA4986">
        <w:rPr>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p>
    <w:p w14:paraId="0FD4E6E3" w14:textId="77777777" w:rsidR="00834BB1" w:rsidRPr="00DA4986" w:rsidRDefault="00834BB1" w:rsidP="00834BB1">
      <w:pPr>
        <w:rPr>
          <w:sz w:val="14"/>
          <w:szCs w:val="14"/>
        </w:rPr>
      </w:pPr>
      <w:r w:rsidRPr="00DA4986">
        <w:rPr>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75AA512D" w14:textId="77777777" w:rsidR="00834BB1" w:rsidRPr="00DA4986" w:rsidRDefault="00834BB1" w:rsidP="00834BB1">
      <w:pPr>
        <w:rPr>
          <w:sz w:val="14"/>
        </w:rPr>
      </w:pPr>
      <w:r w:rsidRPr="00DA4986">
        <w:rPr>
          <w:sz w:val="14"/>
        </w:rPr>
        <w:t xml:space="preserve">Many popular </w:t>
      </w:r>
      <w:r w:rsidRPr="00E21338">
        <w:rPr>
          <w:rStyle w:val="StyleUnderline"/>
          <w:highlight w:val="yellow"/>
        </w:rPr>
        <w:t>tech</w:t>
      </w:r>
      <w:r w:rsidRPr="00DA4986">
        <w:rPr>
          <w:sz w:val="14"/>
        </w:rPr>
        <w:t xml:space="preserve">nological </w:t>
      </w:r>
      <w:r w:rsidRPr="00DA4986">
        <w:rPr>
          <w:rStyle w:val="StyleUnderline"/>
        </w:rPr>
        <w:t>solutions</w:t>
      </w:r>
      <w:r w:rsidRPr="00DA4986">
        <w:rPr>
          <w:sz w:val="14"/>
        </w:rPr>
        <w:t xml:space="preserve"> to environmental issues </w:t>
      </w:r>
      <w:r w:rsidRPr="00E21338">
        <w:rPr>
          <w:rStyle w:val="StyleUnderline"/>
          <w:highlight w:val="yellow"/>
        </w:rPr>
        <w:t>have</w:t>
      </w:r>
      <w:r w:rsidRPr="00DA4986">
        <w:rPr>
          <w:sz w:val="14"/>
        </w:rPr>
        <w:t xml:space="preserve"> already </w:t>
      </w:r>
      <w:r w:rsidRPr="00E21338">
        <w:rPr>
          <w:rStyle w:val="StyleUnderline"/>
          <w:highlight w:val="yellow"/>
        </w:rPr>
        <w:t>been proposed</w:t>
      </w:r>
      <w:r w:rsidRPr="00DA4986">
        <w:rPr>
          <w:sz w:val="14"/>
        </w:rPr>
        <w:t xml:space="preserve"> in recent years. </w:t>
      </w:r>
      <w:r w:rsidRPr="00E21338">
        <w:rPr>
          <w:rStyle w:val="StyleUnderline"/>
          <w:highlight w:val="yellow"/>
        </w:rPr>
        <w:t>Carbon capture</w:t>
      </w:r>
      <w:r w:rsidRPr="00DA4986">
        <w:rPr>
          <w:sz w:val="14"/>
        </w:rPr>
        <w:t xml:space="preserve"> and sequestration technology is endorsed by climate scientists at the Intergovernmental Panel on Climate Change (IPCC) as well as by United States Congress members from both the Democratic and Republican parties. </w:t>
      </w:r>
      <w:r w:rsidRPr="00E21338">
        <w:rPr>
          <w:rStyle w:val="StyleUnderline"/>
          <w:highlight w:val="yellow"/>
        </w:rPr>
        <w:t>Inventions</w:t>
      </w:r>
      <w:r w:rsidRPr="00DA4986">
        <w:rPr>
          <w:sz w:val="14"/>
        </w:rPr>
        <w:t xml:space="preserve"> are being implemented </w:t>
      </w:r>
      <w:r w:rsidRPr="00E21338">
        <w:rPr>
          <w:rStyle w:val="StyleUnderline"/>
          <w:highlight w:val="yellow"/>
        </w:rPr>
        <w:t>to remove plastic</w:t>
      </w:r>
      <w:r w:rsidRPr="00DA4986">
        <w:rPr>
          <w:sz w:val="14"/>
        </w:rPr>
        <w:t xml:space="preserve"> from the oceans. </w:t>
      </w:r>
      <w:r w:rsidRPr="00E21338">
        <w:rPr>
          <w:rStyle w:val="StyleUnderline"/>
          <w:highlight w:val="yellow"/>
        </w:rPr>
        <w:t>Sea walls</w:t>
      </w:r>
      <w:r w:rsidRPr="00DA4986">
        <w:rPr>
          <w:sz w:val="14"/>
        </w:rPr>
        <w:t xml:space="preserve"> are being engineered in some coastal communities and considered at larger scales to </w:t>
      </w:r>
      <w:r w:rsidRPr="00E21338">
        <w:rPr>
          <w:rStyle w:val="StyleUnderline"/>
          <w:highlight w:val="yellow"/>
        </w:rPr>
        <w:t>mitigate sea level</w:t>
      </w:r>
      <w:r w:rsidRPr="00DA4986">
        <w:rPr>
          <w:sz w:val="14"/>
        </w:rPr>
        <w:t xml:space="preserve"> rise.</w:t>
      </w:r>
    </w:p>
    <w:p w14:paraId="21F92CD3" w14:textId="77777777" w:rsidR="00834BB1" w:rsidRPr="00DA4986" w:rsidRDefault="00834BB1" w:rsidP="00834BB1">
      <w:pPr>
        <w:rPr>
          <w:sz w:val="14"/>
          <w:szCs w:val="14"/>
        </w:rPr>
      </w:pPr>
      <w:r w:rsidRPr="00DA4986">
        <w:rPr>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6F396FB2" w14:textId="77777777" w:rsidR="00834BB1" w:rsidRPr="00DA4986" w:rsidRDefault="00834BB1" w:rsidP="00834BB1">
      <w:pPr>
        <w:rPr>
          <w:sz w:val="14"/>
          <w:szCs w:val="14"/>
        </w:rPr>
      </w:pPr>
      <w:r w:rsidRPr="00DA4986">
        <w:rPr>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097EDFBA" w14:textId="77777777" w:rsidR="00834BB1" w:rsidRPr="00DA4986" w:rsidRDefault="00834BB1" w:rsidP="00834BB1">
      <w:pPr>
        <w:rPr>
          <w:sz w:val="14"/>
          <w:szCs w:val="14"/>
        </w:rPr>
      </w:pPr>
      <w:r w:rsidRPr="00DA4986">
        <w:rPr>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635990F3" w14:textId="77777777" w:rsidR="00834BB1" w:rsidRPr="00DA4986" w:rsidRDefault="00834BB1" w:rsidP="00834BB1">
      <w:pPr>
        <w:rPr>
          <w:sz w:val="14"/>
          <w:szCs w:val="14"/>
        </w:rPr>
      </w:pPr>
      <w:r w:rsidRPr="00DA4986">
        <w:rPr>
          <w:sz w:val="14"/>
          <w:szCs w:val="14"/>
        </w:rPr>
        <w:t>Choose your own extinction</w:t>
      </w:r>
    </w:p>
    <w:p w14:paraId="7E1AA4D2" w14:textId="77777777" w:rsidR="00834BB1" w:rsidRPr="00DA4986" w:rsidRDefault="00834BB1" w:rsidP="00834BB1">
      <w:pPr>
        <w:rPr>
          <w:sz w:val="14"/>
          <w:szCs w:val="14"/>
        </w:rPr>
      </w:pPr>
      <w:r w:rsidRPr="00DA4986">
        <w:rPr>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p>
    <w:p w14:paraId="5F3217BB" w14:textId="77777777" w:rsidR="00834BB1" w:rsidRPr="00DA4986" w:rsidRDefault="00834BB1" w:rsidP="00834BB1">
      <w:pPr>
        <w:rPr>
          <w:sz w:val="14"/>
          <w:szCs w:val="14"/>
        </w:rPr>
      </w:pPr>
      <w:r w:rsidRPr="00DA4986">
        <w:rPr>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p>
    <w:p w14:paraId="1FC53C20" w14:textId="77777777" w:rsidR="00834BB1" w:rsidRPr="00DA4986" w:rsidRDefault="00834BB1" w:rsidP="00834BB1">
      <w:pPr>
        <w:rPr>
          <w:sz w:val="14"/>
          <w:szCs w:val="14"/>
        </w:rPr>
      </w:pPr>
      <w:r w:rsidRPr="00DA4986">
        <w:rPr>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6CA04D45" w14:textId="77777777" w:rsidR="00834BB1" w:rsidRPr="00DA4986" w:rsidRDefault="00834BB1" w:rsidP="00834BB1">
      <w:pPr>
        <w:rPr>
          <w:sz w:val="14"/>
          <w:szCs w:val="14"/>
        </w:rPr>
      </w:pPr>
      <w:r w:rsidRPr="00DA4986">
        <w:rPr>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5CC1525E" w14:textId="77777777" w:rsidR="00834BB1" w:rsidRPr="00DA4986" w:rsidRDefault="00834BB1" w:rsidP="00834BB1">
      <w:pPr>
        <w:rPr>
          <w:sz w:val="14"/>
        </w:rPr>
      </w:pPr>
      <w:r w:rsidRPr="00DA4986">
        <w:rPr>
          <w:sz w:val="14"/>
        </w:rPr>
        <w:t xml:space="preserve">David Deutsch observes that the word “sustain” generally refers to the absence or prevention of change. This is what environmentalists such as Naomi Klein and Alexandria Ocasio-Cortez would like to do with our environment </w:t>
      </w:r>
      <w:r w:rsidRPr="00E21338">
        <w:rPr>
          <w:rStyle w:val="StyleUnderline"/>
          <w:highlight w:val="yellow"/>
        </w:rPr>
        <w:t>by ending capital</w:t>
      </w:r>
      <w:r w:rsidRPr="00DA4986">
        <w:rPr>
          <w:rStyle w:val="StyleUnderline"/>
        </w:rPr>
        <w:t>ism</w:t>
      </w:r>
      <w:r w:rsidRPr="00DA4986">
        <w:rPr>
          <w:sz w:val="14"/>
        </w:rPr>
        <w:t>. Their solution to climate change is what all non-human animals have always done: leave the environment basically unaltered by refraining from large-scale production, and wait around to go extinct. Unfortunately, as Deutsch writes, “</w:t>
      </w:r>
      <w:r w:rsidRPr="00DA4986">
        <w:rPr>
          <w:rStyle w:val="StyleUnderline"/>
        </w:rPr>
        <w:t>Static societies</w:t>
      </w:r>
      <w:r w:rsidRPr="00DA4986">
        <w:rPr>
          <w:sz w:val="14"/>
        </w:rPr>
        <w:t xml:space="preserve"> eventually </w:t>
      </w:r>
      <w:r w:rsidRPr="00DA4986">
        <w:rPr>
          <w:rStyle w:val="StyleUnderline"/>
        </w:rPr>
        <w:t>fail because their</w:t>
      </w:r>
      <w:r w:rsidRPr="00DA4986">
        <w:rPr>
          <w:sz w:val="14"/>
        </w:rPr>
        <w:t xml:space="preserve"> characteristic </w:t>
      </w:r>
      <w:r w:rsidRPr="00E21338">
        <w:rPr>
          <w:rStyle w:val="StyleUnderline"/>
          <w:highlight w:val="yellow"/>
        </w:rPr>
        <w:t xml:space="preserve">inability to create knowledge </w:t>
      </w:r>
      <w:r w:rsidRPr="00E21338">
        <w:rPr>
          <w:rStyle w:val="Emphasis"/>
          <w:highlight w:val="yellow"/>
        </w:rPr>
        <w:t>rapidly</w:t>
      </w:r>
      <w:r w:rsidRPr="00DA4986">
        <w:rPr>
          <w:rStyle w:val="StyleUnderline"/>
        </w:rPr>
        <w:t xml:space="preserve"> must </w:t>
      </w:r>
      <w:r w:rsidRPr="00DA4986">
        <w:rPr>
          <w:sz w:val="14"/>
        </w:rPr>
        <w:t xml:space="preserve">eventually </w:t>
      </w:r>
      <w:r w:rsidRPr="00E21338">
        <w:rPr>
          <w:rStyle w:val="StyleUnderline"/>
          <w:highlight w:val="yellow"/>
        </w:rPr>
        <w:t>turn</w:t>
      </w:r>
      <w:r w:rsidRPr="00DA4986">
        <w:rPr>
          <w:rStyle w:val="StyleUnderline"/>
        </w:rPr>
        <w:t xml:space="preserve"> some problem </w:t>
      </w:r>
      <w:r w:rsidRPr="00E21338">
        <w:rPr>
          <w:rStyle w:val="StyleUnderline"/>
          <w:highlight w:val="yellow"/>
        </w:rPr>
        <w:t xml:space="preserve">into a </w:t>
      </w:r>
      <w:r w:rsidRPr="00E21338">
        <w:rPr>
          <w:rStyle w:val="Emphasis"/>
          <w:highlight w:val="yellow"/>
        </w:rPr>
        <w:t>catastrophe</w:t>
      </w:r>
      <w:r w:rsidRPr="00DA4986">
        <w:rPr>
          <w:sz w:val="14"/>
        </w:rPr>
        <w:t xml:space="preserve">.” Thus, it is not that capitalism is the problem and sustainability is the solution, but that </w:t>
      </w:r>
      <w:r w:rsidRPr="00E21338">
        <w:rPr>
          <w:rStyle w:val="StyleUnderline"/>
          <w:highlight w:val="yellow"/>
        </w:rPr>
        <w:t xml:space="preserve">sustainability is the </w:t>
      </w:r>
      <w:r w:rsidRPr="00E21338">
        <w:rPr>
          <w:rStyle w:val="Emphasis"/>
          <w:highlight w:val="yellow"/>
        </w:rPr>
        <w:t>problem</w:t>
      </w:r>
      <w:r w:rsidRPr="00E21338">
        <w:rPr>
          <w:rStyle w:val="StyleUnderline"/>
          <w:highlight w:val="yellow"/>
        </w:rPr>
        <w:t xml:space="preserve"> and capital</w:t>
      </w:r>
      <w:r w:rsidRPr="00DA4986">
        <w:rPr>
          <w:rStyle w:val="StyleUnderline"/>
        </w:rPr>
        <w:t xml:space="preserve">ism </w:t>
      </w:r>
      <w:r w:rsidRPr="00E21338">
        <w:rPr>
          <w:rStyle w:val="StyleUnderline"/>
          <w:highlight w:val="yellow"/>
        </w:rPr>
        <w:t xml:space="preserve">is the </w:t>
      </w:r>
      <w:r w:rsidRPr="00E21338">
        <w:rPr>
          <w:rStyle w:val="Emphasis"/>
          <w:highlight w:val="yellow"/>
        </w:rPr>
        <w:t>solution</w:t>
      </w:r>
      <w:r w:rsidRPr="00DA4986">
        <w:rPr>
          <w:rStyle w:val="StyleUnderline"/>
        </w:rPr>
        <w:t>.</w:t>
      </w:r>
    </w:p>
    <w:p w14:paraId="7F81B530" w14:textId="77777777" w:rsidR="00834BB1" w:rsidRPr="00DA4986" w:rsidRDefault="00834BB1" w:rsidP="00834BB1">
      <w:pPr>
        <w:rPr>
          <w:sz w:val="14"/>
        </w:rPr>
      </w:pPr>
      <w:r w:rsidRPr="00DA4986">
        <w:rPr>
          <w:sz w:val="14"/>
        </w:rPr>
        <w:t xml:space="preserve">Every year, global </w:t>
      </w:r>
      <w:r w:rsidRPr="00E21338">
        <w:rPr>
          <w:rStyle w:val="StyleUnderline"/>
          <w:highlight w:val="yellow"/>
        </w:rPr>
        <w:t>capital</w:t>
      </w:r>
      <w:r w:rsidRPr="00DA4986">
        <w:rPr>
          <w:rStyle w:val="StyleUnderline"/>
        </w:rPr>
        <w:t xml:space="preserve">ism </w:t>
      </w:r>
      <w:r w:rsidRPr="00E21338">
        <w:rPr>
          <w:rStyle w:val="StyleUnderline"/>
          <w:highlight w:val="yellow"/>
        </w:rPr>
        <w:t>allows</w:t>
      </w:r>
      <w:r w:rsidRPr="00DA4986">
        <w:rPr>
          <w:rStyle w:val="StyleUnderline"/>
        </w:rPr>
        <w:t xml:space="preserve"> more </w:t>
      </w:r>
      <w:r w:rsidRPr="00E21338">
        <w:rPr>
          <w:rStyle w:val="StyleUnderline"/>
          <w:highlight w:val="yellow"/>
        </w:rPr>
        <w:t>r</w:t>
      </w:r>
      <w:r w:rsidRPr="00DA4986">
        <w:rPr>
          <w:rStyle w:val="StyleUnderline"/>
        </w:rPr>
        <w:t xml:space="preserve">esearch </w:t>
      </w:r>
      <w:r w:rsidRPr="00E21338">
        <w:rPr>
          <w:rStyle w:val="StyleUnderline"/>
          <w:highlight w:val="yellow"/>
        </w:rPr>
        <w:t>and d</w:t>
      </w:r>
      <w:r w:rsidRPr="00DA4986">
        <w:rPr>
          <w:rStyle w:val="StyleUnderline"/>
        </w:rPr>
        <w:t>evelopment</w:t>
      </w:r>
      <w:r w:rsidRPr="00DA4986">
        <w:rPr>
          <w:sz w:val="14"/>
        </w:rPr>
        <w:t xml:space="preserve"> departments </w:t>
      </w:r>
      <w:r w:rsidRPr="00E21338">
        <w:rPr>
          <w:rStyle w:val="StyleUnderline"/>
          <w:highlight w:val="yellow"/>
        </w:rPr>
        <w:t>to be funded</w:t>
      </w:r>
      <w:r w:rsidRPr="00DA4986">
        <w:rPr>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E21338">
        <w:rPr>
          <w:rStyle w:val="Emphasis"/>
          <w:highlight w:val="yellow"/>
        </w:rPr>
        <w:t>we would be crazy to choose the</w:t>
      </w:r>
      <w:r w:rsidRPr="00DA4986">
        <w:rPr>
          <w:rStyle w:val="Emphasis"/>
        </w:rPr>
        <w:t xml:space="preserve"> time-tested </w:t>
      </w:r>
      <w:r w:rsidRPr="00E21338">
        <w:rPr>
          <w:rStyle w:val="Emphasis"/>
          <w:highlight w:val="yellow"/>
        </w:rPr>
        <w:t>alternative to capital</w:t>
      </w:r>
      <w:r w:rsidRPr="00DA4986">
        <w:rPr>
          <w:rStyle w:val="Emphasis"/>
        </w:rPr>
        <w:t xml:space="preserve">ism: </w:t>
      </w:r>
      <w:r w:rsidRPr="00E21338">
        <w:rPr>
          <w:rStyle w:val="Emphasis"/>
          <w:highlight w:val="yellow"/>
        </w:rPr>
        <w:t>extinction</w:t>
      </w:r>
      <w:r w:rsidRPr="00DA4986">
        <w:rPr>
          <w:rStyle w:val="Emphasis"/>
        </w:rPr>
        <w:t xml:space="preserve"> by stagnation</w:t>
      </w:r>
      <w:r w:rsidRPr="00DA4986">
        <w:rPr>
          <w:sz w:val="14"/>
        </w:rPr>
        <w:t>.</w:t>
      </w:r>
    </w:p>
    <w:p w14:paraId="2E10F8DC" w14:textId="77777777" w:rsidR="00834BB1" w:rsidRPr="007A6E2E" w:rsidRDefault="00834BB1" w:rsidP="00834BB1">
      <w:pPr>
        <w:rPr>
          <w:sz w:val="14"/>
        </w:rPr>
      </w:pPr>
    </w:p>
    <w:p w14:paraId="5C27E4AA" w14:textId="77777777" w:rsidR="00834BB1" w:rsidRPr="0036097F" w:rsidRDefault="00834BB1" w:rsidP="00834BB1">
      <w:pPr>
        <w:pStyle w:val="Heading4"/>
        <w:numPr>
          <w:ilvl w:val="0"/>
          <w:numId w:val="11"/>
        </w:numPr>
        <w:tabs>
          <w:tab w:val="num" w:pos="360"/>
        </w:tabs>
        <w:rPr>
          <w:rFonts w:cs="Arial"/>
        </w:rPr>
      </w:pPr>
      <w:r>
        <w:t xml:space="preserve">Alternative </w:t>
      </w:r>
      <w:r w:rsidRPr="0036097F">
        <w:t xml:space="preserve">causes backlash, fails to resolve environmental challenges, and causes </w:t>
      </w:r>
      <w:r>
        <w:t>transition wars</w:t>
      </w:r>
      <w:r w:rsidRPr="0036097F">
        <w:t xml:space="preserve"> – growth solves. </w:t>
      </w:r>
    </w:p>
    <w:p w14:paraId="017C384F" w14:textId="77777777" w:rsidR="00834BB1" w:rsidRPr="0036097F" w:rsidRDefault="00834BB1" w:rsidP="00834BB1">
      <w:r w:rsidRPr="0036097F">
        <w:rPr>
          <w:rStyle w:val="Style13ptBold"/>
        </w:rPr>
        <w:t>Karlsson 21</w:t>
      </w:r>
      <w:r w:rsidRPr="0036097F">
        <w:t xml:space="preserve"> – (Rasmus, "Learning in the Anthropocene" Soc. Sci. 10, no. 6: 233. </w:t>
      </w:r>
      <w:hyperlink r:id="rId7" w:history="1">
        <w:r w:rsidRPr="0036097F">
          <w:rPr>
            <w:rStyle w:val="Hyperlink"/>
          </w:rPr>
          <w:t>https://doi.org/10.3390/socsci10060233</w:t>
        </w:r>
      </w:hyperlink>
      <w:r w:rsidRPr="0036097F">
        <w:t xml:space="preserve"> 18 June 2021)// gcd</w:t>
      </w:r>
    </w:p>
    <w:p w14:paraId="1588ED6B" w14:textId="77777777" w:rsidR="00834BB1" w:rsidRDefault="00834BB1" w:rsidP="00834BB1">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E21338">
        <w:rPr>
          <w:rStyle w:val="Emphasis"/>
          <w:highlight w:val="yellow"/>
        </w:rPr>
        <w:t>life was always</w:t>
      </w:r>
      <w:r w:rsidRPr="006F2C39">
        <w:rPr>
          <w:rStyle w:val="StyleUnderline"/>
        </w:rPr>
        <w:t xml:space="preserve"> </w:t>
      </w:r>
      <w:r w:rsidRPr="00E21338">
        <w:rPr>
          <w:rStyle w:val="StyleUnderline"/>
          <w:highlight w:val="yellow"/>
        </w:rPr>
        <w:t>vulnerable to</w:t>
      </w:r>
      <w:r w:rsidRPr="006F2C39">
        <w:rPr>
          <w:rStyle w:val="StyleUnderline"/>
        </w:rPr>
        <w:t xml:space="preserve"> a number of </w:t>
      </w:r>
      <w:r w:rsidRPr="00E21338">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E21338">
        <w:rPr>
          <w:rStyle w:val="Emphasis"/>
          <w:highlight w:val="yellow"/>
        </w:rPr>
        <w:t>only</w:t>
      </w:r>
      <w:r w:rsidRPr="006F2C39">
        <w:rPr>
          <w:rStyle w:val="StyleUnderline"/>
        </w:rPr>
        <w:t xml:space="preserve"> advanced </w:t>
      </w:r>
      <w:r w:rsidRPr="00E21338">
        <w:rPr>
          <w:rStyle w:val="Emphasis"/>
          <w:highlight w:val="yellow"/>
        </w:rPr>
        <w:t>tech</w:t>
      </w:r>
      <w:r w:rsidRPr="006F2C39">
        <w:rPr>
          <w:rStyle w:val="StyleUnderline"/>
        </w:rPr>
        <w:t xml:space="preserve">nologies </w:t>
      </w:r>
      <w:r w:rsidRPr="00E21338">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E21338">
        <w:rPr>
          <w:rStyle w:val="StyleUnderline"/>
          <w:highlight w:val="yellow"/>
        </w:rPr>
        <w:t xml:space="preserve">vulnerability </w:t>
      </w:r>
      <w:r w:rsidRPr="00E21338">
        <w:rPr>
          <w:rStyle w:val="Emphasis"/>
          <w:highlight w:val="yellow"/>
        </w:rPr>
        <w:t>of pre-industrial societies</w:t>
      </w:r>
      <w:r w:rsidRPr="00E21338">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E21338">
        <w:rPr>
          <w:rStyle w:val="Emphasis"/>
          <w:highlight w:val="yellow"/>
        </w:rPr>
        <w:t>pre-modern</w:t>
      </w:r>
      <w:r w:rsidRPr="006F2C39">
        <w:rPr>
          <w:rStyle w:val="StyleUnderline"/>
        </w:rPr>
        <w:t xml:space="preserve"> Western agricultural </w:t>
      </w:r>
      <w:r w:rsidRPr="00E21338">
        <w:rPr>
          <w:rStyle w:val="StyleUnderline"/>
          <w:highlight w:val="yellow"/>
        </w:rPr>
        <w:t xml:space="preserve">societies were </w:t>
      </w:r>
      <w:r w:rsidRPr="00665714">
        <w:rPr>
          <w:rStyle w:val="StyleUnderline"/>
        </w:rPr>
        <w:t xml:space="preserve">hardly “sustainable” in any meaningful sense. </w:t>
      </w:r>
      <w:r w:rsidRPr="00E21338">
        <w:rPr>
          <w:rStyle w:val="StyleUnderline"/>
          <w:highlight w:val="yellow"/>
        </w:rPr>
        <w:t>Experiencing permanent scarcity</w:t>
      </w:r>
      <w:r w:rsidRPr="006F2C39">
        <w:rPr>
          <w:rStyle w:val="StyleUnderline"/>
        </w:rPr>
        <w:t xml:space="preserve">, violent </w:t>
      </w:r>
      <w:r w:rsidRPr="00E21338">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E21338">
        <w:rPr>
          <w:rStyle w:val="StyleUnderline"/>
          <w:highlight w:val="yellow"/>
        </w:rPr>
        <w:t>probability that</w:t>
      </w:r>
      <w:r w:rsidRPr="006F2C39">
        <w:rPr>
          <w:rStyle w:val="StyleUnderline"/>
        </w:rPr>
        <w:t xml:space="preserve"> committed </w:t>
      </w:r>
      <w:r w:rsidRPr="00E21338">
        <w:rPr>
          <w:rStyle w:val="StyleUnderline"/>
          <w:highlight w:val="yellow"/>
        </w:rPr>
        <w:t>warming</w:t>
      </w:r>
      <w:r w:rsidRPr="006F2C39">
        <w:rPr>
          <w:rStyle w:val="StyleUnderline"/>
        </w:rPr>
        <w:t xml:space="preserve"> already </w:t>
      </w:r>
      <w:r w:rsidRPr="00E21338">
        <w:rPr>
          <w:rStyle w:val="StyleUnderline"/>
          <w:highlight w:val="yellow"/>
        </w:rPr>
        <w:t>exceeds</w:t>
      </w:r>
      <w:r w:rsidRPr="006F2C39">
        <w:rPr>
          <w:rStyle w:val="StyleUnderline"/>
        </w:rPr>
        <w:t xml:space="preserve"> the </w:t>
      </w:r>
      <w:r w:rsidRPr="00E21338">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E21338">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E21338">
        <w:rPr>
          <w:rStyle w:val="Emphasis"/>
          <w:highlight w:val="yellow"/>
        </w:rPr>
        <w:t>SRM</w:t>
      </w:r>
      <w:r w:rsidRPr="00BE2247">
        <w:rPr>
          <w:rStyle w:val="StyleUnderline"/>
        </w:rPr>
        <w:t xml:space="preserve">, </w:t>
      </w:r>
      <w:r w:rsidRPr="00E21338">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E21338">
        <w:rPr>
          <w:rStyle w:val="Emphasis"/>
          <w:highlight w:val="yellow"/>
        </w:rPr>
        <w:t>stabilize</w:t>
      </w:r>
      <w:r w:rsidRPr="00BE2247">
        <w:rPr>
          <w:rStyle w:val="StyleUnderline"/>
        </w:rPr>
        <w:t xml:space="preserve"> global </w:t>
      </w:r>
      <w:r w:rsidRPr="00E21338">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E21338">
        <w:rPr>
          <w:rStyle w:val="Emphasis"/>
          <w:highlight w:val="yellow"/>
        </w:rPr>
        <w:t>limiting warming</w:t>
      </w:r>
      <w:r w:rsidRPr="009C4D15">
        <w:rPr>
          <w:rStyle w:val="Emphasis"/>
        </w:rPr>
        <w:t xml:space="preserve"> to 1.5 degrees </w:t>
      </w:r>
      <w:r w:rsidRPr="00E21338">
        <w:rPr>
          <w:rStyle w:val="Emphasis"/>
          <w:highlight w:val="yellow"/>
        </w:rPr>
        <w:t>will</w:t>
      </w:r>
      <w:r w:rsidRPr="009C4D15">
        <w:rPr>
          <w:rStyle w:val="Emphasis"/>
        </w:rPr>
        <w:t xml:space="preserve"> still </w:t>
      </w:r>
      <w:r w:rsidRPr="00E21338">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E21338">
        <w:rPr>
          <w:rStyle w:val="StyleUnderline"/>
          <w:highlight w:val="yellow"/>
        </w:rPr>
        <w:t>industrial</w:t>
      </w:r>
      <w:r w:rsidRPr="009C4D15">
        <w:rPr>
          <w:rStyle w:val="StyleUnderline"/>
        </w:rPr>
        <w:t xml:space="preserve"> </w:t>
      </w:r>
      <w:r w:rsidRPr="00E21338">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E21338">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E21338">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E21338">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E21338">
        <w:rPr>
          <w:rStyle w:val="Emphasis"/>
          <w:highlight w:val="yellow"/>
        </w:rPr>
        <w:t>countries that remain</w:t>
      </w:r>
      <w:r w:rsidRPr="009C4D15">
        <w:rPr>
          <w:rStyle w:val="Emphasis"/>
        </w:rPr>
        <w:t xml:space="preserve"> </w:t>
      </w:r>
      <w:r w:rsidRPr="00E21338">
        <w:rPr>
          <w:rStyle w:val="Emphasis"/>
          <w:highlight w:val="yellow"/>
        </w:rPr>
        <w:t>committed to growth</w:t>
      </w:r>
      <w:r w:rsidRPr="009C4D15">
        <w:rPr>
          <w:rStyle w:val="Emphasis"/>
        </w:rPr>
        <w:t xml:space="preserve"> would quickly </w:t>
      </w:r>
      <w:r w:rsidRPr="00E21338">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E21338">
        <w:rPr>
          <w:rStyle w:val="StyleUnderline"/>
          <w:highlight w:val="yellow"/>
        </w:rPr>
        <w:t>frugality</w:t>
      </w:r>
      <w:r w:rsidRPr="009C4D15">
        <w:rPr>
          <w:rStyle w:val="StyleUnderline"/>
        </w:rPr>
        <w:t xml:space="preserve"> and localism </w:t>
      </w:r>
      <w:r w:rsidRPr="00E21338">
        <w:rPr>
          <w:rStyle w:val="StyleUnderline"/>
          <w:highlight w:val="yellow"/>
        </w:rPr>
        <w:t>would</w:t>
      </w:r>
      <w:r w:rsidRPr="009C4D15">
        <w:rPr>
          <w:rStyle w:val="StyleUnderline"/>
        </w:rPr>
        <w:t xml:space="preserve"> have to </w:t>
      </w:r>
      <w:r w:rsidRPr="00E21338">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E21338">
        <w:rPr>
          <w:rStyle w:val="Emphasis"/>
          <w:highlight w:val="yellow"/>
        </w:rPr>
        <w:t>with</w:t>
      </w:r>
      <w:r w:rsidRPr="00F80309">
        <w:rPr>
          <w:sz w:val="16"/>
        </w:rPr>
        <w:t xml:space="preserve"> such </w:t>
      </w:r>
      <w:r w:rsidRPr="00E21338">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E21338">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E21338">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E21338">
        <w:rPr>
          <w:rStyle w:val="StyleUnderline"/>
          <w:highlight w:val="yellow"/>
        </w:rPr>
        <w:t>manipulation</w:t>
      </w:r>
      <w:r w:rsidRPr="009C4D15">
        <w:rPr>
          <w:rStyle w:val="StyleUnderline"/>
        </w:rPr>
        <w:t xml:space="preserve"> of the physical world </w:t>
      </w:r>
      <w:r w:rsidRPr="00E21338">
        <w:rPr>
          <w:rStyle w:val="StyleUnderline"/>
          <w:highlight w:val="yellow"/>
        </w:rPr>
        <w:t>possible</w:t>
      </w:r>
      <w:r w:rsidRPr="009C4D15">
        <w:rPr>
          <w:rStyle w:val="StyleUnderline"/>
        </w:rPr>
        <w:t xml:space="preserve"> in ways that may </w:t>
      </w:r>
      <w:r w:rsidRPr="00E21338">
        <w:rPr>
          <w:rStyle w:val="StyleUnderline"/>
          <w:highlight w:val="yellow"/>
        </w:rPr>
        <w:t>solve</w:t>
      </w:r>
      <w:r w:rsidRPr="009C4D15">
        <w:rPr>
          <w:rStyle w:val="StyleUnderline"/>
        </w:rPr>
        <w:t xml:space="preserve"> many </w:t>
      </w:r>
      <w:r w:rsidRPr="00E21338">
        <w:rPr>
          <w:rStyle w:val="StyleUnderline"/>
          <w:highlight w:val="yellow"/>
        </w:rPr>
        <w:t>problems</w:t>
      </w:r>
      <w:r w:rsidRPr="009C4D15">
        <w:rPr>
          <w:rStyle w:val="StyleUnderline"/>
        </w:rPr>
        <w:t xml:space="preserve"> that today </w:t>
      </w:r>
      <w:r w:rsidRPr="00514455">
        <w:rPr>
          <w:rStyle w:val="Emphasis"/>
        </w:rPr>
        <w:t xml:space="preserve">seem </w:t>
      </w:r>
      <w:r w:rsidRPr="00E21338">
        <w:rPr>
          <w:rStyle w:val="Emphasis"/>
          <w:highlight w:val="yellow"/>
        </w:rPr>
        <w:t>intractable</w:t>
      </w:r>
      <w:r w:rsidRPr="00F80309">
        <w:rPr>
          <w:sz w:val="16"/>
        </w:rPr>
        <w:t xml:space="preserve"> (Dorr 2016). Similarly, </w:t>
      </w:r>
      <w:r w:rsidRPr="00E21338">
        <w:rPr>
          <w:rStyle w:val="Emphasis"/>
          <w:highlight w:val="yellow"/>
        </w:rPr>
        <w:t xml:space="preserve">breakthroughs in </w:t>
      </w:r>
      <w:r w:rsidRPr="00514455">
        <w:rPr>
          <w:rStyle w:val="Emphasis"/>
        </w:rPr>
        <w:t xml:space="preserve">synthetic </w:t>
      </w:r>
      <w:r w:rsidRPr="00E21338">
        <w:rPr>
          <w:rStyle w:val="Emphasis"/>
          <w:highlight w:val="yellow"/>
        </w:rPr>
        <w:t>bio</w:t>
      </w:r>
      <w:r w:rsidRPr="00514455">
        <w:rPr>
          <w:rStyle w:val="Emphasis"/>
        </w:rPr>
        <w:t>logy</w:t>
      </w:r>
      <w:r w:rsidRPr="009C4D15">
        <w:rPr>
          <w:rStyle w:val="StyleUnderline"/>
        </w:rPr>
        <w:t xml:space="preserve"> may </w:t>
      </w:r>
      <w:r w:rsidRPr="00E21338">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E21338">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E21338">
        <w:rPr>
          <w:rStyle w:val="Emphasis"/>
          <w:highlight w:val="yellow"/>
        </w:rPr>
        <w:t>late-capitalist affluence</w:t>
      </w:r>
      <w:r w:rsidRPr="009C4D15">
        <w:rPr>
          <w:rStyle w:val="Emphasis"/>
        </w:rPr>
        <w:t xml:space="preserve"> has </w:t>
      </w:r>
      <w:r w:rsidRPr="00E21338">
        <w:rPr>
          <w:rStyle w:val="Emphasis"/>
          <w:highlight w:val="yellow"/>
        </w:rPr>
        <w:t>enabled</w:t>
      </w:r>
      <w:r w:rsidRPr="009C4D15">
        <w:rPr>
          <w:rStyle w:val="Emphasis"/>
        </w:rPr>
        <w:t xml:space="preserve"> many </w:t>
      </w:r>
      <w:r w:rsidRPr="00E21338">
        <w:rPr>
          <w:rStyle w:val="Emphasis"/>
          <w:highlight w:val="yellow"/>
        </w:rPr>
        <w:t>postmaterial identities</w:t>
      </w:r>
      <w:r w:rsidRPr="009C4D15">
        <w:rPr>
          <w:rStyle w:val="Emphasis"/>
        </w:rPr>
        <w:t xml:space="preserve"> and behaviors, such as bicycling, </w:t>
      </w:r>
      <w:r w:rsidRPr="00E21338">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E21338">
        <w:rPr>
          <w:rStyle w:val="Emphasis"/>
          <w:highlight w:val="yellow"/>
        </w:rPr>
        <w:t>collapsing economy</w:t>
      </w:r>
      <w:r w:rsidRPr="009C4D15">
        <w:rPr>
          <w:rStyle w:val="Emphasis"/>
        </w:rPr>
        <w:t xml:space="preserve"> could quickly </w:t>
      </w:r>
      <w:r w:rsidRPr="00E21338">
        <w:rPr>
          <w:rStyle w:val="Emphasis"/>
          <w:highlight w:val="yellow"/>
        </w:rPr>
        <w:t>lead to</w:t>
      </w:r>
      <w:r w:rsidRPr="009C4D15">
        <w:rPr>
          <w:rStyle w:val="Emphasis"/>
        </w:rPr>
        <w:t xml:space="preserve"> a reversal back to </w:t>
      </w:r>
      <w:r w:rsidRPr="00E21338">
        <w:rPr>
          <w:rStyle w:val="Emphasis"/>
          <w:highlight w:val="yellow"/>
        </w:rPr>
        <w:t>survivalist values</w:t>
      </w:r>
      <w:r w:rsidRPr="009C4D15">
        <w:rPr>
          <w:rStyle w:val="Emphasis"/>
        </w:rPr>
        <w:t xml:space="preserve">, traditional hierarchical forms of </w:t>
      </w:r>
      <w:r w:rsidRPr="00E21338">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E21338">
        <w:rPr>
          <w:rStyle w:val="Emphasis"/>
          <w:highlight w:val="yellow"/>
        </w:rPr>
        <w:t>retreating from the</w:t>
      </w:r>
      <w:r w:rsidRPr="009C4D15">
        <w:rPr>
          <w:rStyle w:val="StyleUnderline"/>
        </w:rPr>
        <w:t xml:space="preserve"> global </w:t>
      </w:r>
      <w:r w:rsidRPr="00E21338">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E21338">
        <w:rPr>
          <w:rStyle w:val="Emphasis"/>
          <w:highlight w:val="yellow"/>
        </w:rPr>
        <w:t>slowi</w:t>
      </w:r>
      <w:r w:rsidRPr="009C4D15">
        <w:rPr>
          <w:rStyle w:val="StyleUnderline"/>
        </w:rPr>
        <w:t xml:space="preserve">ng the pace of technological </w:t>
      </w:r>
      <w:r w:rsidRPr="00E21338">
        <w:rPr>
          <w:rStyle w:val="StyleUnderline"/>
          <w:highlight w:val="yellow"/>
        </w:rPr>
        <w:t>innovation</w:t>
      </w:r>
      <w:r w:rsidRPr="009C4D15">
        <w:rPr>
          <w:rStyle w:val="StyleUnderline"/>
        </w:rPr>
        <w:t>.</w:t>
      </w:r>
      <w:r w:rsidRPr="00F80309">
        <w:rPr>
          <w:sz w:val="16"/>
        </w:rPr>
        <w:t xml:space="preserve"> </w:t>
      </w:r>
      <w:r w:rsidRPr="00E21338">
        <w:rPr>
          <w:rStyle w:val="Emphasis"/>
          <w:highlight w:val="yellow"/>
        </w:rPr>
        <w:t>Without</w:t>
      </w:r>
      <w:r w:rsidRPr="00F80309">
        <w:rPr>
          <w:sz w:val="16"/>
        </w:rPr>
        <w:t xml:space="preserve"> an orderly and </w:t>
      </w:r>
      <w:r w:rsidRPr="00E21338">
        <w:rPr>
          <w:rStyle w:val="Emphasis"/>
          <w:highlight w:val="yellow"/>
        </w:rPr>
        <w:t>functioning</w:t>
      </w:r>
      <w:r w:rsidRPr="009C4D15">
        <w:rPr>
          <w:rStyle w:val="StyleUnderline"/>
        </w:rPr>
        <w:t xml:space="preserve"> world </w:t>
      </w:r>
      <w:r w:rsidRPr="00E21338">
        <w:rPr>
          <w:rStyle w:val="StyleUnderline"/>
          <w:highlight w:val="yellow"/>
        </w:rPr>
        <w:t>trade</w:t>
      </w:r>
      <w:r w:rsidRPr="009C4D15">
        <w:rPr>
          <w:rStyle w:val="StyleUnderline"/>
        </w:rPr>
        <w:t xml:space="preserve"> system, local </w:t>
      </w:r>
      <w:r w:rsidRPr="00514455">
        <w:rPr>
          <w:rStyle w:val="StyleUnderline"/>
        </w:rPr>
        <w:t xml:space="preserve">resources </w:t>
      </w:r>
      <w:r w:rsidRPr="00E21338">
        <w:rPr>
          <w:rStyle w:val="StyleUnderline"/>
          <w:highlight w:val="yellow"/>
        </w:rPr>
        <w:t>scarcities</w:t>
      </w:r>
      <w:r w:rsidRPr="009C4D15">
        <w:rPr>
          <w:rStyle w:val="StyleUnderline"/>
        </w:rPr>
        <w:t xml:space="preserve"> would be </w:t>
      </w:r>
      <w:r w:rsidRPr="00E21338">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E21338">
        <w:rPr>
          <w:rStyle w:val="Emphasis"/>
          <w:highlight w:val="yellow"/>
        </w:rPr>
        <w:t>ecosystems have</w:t>
      </w:r>
      <w:r w:rsidRPr="009C4D15">
        <w:rPr>
          <w:rStyle w:val="StyleUnderline"/>
        </w:rPr>
        <w:t xml:space="preserve"> already </w:t>
      </w:r>
      <w:r w:rsidRPr="00E21338">
        <w:rPr>
          <w:rStyle w:val="StyleUnderline"/>
          <w:highlight w:val="yellow"/>
        </w:rPr>
        <w:t>been damaged beyond</w:t>
      </w:r>
      <w:r w:rsidRPr="009C4D15">
        <w:rPr>
          <w:rStyle w:val="StyleUnderline"/>
        </w:rPr>
        <w:t xml:space="preserve"> natural </w:t>
      </w:r>
      <w:r w:rsidRPr="00E21338">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E21338">
        <w:rPr>
          <w:rStyle w:val="Emphasis"/>
          <w:highlight w:val="yellow"/>
        </w:rPr>
        <w:t>From</w:t>
      </w:r>
      <w:r w:rsidRPr="009C4D15">
        <w:rPr>
          <w:rStyle w:val="StyleUnderline"/>
        </w:rPr>
        <w:t xml:space="preserve"> the </w:t>
      </w:r>
      <w:r w:rsidRPr="00E21338">
        <w:rPr>
          <w:rStyle w:val="StyleUnderline"/>
          <w:highlight w:val="yellow"/>
        </w:rPr>
        <w:t>vantage point</w:t>
      </w:r>
      <w:r w:rsidRPr="009C4D15">
        <w:rPr>
          <w:rStyle w:val="StyleUnderline"/>
        </w:rPr>
        <w:t xml:space="preserve"> of the </w:t>
      </w:r>
      <w:r w:rsidRPr="00E21338">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E21338">
        <w:rPr>
          <w:rStyle w:val="Emphasis"/>
          <w:highlight w:val="yellow"/>
        </w:rPr>
        <w:t>waning of interstate war</w:t>
      </w:r>
      <w:r w:rsidRPr="009C4D15">
        <w:rPr>
          <w:rStyle w:val="StyleUnderline"/>
        </w:rPr>
        <w:t xml:space="preserve"> in general and the </w:t>
      </w:r>
      <w:r w:rsidRPr="00E21338">
        <w:rPr>
          <w:rStyle w:val="StyleUnderline"/>
          <w:highlight w:val="yellow"/>
        </w:rPr>
        <w:t>fact</w:t>
      </w:r>
      <w:r w:rsidRPr="009C4D15">
        <w:rPr>
          <w:rStyle w:val="StyleUnderline"/>
        </w:rPr>
        <w:t xml:space="preserve"> that </w:t>
      </w:r>
      <w:r w:rsidRPr="00E21338">
        <w:rPr>
          <w:rStyle w:val="StyleUnderline"/>
          <w:highlight w:val="yellow"/>
        </w:rPr>
        <w:t>there has not been</w:t>
      </w:r>
      <w:r w:rsidRPr="009C4D15">
        <w:rPr>
          <w:rStyle w:val="StyleUnderline"/>
        </w:rPr>
        <w:t xml:space="preserve"> any major </w:t>
      </w:r>
      <w:r w:rsidRPr="00E21338">
        <w:rPr>
          <w:rStyle w:val="StyleUnderline"/>
          <w:highlight w:val="yellow"/>
        </w:rPr>
        <w:t>nuclear</w:t>
      </w:r>
      <w:r w:rsidRPr="009C4D15">
        <w:rPr>
          <w:rStyle w:val="StyleUnderline"/>
        </w:rPr>
        <w:t xml:space="preserve"> </w:t>
      </w:r>
      <w:r w:rsidRPr="00E21338">
        <w:rPr>
          <w:rStyle w:val="StyleUnderline"/>
          <w:highlight w:val="yellow"/>
        </w:rPr>
        <w:t>exchange</w:t>
      </w:r>
      <w:r w:rsidRPr="009C4D15">
        <w:rPr>
          <w:rStyle w:val="StyleUnderline"/>
        </w:rPr>
        <w:t xml:space="preserve"> in particular, does </w:t>
      </w:r>
      <w:r w:rsidRPr="00E21338">
        <w:rPr>
          <w:rStyle w:val="StyleUnderline"/>
          <w:highlight w:val="yellow"/>
        </w:rPr>
        <w:t>vindicate</w:t>
      </w:r>
      <w:r w:rsidRPr="009C4D15">
        <w:rPr>
          <w:rStyle w:val="StyleUnderline"/>
        </w:rPr>
        <w:t xml:space="preserve"> such an </w:t>
      </w:r>
      <w:r w:rsidRPr="00E21338">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58C29AD6" w14:textId="77777777" w:rsidR="00834BB1" w:rsidRPr="00C00601" w:rsidRDefault="00834BB1" w:rsidP="00834BB1">
      <w:pPr>
        <w:pStyle w:val="Heading4"/>
        <w:numPr>
          <w:ilvl w:val="0"/>
          <w:numId w:val="11"/>
        </w:numPr>
        <w:rPr>
          <w:rFonts w:cs="Arial"/>
        </w:rPr>
      </w:pPr>
      <w:bookmarkStart w:id="8" w:name="_Hlk71627757"/>
      <w:r>
        <w:rPr>
          <w:rFonts w:cs="Arial"/>
        </w:rPr>
        <w:t>“smashing the means of production”</w:t>
      </w:r>
      <w:r w:rsidRPr="00C00601">
        <w:rPr>
          <w:rFonts w:cs="Arial"/>
        </w:rPr>
        <w:t xml:space="preserve"> does not equate to change. </w:t>
      </w:r>
    </w:p>
    <w:p w14:paraId="3CBAEF91" w14:textId="77777777" w:rsidR="00834BB1" w:rsidRPr="00C00601" w:rsidRDefault="00834BB1" w:rsidP="00834BB1">
      <w:r w:rsidRPr="00C00601">
        <w:t xml:space="preserve">Andrew </w:t>
      </w:r>
      <w:r w:rsidRPr="00C00601">
        <w:rPr>
          <w:b/>
          <w:u w:val="single"/>
        </w:rPr>
        <w:t>HOM</w:t>
      </w:r>
      <w:r w:rsidRPr="00C00601">
        <w:t xml:space="preserve"> School of Social and Political Science, University of Edinburgh </w:t>
      </w:r>
      <w:r w:rsidRPr="00C00601">
        <w:rPr>
          <w:b/>
          <w:u w:val="single"/>
        </w:rPr>
        <w:t>’18</w:t>
      </w:r>
      <w:r w:rsidRPr="00C00601">
        <w:t xml:space="preserve"> “Silent Order: the Temporal Turn in Critical International Relations” </w:t>
      </w:r>
      <w:r w:rsidRPr="00C00601">
        <w:rPr>
          <w:i/>
        </w:rPr>
        <w:t>Millennium</w:t>
      </w:r>
      <w:r w:rsidRPr="00C00601">
        <w:t xml:space="preserve"> 46(3) p. 324-330</w:t>
      </w:r>
    </w:p>
    <w:p w14:paraId="6A854FC3" w14:textId="77777777" w:rsidR="00834BB1" w:rsidRPr="00C00601" w:rsidRDefault="00834BB1" w:rsidP="00834BB1">
      <w:r w:rsidRPr="00C00601">
        <w:rPr>
          <w:rStyle w:val="StyleUnderline"/>
        </w:rPr>
        <w:t>These silent assumptions and hidden logics help ‘characterize’ and thus ‘control’ times of rupture</w:t>
      </w:r>
      <w:r w:rsidRPr="00C00601">
        <w:t xml:space="preserve">,200 </w:t>
      </w:r>
      <w:r w:rsidRPr="00C00601">
        <w:rPr>
          <w:rStyle w:val="StyleUnderline"/>
        </w:rPr>
        <w:t>transforming</w:t>
      </w:r>
      <w:r w:rsidRPr="00C00601">
        <w:t xml:space="preserve"> </w:t>
      </w:r>
      <w:r w:rsidRPr="00C00601">
        <w:rPr>
          <w:rStyle w:val="StyleUnderline"/>
        </w:rPr>
        <w:t>it from a description of traumatic</w:t>
      </w:r>
      <w:r w:rsidRPr="00C00601">
        <w:t xml:space="preserve"> and unlivable </w:t>
      </w:r>
      <w:r w:rsidRPr="00C00601">
        <w:rPr>
          <w:rStyle w:val="StyleUnderline"/>
        </w:rPr>
        <w:t>conditions</w:t>
      </w:r>
      <w:r w:rsidRPr="00C00601">
        <w:t xml:space="preserve"> </w:t>
      </w:r>
      <w:r w:rsidRPr="00C00601">
        <w:rPr>
          <w:rStyle w:val="StyleUnderline"/>
        </w:rPr>
        <w:t>to</w:t>
      </w:r>
      <w:r w:rsidRPr="00C00601">
        <w:t xml:space="preserve"> the foundation of </w:t>
      </w:r>
      <w:r w:rsidRPr="00C00601">
        <w:rPr>
          <w:rStyle w:val="StyleUnderline"/>
        </w:rPr>
        <w:t>a novel ethics that insists we ‘remain with uncertainty’</w:t>
      </w:r>
      <w:r w:rsidRPr="00C00601">
        <w:t xml:space="preserve"> and ‘hope that something different’ will emerge.201 They are what take us from difference itself to a future ‘deemed worthy of being aspired towards’.202 </w:t>
      </w:r>
      <w:r w:rsidRPr="00C00601">
        <w:rPr>
          <w:rStyle w:val="StyleUnderline"/>
        </w:rPr>
        <w:t>They thus obscure the need to make alternatives tangible, which is vital for critique’s sake and for the everyday politics of individuals</w:t>
      </w:r>
      <w:r w:rsidRPr="00C00601">
        <w:t xml:space="preserve"> who do not enjoy the privilege of remaining in sheer contingency and indeterminacy.203 And they inhibit any evaluation of ruptured time as a ‘practical question’ of what it actually ‘does’, its ‘effects’, and how it works.204</w:t>
      </w:r>
    </w:p>
    <w:p w14:paraId="1751CDA0" w14:textId="77777777" w:rsidR="00834BB1" w:rsidRPr="00C00601" w:rsidRDefault="00834BB1" w:rsidP="00834BB1">
      <w:r w:rsidRPr="00C00601">
        <w:t>To drive this point home, recall an earlier vision of novelty and difference tinged by tragedy. Hannah Arendt embraced ‘natality’ as moments of pure possibility but insisted these be tempered by a political sensitivity to potentially catastrophic unintended consequences. Each birth, in her formulation, is ‘uniquely new’ but includes no guarantees – ‘authentic’ novelty might be ‘all-destructive’.205 Ignoring these implications depoliticises and gentrifies novelty and leaves us poorly prepared to resist depredation when it (re-) emerges.</w:t>
      </w:r>
      <w:r w:rsidRPr="00C00601">
        <w:rPr>
          <w:rStyle w:val="StyleUnderline"/>
        </w:rPr>
        <w:t xml:space="preserve">206 </w:t>
      </w:r>
      <w:r w:rsidRPr="00E21338">
        <w:rPr>
          <w:rStyle w:val="StyleUnderline"/>
          <w:highlight w:val="yellow"/>
        </w:rPr>
        <w:t>Only by</w:t>
      </w:r>
      <w:r w:rsidRPr="00C00601">
        <w:rPr>
          <w:rStyle w:val="StyleUnderline"/>
        </w:rPr>
        <w:t xml:space="preserve"> </w:t>
      </w:r>
      <w:r w:rsidRPr="00E21338">
        <w:rPr>
          <w:rStyle w:val="StyleUnderline"/>
          <w:highlight w:val="yellow"/>
        </w:rPr>
        <w:t>ignoring</w:t>
      </w:r>
      <w:r w:rsidRPr="00C00601">
        <w:rPr>
          <w:rStyle w:val="StyleUnderline"/>
        </w:rPr>
        <w:t xml:space="preserve"> or sublimating </w:t>
      </w:r>
      <w:r w:rsidRPr="00E21338">
        <w:rPr>
          <w:rStyle w:val="StyleUnderline"/>
          <w:highlight w:val="yellow"/>
        </w:rPr>
        <w:t>the heavy lifting can critical scholars pass over a</w:t>
      </w:r>
      <w:r w:rsidRPr="00C00601">
        <w:t xml:space="preserve"> ‘rainbow </w:t>
      </w:r>
      <w:r w:rsidRPr="00E21338">
        <w:rPr>
          <w:rStyle w:val="StyleUnderline"/>
          <w:highlight w:val="yellow"/>
        </w:rPr>
        <w:t>bridge</w:t>
      </w:r>
      <w:r w:rsidRPr="00C00601">
        <w:rPr>
          <w:rStyle w:val="StyleUnderline"/>
        </w:rPr>
        <w:t>’207</w:t>
      </w:r>
      <w:r w:rsidRPr="00C00601">
        <w:t xml:space="preserve"> of sorts </w:t>
      </w:r>
      <w:r w:rsidRPr="00E21338">
        <w:rPr>
          <w:rStyle w:val="StyleUnderline"/>
          <w:highlight w:val="yellow"/>
        </w:rPr>
        <w:t xml:space="preserve">that turns </w:t>
      </w:r>
      <w:r w:rsidRPr="00C00601">
        <w:rPr>
          <w:rStyle w:val="StyleUnderline"/>
        </w:rPr>
        <w:t xml:space="preserve">the start of the political problem – </w:t>
      </w:r>
      <w:r w:rsidRPr="00E21338">
        <w:rPr>
          <w:rStyle w:val="StyleUnderline"/>
          <w:highlight w:val="yellow"/>
        </w:rPr>
        <w:t>radical change</w:t>
      </w:r>
      <w:r w:rsidRPr="00C00601">
        <w:t xml:space="preserve"> – </w:t>
      </w:r>
      <w:r w:rsidRPr="00E21338">
        <w:rPr>
          <w:rStyle w:val="StyleUnderline"/>
          <w:highlight w:val="yellow"/>
        </w:rPr>
        <w:t>into the self-sufficient conclusion of ‘another politics’</w:t>
      </w:r>
      <w:r w:rsidRPr="00E21338">
        <w:rPr>
          <w:b/>
          <w:highlight w:val="yellow"/>
        </w:rPr>
        <w:t>,</w:t>
      </w:r>
      <w:r w:rsidRPr="00C00601">
        <w:t xml:space="preserve"> </w:t>
      </w:r>
      <w:r w:rsidRPr="00C00601">
        <w:rPr>
          <w:rStyle w:val="StyleUnderline"/>
        </w:rPr>
        <w:t>which occludes the need to reduce contingency while avoiding catastrophe</w:t>
      </w:r>
      <w:r w:rsidRPr="00C00601">
        <w:t xml:space="preserve">. So </w:t>
      </w:r>
      <w:r w:rsidRPr="00E21338">
        <w:rPr>
          <w:rStyle w:val="StyleUnderline"/>
          <w:highlight w:val="yellow"/>
        </w:rPr>
        <w:t>while deeply suspicious of promises to ‘take us from here to there’</w:t>
      </w:r>
      <w:r w:rsidRPr="00C00601">
        <w:t xml:space="preserve"> </w:t>
      </w:r>
      <w:r w:rsidRPr="00C00601">
        <w:rPr>
          <w:rStyle w:val="StyleUnderline"/>
        </w:rPr>
        <w:t>or</w:t>
      </w:r>
      <w:r w:rsidRPr="00C00601">
        <w:t xml:space="preserve"> move us from past through present toward </w:t>
      </w:r>
      <w:r w:rsidRPr="00C00601">
        <w:rPr>
          <w:rStyle w:val="StyleUnderline"/>
        </w:rPr>
        <w:t>a better future</w:t>
      </w:r>
      <w:r w:rsidRPr="00C00601">
        <w:t xml:space="preserve">,208 the </w:t>
      </w:r>
      <w:r w:rsidRPr="00E21338">
        <w:rPr>
          <w:rStyle w:val="StyleUnderline"/>
          <w:highlight w:val="yellow"/>
        </w:rPr>
        <w:t>critical discourse of rupture works</w:t>
      </w:r>
      <w:r w:rsidRPr="00C00601">
        <w:t xml:space="preserve"> – like the rapture itself – </w:t>
      </w:r>
      <w:r w:rsidRPr="00E21338">
        <w:rPr>
          <w:rStyle w:val="StyleUnderline"/>
          <w:highlight w:val="yellow"/>
        </w:rPr>
        <w:t>on the assumption ‘of being</w:t>
      </w:r>
      <w:r w:rsidRPr="00C00601">
        <w:t xml:space="preserve"> carried onward or </w:t>
      </w:r>
      <w:r w:rsidRPr="00E21338">
        <w:rPr>
          <w:rStyle w:val="StyleUnderline"/>
          <w:highlight w:val="yellow"/>
        </w:rPr>
        <w:t>swept along’</w:t>
      </w:r>
      <w:r w:rsidRPr="00C00601">
        <w:rPr>
          <w:rStyle w:val="StyleUnderline"/>
        </w:rPr>
        <w:t xml:space="preserve"> by ‘forces of movement’</w:t>
      </w:r>
      <w:r w:rsidRPr="00C00601">
        <w:t xml:space="preserve"> that emerge independent of conscious effort.209 The rapture of rupture thus marks a missed opportunity, beginning with a legitimately ‘different perspective on time and politics’210 but producing a concept with ‘little relevance to life’211 because it demurs at precisely the point when it becomes necessary to lean on the scales, to encourage this time (or these times) instead of that and thereby privilege some purposes and politics over others. </w:t>
      </w:r>
      <w:r w:rsidRPr="00E21338">
        <w:rPr>
          <w:rStyle w:val="StyleUnderline"/>
          <w:highlight w:val="yellow"/>
        </w:rPr>
        <w:t>Ruptures</w:t>
      </w:r>
      <w:r w:rsidRPr="00C00601">
        <w:t xml:space="preserve"> are golden opportunities to develop another, better or less awful politics – as such they </w:t>
      </w:r>
      <w:r w:rsidRPr="00E21338">
        <w:rPr>
          <w:rStyle w:val="StyleUnderline"/>
          <w:highlight w:val="yellow"/>
        </w:rPr>
        <w:t>require more than</w:t>
      </w:r>
      <w:r w:rsidRPr="00C00601">
        <w:t xml:space="preserve"> hope, </w:t>
      </w:r>
      <w:r w:rsidRPr="00E21338">
        <w:rPr>
          <w:rStyle w:val="StyleUnderline"/>
          <w:highlight w:val="yellow"/>
        </w:rPr>
        <w:t>nebulous experimentation</w:t>
      </w:r>
      <w:r w:rsidRPr="00C00601">
        <w:t xml:space="preserve">,212 </w:t>
      </w:r>
      <w:r w:rsidRPr="00C00601">
        <w:rPr>
          <w:rStyle w:val="StyleUnderline"/>
        </w:rPr>
        <w:t>or the refusal to say any more than ‘what I think it does for me’</w:t>
      </w:r>
      <w:r w:rsidRPr="00C00601">
        <w:t xml:space="preserve">.213 </w:t>
      </w:r>
      <w:r w:rsidRPr="00E21338">
        <w:rPr>
          <w:rStyle w:val="StyleUnderline"/>
          <w:highlight w:val="yellow"/>
        </w:rPr>
        <w:t>Unless we think novel harms impossible and better outcomes naturally assured</w:t>
      </w:r>
      <w:r w:rsidRPr="00C00601">
        <w:rPr>
          <w:rStyle w:val="StyleUnderline"/>
        </w:rPr>
        <w:t xml:space="preserve">, </w:t>
      </w:r>
      <w:r w:rsidRPr="00E21338">
        <w:rPr>
          <w:rStyle w:val="StyleUnderline"/>
          <w:highlight w:val="yellow"/>
        </w:rPr>
        <w:t>ruptures mark a moment when it is vital to wilfully construct</w:t>
      </w:r>
      <w:r w:rsidRPr="00C00601">
        <w:rPr>
          <w:rStyle w:val="StyleUnderline"/>
        </w:rPr>
        <w:t xml:space="preserve"> or at least reflexively delimit </w:t>
      </w:r>
      <w:r w:rsidRPr="00E21338">
        <w:rPr>
          <w:rStyle w:val="StyleUnderline"/>
          <w:highlight w:val="yellow"/>
        </w:rPr>
        <w:t>political time anew</w:t>
      </w:r>
      <w:r w:rsidRPr="00C00601">
        <w:t>.214</w:t>
      </w:r>
    </w:p>
    <w:bookmarkEnd w:id="8"/>
    <w:p w14:paraId="2BF8E0DE" w14:textId="77777777" w:rsidR="00834BB1" w:rsidRPr="00C00601" w:rsidRDefault="00834BB1" w:rsidP="00834BB1">
      <w:pPr>
        <w:pStyle w:val="Heading4"/>
        <w:numPr>
          <w:ilvl w:val="0"/>
          <w:numId w:val="11"/>
        </w:numPr>
        <w:tabs>
          <w:tab w:val="num" w:pos="360"/>
        </w:tabs>
        <w:rPr>
          <w:rFonts w:cs="Arial"/>
        </w:rPr>
      </w:pPr>
      <w:r w:rsidRPr="00C00601">
        <w:rPr>
          <w:rFonts w:cs="Arial"/>
        </w:rPr>
        <w:t xml:space="preserve">No environment impact and it’s </w:t>
      </w:r>
      <w:r w:rsidRPr="00C00601">
        <w:rPr>
          <w:rFonts w:cs="Arial"/>
          <w:u w:val="single"/>
        </w:rPr>
        <w:t>self-correcting</w:t>
      </w:r>
      <w:r w:rsidRPr="00C00601">
        <w:rPr>
          <w:rFonts w:cs="Arial"/>
        </w:rPr>
        <w:t xml:space="preserve">. </w:t>
      </w:r>
    </w:p>
    <w:p w14:paraId="05D7732D" w14:textId="77777777" w:rsidR="00834BB1" w:rsidRPr="00C00601" w:rsidRDefault="00834BB1" w:rsidP="00834BB1">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356A469C" w14:textId="77777777" w:rsidR="00834BB1" w:rsidRDefault="00834BB1" w:rsidP="00834BB1">
      <w:pPr>
        <w:rPr>
          <w:rStyle w:val="Emphasis"/>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of the planetary </w:t>
      </w:r>
      <w:r w:rsidRPr="00C00601">
        <w:rPr>
          <w:rStyle w:val="StyleUnderline"/>
        </w:rPr>
        <w:t>thresholds</w:t>
      </w:r>
      <w:r w:rsidRPr="00C00601">
        <w:rPr>
          <w:sz w:val="16"/>
        </w:rPr>
        <w:t xml:space="preserve"> other than CO2 </w:t>
      </w:r>
      <w:r w:rsidRPr="00C00601">
        <w:rPr>
          <w:rStyle w:val="StyleUnderline"/>
        </w:rPr>
        <w:t>could</w:t>
      </w:r>
      <w:r w:rsidRPr="00C00601">
        <w:rPr>
          <w:sz w:val="16"/>
        </w:rPr>
        <w:t xml:space="preserve"> </w:t>
      </w:r>
      <w:r w:rsidRPr="00C00601">
        <w:rPr>
          <w:rStyle w:val="Emphasis"/>
        </w:rPr>
        <w:t xml:space="preserve">also portend </w:t>
      </w:r>
      <w:r w:rsidRPr="00E21338">
        <w:rPr>
          <w:rStyle w:val="Emphasis"/>
          <w:highlight w:val="yellow"/>
        </w:rPr>
        <w:t>existential risks</w:t>
      </w:r>
      <w:r w:rsidRPr="00C00601">
        <w:rPr>
          <w:sz w:val="16"/>
        </w:rPr>
        <w:t xml:space="preserve">. Here </w:t>
      </w:r>
      <w:r w:rsidRPr="00C00601">
        <w:rPr>
          <w:rStyle w:val="StyleUnderline"/>
        </w:rPr>
        <w:t xml:space="preserve">the answer is </w:t>
      </w:r>
      <w:r w:rsidRPr="00C00601">
        <w:rPr>
          <w:rStyle w:val="Emphasis"/>
        </w:rPr>
        <w:t>not clear</w:t>
      </w:r>
      <w:r w:rsidRPr="00C00601">
        <w:rPr>
          <w:sz w:val="16"/>
        </w:rPr>
        <w:t xml:space="preserve">. </w:t>
      </w:r>
      <w:r w:rsidRPr="00C00601">
        <w:rPr>
          <w:rStyle w:val="StyleUnderline"/>
        </w:rPr>
        <w:t xml:space="preserve">One boundary </w:t>
      </w:r>
      <w:r w:rsidRPr="00E21338">
        <w:rPr>
          <w:rStyle w:val="StyleUnderline"/>
          <w:highlight w:val="yellow"/>
        </w:rPr>
        <w:t>often mention</w:t>
      </w:r>
      <w:r w:rsidRPr="00C00601">
        <w:rPr>
          <w:rStyle w:val="StyleUnderline"/>
        </w:rPr>
        <w:t xml:space="preserve">ed as a concern for the fate of global civilization is </w:t>
      </w:r>
      <w:r w:rsidRPr="00E21338">
        <w:rPr>
          <w:rStyle w:val="Emphasis"/>
          <w:highlight w:val="yellow"/>
        </w:rPr>
        <w:t>biodiversity</w:t>
      </w:r>
      <w:r w:rsidRPr="00C00601">
        <w:rPr>
          <w:sz w:val="16"/>
        </w:rPr>
        <w:t xml:space="preserve"> (Ehrlich &amp; Ehrlich, 2012), with the proposed safety threshold being a loss of greater than .001% per year (Rockström et al., 2009). </w:t>
      </w:r>
      <w:r w:rsidRPr="00E21338">
        <w:rPr>
          <w:rStyle w:val="StyleUnderline"/>
          <w:highlight w:val="yellow"/>
        </w:rPr>
        <w:t xml:space="preserve">There is </w:t>
      </w:r>
      <w:r w:rsidRPr="00E21338">
        <w:rPr>
          <w:rStyle w:val="Emphasis"/>
          <w:highlight w:val="yellow"/>
        </w:rPr>
        <w:t>little evidence</w:t>
      </w:r>
      <w:r w:rsidRPr="00C00601">
        <w:rPr>
          <w:sz w:val="16"/>
        </w:rPr>
        <w:t xml:space="preserve"> </w:t>
      </w:r>
      <w:r w:rsidRPr="00C00601">
        <w:rPr>
          <w:rStyle w:val="StyleUnderline"/>
        </w:rPr>
        <w:t>that</w:t>
      </w:r>
      <w:r w:rsidRPr="00C00601">
        <w:rPr>
          <w:sz w:val="16"/>
        </w:rPr>
        <w:t xml:space="preserve"> this particular .001%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rPr>
          <w:sz w:val="16"/>
        </w:rPr>
        <w:t xml:space="preserve"> (Brook et al., 2013;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E21338">
        <w:rPr>
          <w:rStyle w:val="StyleUnderline"/>
          <w:highlight w:val="yellow"/>
        </w:rPr>
        <w:t>While</w:t>
      </w:r>
      <w:r w:rsidRPr="00C00601">
        <w:rPr>
          <w:rStyle w:val="StyleUnderline"/>
        </w:rPr>
        <w:t xml:space="preserve"> there are data that relate </w:t>
      </w:r>
      <w:r w:rsidRPr="00E21338">
        <w:rPr>
          <w:rStyle w:val="Emphasis"/>
          <w:highlight w:val="yellow"/>
        </w:rPr>
        <w:t>local reductions</w:t>
      </w:r>
      <w:r w:rsidRPr="00C00601">
        <w:rPr>
          <w:sz w:val="16"/>
        </w:rPr>
        <w:t xml:space="preserve"> in species richness </w:t>
      </w:r>
      <w:r w:rsidRPr="00C00601">
        <w:rPr>
          <w:rStyle w:val="StyleUnderline"/>
        </w:rPr>
        <w:t xml:space="preserve">to </w:t>
      </w:r>
      <w:r w:rsidRPr="00E21338">
        <w:rPr>
          <w:rStyle w:val="StyleUnderline"/>
          <w:highlight w:val="yellow"/>
        </w:rPr>
        <w:t>alter</w:t>
      </w:r>
      <w:r w:rsidRPr="00C00601">
        <w:rPr>
          <w:rStyle w:val="StyleUnderline"/>
        </w:rPr>
        <w:t xml:space="preserve">ed </w:t>
      </w:r>
      <w:r w:rsidRPr="00E21338">
        <w:rPr>
          <w:rStyle w:val="StyleUnderline"/>
          <w:highlight w:val="yellow"/>
        </w:rPr>
        <w:t>ecosystem</w:t>
      </w:r>
      <w:r w:rsidRPr="00C00601">
        <w:rPr>
          <w:rStyle w:val="StyleUnderline"/>
        </w:rPr>
        <w:t xml:space="preserve"> function, </w:t>
      </w:r>
      <w:r w:rsidRPr="00E21338">
        <w:rPr>
          <w:rStyle w:val="StyleUnderline"/>
          <w:highlight w:val="yellow"/>
        </w:rPr>
        <w:t>these</w:t>
      </w:r>
      <w:r w:rsidRPr="00C00601">
        <w:rPr>
          <w:rStyle w:val="StyleUnderline"/>
        </w:rPr>
        <w:t xml:space="preserve"> results </w:t>
      </w:r>
      <w:r w:rsidRPr="00E21338">
        <w:rPr>
          <w:rStyle w:val="Emphasis"/>
          <w:highlight w:val="yellow"/>
        </w:rPr>
        <w:t>do not point to</w:t>
      </w:r>
      <w:r w:rsidRPr="00C00601">
        <w:rPr>
          <w:rStyle w:val="Emphasis"/>
        </w:rPr>
        <w:t xml:space="preserve"> substantial </w:t>
      </w:r>
      <w:r w:rsidRPr="00E21338">
        <w:rPr>
          <w:rStyle w:val="Emphasis"/>
          <w:highlight w:val="yellow"/>
        </w:rPr>
        <w:t>existential risks</w:t>
      </w:r>
      <w:r w:rsidRPr="00C00601">
        <w:rPr>
          <w:sz w:val="16"/>
        </w:rPr>
        <w:t xml:space="preserve">. </w:t>
      </w:r>
      <w:r w:rsidRPr="00C00601">
        <w:rPr>
          <w:rStyle w:val="StyleUnderline"/>
        </w:rPr>
        <w:t xml:space="preserve">The </w:t>
      </w:r>
      <w:r w:rsidRPr="00E21338">
        <w:rPr>
          <w:rStyle w:val="StyleUnderline"/>
          <w:highlight w:val="yellow"/>
        </w:rPr>
        <w:t xml:space="preserve">data are </w:t>
      </w:r>
      <w:r w:rsidRPr="00E21338">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E21338">
        <w:rPr>
          <w:rStyle w:val="StyleUnderline"/>
          <w:highlight w:val="yellow"/>
        </w:rPr>
        <w:t>there is little ev</w:t>
      </w:r>
      <w:r w:rsidRPr="00C00601">
        <w:rPr>
          <w:rStyle w:val="StyleUnderline"/>
        </w:rPr>
        <w:t xml:space="preserve">idence </w:t>
      </w:r>
      <w:r w:rsidRPr="00E21338">
        <w:rPr>
          <w:rStyle w:val="StyleUnderline"/>
          <w:highlight w:val="yellow"/>
        </w:rPr>
        <w:t xml:space="preserve">that biodiversity is </w:t>
      </w:r>
      <w:r w:rsidRPr="00E21338">
        <w:rPr>
          <w:rStyle w:val="Emphasis"/>
          <w:highlight w:val="yellow"/>
        </w:rPr>
        <w:t>even declining at local scales</w:t>
      </w:r>
      <w:r w:rsidRPr="00C00601">
        <w:rPr>
          <w:rStyle w:val="StyleUnderline"/>
        </w:rPr>
        <w:t xml:space="preserve"> </w:t>
      </w:r>
      <w:r w:rsidRPr="00C00601">
        <w:rPr>
          <w:sz w:val="16"/>
        </w:rPr>
        <w:t xml:space="preserve">(Vellend et al 2017; Vellend et al., 2013). </w:t>
      </w:r>
      <w:r w:rsidRPr="00E21338">
        <w:rPr>
          <w:rStyle w:val="Emphasis"/>
          <w:highlight w:val="yellow"/>
        </w:rPr>
        <w:t>Total</w:t>
      </w:r>
      <w:r w:rsidRPr="00C00601">
        <w:rPr>
          <w:sz w:val="16"/>
        </w:rPr>
        <w:t xml:space="preserve"> planetary </w:t>
      </w:r>
      <w:r w:rsidRPr="00E21338">
        <w:rPr>
          <w:rStyle w:val="StyleUnderline"/>
          <w:highlight w:val="yellow"/>
        </w:rPr>
        <w:t>biodiversity</w:t>
      </w:r>
      <w:r w:rsidRPr="00C00601">
        <w:rPr>
          <w:rStyle w:val="StyleUnderline"/>
        </w:rPr>
        <w:t xml:space="preserve"> may be in </w:t>
      </w:r>
      <w:r w:rsidRPr="00E21338">
        <w:rPr>
          <w:rStyle w:val="StyleUnderline"/>
          <w:highlight w:val="yellow"/>
        </w:rPr>
        <w:t>decline, but local</w:t>
      </w:r>
      <w:r w:rsidRPr="00C00601">
        <w:rPr>
          <w:rStyle w:val="StyleUnderline"/>
        </w:rPr>
        <w:t xml:space="preserve"> and regional </w:t>
      </w:r>
      <w:r w:rsidRPr="00E21338">
        <w:rPr>
          <w:rStyle w:val="StyleUnderline"/>
          <w:highlight w:val="yellow"/>
        </w:rPr>
        <w:t>biodiversity is</w:t>
      </w:r>
      <w:r w:rsidRPr="00C00601">
        <w:rPr>
          <w:rStyle w:val="StyleUnderline"/>
        </w:rPr>
        <w:t xml:space="preserve"> </w:t>
      </w:r>
      <w:r w:rsidRPr="00C00601">
        <w:rPr>
          <w:rStyle w:val="Emphasis"/>
        </w:rPr>
        <w:t xml:space="preserve">often </w:t>
      </w:r>
      <w:r w:rsidRPr="00E21338">
        <w:rPr>
          <w:rStyle w:val="Emphasis"/>
          <w:highlight w:val="yellow"/>
        </w:rPr>
        <w:t>staying the same</w:t>
      </w:r>
      <w:r w:rsidRPr="00E21338">
        <w:rPr>
          <w:rStyle w:val="StyleUnderline"/>
          <w:highlight w:val="yellow"/>
        </w:rPr>
        <w:t xml:space="preserve"> because species from elsewhere </w:t>
      </w:r>
      <w:r w:rsidRPr="00E21338">
        <w:rPr>
          <w:rStyle w:val="Emphasis"/>
          <w:highlight w:val="yellow"/>
        </w:rPr>
        <w:t>replace local 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E21338">
        <w:rPr>
          <w:rStyle w:val="StyleUnderline"/>
          <w:highlight w:val="yellow"/>
        </w:rPr>
        <w:t>If</w:t>
      </w:r>
      <w:r w:rsidRPr="00C00601">
        <w:rPr>
          <w:rStyle w:val="StyleUnderline"/>
        </w:rPr>
        <w:t xml:space="preserve"> global bio</w:t>
      </w:r>
      <w:r w:rsidRPr="00E21338">
        <w:rPr>
          <w:rStyle w:val="StyleUnderline"/>
          <w:highlight w:val="yellow"/>
        </w:rPr>
        <w:t>diversity were halved, but</w:t>
      </w:r>
      <w:r w:rsidRPr="00C00601">
        <w:rPr>
          <w:rStyle w:val="StyleUnderline"/>
        </w:rPr>
        <w:t xml:space="preserve"> at the same time </w:t>
      </w:r>
      <w:r w:rsidRPr="00E21338">
        <w:rPr>
          <w:rStyle w:val="StyleUnderline"/>
          <w:highlight w:val="yellow"/>
        </w:rPr>
        <w:t>local</w:t>
      </w:r>
      <w:r w:rsidRPr="00C00601">
        <w:rPr>
          <w:rStyle w:val="StyleUnderline"/>
        </w:rPr>
        <w:t xml:space="preserve">ly the number of </w:t>
      </w:r>
      <w:r w:rsidRPr="00E21338">
        <w:rPr>
          <w:rStyle w:val="StyleUnderline"/>
          <w:highlight w:val="yellow"/>
        </w:rPr>
        <w:t>species stayed</w:t>
      </w:r>
      <w:r w:rsidRPr="00C00601">
        <w:rPr>
          <w:rStyle w:val="StyleUnderline"/>
        </w:rPr>
        <w:t xml:space="preserve"> relatively </w:t>
      </w:r>
      <w:r w:rsidRPr="00E21338">
        <w:rPr>
          <w:rStyle w:val="StyleUnderline"/>
          <w:highlight w:val="yellow"/>
        </w:rPr>
        <w:t xml:space="preserve">stable, </w:t>
      </w:r>
      <w:r w:rsidRPr="00E21338">
        <w:rPr>
          <w:rStyle w:val="Emphasis"/>
          <w:highlight w:val="yellow"/>
        </w:rPr>
        <w:t>what would be the mechanism for an end-of-civilization</w:t>
      </w:r>
      <w:r w:rsidRPr="00C00601">
        <w:rPr>
          <w:rStyle w:val="Emphasis"/>
        </w:rPr>
        <w:t xml:space="preserve"> or even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E21338">
        <w:rPr>
          <w:rStyle w:val="StyleUnderline"/>
          <w:highlight w:val="yellow"/>
        </w:rPr>
        <w:t>as nations</w:t>
      </w:r>
      <w:r w:rsidRPr="00C00601">
        <w:rPr>
          <w:rStyle w:val="StyleUnderline"/>
        </w:rPr>
        <w:t xml:space="preserve"> develop and </w:t>
      </w:r>
      <w:r w:rsidRPr="00E21338">
        <w:rPr>
          <w:rStyle w:val="StyleUnderline"/>
          <w:highlight w:val="yellow"/>
        </w:rPr>
        <w:t>increase</w:t>
      </w:r>
      <w:r w:rsidRPr="00C00601">
        <w:rPr>
          <w:rStyle w:val="StyleUnderline"/>
        </w:rPr>
        <w:t xml:space="preserve"> their </w:t>
      </w:r>
      <w:r w:rsidRPr="00E21338">
        <w:rPr>
          <w:rStyle w:val="StyleUnderline"/>
          <w:highlight w:val="yellow"/>
        </w:rPr>
        <w:t>wealth, they</w:t>
      </w:r>
      <w:r w:rsidRPr="00C00601">
        <w:rPr>
          <w:rStyle w:val="StyleUnderline"/>
        </w:rPr>
        <w:t xml:space="preserve"> tend to </w:t>
      </w:r>
      <w:r w:rsidRPr="00E21338">
        <w:rPr>
          <w:rStyle w:val="Emphasis"/>
          <w:highlight w:val="yellow"/>
        </w:rPr>
        <w:t>clean up</w:t>
      </w:r>
      <w:r w:rsidRPr="00C00601">
        <w:rPr>
          <w:rStyle w:val="Emphasis"/>
        </w:rPr>
        <w:t xml:space="preserve"> their air and water and reduce environmental </w:t>
      </w:r>
      <w:r w:rsidRPr="00E21338">
        <w:rPr>
          <w:rStyle w:val="Emphasis"/>
          <w:highlight w:val="yellow"/>
        </w:rPr>
        <w:t>pollution</w:t>
      </w:r>
      <w:r w:rsidRPr="00C00601">
        <w:rPr>
          <w:sz w:val="16"/>
        </w:rPr>
        <w:t xml:space="preserve"> (Flörke et al., 2013; Hao &amp; Wang, 2005). </w:t>
      </w:r>
      <w:r w:rsidRPr="00C00601">
        <w:rPr>
          <w:rStyle w:val="StyleUnderline"/>
        </w:rPr>
        <w:t xml:space="preserve">In addition, </w:t>
      </w:r>
      <w:r w:rsidRPr="00E21338">
        <w:rPr>
          <w:rStyle w:val="StyleUnderline"/>
          <w:highlight w:val="yellow"/>
        </w:rPr>
        <w:t>as economies become</w:t>
      </w:r>
      <w:r w:rsidRPr="00C00601">
        <w:rPr>
          <w:rStyle w:val="StyleUnderline"/>
        </w:rPr>
        <w:t xml:space="preserve"> more </w:t>
      </w:r>
      <w:r w:rsidRPr="00E21338">
        <w:rPr>
          <w:rStyle w:val="Emphasis"/>
          <w:highlight w:val="yellow"/>
        </w:rPr>
        <w:t>circular</w:t>
      </w:r>
      <w:r w:rsidRPr="00C00601">
        <w:rPr>
          <w:sz w:val="16"/>
        </w:rPr>
        <w:t xml:space="preserve"> (see Mathews &amp; Tan, 2016), </w:t>
      </w:r>
      <w:r w:rsidRPr="00C00601">
        <w:rPr>
          <w:rStyle w:val="StyleUnderline"/>
        </w:rPr>
        <w:t xml:space="preserve">environmental damage due to </w:t>
      </w:r>
      <w:r w:rsidRPr="00E21338">
        <w:rPr>
          <w:rStyle w:val="StyleUnderline"/>
          <w:highlight w:val="yellow"/>
        </w:rPr>
        <w:t>waste products</w:t>
      </w:r>
      <w:r w:rsidRPr="00C00601">
        <w:rPr>
          <w:rStyle w:val="StyleUnderline"/>
        </w:rPr>
        <w:t xml:space="preserve"> is likely to </w:t>
      </w:r>
      <w:r w:rsidRPr="00E21338">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events are so </w:t>
      </w:r>
      <w:r w:rsidRPr="00C00601">
        <w:rPr>
          <w:rStyle w:val="Emphasis"/>
        </w:rPr>
        <w:t>immediate</w:t>
      </w:r>
      <w:r w:rsidRPr="00C00601">
        <w:rPr>
          <w:sz w:val="16"/>
        </w:rPr>
        <w:t xml:space="preserve">, </w:t>
      </w:r>
      <w:r w:rsidRPr="00C00601">
        <w:rPr>
          <w:rStyle w:val="StyleUnderline"/>
        </w:rPr>
        <w:t xml:space="preserve">that </w:t>
      </w:r>
      <w:r w:rsidRPr="00E21338">
        <w:rPr>
          <w:rStyle w:val="StyleUnderline"/>
          <w:highlight w:val="yellow"/>
        </w:rPr>
        <w:t xml:space="preserve">it is </w:t>
      </w:r>
      <w:r w:rsidRPr="00E21338">
        <w:rPr>
          <w:rStyle w:val="Emphasis"/>
          <w:highlight w:val="yellow"/>
        </w:rPr>
        <w:t>reasonable to expect</w:t>
      </w:r>
      <w:r w:rsidRPr="00C00601">
        <w:rPr>
          <w:rStyle w:val="Emphasis"/>
        </w:rPr>
        <w:t xml:space="preserve"> national </w:t>
      </w:r>
      <w:r w:rsidRPr="00E21338">
        <w:rPr>
          <w:rStyle w:val="Emphasis"/>
          <w:highlight w:val="yellow"/>
        </w:rPr>
        <w:t>governments</w:t>
      </w:r>
      <w:r w:rsidRPr="00C00601">
        <w:rPr>
          <w:rStyle w:val="Emphasis"/>
        </w:rPr>
        <w:t xml:space="preserve"> to </w:t>
      </w:r>
      <w:r w:rsidRPr="00E21338">
        <w:rPr>
          <w:rStyle w:val="Emphasis"/>
          <w:highlight w:val="yellow"/>
        </w:rPr>
        <w:t>act before we suffer</w:t>
      </w:r>
      <w:r w:rsidRPr="00C00601">
        <w:rPr>
          <w:rStyle w:val="Emphasis"/>
        </w:rPr>
        <w:t xml:space="preserve"> a planetary </w:t>
      </w:r>
      <w:r w:rsidRPr="00E21338">
        <w:rPr>
          <w:rStyle w:val="Emphasis"/>
          <w:highlight w:val="yellow"/>
        </w:rPr>
        <w:t>ecocatastrophe</w:t>
      </w:r>
      <w:r w:rsidRPr="00C00601">
        <w:rPr>
          <w:rStyle w:val="Emphasis"/>
        </w:rPr>
        <w:t xml:space="preserve">. </w:t>
      </w:r>
    </w:p>
    <w:p w14:paraId="79380D6C" w14:textId="77777777" w:rsidR="00834BB1" w:rsidRPr="00E21338" w:rsidRDefault="00834BB1" w:rsidP="00834BB1">
      <w:pPr>
        <w:pStyle w:val="ListParagraph"/>
        <w:keepNext/>
        <w:keepLines/>
        <w:numPr>
          <w:ilvl w:val="0"/>
          <w:numId w:val="11"/>
        </w:numPr>
        <w:spacing w:before="200"/>
        <w:outlineLvl w:val="3"/>
        <w:rPr>
          <w:rFonts w:eastAsia="MS Gothic"/>
          <w:b/>
          <w:iCs/>
          <w:sz w:val="26"/>
        </w:rPr>
      </w:pPr>
      <w:r>
        <w:rPr>
          <w:rFonts w:eastAsia="MS Gothic"/>
          <w:b/>
          <w:iCs/>
          <w:sz w:val="26"/>
        </w:rPr>
        <w:t>Undercosmopolitanism</w:t>
      </w:r>
      <w:r w:rsidRPr="00E21338">
        <w:rPr>
          <w:rFonts w:eastAsia="MS Gothic"/>
          <w:b/>
          <w:iCs/>
          <w:sz w:val="26"/>
        </w:rPr>
        <w:t xml:space="preserve"> is insufficient – empirical record proves autonomist experiments cannot overcome existing corporate and state power.</w:t>
      </w:r>
    </w:p>
    <w:p w14:paraId="7667D507" w14:textId="77777777" w:rsidR="00834BB1" w:rsidRPr="00DA4986" w:rsidRDefault="00834BB1" w:rsidP="00834BB1">
      <w:pPr>
        <w:rPr>
          <w:rFonts w:eastAsia="Cambria"/>
        </w:rPr>
      </w:pPr>
    </w:p>
    <w:p w14:paraId="086463DC" w14:textId="77777777" w:rsidR="00834BB1" w:rsidRPr="00DA4986" w:rsidRDefault="00834BB1" w:rsidP="00834BB1">
      <w:pPr>
        <w:rPr>
          <w:rFonts w:eastAsia="Cambria"/>
        </w:rPr>
      </w:pPr>
      <w:r w:rsidRPr="00DA4986">
        <w:rPr>
          <w:rFonts w:eastAsia="Cambria"/>
        </w:rPr>
        <w:t xml:space="preserve">Ian </w:t>
      </w:r>
      <w:r w:rsidRPr="00DA4986">
        <w:rPr>
          <w:rFonts w:eastAsia="Cambria"/>
          <w:b/>
          <w:u w:val="single"/>
        </w:rPr>
        <w:t>McKAY</w:t>
      </w:r>
      <w:r w:rsidRPr="00DA4986">
        <w:rPr>
          <w:rFonts w:eastAsia="Cambria"/>
        </w:rPr>
        <w:t xml:space="preserve"> History @ Queen’s University </w:t>
      </w:r>
      <w:r w:rsidRPr="00DA4986">
        <w:rPr>
          <w:rFonts w:eastAsia="Cambria"/>
          <w:b/>
          <w:u w:val="single"/>
        </w:rPr>
        <w:t>‘9</w:t>
      </w:r>
      <w:r w:rsidRPr="00DA4986">
        <w:rPr>
          <w:rFonts w:eastAsia="Cambria"/>
        </w:rPr>
        <w:t xml:space="preserve"> “Gramsci is Dead: Anarchist Currents in the Newest Social Movements” </w:t>
      </w:r>
      <w:r w:rsidRPr="00DA4986">
        <w:rPr>
          <w:rFonts w:eastAsia="Cambria"/>
          <w:i/>
        </w:rPr>
        <w:t>Capital &amp; Class</w:t>
      </w:r>
      <w:r w:rsidRPr="00DA4986">
        <w:rPr>
          <w:rFonts w:eastAsia="Cambria"/>
        </w:rPr>
        <w:t xml:space="preserve"> 98 p. ProQuest</w:t>
      </w:r>
    </w:p>
    <w:p w14:paraId="0E579B35" w14:textId="77777777" w:rsidR="00834BB1" w:rsidRPr="00DA4986" w:rsidRDefault="00834BB1" w:rsidP="00834BB1">
      <w:pPr>
        <w:rPr>
          <w:rFonts w:eastAsia="Cambria"/>
        </w:rPr>
      </w:pPr>
    </w:p>
    <w:p w14:paraId="51EA0124" w14:textId="77777777" w:rsidR="00834BB1" w:rsidRPr="00DA4986" w:rsidRDefault="00834BB1" w:rsidP="00834BB1">
      <w:pPr>
        <w:rPr>
          <w:rFonts w:eastAsia="Cambria"/>
        </w:rPr>
      </w:pPr>
      <w:r w:rsidRPr="00DA4986">
        <w:rPr>
          <w:rFonts w:eastAsia="Cambria"/>
        </w:rPr>
        <w:t xml:space="preserve">So, </w:t>
      </w:r>
      <w:r w:rsidRPr="00E21338">
        <w:rPr>
          <w:rFonts w:eastAsia="Cambria"/>
          <w:highlight w:val="yellow"/>
          <w:u w:val="single"/>
        </w:rPr>
        <w:t>what is to be done</w:t>
      </w:r>
      <w:r w:rsidRPr="00DA4986">
        <w:rPr>
          <w:rFonts w:eastAsia="Cambria"/>
        </w:rPr>
        <w:t xml:space="preserve">? In essence, Day unconsciously </w:t>
      </w:r>
      <w:r w:rsidRPr="00E21338">
        <w:rPr>
          <w:rFonts w:eastAsia="Cambria"/>
          <w:highlight w:val="yellow"/>
          <w:u w:val="single"/>
        </w:rPr>
        <w:t>repeating</w:t>
      </w:r>
      <w:r w:rsidRPr="00DA4986">
        <w:rPr>
          <w:rFonts w:eastAsia="Cambria"/>
          <w:u w:val="single"/>
        </w:rPr>
        <w:t xml:space="preserve"> the gestures of that</w:t>
      </w:r>
      <w:r w:rsidRPr="00DA4986">
        <w:rPr>
          <w:rFonts w:eastAsia="Cambria"/>
        </w:rPr>
        <w:t xml:space="preserve"> great old </w:t>
      </w:r>
      <w:r w:rsidRPr="00E21338">
        <w:rPr>
          <w:rFonts w:eastAsia="Cambria"/>
          <w:highlight w:val="yellow"/>
          <w:u w:val="single"/>
        </w:rPr>
        <w:t>libertarian anarchist</w:t>
      </w:r>
      <w:r w:rsidRPr="00DA4986">
        <w:rPr>
          <w:rFonts w:eastAsia="Cambria"/>
        </w:rPr>
        <w:t xml:space="preserve"> of the nineteenth century, Herbert </w:t>
      </w:r>
      <w:r w:rsidRPr="00DA4986">
        <w:rPr>
          <w:rFonts w:eastAsia="Cambria"/>
          <w:u w:val="single"/>
        </w:rPr>
        <w:t>Spencer</w:t>
      </w:r>
      <w:r w:rsidRPr="00DA4986">
        <w:rPr>
          <w:rFonts w:eastAsia="Cambria"/>
        </w:rPr>
        <w:t xml:space="preserve"> </w:t>
      </w:r>
      <w:r w:rsidRPr="00E21338">
        <w:rPr>
          <w:rFonts w:eastAsia="Cambria"/>
          <w:highlight w:val="yellow"/>
          <w:u w:val="single"/>
        </w:rPr>
        <w:t>counsels</w:t>
      </w:r>
      <w:r w:rsidRPr="00DA4986">
        <w:rPr>
          <w:rFonts w:eastAsia="Cambria"/>
        </w:rPr>
        <w:t xml:space="preserve"> </w:t>
      </w:r>
      <w:r w:rsidRPr="00DA4986">
        <w:rPr>
          <w:rFonts w:eastAsia="Cambria"/>
          <w:u w:val="single"/>
        </w:rPr>
        <w:t xml:space="preserve">leftists </w:t>
      </w:r>
      <w:r w:rsidRPr="00E21338">
        <w:rPr>
          <w:rFonts w:eastAsia="Cambria"/>
          <w:highlight w:val="yellow"/>
          <w:u w:val="single"/>
        </w:rPr>
        <w:t xml:space="preserve">to </w:t>
      </w:r>
      <w:r w:rsidRPr="00E21338">
        <w:rPr>
          <w:rFonts w:eastAsia="Cambria"/>
          <w:b/>
          <w:highlight w:val="yellow"/>
          <w:u w:val="single"/>
        </w:rPr>
        <w:t>resign from the sta</w:t>
      </w:r>
      <w:r w:rsidRPr="00DA4986">
        <w:rPr>
          <w:rFonts w:eastAsia="Cambria"/>
          <w:b/>
          <w:u w:val="single"/>
        </w:rPr>
        <w:t>te</w:t>
      </w:r>
      <w:r w:rsidRPr="00DA4986">
        <w:rPr>
          <w:rFonts w:eastAsia="Cambria"/>
          <w:b/>
        </w:rPr>
        <w:t>.</w:t>
      </w:r>
      <w:r w:rsidRPr="00DA4986">
        <w:rPr>
          <w:rFonts w:eastAsia="Cambria"/>
        </w:rPr>
        <w:t xml:space="preserve"> </w:t>
      </w:r>
      <w:r w:rsidRPr="00E21338">
        <w:rPr>
          <w:rFonts w:eastAsia="Cambria"/>
          <w:highlight w:val="yellow"/>
        </w:rPr>
        <w:t xml:space="preserve">He is </w:t>
      </w:r>
      <w:r w:rsidRPr="00E21338">
        <w:rPr>
          <w:rFonts w:eastAsia="Cambria"/>
          <w:highlight w:val="yellow"/>
          <w:u w:val="single"/>
        </w:rPr>
        <w:t>convinced that this strategy is new</w:t>
      </w:r>
      <w:r w:rsidRPr="00DA4986">
        <w:rPr>
          <w:rFonts w:eastAsia="Cambria"/>
        </w:rPr>
        <w:t xml:space="preserve">. </w:t>
      </w:r>
      <w:r w:rsidRPr="00DA4986">
        <w:rPr>
          <w:rFonts w:eastAsia="Cambria"/>
          <w:b/>
          <w:u w:val="single"/>
        </w:rPr>
        <w:t>'so few experiments in non-hegemonic social change have ever been carried out'</w:t>
      </w:r>
      <w:r w:rsidRPr="00DA4986">
        <w:rPr>
          <w:rFonts w:eastAsia="Cambria"/>
        </w:rPr>
        <w:t xml:space="preserve"> (p. 209). </w:t>
      </w:r>
      <w:r w:rsidRPr="00E21338">
        <w:rPr>
          <w:rFonts w:eastAsia="Cambria"/>
          <w:highlight w:val="yellow"/>
          <w:u w:val="single"/>
        </w:rPr>
        <w:t>Actually, it is as old as 'socialism' itself</w:t>
      </w:r>
      <w:r w:rsidRPr="00DA4986">
        <w:rPr>
          <w:rFonts w:eastAsia="Cambria"/>
        </w:rPr>
        <w:t xml:space="preserve"> - </w:t>
      </w:r>
      <w:r w:rsidRPr="00DA4986">
        <w:rPr>
          <w:rFonts w:eastAsia="Cambria"/>
          <w:u w:val="single"/>
        </w:rPr>
        <w:t>in North America,</w:t>
      </w:r>
      <w:r w:rsidRPr="00DA4986">
        <w:rPr>
          <w:rFonts w:eastAsia="Cambria"/>
        </w:rPr>
        <w:t xml:space="preserve"> separate socialist </w:t>
      </w:r>
      <w:r w:rsidRPr="00E21338">
        <w:rPr>
          <w:rFonts w:eastAsia="Cambria"/>
          <w:highlight w:val="yellow"/>
          <w:u w:val="single"/>
        </w:rPr>
        <w:t>'experiments in living otherwise' date back to the 1820s</w:t>
      </w:r>
      <w:r w:rsidRPr="00DA4986">
        <w:rPr>
          <w:rFonts w:eastAsia="Cambria"/>
        </w:rPr>
        <w:t xml:space="preserve"> - and </w:t>
      </w:r>
      <w:r w:rsidRPr="00E21338">
        <w:rPr>
          <w:rFonts w:eastAsia="Cambria"/>
          <w:highlight w:val="yellow"/>
        </w:rPr>
        <w:t>a</w:t>
      </w:r>
      <w:r w:rsidRPr="00E21338">
        <w:rPr>
          <w:rFonts w:eastAsia="Cambria"/>
          <w:highlight w:val="yellow"/>
          <w:u w:val="single"/>
        </w:rPr>
        <w:t>s politically problematical as the kibbutz</w:t>
      </w:r>
      <w:r w:rsidRPr="00DA4986">
        <w:rPr>
          <w:rFonts w:eastAsia="Cambria"/>
          <w:u w:val="single"/>
        </w:rPr>
        <w:t>,</w:t>
      </w:r>
      <w:r w:rsidRPr="00DA4986">
        <w:rPr>
          <w:rFonts w:eastAsia="Cambria"/>
        </w:rPr>
        <w:t xml:space="preserve"> which we remember was celebrated in Buber as a prime example of a 'socialism that works' in Palestine (Buber, 1966 [1949]: 137). </w:t>
      </w:r>
      <w:r w:rsidRPr="00E21338">
        <w:rPr>
          <w:rFonts w:eastAsia="Cambria"/>
          <w:highlight w:val="yellow"/>
          <w:u w:val="single"/>
        </w:rPr>
        <w:t>Day hopes that by withdrawing</w:t>
      </w:r>
      <w:r w:rsidRPr="00DA4986">
        <w:rPr>
          <w:rFonts w:eastAsia="Cambria"/>
          <w:u w:val="single"/>
        </w:rPr>
        <w:t xml:space="preserve"> quantums of energy </w:t>
      </w:r>
      <w:r w:rsidRPr="00E21338">
        <w:rPr>
          <w:rFonts w:eastAsia="Cambria"/>
          <w:highlight w:val="yellow"/>
          <w:u w:val="single"/>
        </w:rPr>
        <w:t>from</w:t>
      </w:r>
      <w:r w:rsidRPr="00DA4986">
        <w:rPr>
          <w:rFonts w:eastAsia="Cambria"/>
          <w:u w:val="single"/>
        </w:rPr>
        <w:t xml:space="preserve"> the </w:t>
      </w:r>
      <w:r w:rsidRPr="00E21338">
        <w:rPr>
          <w:rFonts w:eastAsia="Cambria"/>
          <w:highlight w:val="yellow"/>
          <w:u w:val="single"/>
        </w:rPr>
        <w:t>neoliberal societies of control</w:t>
      </w:r>
      <w:r w:rsidRPr="00DA4986">
        <w:rPr>
          <w:rFonts w:eastAsia="Cambria"/>
          <w:u w:val="single"/>
        </w:rPr>
        <w:t xml:space="preserve">, </w:t>
      </w:r>
      <w:r w:rsidRPr="00E21338">
        <w:rPr>
          <w:rFonts w:eastAsia="Cambria"/>
          <w:highlight w:val="yellow"/>
          <w:u w:val="single"/>
        </w:rPr>
        <w:t>one</w:t>
      </w:r>
      <w:r w:rsidRPr="00DA4986">
        <w:rPr>
          <w:rFonts w:eastAsia="Cambria"/>
          <w:u w:val="single"/>
        </w:rPr>
        <w:t xml:space="preserve"> </w:t>
      </w:r>
      <w:r w:rsidRPr="00E21338">
        <w:rPr>
          <w:rFonts w:eastAsia="Cambria"/>
          <w:highlight w:val="yellow"/>
          <w:u w:val="single"/>
        </w:rPr>
        <w:t>might</w:t>
      </w:r>
      <w:r w:rsidRPr="00DA4986">
        <w:rPr>
          <w:rFonts w:eastAsia="Cambria"/>
          <w:u w:val="single"/>
        </w:rPr>
        <w:t xml:space="preserve"> somehow </w:t>
      </w:r>
      <w:r w:rsidRPr="00E21338">
        <w:rPr>
          <w:rFonts w:eastAsia="Cambria"/>
          <w:highlight w:val="yellow"/>
          <w:u w:val="single"/>
        </w:rPr>
        <w:t>contribute 'to the long-term construction of alternative</w:t>
      </w:r>
      <w:r w:rsidRPr="00DA4986">
        <w:rPr>
          <w:rFonts w:eastAsia="Cambria"/>
          <w:u w:val="single"/>
        </w:rPr>
        <w:t xml:space="preserve"> subjects, </w:t>
      </w:r>
      <w:r w:rsidRPr="00E21338">
        <w:rPr>
          <w:rFonts w:eastAsia="Cambria"/>
          <w:highlight w:val="yellow"/>
          <w:u w:val="single"/>
        </w:rPr>
        <w:t>spaces</w:t>
      </w:r>
      <w:r w:rsidRPr="00DA4986">
        <w:rPr>
          <w:rFonts w:eastAsia="Cambria"/>
          <w:u w:val="single"/>
        </w:rPr>
        <w:t xml:space="preserve"> and relationships' </w:t>
      </w:r>
      <w:r w:rsidRPr="00DA4986">
        <w:rPr>
          <w:rFonts w:eastAsia="Cambria"/>
        </w:rPr>
        <w:t xml:space="preserve">(p. 163). </w:t>
      </w:r>
      <w:r w:rsidRPr="00DA4986">
        <w:rPr>
          <w:rFonts w:eastAsia="Cambria"/>
          <w:u w:val="single"/>
        </w:rPr>
        <w:t>Maybe if enough people withdraw</w:t>
      </w:r>
      <w:r w:rsidRPr="00DA4986">
        <w:rPr>
          <w:rFonts w:eastAsia="Cambria"/>
        </w:rPr>
        <w:t xml:space="preserve">, </w:t>
      </w:r>
      <w:r w:rsidRPr="00DA4986">
        <w:rPr>
          <w:rFonts w:eastAsia="Cambria"/>
          <w:u w:val="single"/>
        </w:rPr>
        <w:t>'the flows overall will start to decay beyond the ability of systems of control to manage them'</w:t>
      </w:r>
      <w:r w:rsidRPr="00DA4986">
        <w:rPr>
          <w:rFonts w:eastAsia="Cambria"/>
        </w:rPr>
        <w:t xml:space="preserve"> (p. 33). </w:t>
      </w:r>
      <w:r w:rsidRPr="00DA4986">
        <w:rPr>
          <w:rFonts w:eastAsia="Cambria"/>
          <w:u w:val="single"/>
        </w:rPr>
        <w:t>Day seemingly believes that by resigning from the state</w:t>
      </w:r>
      <w:r w:rsidRPr="00DA4986">
        <w:rPr>
          <w:rFonts w:eastAsia="Cambria"/>
        </w:rPr>
        <w:t xml:space="preserve"> (or 'society of control'), </w:t>
      </w:r>
      <w:r w:rsidRPr="00DA4986">
        <w:rPr>
          <w:rFonts w:eastAsia="Cambria"/>
          <w:u w:val="single"/>
        </w:rPr>
        <w:t xml:space="preserve">individual activists can thereby weaken it It is as if a poststructuralist </w:t>
      </w:r>
      <w:r w:rsidRPr="00E21338">
        <w:rPr>
          <w:rFonts w:eastAsia="Cambria"/>
          <w:highlight w:val="yellow"/>
          <w:u w:val="single"/>
        </w:rPr>
        <w:t>fascination with micropolitics</w:t>
      </w:r>
      <w:r w:rsidRPr="00DA4986">
        <w:rPr>
          <w:rFonts w:eastAsia="Cambria"/>
          <w:u w:val="single"/>
        </w:rPr>
        <w:t>,</w:t>
      </w:r>
      <w:r w:rsidRPr="00DA4986">
        <w:rPr>
          <w:rFonts w:eastAsia="Cambria"/>
        </w:rPr>
        <w:t xml:space="preserve"> which effectively undercuts any possibility of hegemonic challenge and 'war of position', </w:t>
      </w:r>
      <w:r w:rsidRPr="00E21338">
        <w:rPr>
          <w:rFonts w:eastAsia="Cambria"/>
          <w:highlight w:val="yellow"/>
          <w:u w:val="single"/>
        </w:rPr>
        <w:t xml:space="preserve">has led </w:t>
      </w:r>
      <w:r w:rsidRPr="00E21338">
        <w:rPr>
          <w:rFonts w:eastAsia="Cambria"/>
          <w:b/>
          <w:highlight w:val="yellow"/>
          <w:u w:val="single"/>
        </w:rPr>
        <w:t>inexorably</w:t>
      </w:r>
      <w:r w:rsidRPr="00E21338">
        <w:rPr>
          <w:rFonts w:eastAsia="Cambria"/>
          <w:highlight w:val="yellow"/>
        </w:rPr>
        <w:t xml:space="preserve"> </w:t>
      </w:r>
      <w:r w:rsidRPr="00E21338">
        <w:rPr>
          <w:rFonts w:eastAsia="Cambria"/>
          <w:highlight w:val="yellow"/>
          <w:u w:val="single"/>
        </w:rPr>
        <w:t>to</w:t>
      </w:r>
      <w:r w:rsidRPr="00DA4986">
        <w:rPr>
          <w:rFonts w:eastAsia="Cambria"/>
        </w:rPr>
        <w:t xml:space="preserve"> Eliot's stance of Christian </w:t>
      </w:r>
      <w:r w:rsidRPr="00E21338">
        <w:rPr>
          <w:rFonts w:eastAsia="Cambria"/>
          <w:highlight w:val="yellow"/>
          <w:u w:val="single"/>
        </w:rPr>
        <w:t>resignation</w:t>
      </w:r>
      <w:r w:rsidRPr="00DA4986">
        <w:rPr>
          <w:rFonts w:eastAsia="Cambria"/>
        </w:rPr>
        <w:t xml:space="preserve">: </w:t>
      </w:r>
      <w:r w:rsidRPr="00DA4986">
        <w:rPr>
          <w:rFonts w:eastAsia="Cambria"/>
          <w:u w:val="single"/>
        </w:rPr>
        <w:t>a death of the left punctuated (perhaps) by episodic gestures of heroic if futile resistance</w:t>
      </w:r>
      <w:r w:rsidRPr="00DA4986">
        <w:rPr>
          <w:rFonts w:eastAsia="Cambria"/>
        </w:rPr>
        <w:t>. If there are no 'people', no 'masses', and no systematic struggles for hegemony, then there can be little to fall back on but T, master of my fate and captain of my soul, as I wait passively for the darkness to swallow me.</w:t>
      </w:r>
    </w:p>
    <w:p w14:paraId="193AA775" w14:textId="77777777" w:rsidR="00834BB1" w:rsidRDefault="00834BB1" w:rsidP="00834BB1">
      <w:pPr>
        <w:rPr>
          <w:rFonts w:eastAsia="Cambria"/>
        </w:rPr>
      </w:pPr>
      <w:r w:rsidRPr="00DA4986">
        <w:rPr>
          <w:rFonts w:eastAsia="Cambria"/>
        </w:rPr>
        <w:t xml:space="preserve">Gramsci is Dead merits our attention not only in its own right, but also because it is part of a much bigger moment in left theory - one in which leftists around the world are struggling to transform the refusal of global capitalism into supersedure, a radically transformed vision of reality and, if possible, into an enduring systématisation of this new insight. John Holloway's widely-discussed Chang? the World Without Taking Power (2002), for example, although drawing more from Lukács than from Foucault, overlaps very considerably with Day's polemic. Both Day and Holloway respond to the débâcle of state socialism with viscerally state-phobic responses: the tragedy of the twentieth- century left was that its blind leaders followed the slogan, 'First we win power and then we create a society worthy of humanity' (Holloway, 2002: 18, emphasis in original). Although </w:t>
      </w:r>
      <w:r w:rsidRPr="00DA4986">
        <w:rPr>
          <w:rFonts w:eastAsia="Cambria"/>
          <w:u w:val="single"/>
        </w:rPr>
        <w:t>at a very general level, this polemic does identify a glaring weakness in many conspicuous attempts to found socialist regimes</w:t>
      </w:r>
      <w:r w:rsidRPr="00DA4986">
        <w:rPr>
          <w:rFonts w:eastAsia="Cambria"/>
        </w:rPr>
        <w:t xml:space="preserve">, </w:t>
      </w:r>
      <w:r w:rsidRPr="00DA4986">
        <w:rPr>
          <w:rFonts w:eastAsia="Cambria"/>
          <w:u w:val="single"/>
        </w:rPr>
        <w:t>when we think of a host of specific leftisms, it scarcely fits at all</w:t>
      </w:r>
      <w:r w:rsidRPr="00DA4986">
        <w:rPr>
          <w:rFonts w:eastAsia="Cambria"/>
        </w:rPr>
        <w:t>. Most early- twentieth-century leftists were far more attuned to socialism as the applied science of social evolution, one which many believed was best advanced not through the state but through revolutionary labour movements. Many late-twentieth-century leftists, socialist feminists most successfully, threw themselves into experiments 'with a variety of innovative connections and combinations between autonomous self-organised power and initiatives to transform, as well as confront, the state, especially the local state, and political parries' (Wainwright, 2004: 49). Similarly, Holloway's and Day's critiques of the 'Know- All Party' falter when they are applied bolus bolus to the entire left, much of which has, since the 1960s, been following Gramsci in trying to imagine very different relations between the leaders and the led. It is in the work of Gramsci, and specifically in his close attention to civil society, the war of position and the centrality of cultural struggles, that we find the most rigorous critique of the rigidly party-centric and state-centric positions attributed to him by both Day and Holloway - which is why he was drawn upon so extensively by a diversity of non- authoritarian left movements from die 1960s on</w:t>
      </w:r>
      <w:r w:rsidRPr="00E21338">
        <w:rPr>
          <w:rFonts w:eastAsia="Cambria"/>
          <w:highlight w:val="yellow"/>
        </w:rPr>
        <w:t xml:space="preserve">. </w:t>
      </w:r>
      <w:r w:rsidRPr="00E21338">
        <w:rPr>
          <w:rFonts w:eastAsia="Cambria"/>
          <w:highlight w:val="yellow"/>
          <w:u w:val="single"/>
        </w:rPr>
        <w:t>Between 'statolatry' and 'state-phobia' lies a vast continent of actually-existing state-civil society relations calling out for realistic</w:t>
      </w:r>
      <w:r w:rsidRPr="00DA4986">
        <w:rPr>
          <w:rFonts w:eastAsia="Cambria"/>
          <w:u w:val="single"/>
        </w:rPr>
        <w:t xml:space="preserve"> and </w:t>
      </w:r>
      <w:r w:rsidRPr="00E21338">
        <w:rPr>
          <w:rFonts w:eastAsia="Cambria"/>
          <w:highlight w:val="yellow"/>
          <w:u w:val="single"/>
        </w:rPr>
        <w:t>critical investigation</w:t>
      </w:r>
      <w:r w:rsidRPr="00DA4986">
        <w:rPr>
          <w:rFonts w:eastAsia="Cambria"/>
          <w:u w:val="single"/>
        </w:rPr>
        <w:t xml:space="preserve">. </w:t>
      </w:r>
      <w:r w:rsidRPr="00DA4986">
        <w:rPr>
          <w:rFonts w:eastAsia="Cambria"/>
        </w:rPr>
        <w:t xml:space="preserve">One can apply to Day the same judicious critique that Hilary Wainwright applies to Holloway: </w:t>
      </w:r>
      <w:r w:rsidRPr="00DA4986">
        <w:rPr>
          <w:rFonts w:eastAsia="Cambria"/>
          <w:u w:val="single"/>
        </w:rPr>
        <w:t xml:space="preserve">'To treat the alienation of the state from society as some kind of universal fact </w:t>
      </w:r>
      <w:r w:rsidRPr="00DA4986">
        <w:rPr>
          <w:rFonts w:eastAsia="Cambria"/>
          <w:b/>
          <w:u w:val="single"/>
        </w:rPr>
        <w:t>means treating the state as necessarily above the struggles going on in the social relations of which it is part'</w:t>
      </w:r>
      <w:r w:rsidRPr="00DA4986">
        <w:rPr>
          <w:rFonts w:eastAsia="Cambria"/>
        </w:rPr>
        <w:t xml:space="preserve"> (ibid., 51; see also Binford, 2005).</w:t>
      </w:r>
    </w:p>
    <w:p w14:paraId="7A370420" w14:textId="77777777" w:rsidR="00834BB1" w:rsidRPr="00C61689" w:rsidRDefault="00834BB1" w:rsidP="00834BB1">
      <w:pPr>
        <w:pStyle w:val="Heading4"/>
        <w:numPr>
          <w:ilvl w:val="0"/>
          <w:numId w:val="11"/>
        </w:numPr>
        <w:rPr>
          <w:rFonts w:cs="Arial"/>
        </w:rPr>
      </w:pPr>
      <w:r w:rsidRPr="00C61689">
        <w:rPr>
          <w:rFonts w:cs="Arial"/>
        </w:rPr>
        <w:t>Planning</w:t>
      </w:r>
      <w:r>
        <w:rPr>
          <w:rFonts w:cs="Arial"/>
        </w:rPr>
        <w:t xml:space="preserve"> and nation-states are</w:t>
      </w:r>
      <w:r w:rsidRPr="00C61689">
        <w:rPr>
          <w:rFonts w:cs="Arial"/>
        </w:rPr>
        <w:t xml:space="preserve"> necessary for justice. The racist legacy of environmental injustice proves the need to craft a new vision rather than give in to inevitability of failure.</w:t>
      </w:r>
    </w:p>
    <w:p w14:paraId="2BA62A8D" w14:textId="77777777" w:rsidR="00834BB1" w:rsidRPr="00C61689" w:rsidRDefault="00834BB1" w:rsidP="00834BB1"/>
    <w:p w14:paraId="20BB1E7E" w14:textId="77777777" w:rsidR="00834BB1" w:rsidRPr="00C61689" w:rsidRDefault="00834BB1" w:rsidP="00834BB1">
      <w:r w:rsidRPr="00C61689">
        <w:t xml:space="preserve">Rhiana </w:t>
      </w:r>
      <w:r w:rsidRPr="00C61689">
        <w:rPr>
          <w:b/>
          <w:bCs/>
          <w:u w:val="single"/>
        </w:rPr>
        <w:t>GUNN-WRIGHT</w:t>
      </w:r>
      <w:r w:rsidRPr="00C61689">
        <w:t xml:space="preserve"> Climate Policy Director @ Roosevelt Inst. ‘</w:t>
      </w:r>
      <w:r w:rsidRPr="00C61689">
        <w:rPr>
          <w:b/>
          <w:bCs/>
          <w:u w:val="single"/>
        </w:rPr>
        <w:t>20</w:t>
      </w:r>
      <w:r w:rsidRPr="00C61689">
        <w:t xml:space="preserve"> in </w:t>
      </w:r>
      <w:r w:rsidRPr="00C61689">
        <w:rPr>
          <w:i/>
          <w:iCs/>
        </w:rPr>
        <w:t>Winning the Green New Deal</w:t>
      </w:r>
      <w:r w:rsidRPr="00C61689">
        <w:t xml:space="preserve"> eds. Prakash &amp; Guido Girgenti p. ecopy not paginated</w:t>
      </w:r>
    </w:p>
    <w:p w14:paraId="458D9540" w14:textId="77777777" w:rsidR="00834BB1" w:rsidRPr="00C61689" w:rsidRDefault="00834BB1" w:rsidP="00834BB1"/>
    <w:p w14:paraId="63A38B0B" w14:textId="77777777" w:rsidR="00834BB1" w:rsidRPr="00C61689" w:rsidRDefault="00834BB1" w:rsidP="00834BB1">
      <w:r w:rsidRPr="00C61689">
        <w:t>People often ask me why I decided to help develop the Green New Deal. Why did I, a twentysomething black woman, think I could help develop a policy proposal to address something as big as climate change? Often, I think they expect some grand story: about incredible courage or deep ambition or a master plan for the revolution. The truth is that I was scared—and I really needed a job.t</w:t>
      </w:r>
    </w:p>
    <w:p w14:paraId="141A1A30" w14:textId="77777777" w:rsidR="00834BB1" w:rsidRPr="00C61689" w:rsidRDefault="00834BB1" w:rsidP="00834BB1">
      <w:r w:rsidRPr="00C61689">
        <w:rPr>
          <w:rStyle w:val="StyleUnderline"/>
        </w:rPr>
        <w:t>I grew up</w:t>
      </w:r>
      <w:r w:rsidRPr="00C61689">
        <w:t xml:space="preserve">, raised by my mother and grandmother, in the same house that my mother grew up in, in a neighborhood </w:t>
      </w:r>
      <w:r w:rsidRPr="00C61689">
        <w:rPr>
          <w:rStyle w:val="StyleUnderline"/>
        </w:rPr>
        <w:t xml:space="preserve">on the South Side of Chicago </w:t>
      </w:r>
      <w:r w:rsidRPr="00C61689">
        <w:t xml:space="preserve">called Englewood. In the thirty years between my grandparents moving in with their three babies and me being born, Englewood had gone from being a (mostly) middle-income community, close-knit and quiet, to one of the poorest, most barren parts of the city. </w:t>
      </w:r>
      <w:r w:rsidRPr="00C61689">
        <w:rPr>
          <w:rStyle w:val="StyleUnderline"/>
        </w:rPr>
        <w:t xml:space="preserve">My neighborhood had so many problems: poverty, unemployment, underfunded schools, police brutality, pollution, violence. </w:t>
      </w:r>
      <w:r w:rsidRPr="00C61689">
        <w:t>And those were just the big ones. I rarely saw anyone in power try to solve the problems in Englewood. And when they did try, it seemed to make things worse.</w:t>
      </w:r>
    </w:p>
    <w:p w14:paraId="486B5A36" w14:textId="77777777" w:rsidR="00834BB1" w:rsidRPr="00C61689" w:rsidRDefault="00834BB1" w:rsidP="00834BB1">
      <w:r w:rsidRPr="00C61689">
        <w:rPr>
          <w:rStyle w:val="StyleUnderline"/>
        </w:rPr>
        <w:t>When I asked my mom</w:t>
      </w:r>
      <w:r w:rsidRPr="00C61689">
        <w:t xml:space="preserve"> and grandma </w:t>
      </w:r>
      <w:r w:rsidRPr="00C61689">
        <w:rPr>
          <w:rStyle w:val="StyleUnderline"/>
        </w:rPr>
        <w:t xml:space="preserve">why Englewood looked like this, </w:t>
      </w:r>
      <w:r w:rsidRPr="00E21338">
        <w:rPr>
          <w:rStyle w:val="StyleUnderline"/>
          <w:highlight w:val="yellow"/>
        </w:rPr>
        <w:t>they</w:t>
      </w:r>
      <w:r w:rsidRPr="00C61689">
        <w:t xml:space="preserve"> didn’t tell me about guns or drugs or gangs. They </w:t>
      </w:r>
      <w:r w:rsidRPr="00E21338">
        <w:rPr>
          <w:rStyle w:val="StyleUnderline"/>
          <w:highlight w:val="yellow"/>
        </w:rPr>
        <w:t>told me about the government</w:t>
      </w:r>
      <w:r w:rsidRPr="00C61689">
        <w:t xml:space="preserve">. About how </w:t>
      </w:r>
      <w:r w:rsidRPr="00E21338">
        <w:rPr>
          <w:rStyle w:val="StyleUnderline"/>
          <w:highlight w:val="yellow"/>
        </w:rPr>
        <w:t>the highway system</w:t>
      </w:r>
      <w:r w:rsidRPr="00C61689">
        <w:rPr>
          <w:rStyle w:val="StyleUnderline"/>
        </w:rPr>
        <w:t xml:space="preserve"> had been </w:t>
      </w:r>
      <w:r w:rsidRPr="00E21338">
        <w:rPr>
          <w:rStyle w:val="StyleUnderline"/>
          <w:highlight w:val="yellow"/>
        </w:rPr>
        <w:t>built through black neighborhoods</w:t>
      </w:r>
      <w:r w:rsidRPr="00C61689">
        <w:t xml:space="preserve">, destroying communities that would never be rebuilt. About </w:t>
      </w:r>
      <w:r w:rsidRPr="00C61689">
        <w:rPr>
          <w:rStyle w:val="StyleUnderline"/>
        </w:rPr>
        <w:t xml:space="preserve">the public housing </w:t>
      </w:r>
      <w:r w:rsidRPr="00E21338">
        <w:rPr>
          <w:rStyle w:val="StyleUnderline"/>
          <w:highlight w:val="yellow"/>
        </w:rPr>
        <w:t>authority razing public housing</w:t>
      </w:r>
      <w:r w:rsidRPr="00C61689">
        <w:t xml:space="preserve"> and scattering families in the name of “urban development,” only for city officials to turn around and sell the land to developers on the cheap, now that the projects sat on prime real estate. About </w:t>
      </w:r>
      <w:r w:rsidRPr="00E21338">
        <w:rPr>
          <w:rStyle w:val="StyleUnderline"/>
          <w:highlight w:val="yellow"/>
        </w:rPr>
        <w:t>the city underfunding black schools</w:t>
      </w:r>
      <w:r w:rsidRPr="00C61689">
        <w:t xml:space="preserve"> and then shutting them down because of “underperformance.” And that’s just what happened to my neighborhood—not even what happened to my family. At the time I’m writing this, I now know that:</w:t>
      </w:r>
    </w:p>
    <w:p w14:paraId="59709AFD" w14:textId="77777777" w:rsidR="00834BB1" w:rsidRPr="00C61689" w:rsidRDefault="00834BB1" w:rsidP="00834BB1">
      <w:r w:rsidRPr="00C61689">
        <w:rPr>
          <w:rStyle w:val="StyleUnderline"/>
        </w:rPr>
        <w:t>My grandmother’s family was not eligible for Social Security for at least fifteen years because her mother was a washerwoman</w:t>
      </w:r>
      <w:r w:rsidRPr="00C61689">
        <w:t>, and the New Deal excluded agricultural and domestic workers (nearly all black at the time) from Social Security—President Roosevelt needed to secure votes from Southern Democrats and Southern Democrats needed cheap labor from economically vulnerable black people.</w:t>
      </w:r>
    </w:p>
    <w:p w14:paraId="4FF6BFCA" w14:textId="77777777" w:rsidR="00834BB1" w:rsidRPr="00C61689" w:rsidRDefault="00834BB1" w:rsidP="00834BB1">
      <w:r w:rsidRPr="00C61689">
        <w:t>My grandfather bought our house without any help from the GI Bill, despite being a veteran of the Korean War. My mother told me that he was too proud to apply. The truth is, pride or not, the government denied home loans to black veterans, and the notorious redlining in Chicago meant that he wouldn’t have been approved anyway.</w:t>
      </w:r>
    </w:p>
    <w:p w14:paraId="48288718" w14:textId="77777777" w:rsidR="00834BB1" w:rsidRPr="00C61689" w:rsidRDefault="00834BB1" w:rsidP="00834BB1">
      <w:r w:rsidRPr="00C61689">
        <w:rPr>
          <w:rStyle w:val="StyleUnderline"/>
        </w:rPr>
        <w:t>I grew up in a frontline community</w:t>
      </w:r>
      <w:r w:rsidRPr="00C61689">
        <w:t xml:space="preserve">—meaning that </w:t>
      </w:r>
      <w:r w:rsidRPr="00C61689">
        <w:rPr>
          <w:rStyle w:val="StyleUnderline"/>
        </w:rPr>
        <w:t>I lived in an area close to a pollution source</w:t>
      </w:r>
      <w:r w:rsidRPr="00C61689">
        <w:t xml:space="preserve"> and with high levels of air pollution. I developed asthma, like most of my friends in my neighborhood. I could barely run until I was in my late teens, and I regularly missed school, which, in turn, meant that my self-employed mother had to miss work. My mother and I had no idea that I was sick because of where we lived. My lungs are weakened to this day.</w:t>
      </w:r>
    </w:p>
    <w:p w14:paraId="55D36DF9" w14:textId="77777777" w:rsidR="00834BB1" w:rsidRPr="00C61689" w:rsidRDefault="00834BB1" w:rsidP="00834BB1">
      <w:r w:rsidRPr="00C61689">
        <w:rPr>
          <w:rStyle w:val="StyleUnderline"/>
        </w:rPr>
        <w:t>Progress came with a price, and the price was us</w:t>
      </w:r>
      <w:r w:rsidRPr="00C61689">
        <w:t>. And by the time the Green New Deal came into my life, I would be damned before I paid another dime.</w:t>
      </w:r>
    </w:p>
    <w:p w14:paraId="2B2EC386" w14:textId="77777777" w:rsidR="00834BB1" w:rsidRPr="00C61689" w:rsidRDefault="00834BB1" w:rsidP="00834BB1">
      <w:r w:rsidRPr="00C61689">
        <w:t>WHAT IS POLICY?</w:t>
      </w:r>
    </w:p>
    <w:p w14:paraId="3C0FABE5" w14:textId="77777777" w:rsidR="00834BB1" w:rsidRPr="00C61689" w:rsidRDefault="00834BB1" w:rsidP="00834BB1">
      <w:r w:rsidRPr="00C61689">
        <w:rPr>
          <w:rStyle w:val="StyleUnderline"/>
        </w:rPr>
        <w:t xml:space="preserve">I have spent my life trying to rewrite systems of power, and </w:t>
      </w:r>
      <w:r w:rsidRPr="00E21338">
        <w:rPr>
          <w:rStyle w:val="StyleUnderline"/>
          <w:highlight w:val="yellow"/>
        </w:rPr>
        <w:t>policy is nothing if not a system for creating and distributing power</w:t>
      </w:r>
      <w:r w:rsidRPr="00C61689">
        <w:rPr>
          <w:b/>
          <w:bCs/>
        </w:rPr>
        <w:t>.</w:t>
      </w:r>
      <w:r w:rsidRPr="00C61689">
        <w:t xml:space="preserve"> This is, of course, not how most people think of public policy. In fact, most “official” definitions of policy say something like this:</w:t>
      </w:r>
    </w:p>
    <w:p w14:paraId="40423D38" w14:textId="77777777" w:rsidR="00834BB1" w:rsidRPr="00C61689" w:rsidRDefault="00834BB1" w:rsidP="00834BB1">
      <w:r w:rsidRPr="00C61689">
        <w:t>Policy [is] a statement by government—at whatever level, in whatever form—of what it intends to do about a public problem. Such statements can be found in the Constitution, statutes, regulation, case law (that is, court decisions), agency or leadership decisions, or even in changes of the behavior of government officials at all levels. For example, a law that says that those caught driving while intoxicated will go to jail for up to one year is a statement of governmental policy to punish drunk drivers. The National Environmental Policy Act (NEPA) is a statement of government policy toward the environment….</w:t>
      </w:r>
    </w:p>
    <w:p w14:paraId="48335CB1" w14:textId="77777777" w:rsidR="00834BB1" w:rsidRPr="00C61689" w:rsidRDefault="00834BB1" w:rsidP="00834BB1">
      <w:r w:rsidRPr="00C61689">
        <w:t>And: “Policy is what the government chooses to do or not to do” about a public problem.</w:t>
      </w:r>
    </w:p>
    <w:p w14:paraId="7577D9D9" w14:textId="77777777" w:rsidR="00834BB1" w:rsidRPr="00C61689" w:rsidRDefault="00834BB1" w:rsidP="00834BB1">
      <w:r w:rsidRPr="00C61689">
        <w:t>This is all true. But definitions like this make policy design sound like it’s orderly and contained—much like going to the doctor. You have a problem; the doctor diagnoses it; you two find the best treatment. Creating policy is more like going to the doctor with a problem, having fifteen people argue about if it’s a “real” problem that requires a doctor to begin with, then having five of those people (plus some new strangers!) start arguing anew about what the cause of the problem is, only to be interrupted by the doctor’s boss coming in to tell them that they can only choose two of five possible treatment options because the other three would hurt the hospital’s bottom line. And once treatment begins, people argue over how to determine whether it’s successful and if it should be reversed to save money or time.</w:t>
      </w:r>
    </w:p>
    <w:p w14:paraId="11ED5B16" w14:textId="77777777" w:rsidR="00834BB1" w:rsidRPr="00C61689" w:rsidRDefault="00834BB1" w:rsidP="00834BB1">
      <w:r w:rsidRPr="00C61689">
        <w:t>Policymaking is not a science. It is a fight over whose problems get addressed, how those problems are addressed, and how public power and resources are distributed. If politics is a fight to elect people who reflect and share our values, policy is a fight to actually enact those values—to mold the world, through the work of government, into what we think it should be.</w:t>
      </w:r>
    </w:p>
    <w:p w14:paraId="59CC1B34" w14:textId="77777777" w:rsidR="00834BB1" w:rsidRPr="00C61689" w:rsidRDefault="00834BB1" w:rsidP="00834BB1">
      <w:r w:rsidRPr="00C61689">
        <w:t>That is why, contrary to popular belief</w:t>
      </w:r>
      <w:r w:rsidRPr="00C61689">
        <w:rPr>
          <w:rStyle w:val="StyleUnderline"/>
        </w:rPr>
        <w:t>, the most important part of a policy proposal is</w:t>
      </w:r>
      <w:r w:rsidRPr="00C61689">
        <w:t xml:space="preserve"> not the details—at least at the beginning. It’s </w:t>
      </w:r>
      <w:r w:rsidRPr="00C61689">
        <w:rPr>
          <w:rStyle w:val="StyleUnderline"/>
        </w:rPr>
        <w:t>the vision that the policy presents</w:t>
      </w:r>
      <w:r w:rsidRPr="00C61689">
        <w:t xml:space="preserve">. As </w:t>
      </w:r>
      <w:r w:rsidRPr="00C61689">
        <w:rPr>
          <w:rStyle w:val="StyleUnderline"/>
        </w:rPr>
        <w:t xml:space="preserve">a statement about what the government is going to do, </w:t>
      </w:r>
      <w:r w:rsidRPr="00E21338">
        <w:rPr>
          <w:rStyle w:val="StyleUnderline"/>
          <w:highlight w:val="yellow"/>
        </w:rPr>
        <w:t>policy</w:t>
      </w:r>
      <w:r w:rsidRPr="00C61689">
        <w:rPr>
          <w:rStyle w:val="StyleUnderline"/>
        </w:rPr>
        <w:t xml:space="preserve"> inherently </w:t>
      </w:r>
      <w:r w:rsidRPr="00E21338">
        <w:rPr>
          <w:rStyle w:val="StyleUnderline"/>
          <w:highlight w:val="yellow"/>
        </w:rPr>
        <w:t>tells a story about what went wrong, how the government can fix it, and who has power to shape society</w:t>
      </w:r>
      <w:r w:rsidRPr="00C61689">
        <w:t xml:space="preserve">—whether it’s the state or the public or corporations. </w:t>
      </w:r>
      <w:r w:rsidRPr="00E21338">
        <w:rPr>
          <w:rStyle w:val="StyleUnderline"/>
          <w:highlight w:val="yellow"/>
        </w:rPr>
        <w:t>The best policies tell</w:t>
      </w:r>
      <w:r w:rsidRPr="00C61689">
        <w:rPr>
          <w:rStyle w:val="StyleUnderline"/>
        </w:rPr>
        <w:t xml:space="preserve"> compelling </w:t>
      </w:r>
      <w:r w:rsidRPr="00E21338">
        <w:rPr>
          <w:rStyle w:val="StyleUnderline"/>
          <w:highlight w:val="yellow"/>
        </w:rPr>
        <w:t>stories, galvanizing legislators and citizens to fight</w:t>
      </w:r>
      <w:r w:rsidRPr="00C61689">
        <w:rPr>
          <w:rStyle w:val="StyleUnderline"/>
        </w:rPr>
        <w:t xml:space="preserve"> for them, </w:t>
      </w:r>
      <w:r w:rsidRPr="00E21338">
        <w:rPr>
          <w:rStyle w:val="StyleUnderline"/>
          <w:highlight w:val="yellow"/>
        </w:rPr>
        <w:t>and</w:t>
      </w:r>
      <w:r w:rsidRPr="00C61689">
        <w:rPr>
          <w:rStyle w:val="StyleUnderline"/>
        </w:rPr>
        <w:t xml:space="preserve"> provide public servants with a clear purpose when they sit down to implement the details.</w:t>
      </w:r>
      <w:r w:rsidRPr="00C61689">
        <w:t xml:space="preserve"> The stories may shift as opponents pick new battles; the details may need tweaks or overhauls as unexpected challenges emerge. </w:t>
      </w:r>
      <w:r w:rsidRPr="00C61689">
        <w:rPr>
          <w:rStyle w:val="StyleUnderline"/>
        </w:rPr>
        <w:t xml:space="preserve">A coherent policy vision </w:t>
      </w:r>
      <w:r w:rsidRPr="00E21338">
        <w:rPr>
          <w:rStyle w:val="StyleUnderline"/>
          <w:highlight w:val="yellow"/>
        </w:rPr>
        <w:t>provides the foundation</w:t>
      </w:r>
      <w:r w:rsidRPr="00C61689">
        <w:rPr>
          <w:rStyle w:val="StyleUnderline"/>
        </w:rPr>
        <w:t xml:space="preserve"> that both the stories and the details draw upon. </w:t>
      </w:r>
      <w:r w:rsidRPr="00C61689">
        <w:t>Three pillars—</w:t>
      </w:r>
      <w:r w:rsidRPr="00C61689">
        <w:rPr>
          <w:rStyle w:val="StyleUnderline"/>
        </w:rPr>
        <w:t>the problem, principles, and power</w:t>
      </w:r>
      <w:r w:rsidRPr="00C61689">
        <w:t>—</w:t>
      </w:r>
      <w:r w:rsidRPr="00C61689">
        <w:rPr>
          <w:rStyle w:val="StyleUnderline"/>
        </w:rPr>
        <w:t>form that foundation, and anchor policymaking from conception to execution</w:t>
      </w:r>
      <w:r w:rsidRPr="00C61689">
        <w:t>.</w:t>
      </w:r>
    </w:p>
    <w:p w14:paraId="063C8D49" w14:textId="77777777" w:rsidR="00834BB1" w:rsidRPr="00C61689" w:rsidRDefault="00834BB1" w:rsidP="00834BB1">
      <w:r w:rsidRPr="00C61689">
        <w:t xml:space="preserve">Problems are the center of any public policy. Because policy is the government’s response to a problem, policy can only be created if we agree that an issue constitutes not just a problem but a public problem—that is, </w:t>
      </w:r>
      <w:r w:rsidRPr="00C61689">
        <w:rPr>
          <w:rStyle w:val="StyleUnderline"/>
        </w:rPr>
        <w:t>a problem that affects the public that cannot be solved without the government. How we define the scope and origin of the problem determines how we’ll craft a solution.</w:t>
      </w:r>
      <w:r w:rsidRPr="00C61689">
        <w:t xml:space="preserve"> </w:t>
      </w:r>
      <w:r w:rsidRPr="00C61689">
        <w:rPr>
          <w:rStyle w:val="StyleUnderline"/>
        </w:rPr>
        <w:t>That’s why fossil fuel companies spend millions to sow doubts about the urgency of the climate crisis and cover up their culpability</w:t>
      </w:r>
      <w:r w:rsidRPr="00C61689">
        <w:t>.</w:t>
      </w:r>
      <w:r w:rsidRPr="00C61689">
        <w:rPr>
          <w:rStyle w:val="StyleUnderline"/>
        </w:rPr>
        <w:t xml:space="preserve"> It’s</w:t>
      </w:r>
      <w:r w:rsidRPr="00C61689">
        <w:t xml:space="preserve"> not just about saving face; it’s </w:t>
      </w:r>
      <w:r w:rsidRPr="00C61689">
        <w:rPr>
          <w:rStyle w:val="StyleUnderline"/>
        </w:rPr>
        <w:t>about</w:t>
      </w:r>
      <w:r w:rsidRPr="00C61689">
        <w:t xml:space="preserve"> changing our understanding of the problem and </w:t>
      </w:r>
      <w:r w:rsidRPr="00C61689">
        <w:rPr>
          <w:rStyle w:val="StyleUnderline"/>
        </w:rPr>
        <w:t>preventing government action</w:t>
      </w:r>
      <w:r w:rsidRPr="00C61689">
        <w:t>.</w:t>
      </w:r>
    </w:p>
    <w:p w14:paraId="5C04D281" w14:textId="77777777" w:rsidR="00834BB1" w:rsidRPr="00C61689" w:rsidRDefault="00834BB1" w:rsidP="00834BB1">
      <w:r w:rsidRPr="00C61689">
        <w:t xml:space="preserve">Principles. Policymakers need a compass to navigate the near-infinite variety of policy designs, and principles— which include both our moral values and our theories of government—provide that compass. Remember, </w:t>
      </w:r>
      <w:r w:rsidRPr="00C61689">
        <w:rPr>
          <w:rStyle w:val="StyleUnderline"/>
        </w:rPr>
        <w:t>policymaking is collective problem-solving</w:t>
      </w:r>
      <w:r w:rsidRPr="00C61689">
        <w:t>—not an objective “science.” Policymaking, like all decision-making, is guided not only by facts but by our values—about freedom and justice, about what we deserve, about what “other people” deserve and, perhaps most crucially, about what the government should and should not do. Principles are, in short, the moral and intellectual core of a policy. They define not only how we engage with a problem but what solutions we consider at all.</w:t>
      </w:r>
    </w:p>
    <w:p w14:paraId="400C866A" w14:textId="77777777" w:rsidR="00834BB1" w:rsidRPr="00C61689" w:rsidRDefault="00834BB1" w:rsidP="00834BB1">
      <w:r w:rsidRPr="00C61689">
        <w:t xml:space="preserve">Problems in our society are rooted in power. Asking why a problem remains unresolved leads to questions of power: Who wields it and to what end? Are the powerful negligent or malevolent? </w:t>
      </w:r>
      <w:r w:rsidRPr="00C61689">
        <w:rPr>
          <w:rStyle w:val="StyleUnderline"/>
        </w:rPr>
        <w:t>By directing and entrenching flows of government resources and attention, policy always shapes the distribution of power. Effective, lasting policy changes must change the distributions of power that led to the problem initially, or else the old malefactors will undermine any success</w:t>
      </w:r>
      <w:r w:rsidRPr="00C61689">
        <w:t>. When selecting the mechanisms a policy will use (a loan; a new legal protection; a direct public investment; a new federal agency), policymakers are deciding how to maintain or disrupt the balance of power. And this is not limited to power in the public sector. Governments write the laws, enforce the contracts, and build the infrastructure that make a society and economy possible. Policy changes reverberate beyond the public sector into every domain of our lives.</w:t>
      </w:r>
    </w:p>
    <w:p w14:paraId="3B8D6B65" w14:textId="77777777" w:rsidR="00834BB1" w:rsidRPr="00C61689" w:rsidRDefault="00834BB1" w:rsidP="00834BB1">
      <w:r w:rsidRPr="00C61689">
        <w:t>Problems, principles, and power are the pillars of any policy vision. Together, they animate the policymaking process, guiding not just the story policymakers tell but the decisions they make about what should (or should not) be included in a given proposal.</w:t>
      </w:r>
    </w:p>
    <w:p w14:paraId="3B5DE832" w14:textId="77777777" w:rsidR="00834BB1" w:rsidRPr="00C61689" w:rsidRDefault="00834BB1" w:rsidP="00834BB1">
      <w:r w:rsidRPr="00C61689">
        <w:t>IS THE GREEN NEW DEAL A POLICY?</w:t>
      </w:r>
    </w:p>
    <w:p w14:paraId="1CA18C39" w14:textId="77777777" w:rsidR="00834BB1" w:rsidRPr="00C61689" w:rsidRDefault="00834BB1" w:rsidP="00834BB1">
      <w:r w:rsidRPr="00E21338">
        <w:rPr>
          <w:rStyle w:val="StyleUnderline"/>
          <w:highlight w:val="yellow"/>
        </w:rPr>
        <w:t>The Green New Deal</w:t>
      </w:r>
      <w:r w:rsidRPr="00C61689">
        <w:rPr>
          <w:rStyle w:val="StyleUnderline"/>
        </w:rPr>
        <w:t xml:space="preserve"> is a proposal for a ten-year economic mobilization to rapidly transition the US to a zero-carbon economy and, in so doing so, regenerate and reorganize the US economy in ways that significantly reduce inequality and redress legacies of systemic oppression</w:t>
      </w:r>
      <w:r w:rsidRPr="00C61689">
        <w:t xml:space="preserve">. </w:t>
      </w:r>
      <w:r w:rsidRPr="00C61689">
        <w:rPr>
          <w:rStyle w:val="StyleUnderline"/>
        </w:rPr>
        <w:t>The</w:t>
      </w:r>
      <w:r w:rsidRPr="00C61689">
        <w:t xml:space="preserve"> congressional Green New Deal (“</w:t>
      </w:r>
      <w:r w:rsidRPr="00C61689">
        <w:rPr>
          <w:rStyle w:val="StyleUnderline"/>
        </w:rPr>
        <w:t>GND</w:t>
      </w:r>
      <w:r w:rsidRPr="00C61689">
        <w:t xml:space="preserve">”) </w:t>
      </w:r>
      <w:r w:rsidRPr="00C61689">
        <w:rPr>
          <w:rStyle w:val="StyleUnderline"/>
        </w:rPr>
        <w:t xml:space="preserve">resolution </w:t>
      </w:r>
      <w:r w:rsidRPr="00E21338">
        <w:rPr>
          <w:rStyle w:val="StyleUnderline"/>
          <w:highlight w:val="yellow"/>
        </w:rPr>
        <w:t>has five goals:</w:t>
      </w:r>
    </w:p>
    <w:p w14:paraId="7C8D3A2C" w14:textId="77777777" w:rsidR="00834BB1" w:rsidRPr="00C61689" w:rsidRDefault="00834BB1" w:rsidP="00834BB1">
      <w:r w:rsidRPr="00C61689">
        <w:t xml:space="preserve">1. </w:t>
      </w:r>
      <w:r w:rsidRPr="00C61689">
        <w:rPr>
          <w:rStyle w:val="StyleUnderline"/>
        </w:rPr>
        <w:t xml:space="preserve">Achieve </w:t>
      </w:r>
      <w:r w:rsidRPr="00E21338">
        <w:rPr>
          <w:rStyle w:val="StyleUnderline"/>
          <w:highlight w:val="yellow"/>
        </w:rPr>
        <w:t>net-zero</w:t>
      </w:r>
      <w:r w:rsidRPr="00C61689">
        <w:rPr>
          <w:rStyle w:val="StyleUnderline"/>
        </w:rPr>
        <w:t xml:space="preserve"> greenhouse gas </w:t>
      </w:r>
      <w:r w:rsidRPr="00E21338">
        <w:rPr>
          <w:rStyle w:val="StyleUnderline"/>
          <w:highlight w:val="yellow"/>
        </w:rPr>
        <w:t>emissions</w:t>
      </w:r>
      <w:r w:rsidRPr="00C61689">
        <w:rPr>
          <w:rStyle w:val="StyleUnderline"/>
        </w:rPr>
        <w:t xml:space="preserve"> through a fair and just transition for all communities and workers</w:t>
      </w:r>
      <w:r w:rsidRPr="00C61689">
        <w:t>.</w:t>
      </w:r>
    </w:p>
    <w:p w14:paraId="50FDB786" w14:textId="77777777" w:rsidR="00834BB1" w:rsidRPr="00C61689" w:rsidRDefault="00834BB1" w:rsidP="00834BB1">
      <w:r w:rsidRPr="00C61689">
        <w:t xml:space="preserve">2. </w:t>
      </w:r>
      <w:r w:rsidRPr="00C61689">
        <w:rPr>
          <w:rStyle w:val="StyleUnderline"/>
        </w:rPr>
        <w:t xml:space="preserve">Create </w:t>
      </w:r>
      <w:r w:rsidRPr="00E21338">
        <w:rPr>
          <w:rStyle w:val="StyleUnderline"/>
          <w:highlight w:val="yellow"/>
        </w:rPr>
        <w:t>millions of good, high-wage jobs</w:t>
      </w:r>
      <w:r w:rsidRPr="00C61689">
        <w:rPr>
          <w:rStyle w:val="StyleUnderline"/>
        </w:rPr>
        <w:t xml:space="preserve"> and ensure prosperity and economic security for all people of the U</w:t>
      </w:r>
      <w:r w:rsidRPr="00C61689">
        <w:t xml:space="preserve">nited </w:t>
      </w:r>
      <w:r w:rsidRPr="00C61689">
        <w:rPr>
          <w:rStyle w:val="StyleUnderline"/>
        </w:rPr>
        <w:t>S</w:t>
      </w:r>
      <w:r w:rsidRPr="00C61689">
        <w:t>tates.</w:t>
      </w:r>
    </w:p>
    <w:p w14:paraId="30766E2A" w14:textId="77777777" w:rsidR="00834BB1" w:rsidRPr="00C61689" w:rsidRDefault="00834BB1" w:rsidP="00834BB1">
      <w:r w:rsidRPr="00C61689">
        <w:t xml:space="preserve">3. </w:t>
      </w:r>
      <w:r w:rsidRPr="00E21338">
        <w:rPr>
          <w:rStyle w:val="StyleUnderline"/>
          <w:highlight w:val="yellow"/>
        </w:rPr>
        <w:t>Invest in</w:t>
      </w:r>
      <w:r w:rsidRPr="00C61689">
        <w:rPr>
          <w:rStyle w:val="StyleUnderline"/>
        </w:rPr>
        <w:t xml:space="preserve"> the </w:t>
      </w:r>
      <w:r w:rsidRPr="00E21338">
        <w:rPr>
          <w:rStyle w:val="StyleUnderline"/>
          <w:highlight w:val="yellow"/>
        </w:rPr>
        <w:t>infrastructure and industry</w:t>
      </w:r>
      <w:r w:rsidRPr="00C61689">
        <w:rPr>
          <w:rStyle w:val="StyleUnderline"/>
        </w:rPr>
        <w:t xml:space="preserve"> of the United States to sustainably meet the challenges of the twenty-first century</w:t>
      </w:r>
      <w:r w:rsidRPr="00C61689">
        <w:t>.</w:t>
      </w:r>
    </w:p>
    <w:p w14:paraId="4A6D1CF8" w14:textId="77777777" w:rsidR="00834BB1" w:rsidRPr="00C61689" w:rsidRDefault="00834BB1" w:rsidP="00834BB1">
      <w:r w:rsidRPr="00C61689">
        <w:t xml:space="preserve">4. </w:t>
      </w:r>
      <w:r w:rsidRPr="00E21338">
        <w:rPr>
          <w:rStyle w:val="StyleUnderline"/>
          <w:highlight w:val="yellow"/>
        </w:rPr>
        <w:t>Secure clean air and water, climate and community resilience</w:t>
      </w:r>
      <w:r w:rsidRPr="00C61689">
        <w:rPr>
          <w:rStyle w:val="StyleUnderline"/>
        </w:rPr>
        <w:t xml:space="preserve">, healthy </w:t>
      </w:r>
      <w:r w:rsidRPr="00E21338">
        <w:rPr>
          <w:rStyle w:val="StyleUnderline"/>
          <w:highlight w:val="yellow"/>
        </w:rPr>
        <w:t>food, access to nature, and a sustainable environment</w:t>
      </w:r>
      <w:r w:rsidRPr="00C61689">
        <w:rPr>
          <w:rStyle w:val="StyleUnderline"/>
        </w:rPr>
        <w:t xml:space="preserve"> for all</w:t>
      </w:r>
      <w:r w:rsidRPr="00C61689">
        <w:t>.</w:t>
      </w:r>
    </w:p>
    <w:p w14:paraId="56FD3C85" w14:textId="77777777" w:rsidR="00834BB1" w:rsidRDefault="00834BB1" w:rsidP="00834BB1">
      <w:pPr>
        <w:rPr>
          <w:rStyle w:val="StyleUnderline"/>
        </w:rPr>
      </w:pPr>
      <w:r w:rsidRPr="00C61689">
        <w:t xml:space="preserve">5. </w:t>
      </w:r>
      <w:r w:rsidRPr="00C61689">
        <w:rPr>
          <w:rStyle w:val="StyleUnderline"/>
        </w:rPr>
        <w:t xml:space="preserve">Promote justice and equity by </w:t>
      </w:r>
      <w:r w:rsidRPr="00E21338">
        <w:rPr>
          <w:rStyle w:val="StyleUnderline"/>
          <w:highlight w:val="yellow"/>
        </w:rPr>
        <w:t>stop</w:t>
      </w:r>
      <w:r w:rsidRPr="00C61689">
        <w:rPr>
          <w:rStyle w:val="StyleUnderline"/>
        </w:rPr>
        <w:t xml:space="preserve">ping current, preventing future, </w:t>
      </w:r>
      <w:r w:rsidRPr="00E21338">
        <w:rPr>
          <w:rStyle w:val="StyleUnderline"/>
          <w:highlight w:val="yellow"/>
        </w:rPr>
        <w:t>and repair</w:t>
      </w:r>
      <w:r w:rsidRPr="00C61689">
        <w:rPr>
          <w:rStyle w:val="StyleUnderline"/>
        </w:rPr>
        <w:t xml:space="preserve">ing historic </w:t>
      </w:r>
      <w:r w:rsidRPr="00E21338">
        <w:rPr>
          <w:rStyle w:val="StyleUnderline"/>
          <w:highlight w:val="yellow"/>
        </w:rPr>
        <w:t>oppression of frontline and vulnerable communities, including Indigenous peoples, communities of color, migrant communities, deindustrialized communities</w:t>
      </w:r>
    </w:p>
    <w:p w14:paraId="4C079FC5" w14:textId="77777777" w:rsidR="00834BB1" w:rsidRDefault="00834BB1" w:rsidP="00834BB1">
      <w:pPr>
        <w:rPr>
          <w:rStyle w:val="StyleUnderline"/>
        </w:rPr>
      </w:pPr>
    </w:p>
    <w:p w14:paraId="5B892028" w14:textId="77777777" w:rsidR="00834BB1" w:rsidRPr="00C61689" w:rsidRDefault="00834BB1" w:rsidP="00834BB1">
      <w:r w:rsidRPr="00C61689">
        <w:rPr>
          <w:rStyle w:val="StyleUnderline"/>
        </w:rPr>
        <w:t xml:space="preserve">, depopulated </w:t>
      </w:r>
      <w:r w:rsidRPr="00E21338">
        <w:rPr>
          <w:rStyle w:val="StyleUnderline"/>
          <w:highlight w:val="yellow"/>
        </w:rPr>
        <w:t>rural communities, the poor,</w:t>
      </w:r>
      <w:r w:rsidRPr="00C61689">
        <w:rPr>
          <w:rStyle w:val="StyleUnderline"/>
        </w:rPr>
        <w:t xml:space="preserve"> lowincome workers, </w:t>
      </w:r>
      <w:r w:rsidRPr="00E21338">
        <w:rPr>
          <w:rStyle w:val="StyleUnderline"/>
          <w:highlight w:val="yellow"/>
        </w:rPr>
        <w:t>women, the elderly, the unhoused, people with disabilities</w:t>
      </w:r>
      <w:r w:rsidRPr="00C61689">
        <w:rPr>
          <w:rStyle w:val="StyleUnderline"/>
        </w:rPr>
        <w:t xml:space="preserve">, and </w:t>
      </w:r>
      <w:r w:rsidRPr="00E21338">
        <w:rPr>
          <w:rStyle w:val="StyleUnderline"/>
          <w:highlight w:val="yellow"/>
        </w:rPr>
        <w:t>youth</w:t>
      </w:r>
      <w:r w:rsidRPr="00C61689">
        <w:t>.</w:t>
      </w:r>
    </w:p>
    <w:p w14:paraId="36A38555" w14:textId="77777777" w:rsidR="00834BB1" w:rsidRPr="00C61689" w:rsidRDefault="00834BB1" w:rsidP="00834BB1">
      <w:r w:rsidRPr="00C61689">
        <w:t>The GND resolution proposes to achieve these goals in two ways. The first is through a set of “</w:t>
      </w:r>
      <w:r w:rsidRPr="00C61689">
        <w:rPr>
          <w:rStyle w:val="StyleUnderline"/>
        </w:rPr>
        <w:t>projects</w:t>
      </w:r>
      <w:r w:rsidRPr="00C61689">
        <w:t xml:space="preserve">” that, if completed, </w:t>
      </w:r>
      <w:r w:rsidRPr="00C61689">
        <w:rPr>
          <w:rStyle w:val="StyleUnderline"/>
        </w:rPr>
        <w:t>would nearly eliminate carbon emissions in the US.</w:t>
      </w:r>
      <w:r w:rsidRPr="00C61689">
        <w:t xml:space="preserve"> The second is through a set of </w:t>
      </w:r>
      <w:r w:rsidRPr="00C61689">
        <w:rPr>
          <w:rStyle w:val="StyleUnderline"/>
        </w:rPr>
        <w:t>policies that aim to protect Americans from the disruption and instability that transitioning away from fossil fuels will create and reduce inequity.</w:t>
      </w:r>
      <w:r w:rsidRPr="00C61689">
        <w:t xml:space="preserve"> Some people like to refer to the first set of projects as the “Green” part of the GND and the second as the “New Deal” part. While this may be a helpful rhetorical device, it is a dangerous way to conceptualize the GND. </w:t>
      </w:r>
      <w:r w:rsidRPr="00E21338">
        <w:rPr>
          <w:rStyle w:val="StyleUnderline"/>
          <w:highlight w:val="yellow"/>
        </w:rPr>
        <w:t>All parts</w:t>
      </w:r>
      <w:r w:rsidRPr="00C61689">
        <w:rPr>
          <w:rStyle w:val="StyleUnderline"/>
        </w:rPr>
        <w:t xml:space="preserve"> of the GND </w:t>
      </w:r>
      <w:r w:rsidRPr="00E21338">
        <w:rPr>
          <w:rStyle w:val="StyleUnderline"/>
          <w:highlight w:val="yellow"/>
        </w:rPr>
        <w:t>advance decarbonization</w:t>
      </w:r>
      <w:r w:rsidRPr="00C61689">
        <w:rPr>
          <w:rStyle w:val="StyleUnderline"/>
        </w:rPr>
        <w:t>—even the “non-climate” policies like universal health care, education, and job training</w:t>
      </w:r>
      <w:r w:rsidRPr="00C61689">
        <w:t xml:space="preserve">. Similarly, </w:t>
      </w:r>
      <w:r w:rsidRPr="00C61689">
        <w:rPr>
          <w:rStyle w:val="StyleUnderline"/>
        </w:rPr>
        <w:t>the “</w:t>
      </w:r>
      <w:r w:rsidRPr="00E21338">
        <w:rPr>
          <w:rStyle w:val="StyleUnderline"/>
          <w:highlight w:val="yellow"/>
        </w:rPr>
        <w:t>green” projects</w:t>
      </w:r>
      <w:r w:rsidRPr="00C61689">
        <w:rPr>
          <w:rStyle w:val="StyleUnderline"/>
        </w:rPr>
        <w:t xml:space="preserve"> can help </w:t>
      </w:r>
      <w:r w:rsidRPr="00E21338">
        <w:rPr>
          <w:rStyle w:val="StyleUnderline"/>
          <w:highlight w:val="yellow"/>
        </w:rPr>
        <w:t>reduce inequity</w:t>
      </w:r>
      <w:r w:rsidRPr="00C61689">
        <w:rPr>
          <w:rStyle w:val="StyleUnderline"/>
        </w:rPr>
        <w:t xml:space="preserve"> if they are designed to create millions of wellpaying jobs, bolster worker power, invest in local communities, and strengthen the social safety net—all of which the Green New Deal proposes to do</w:t>
      </w:r>
      <w:r w:rsidRPr="00C61689">
        <w:t xml:space="preserve">. </w:t>
      </w:r>
      <w:r w:rsidRPr="00C61689">
        <w:rPr>
          <w:rStyle w:val="StyleUnderline"/>
        </w:rPr>
        <w:t xml:space="preserve">Addressing decarbonization and inequality simultaneously has prompted </w:t>
      </w:r>
      <w:r w:rsidRPr="00E21338">
        <w:rPr>
          <w:rStyle w:val="StyleUnderline"/>
          <w:highlight w:val="yellow"/>
        </w:rPr>
        <w:t>critics</w:t>
      </w:r>
      <w:r w:rsidRPr="00C61689">
        <w:rPr>
          <w:rStyle w:val="StyleUnderline"/>
        </w:rPr>
        <w:t xml:space="preserve"> to </w:t>
      </w:r>
      <w:r w:rsidRPr="00E21338">
        <w:rPr>
          <w:rStyle w:val="StyleUnderline"/>
          <w:highlight w:val="yellow"/>
        </w:rPr>
        <w:t>accuse the GND of being a “progressive wish list</w:t>
      </w:r>
      <w:r w:rsidRPr="00C61689">
        <w:rPr>
          <w:rStyle w:val="StyleUnderline"/>
        </w:rPr>
        <w:t xml:space="preserve">,” not a policy. </w:t>
      </w:r>
      <w:r w:rsidRPr="00E21338">
        <w:rPr>
          <w:rStyle w:val="StyleUnderline"/>
          <w:highlight w:val="yellow"/>
        </w:rPr>
        <w:t>Their criticism</w:t>
      </w:r>
      <w:r w:rsidRPr="00C61689">
        <w:rPr>
          <w:rStyle w:val="StyleUnderline"/>
        </w:rPr>
        <w:t xml:space="preserve"> often </w:t>
      </w:r>
      <w:r w:rsidRPr="00E21338">
        <w:rPr>
          <w:rStyle w:val="StyleUnderline"/>
          <w:highlight w:val="yellow"/>
        </w:rPr>
        <w:t>reveals a narrow policy vision</w:t>
      </w:r>
      <w:r w:rsidRPr="00C61689">
        <w:rPr>
          <w:rStyle w:val="StyleUnderline"/>
        </w:rPr>
        <w:t xml:space="preserve"> guiding their thinking</w:t>
      </w:r>
      <w:r w:rsidRPr="00C61689">
        <w:t>. The problem is simply the carbon in the atmosphere; Mr. Policy Doctor will prescribe the correct solution based on science; imbalances of power are mostly irrelevant, too difficult to disrupt when an urgent crisis needs solving. This is a compelling story. But it cannot guide policymakers tasked with averting catastrophic warming, as many authors in this book show.</w:t>
      </w:r>
    </w:p>
    <w:p w14:paraId="3A3EEFD0" w14:textId="77777777" w:rsidR="00834BB1" w:rsidRPr="00C61689" w:rsidRDefault="00834BB1" w:rsidP="00834BB1">
      <w:r w:rsidRPr="00C61689">
        <w:t xml:space="preserve">The Green New Deal is a new policy vision—one that will guide government and society through the biggest task in modern history: decarbonizing our global economy within the next ten to twenty years. </w:t>
      </w:r>
      <w:r w:rsidRPr="00C61689">
        <w:rPr>
          <w:rStyle w:val="StyleUnderline"/>
        </w:rPr>
        <w:t>The</w:t>
      </w:r>
      <w:r w:rsidRPr="00C61689">
        <w:t xml:space="preserve"> stories and </w:t>
      </w:r>
      <w:r w:rsidRPr="00C61689">
        <w:rPr>
          <w:rStyle w:val="StyleUnderline"/>
        </w:rPr>
        <w:t>details</w:t>
      </w:r>
      <w:r w:rsidRPr="00C61689">
        <w:t xml:space="preserve"> </w:t>
      </w:r>
      <w:r w:rsidRPr="00C61689">
        <w:rPr>
          <w:rStyle w:val="StyleUnderline"/>
        </w:rPr>
        <w:t xml:space="preserve">of GND policy will </w:t>
      </w:r>
      <w:r w:rsidRPr="00C61689">
        <w:t xml:space="preserve">undoubtedly </w:t>
      </w:r>
      <w:r w:rsidRPr="00C61689">
        <w:rPr>
          <w:rStyle w:val="StyleUnderline"/>
        </w:rPr>
        <w:t>change</w:t>
      </w:r>
      <w:r w:rsidRPr="00C61689">
        <w:t xml:space="preserve"> in the coming years, </w:t>
      </w:r>
      <w:r w:rsidRPr="00C61689">
        <w:rPr>
          <w:rStyle w:val="StyleUnderline"/>
        </w:rPr>
        <w:t>but they will be anchored by the vision</w:t>
      </w:r>
      <w:r w:rsidRPr="00C61689">
        <w:t xml:space="preserve">—a conception of the problem, a set of principles, and an analysis of power—that the GND provides. Vision, however, is not enough. </w:t>
      </w:r>
      <w:r w:rsidRPr="00E21338">
        <w:rPr>
          <w:rStyle w:val="StyleUnderline"/>
          <w:highlight w:val="yellow"/>
        </w:rPr>
        <w:t>The GND</w:t>
      </w:r>
      <w:r w:rsidRPr="00C61689">
        <w:rPr>
          <w:rStyle w:val="StyleUnderline"/>
        </w:rPr>
        <w:t xml:space="preserve"> also </w:t>
      </w:r>
      <w:r w:rsidRPr="00E21338">
        <w:rPr>
          <w:rStyle w:val="StyleUnderline"/>
          <w:highlight w:val="yellow"/>
        </w:rPr>
        <w:t>establishes a framework for</w:t>
      </w:r>
      <w:r w:rsidRPr="00C61689">
        <w:rPr>
          <w:rStyle w:val="StyleUnderline"/>
        </w:rPr>
        <w:t xml:space="preserve"> a </w:t>
      </w:r>
      <w:r w:rsidRPr="00E21338">
        <w:rPr>
          <w:rStyle w:val="StyleUnderline"/>
          <w:highlight w:val="yellow"/>
        </w:rPr>
        <w:t>national</w:t>
      </w:r>
      <w:r w:rsidRPr="00C61689">
        <w:rPr>
          <w:rStyle w:val="StyleUnderline"/>
        </w:rPr>
        <w:t xml:space="preserve"> economic </w:t>
      </w:r>
      <w:r w:rsidRPr="00E21338">
        <w:rPr>
          <w:rStyle w:val="StyleUnderline"/>
          <w:highlight w:val="yellow"/>
        </w:rPr>
        <w:t>mobilization and</w:t>
      </w:r>
      <w:r w:rsidRPr="00C61689">
        <w:rPr>
          <w:rStyle w:val="StyleUnderline"/>
        </w:rPr>
        <w:t xml:space="preserve"> a set of ever-evolving and </w:t>
      </w:r>
      <w:r w:rsidRPr="00E21338">
        <w:rPr>
          <w:rStyle w:val="StyleUnderline"/>
          <w:highlight w:val="yellow"/>
        </w:rPr>
        <w:t>specific policies</w:t>
      </w:r>
      <w:r w:rsidRPr="00C61689">
        <w:rPr>
          <w:rStyle w:val="StyleUnderline"/>
        </w:rPr>
        <w:t xml:space="preserve"> that fit within this vision and framework</w:t>
      </w:r>
      <w:r w:rsidRPr="00C61689">
        <w:t>.</w:t>
      </w:r>
    </w:p>
    <w:p w14:paraId="1B82C18D" w14:textId="77777777" w:rsidR="00834BB1" w:rsidRPr="00DA4986" w:rsidRDefault="00834BB1" w:rsidP="00834BB1">
      <w:pPr>
        <w:pStyle w:val="Heading4"/>
        <w:numPr>
          <w:ilvl w:val="0"/>
          <w:numId w:val="11"/>
        </w:numPr>
        <w:rPr>
          <w:rFonts w:cs="Arial"/>
        </w:rPr>
      </w:pPr>
      <w:r w:rsidRPr="00DA4986">
        <w:rPr>
          <w:rFonts w:cs="Arial"/>
        </w:rPr>
        <w:t xml:space="preserve">Undercommons links to neoliberal meritocracy </w:t>
      </w:r>
    </w:p>
    <w:p w14:paraId="0248008A" w14:textId="77777777" w:rsidR="00834BB1" w:rsidRPr="00DA4986" w:rsidRDefault="00834BB1" w:rsidP="00834BB1">
      <w:pPr>
        <w:rPr>
          <w:rStyle w:val="Style13ptBold"/>
        </w:rPr>
      </w:pPr>
      <w:r w:rsidRPr="00DA4986">
        <w:rPr>
          <w:rStyle w:val="Style13ptBold"/>
        </w:rPr>
        <w:t>Ransby, PhD, 16</w:t>
      </w:r>
    </w:p>
    <w:p w14:paraId="1F495818" w14:textId="77777777" w:rsidR="00834BB1" w:rsidRPr="00DA4986" w:rsidRDefault="00834BB1" w:rsidP="00834BB1">
      <w:pPr>
        <w:rPr>
          <w:sz w:val="16"/>
        </w:rPr>
      </w:pPr>
      <w:r w:rsidRPr="00DA4986">
        <w:rPr>
          <w:sz w:val="16"/>
        </w:rPr>
        <w:t>(Barbara, History@Chicago, http://bostonreview.net/forum/black-study-black-struggle/barbara-ransby-barbara-ransby-response-robin-kelley 3-7)</w:t>
      </w:r>
    </w:p>
    <w:p w14:paraId="5BC55FC5" w14:textId="77777777" w:rsidR="00834BB1" w:rsidRDefault="00834BB1" w:rsidP="00834BB1">
      <w:pPr>
        <w:rPr>
          <w:rStyle w:val="StyleUnderline"/>
        </w:rPr>
      </w:pPr>
      <w:r w:rsidRPr="00DA4986">
        <w:rPr>
          <w:sz w:val="16"/>
        </w:rPr>
        <w:t xml:space="preserve">Robin </w:t>
      </w:r>
      <w:r w:rsidRPr="00DA4986">
        <w:rPr>
          <w:rStyle w:val="StyleUnderline"/>
        </w:rPr>
        <w:t>Kelley’s essay encourages us to resist the seductive comforts of the academy</w:t>
      </w:r>
      <w:r w:rsidRPr="00DA4986">
        <w:rPr>
          <w:sz w:val="16"/>
        </w:rPr>
        <w:t xml:space="preserve"> and to be ever vigilant about the role it plays in the larger unjust system of racial capitalism. Fred </w:t>
      </w:r>
      <w:r w:rsidRPr="00E21338">
        <w:rPr>
          <w:rStyle w:val="Emphasis"/>
          <w:highlight w:val="yellow"/>
        </w:rPr>
        <w:t>Moten</w:t>
      </w:r>
      <w:r w:rsidRPr="00E21338">
        <w:rPr>
          <w:rStyle w:val="StyleUnderline"/>
          <w:highlight w:val="yellow"/>
        </w:rPr>
        <w:t xml:space="preserve"> an</w:t>
      </w:r>
      <w:r w:rsidRPr="00DA4986">
        <w:rPr>
          <w:rStyle w:val="StyleUnderline"/>
        </w:rPr>
        <w:t>d</w:t>
      </w:r>
      <w:r w:rsidRPr="00DA4986">
        <w:rPr>
          <w:sz w:val="16"/>
        </w:rPr>
        <w:t xml:space="preserve"> Stefano </w:t>
      </w:r>
      <w:r w:rsidRPr="00E21338">
        <w:rPr>
          <w:rStyle w:val="Emphasis"/>
          <w:highlight w:val="yellow"/>
        </w:rPr>
        <w:t>Harney</w:t>
      </w:r>
      <w:r w:rsidRPr="00E21338">
        <w:rPr>
          <w:rStyle w:val="StyleUnderline"/>
          <w:highlight w:val="yellow"/>
        </w:rPr>
        <w:t xml:space="preserve"> urge us to become </w:t>
      </w:r>
      <w:r w:rsidRPr="00E21338">
        <w:rPr>
          <w:rStyle w:val="Emphasis"/>
          <w:highlight w:val="yellow"/>
        </w:rPr>
        <w:t>outlaws</w:t>
      </w:r>
      <w:r w:rsidRPr="00DA4986">
        <w:rPr>
          <w:sz w:val="16"/>
        </w:rPr>
        <w:t xml:space="preserve">, to steal from the university: not pencils or laptops, but skills, ideas, and space, repurposing them for more egalitarian ends. And legendary Black Freedom organizer Ella Baker insisted that the only way to do radical work inside hierarchical organizations and established institutions is to function as an “outsider within”—to seek one’s frame of reference and source of affirmation and comfort beyond the bounds of such organizations and institutions. </w:t>
      </w:r>
      <w:r w:rsidRPr="00E21338">
        <w:rPr>
          <w:rStyle w:val="StyleUnderline"/>
          <w:highlight w:val="yellow"/>
        </w:rPr>
        <w:t>How do these</w:t>
      </w:r>
      <w:r w:rsidRPr="00DA4986">
        <w:rPr>
          <w:rStyle w:val="StyleUnderline"/>
        </w:rPr>
        <w:t xml:space="preserve"> cautions and contradictions </w:t>
      </w:r>
      <w:r w:rsidRPr="00E21338">
        <w:rPr>
          <w:rStyle w:val="StyleUnderline"/>
          <w:highlight w:val="yellow"/>
        </w:rPr>
        <w:t xml:space="preserve">translate into </w:t>
      </w:r>
      <w:r w:rsidRPr="00E21338">
        <w:rPr>
          <w:rStyle w:val="Emphasis"/>
          <w:highlight w:val="yellow"/>
        </w:rPr>
        <w:t>praxis</w:t>
      </w:r>
      <w:r w:rsidRPr="00DA4986">
        <w:rPr>
          <w:rStyle w:val="StyleUnderline"/>
        </w:rPr>
        <w:t xml:space="preserve"> for today’s student activists</w:t>
      </w:r>
      <w:r w:rsidRPr="00DA4986">
        <w:rPr>
          <w:sz w:val="16"/>
        </w:rPr>
        <w:t xml:space="preserve">? First of all, we have to applaud students for coming together and saying “no” to what they experience everyday as a racist environment. But, </w:t>
      </w:r>
      <w:r w:rsidRPr="00DA4986">
        <w:rPr>
          <w:rStyle w:val="StyleUnderline"/>
        </w:rPr>
        <w:t xml:space="preserve">as we know, it is </w:t>
      </w:r>
      <w:r w:rsidRPr="00E21338">
        <w:rPr>
          <w:rStyle w:val="StyleUnderline"/>
          <w:highlight w:val="yellow"/>
        </w:rPr>
        <w:t xml:space="preserve">much easier to </w:t>
      </w:r>
      <w:r w:rsidRPr="00E21338">
        <w:rPr>
          <w:rStyle w:val="Emphasis"/>
          <w:highlight w:val="yellow"/>
        </w:rPr>
        <w:t>state the problem</w:t>
      </w:r>
      <w:r w:rsidRPr="00DA4986">
        <w:rPr>
          <w:rStyle w:val="StyleUnderline"/>
        </w:rPr>
        <w:t xml:space="preserve"> than to formulate an agenda that reflects what we are for.</w:t>
      </w:r>
      <w:r w:rsidRPr="00DA4986">
        <w:rPr>
          <w:sz w:val="16"/>
        </w:rPr>
        <w:t xml:space="preserve"> This is true on campus, in communities, and in large-scale revolutionary movements: </w:t>
      </w:r>
      <w:r w:rsidRPr="00E21338">
        <w:rPr>
          <w:rStyle w:val="StyleUnderline"/>
          <w:highlight w:val="yellow"/>
        </w:rPr>
        <w:t xml:space="preserve">oust the </w:t>
      </w:r>
      <w:r w:rsidRPr="00E21338">
        <w:rPr>
          <w:rStyle w:val="Emphasis"/>
          <w:highlight w:val="yellow"/>
        </w:rPr>
        <w:t>dictator</w:t>
      </w:r>
      <w:r w:rsidRPr="00DA4986">
        <w:rPr>
          <w:rStyle w:val="StyleUnderline"/>
        </w:rPr>
        <w:t xml:space="preserve">, depose the tyrant. </w:t>
      </w:r>
      <w:r w:rsidRPr="00E21338">
        <w:rPr>
          <w:rStyle w:val="Emphasis"/>
          <w:highlight w:val="yellow"/>
        </w:rPr>
        <w:t>Then what</w:t>
      </w:r>
      <w:r w:rsidRPr="00DA4986">
        <w:rPr>
          <w:sz w:val="16"/>
        </w:rPr>
        <w:t xml:space="preserve">? As my colleague Roderick Ferguson reminds us in his book The Reorder of Things, even the seemingly major reforms—such as the establishment of black studies and other interdisciplinary programs—are co-optable. </w:t>
      </w:r>
      <w:r w:rsidRPr="00DA4986">
        <w:rPr>
          <w:rStyle w:val="StyleUnderline"/>
        </w:rPr>
        <w:t xml:space="preserve">The </w:t>
      </w:r>
      <w:r w:rsidRPr="00E21338">
        <w:rPr>
          <w:rStyle w:val="StyleUnderline"/>
          <w:highlight w:val="yellow"/>
        </w:rPr>
        <w:t>best demands</w:t>
      </w:r>
      <w:r w:rsidRPr="00DA4986">
        <w:rPr>
          <w:rStyle w:val="StyleUnderline"/>
        </w:rPr>
        <w:t xml:space="preserve">, </w:t>
      </w:r>
      <w:r w:rsidRPr="00DA4986">
        <w:rPr>
          <w:sz w:val="16"/>
        </w:rPr>
        <w:t xml:space="preserve">still to be formulated, </w:t>
      </w:r>
      <w:r w:rsidRPr="00E21338">
        <w:rPr>
          <w:rStyle w:val="StyleUnderline"/>
          <w:highlight w:val="yellow"/>
        </w:rPr>
        <w:t>will be for “non-reformist” reforms</w:t>
      </w:r>
      <w:r w:rsidRPr="00DA4986">
        <w:rPr>
          <w:sz w:val="16"/>
        </w:rPr>
        <w:t xml:space="preserve">. This notion, advanced by philosopher André Gorz and re-inscribed in the work of scholar and abolitionist Ruth Gilmore, describes </w:t>
      </w:r>
      <w:r w:rsidRPr="00DA4986">
        <w:rPr>
          <w:rStyle w:val="StyleUnderline"/>
        </w:rPr>
        <w:t>activism</w:t>
      </w:r>
      <w:r w:rsidRPr="00DA4986">
        <w:rPr>
          <w:sz w:val="16"/>
        </w:rPr>
        <w:t xml:space="preserve"> (in Gorz’s words) as </w:t>
      </w:r>
      <w:r w:rsidRPr="00DA4986">
        <w:rPr>
          <w:rStyle w:val="StyleUnderline"/>
        </w:rPr>
        <w:t>“conceived not in terms of what is possible</w:t>
      </w:r>
      <w:r w:rsidRPr="00DA4986">
        <w:rPr>
          <w:sz w:val="16"/>
        </w:rPr>
        <w:t xml:space="preserve"> within the framework of a given system and administration, </w:t>
      </w:r>
      <w:r w:rsidRPr="00DA4986">
        <w:rPr>
          <w:rStyle w:val="StyleUnderline"/>
        </w:rPr>
        <w:t xml:space="preserve">but in view of </w:t>
      </w:r>
      <w:r w:rsidRPr="00E21338">
        <w:rPr>
          <w:rStyle w:val="StyleUnderline"/>
          <w:highlight w:val="yellow"/>
        </w:rPr>
        <w:t xml:space="preserve">what should be </w:t>
      </w:r>
      <w:r w:rsidRPr="00E21338">
        <w:rPr>
          <w:rStyle w:val="Emphasis"/>
          <w:highlight w:val="yellow"/>
        </w:rPr>
        <w:t>made possible</w:t>
      </w:r>
      <w:r w:rsidRPr="00DA4986">
        <w:rPr>
          <w:rStyle w:val="StyleUnderline"/>
        </w:rPr>
        <w:t xml:space="preserve"> in terms of human needs and demands</w:t>
      </w:r>
      <w:r w:rsidRPr="00DA4986">
        <w:rPr>
          <w:sz w:val="16"/>
        </w:rPr>
        <w:t xml:space="preserve">.” </w:t>
      </w:r>
      <w:r w:rsidRPr="00DA4986">
        <w:rPr>
          <w:rStyle w:val="StyleUnderline"/>
        </w:rPr>
        <w:t xml:space="preserve">We need such an agenda for </w:t>
      </w:r>
      <w:r w:rsidRPr="00DA4986">
        <w:rPr>
          <w:rStyle w:val="Emphasis"/>
        </w:rPr>
        <w:t>higher education</w:t>
      </w:r>
      <w:r w:rsidRPr="00DA4986">
        <w:rPr>
          <w:sz w:val="16"/>
        </w:rPr>
        <w:t xml:space="preserve">, </w:t>
      </w:r>
      <w:r w:rsidRPr="00DA4986">
        <w:rPr>
          <w:rStyle w:val="StyleUnderline"/>
        </w:rPr>
        <w:t xml:space="preserve">one that demands </w:t>
      </w:r>
      <w:r w:rsidRPr="00E21338">
        <w:rPr>
          <w:rStyle w:val="StyleUnderline"/>
          <w:highlight w:val="yellow"/>
        </w:rPr>
        <w:t xml:space="preserve">not </w:t>
      </w:r>
      <w:r w:rsidRPr="00E21338">
        <w:rPr>
          <w:rStyle w:val="Emphasis"/>
          <w:highlight w:val="yellow"/>
        </w:rPr>
        <w:t>just responses</w:t>
      </w:r>
      <w:r w:rsidRPr="00E21338">
        <w:rPr>
          <w:rStyle w:val="StyleUnderline"/>
          <w:highlight w:val="yellow"/>
        </w:rPr>
        <w:t xml:space="preserve"> to </w:t>
      </w:r>
      <w:r w:rsidRPr="00E21338">
        <w:rPr>
          <w:rStyle w:val="Emphasis"/>
          <w:highlight w:val="yellow"/>
        </w:rPr>
        <w:t>individual trauma</w:t>
      </w:r>
      <w:r w:rsidRPr="00E21338">
        <w:rPr>
          <w:rStyle w:val="StyleUnderline"/>
          <w:highlight w:val="yellow"/>
        </w:rPr>
        <w:t>, but</w:t>
      </w:r>
      <w:r w:rsidRPr="00DA4986">
        <w:rPr>
          <w:rStyle w:val="StyleUnderline"/>
        </w:rPr>
        <w:t xml:space="preserve"> also a </w:t>
      </w:r>
      <w:r w:rsidRPr="00E21338">
        <w:rPr>
          <w:rStyle w:val="Emphasis"/>
          <w:highlight w:val="yellow"/>
        </w:rPr>
        <w:t>radical recalibration</w:t>
      </w:r>
      <w:r w:rsidRPr="00E21338">
        <w:rPr>
          <w:rStyle w:val="StyleUnderline"/>
          <w:highlight w:val="yellow"/>
        </w:rPr>
        <w:t xml:space="preserve"> of what universities owe</w:t>
      </w:r>
      <w:r w:rsidRPr="00DA4986">
        <w:rPr>
          <w:rStyle w:val="StyleUnderline"/>
        </w:rPr>
        <w:t xml:space="preserve">—and not only to students and faculty, but also to campus workers and to communities beyond the campus. </w:t>
      </w:r>
      <w:r w:rsidRPr="00DA4986">
        <w:rPr>
          <w:sz w:val="16"/>
        </w:rPr>
        <w:t xml:space="preserve">As Kelley says, all major campus uprisings have been fueled by community-based struggles for change. Martha Biondi’s The Black Revolution on Campus underscores this point in elegant detail. </w:t>
      </w:r>
      <w:r w:rsidRPr="00DA4986">
        <w:rPr>
          <w:rStyle w:val="StyleUnderline"/>
        </w:rPr>
        <w:t>The concessions that colleges and universities have made to the demand for radical inclusion amount to a “some of y’all, not all of y’all” formula. Institutions agreed to take the so-called “best and brightest,” the “most deserving,” the “truly exceptional” students of color</w:t>
      </w:r>
      <w:r w:rsidRPr="00DA4986">
        <w:rPr>
          <w:sz w:val="16"/>
        </w:rPr>
        <w:t xml:space="preserve">. </w:t>
      </w:r>
      <w:r w:rsidRPr="00DA4986">
        <w:rPr>
          <w:rStyle w:val="StyleUnderline"/>
        </w:rPr>
        <w:t xml:space="preserve">The price of entry has often been for those students to accept the notion that they are different and better than their cousins, </w:t>
      </w:r>
      <w:r w:rsidRPr="00DA4986">
        <w:rPr>
          <w:sz w:val="16"/>
        </w:rPr>
        <w:t xml:space="preserve">neighbors, and even siblings who are either excluded from entry or—worse—tracked into the parallel prison industry. </w:t>
      </w:r>
      <w:r w:rsidRPr="00DA4986">
        <w:rPr>
          <w:rStyle w:val="StyleUnderline"/>
        </w:rPr>
        <w:t xml:space="preserve">Truly </w:t>
      </w:r>
      <w:r w:rsidRPr="00E21338">
        <w:rPr>
          <w:rStyle w:val="StyleUnderline"/>
          <w:highlight w:val="yellow"/>
        </w:rPr>
        <w:t>transformative demands have to reject</w:t>
      </w:r>
      <w:r w:rsidRPr="00DA4986">
        <w:rPr>
          <w:rStyle w:val="StyleUnderline"/>
        </w:rPr>
        <w:t xml:space="preserve"> that divisive formula, shrouded in the </w:t>
      </w:r>
      <w:r w:rsidRPr="00E21338">
        <w:rPr>
          <w:rStyle w:val="Emphasis"/>
          <w:highlight w:val="yellow"/>
        </w:rPr>
        <w:t>myth of meritocracy</w:t>
      </w:r>
      <w:r w:rsidRPr="00DA4986">
        <w:rPr>
          <w:rStyle w:val="Emphasis"/>
        </w:rPr>
        <w:t xml:space="preserve">. </w:t>
      </w:r>
      <w:r w:rsidRPr="00DA4986">
        <w:rPr>
          <w:sz w:val="16"/>
        </w:rPr>
        <w:t xml:space="preserve">The demand for open admissions and free tuition strikes at the heart of the matter. Most working-class black people never set foot on college campuses, but many do. In fact, universities are full of black non-professional employees who do groundskeeping, housekeeping, catering, and clerical work. Their concerns have to be our concerns too. Making the demand that all campus workers be paid a living wage would be an enormous statement of solidarity by student activists. Some are doing just that. The recently published Agenda to Build Black Futures of Black Youth Project 100, the far-reaching and hard-hitting demands of the students at UNC, Chapel Hill, and the successful Prison Divest campaign at Columbia are all models for what non-reformist reform platforms might look like. </w:t>
      </w:r>
      <w:r w:rsidRPr="00DA4986">
        <w:rPr>
          <w:rStyle w:val="StyleUnderline"/>
        </w:rPr>
        <w:t xml:space="preserve">The </w:t>
      </w:r>
      <w:r w:rsidRPr="00E21338">
        <w:rPr>
          <w:rStyle w:val="Emphasis"/>
          <w:highlight w:val="yellow"/>
        </w:rPr>
        <w:t>undercommons</w:t>
      </w:r>
      <w:r w:rsidRPr="00DA4986">
        <w:rPr>
          <w:rStyle w:val="StyleUnderline"/>
        </w:rPr>
        <w:t xml:space="preserve"> is both an appealing and necessary site for insurgent collaboration, but we </w:t>
      </w:r>
      <w:r w:rsidRPr="00E21338">
        <w:rPr>
          <w:rStyle w:val="StyleUnderline"/>
          <w:highlight w:val="yellow"/>
        </w:rPr>
        <w:t xml:space="preserve">cannot overly </w:t>
      </w:r>
      <w:r w:rsidRPr="00E21338">
        <w:rPr>
          <w:rStyle w:val="Emphasis"/>
          <w:highlight w:val="yellow"/>
        </w:rPr>
        <w:t>romanticize it.</w:t>
      </w:r>
      <w:r w:rsidRPr="00E21338">
        <w:rPr>
          <w:sz w:val="16"/>
          <w:highlight w:val="yellow"/>
        </w:rPr>
        <w:t xml:space="preserve"> </w:t>
      </w:r>
      <w:r w:rsidRPr="00E21338">
        <w:rPr>
          <w:rStyle w:val="StyleUnderline"/>
          <w:highlight w:val="yellow"/>
        </w:rPr>
        <w:t xml:space="preserve">It is </w:t>
      </w:r>
      <w:r w:rsidRPr="00E21338">
        <w:rPr>
          <w:rStyle w:val="Emphasis"/>
          <w:highlight w:val="yellow"/>
        </w:rPr>
        <w:t>not the only place</w:t>
      </w:r>
      <w:r w:rsidRPr="00E21338">
        <w:rPr>
          <w:rStyle w:val="StyleUnderline"/>
          <w:highlight w:val="yellow"/>
        </w:rPr>
        <w:t xml:space="preserve"> we must do</w:t>
      </w:r>
      <w:r w:rsidRPr="00DA4986">
        <w:rPr>
          <w:rStyle w:val="StyleUnderline"/>
        </w:rPr>
        <w:t xml:space="preserve"> our </w:t>
      </w:r>
      <w:r w:rsidRPr="00E21338">
        <w:rPr>
          <w:rStyle w:val="StyleUnderline"/>
          <w:highlight w:val="yellow"/>
        </w:rPr>
        <w:t>work</w:t>
      </w:r>
      <w:r w:rsidRPr="00DA4986">
        <w:rPr>
          <w:rStyle w:val="StyleUnderline"/>
        </w:rPr>
        <w:t xml:space="preserve">. While we labor to create alternative and ulterior spaces for critical collective thought and planning, </w:t>
      </w:r>
      <w:r w:rsidRPr="00E21338">
        <w:rPr>
          <w:rStyle w:val="StyleUnderline"/>
          <w:highlight w:val="yellow"/>
        </w:rPr>
        <w:t>we have to</w:t>
      </w:r>
      <w:r w:rsidRPr="00DA4986">
        <w:rPr>
          <w:rStyle w:val="StyleUnderline"/>
        </w:rPr>
        <w:t xml:space="preserve"> simultaneously </w:t>
      </w:r>
      <w:r w:rsidRPr="00E21338">
        <w:rPr>
          <w:rStyle w:val="StyleUnderline"/>
          <w:highlight w:val="yellow"/>
        </w:rPr>
        <w:t xml:space="preserve">fight for a </w:t>
      </w:r>
      <w:r w:rsidRPr="00E21338">
        <w:rPr>
          <w:rStyle w:val="Emphasis"/>
          <w:highlight w:val="yellow"/>
        </w:rPr>
        <w:t xml:space="preserve">greater </w:t>
      </w:r>
      <w:r w:rsidRPr="00DA4986">
        <w:rPr>
          <w:rStyle w:val="Emphasis"/>
        </w:rPr>
        <w:t xml:space="preserve">margin of </w:t>
      </w:r>
      <w:r w:rsidRPr="00E21338">
        <w:rPr>
          <w:rStyle w:val="Emphasis"/>
          <w:highlight w:val="yellow"/>
        </w:rPr>
        <w:t>justice</w:t>
      </w:r>
      <w:r w:rsidRPr="00E21338">
        <w:rPr>
          <w:rStyle w:val="StyleUnderline"/>
          <w:highlight w:val="yellow"/>
        </w:rPr>
        <w:t xml:space="preserve"> in the </w:t>
      </w:r>
      <w:r w:rsidRPr="00E21338">
        <w:rPr>
          <w:rStyle w:val="Emphasis"/>
          <w:highlight w:val="yellow"/>
        </w:rPr>
        <w:t>public square</w:t>
      </w:r>
      <w:r w:rsidRPr="00E21338">
        <w:rPr>
          <w:rStyle w:val="StyleUnderline"/>
          <w:highlight w:val="yellow"/>
        </w:rPr>
        <w:t xml:space="preserve"> of the </w:t>
      </w:r>
      <w:r w:rsidRPr="00E21338">
        <w:rPr>
          <w:rStyle w:val="Emphasis"/>
          <w:highlight w:val="yellow"/>
        </w:rPr>
        <w:t>academy</w:t>
      </w:r>
      <w:r w:rsidRPr="00DA4986">
        <w:rPr>
          <w:rStyle w:val="StyleUnderline"/>
        </w:rPr>
        <w:t xml:space="preserve">, to try to </w:t>
      </w:r>
      <w:r w:rsidRPr="00E21338">
        <w:rPr>
          <w:rStyle w:val="Emphasis"/>
          <w:highlight w:val="yellow"/>
        </w:rPr>
        <w:t>hold institutions accountable</w:t>
      </w:r>
      <w:r w:rsidRPr="00DA4986">
        <w:rPr>
          <w:rStyle w:val="StyleUnderline"/>
        </w:rPr>
        <w:t xml:space="preserve"> </w:t>
      </w:r>
    </w:p>
    <w:p w14:paraId="3DF7EB3F" w14:textId="77777777" w:rsidR="00834BB1" w:rsidRDefault="00834BB1" w:rsidP="00834BB1">
      <w:pPr>
        <w:rPr>
          <w:rStyle w:val="StyleUnderline"/>
        </w:rPr>
      </w:pPr>
    </w:p>
    <w:p w14:paraId="6B08B231" w14:textId="77777777" w:rsidR="00834BB1" w:rsidRDefault="00834BB1" w:rsidP="00834BB1">
      <w:pPr>
        <w:rPr>
          <w:rStyle w:val="StyleUnderline"/>
        </w:rPr>
      </w:pPr>
    </w:p>
    <w:p w14:paraId="47A8E7A1" w14:textId="77777777" w:rsidR="00834BB1" w:rsidRPr="00DA4986" w:rsidRDefault="00834BB1" w:rsidP="00834BB1">
      <w:pPr>
        <w:rPr>
          <w:rStyle w:val="StyleUnderline"/>
        </w:rPr>
      </w:pPr>
      <w:r w:rsidRPr="00DA4986">
        <w:rPr>
          <w:rStyle w:val="StyleUnderline"/>
        </w:rPr>
        <w:t xml:space="preserve">as best we can to what they say they represent, and to </w:t>
      </w:r>
      <w:r w:rsidRPr="00E21338">
        <w:rPr>
          <w:rStyle w:val="StyleUnderline"/>
          <w:highlight w:val="yellow"/>
        </w:rPr>
        <w:t xml:space="preserve">support </w:t>
      </w:r>
      <w:r w:rsidRPr="00E21338">
        <w:rPr>
          <w:rStyle w:val="Emphasis"/>
          <w:highlight w:val="yellow"/>
        </w:rPr>
        <w:t>black students’ right to self-defense</w:t>
      </w:r>
      <w:r w:rsidRPr="00E21338">
        <w:rPr>
          <w:rStyle w:val="StyleUnderline"/>
          <w:highlight w:val="yellow"/>
        </w:rPr>
        <w:t xml:space="preserve"> through </w:t>
      </w:r>
      <w:r w:rsidRPr="00E21338">
        <w:rPr>
          <w:rStyle w:val="Emphasis"/>
          <w:highlight w:val="yellow"/>
        </w:rPr>
        <w:t>protest</w:t>
      </w:r>
      <w:r w:rsidRPr="00DA4986">
        <w:rPr>
          <w:rStyle w:val="StyleUnderline"/>
        </w:rPr>
        <w:t xml:space="preserve"> against physical and psychological injury. In the long run their well-being requires building a liberation movement that extends beyond the borders of the university.</w:t>
      </w:r>
    </w:p>
    <w:bookmarkEnd w:id="7"/>
    <w:p w14:paraId="636BB18F" w14:textId="77777777" w:rsidR="00834BB1" w:rsidRPr="00834BB1" w:rsidRDefault="00834BB1" w:rsidP="00834BB1"/>
    <w:p w14:paraId="612C5CC6" w14:textId="4FBDDE51" w:rsidR="00834BB1" w:rsidRDefault="00834BB1" w:rsidP="00834BB1">
      <w:pPr>
        <w:pStyle w:val="Heading1"/>
      </w:pPr>
      <w:r>
        <w:t>1AR</w:t>
      </w:r>
    </w:p>
    <w:p w14:paraId="4206AFDA" w14:textId="060F3D28" w:rsidR="00834BB1" w:rsidRPr="00834BB1" w:rsidRDefault="00834BB1" w:rsidP="00834BB1">
      <w:pPr>
        <w:pStyle w:val="Heading2"/>
      </w:pPr>
      <w:r>
        <w:t>Democracy</w:t>
      </w:r>
    </w:p>
    <w:p w14:paraId="25AB6959" w14:textId="77777777" w:rsidR="00834BB1" w:rsidRPr="00C00601" w:rsidRDefault="00834BB1" w:rsidP="00834BB1">
      <w:pPr>
        <w:pStyle w:val="Heading3"/>
        <w:rPr>
          <w:rFonts w:cs="Arial"/>
        </w:rPr>
      </w:pPr>
      <w:r>
        <w:rPr>
          <w:rFonts w:cs="Arial"/>
        </w:rPr>
        <w:t xml:space="preserve">1AR </w:t>
      </w:r>
      <w:r w:rsidRPr="00C00601">
        <w:rPr>
          <w:rFonts w:cs="Arial"/>
        </w:rPr>
        <w:t>– AT: DPT False</w:t>
      </w:r>
    </w:p>
    <w:p w14:paraId="3BF5310E" w14:textId="77777777" w:rsidR="00834BB1" w:rsidRPr="00C00601" w:rsidRDefault="00834BB1" w:rsidP="00834BB1">
      <w:pPr>
        <w:pStyle w:val="Heading4"/>
        <w:rPr>
          <w:rFonts w:cs="Arial"/>
        </w:rPr>
      </w:pPr>
      <w:r w:rsidRPr="00C00601">
        <w:rPr>
          <w:rFonts w:cs="Arial"/>
        </w:rPr>
        <w:t xml:space="preserve">The most </w:t>
      </w:r>
      <w:r w:rsidRPr="00C00601">
        <w:rPr>
          <w:rFonts w:cs="Arial"/>
          <w:u w:val="single"/>
        </w:rPr>
        <w:t>empirically</w:t>
      </w:r>
      <w:r w:rsidRPr="00C00601">
        <w:rPr>
          <w:rFonts w:cs="Arial"/>
        </w:rPr>
        <w:t xml:space="preserve"> and </w:t>
      </w:r>
      <w:r w:rsidRPr="00C00601">
        <w:rPr>
          <w:rFonts w:cs="Arial"/>
          <w:u w:val="single"/>
        </w:rPr>
        <w:t>methodologically rigorous</w:t>
      </w:r>
      <w:r w:rsidRPr="00C00601">
        <w:rPr>
          <w:rFonts w:cs="Arial"/>
        </w:rPr>
        <w:t xml:space="preserve"> evidence goes aff on DPT.</w:t>
      </w:r>
    </w:p>
    <w:p w14:paraId="4867C8FE" w14:textId="77777777" w:rsidR="00834BB1" w:rsidRPr="00C00601" w:rsidRDefault="00834BB1" w:rsidP="00834BB1">
      <w:r w:rsidRPr="00C00601">
        <w:rPr>
          <w:rStyle w:val="Style13ptBold"/>
        </w:rPr>
        <w:t>Reiter ’17</w:t>
      </w:r>
      <w:r w:rsidRPr="00C00601">
        <w:t xml:space="preserve"> [Dan; January 2017; Professor at the Department of Political Science at Emory University, Ph.D. from the University of Michigan; Oxford Research Encyclopedia of Politics, “Is Democracy a Cause of Peace?” p. 11-12] </w:t>
      </w:r>
    </w:p>
    <w:p w14:paraId="5096891F" w14:textId="77777777" w:rsidR="00834BB1" w:rsidRPr="00C00601" w:rsidRDefault="00834BB1" w:rsidP="00834BB1">
      <w:pPr>
        <w:rPr>
          <w:sz w:val="16"/>
        </w:rPr>
      </w:pPr>
      <w:r w:rsidRPr="00C00601">
        <w:rPr>
          <w:rStyle w:val="StyleUnderline"/>
        </w:rPr>
        <w:t>This is not to take a maximalist position that</w:t>
      </w:r>
      <w:r w:rsidRPr="00C00601">
        <w:rPr>
          <w:sz w:val="16"/>
        </w:rPr>
        <w:t xml:space="preserve"> quasi-</w:t>
      </w:r>
      <w:r w:rsidRPr="00C00601">
        <w:rPr>
          <w:rStyle w:val="StyleUnderline"/>
        </w:rPr>
        <w:t>experiments add nothing, or</w:t>
      </w:r>
      <w:r w:rsidRPr="00C00601">
        <w:rPr>
          <w:sz w:val="16"/>
        </w:rPr>
        <w:t xml:space="preserve"> that </w:t>
      </w:r>
      <w:r w:rsidRPr="00C00601">
        <w:rPr>
          <w:rStyle w:val="StyleUnderline"/>
        </w:rPr>
        <w:t>adding variables is never advised. It does suggest</w:t>
      </w:r>
      <w:r w:rsidRPr="00C00601">
        <w:rPr>
          <w:sz w:val="16"/>
        </w:rPr>
        <w:t xml:space="preserve">, however, considering </w:t>
      </w:r>
      <w:r w:rsidRPr="00C00601">
        <w:rPr>
          <w:rStyle w:val="StyleUnderline"/>
        </w:rPr>
        <w:t>other means of assessing causation</w:t>
      </w:r>
      <w:r w:rsidRPr="00C00601">
        <w:rPr>
          <w:sz w:val="16"/>
        </w:rPr>
        <w:t xml:space="preserve">, in addition to the conventional approach of seeing if adding plausible exogenous variables renders the democracy-peace correlation to be statistically insignificant. </w:t>
      </w:r>
      <w:r w:rsidRPr="00B01DDA">
        <w:rPr>
          <w:rStyle w:val="StyleUnderline"/>
          <w:highlight w:val="yellow"/>
        </w:rPr>
        <w:t>Scholars</w:t>
      </w:r>
      <w:r w:rsidRPr="00C00601">
        <w:rPr>
          <w:sz w:val="16"/>
        </w:rPr>
        <w:t xml:space="preserve"> have </w:t>
      </w:r>
      <w:r w:rsidRPr="00C00601">
        <w:rPr>
          <w:rStyle w:val="StyleUnderline"/>
        </w:rPr>
        <w:t>explored</w:t>
      </w:r>
      <w:r w:rsidRPr="00C00601">
        <w:rPr>
          <w:sz w:val="16"/>
        </w:rPr>
        <w:t xml:space="preserve"> other </w:t>
      </w:r>
      <w:r w:rsidRPr="00C00601">
        <w:rPr>
          <w:rStyle w:val="StyleUnderline"/>
        </w:rPr>
        <w:t xml:space="preserve">means of </w:t>
      </w:r>
      <w:r w:rsidRPr="00C00601">
        <w:rPr>
          <w:rStyle w:val="Emphasis"/>
        </w:rPr>
        <w:t>assessing causation</w:t>
      </w:r>
      <w:r w:rsidRPr="00C00601">
        <w:rPr>
          <w:rStyle w:val="StyleUnderline"/>
        </w:rPr>
        <w:t xml:space="preserve"> in</w:t>
      </w:r>
      <w:r w:rsidRPr="00C00601">
        <w:rPr>
          <w:sz w:val="16"/>
        </w:rPr>
        <w:t xml:space="preserve"> the </w:t>
      </w:r>
      <w:r w:rsidRPr="00C00601">
        <w:rPr>
          <w:rStyle w:val="StyleUnderline"/>
        </w:rPr>
        <w:t>democratic peace, and</w:t>
      </w:r>
      <w:r w:rsidRPr="00C00601">
        <w:rPr>
          <w:sz w:val="16"/>
        </w:rPr>
        <w:t xml:space="preserve"> have </w:t>
      </w:r>
      <w:r w:rsidRPr="00B01DDA">
        <w:rPr>
          <w:rStyle w:val="StyleUnderline"/>
          <w:highlight w:val="yellow"/>
        </w:rPr>
        <w:t>amassed three</w:t>
      </w:r>
      <w:r w:rsidRPr="00C00601">
        <w:rPr>
          <w:sz w:val="16"/>
        </w:rPr>
        <w:t xml:space="preserve"> other </w:t>
      </w:r>
      <w:r w:rsidRPr="00B01DDA">
        <w:rPr>
          <w:rStyle w:val="Emphasis"/>
          <w:highlight w:val="yellow"/>
        </w:rPr>
        <w:t>types of evidence</w:t>
      </w:r>
      <w:r w:rsidRPr="00C00601">
        <w:rPr>
          <w:rStyle w:val="StyleUnderline"/>
        </w:rPr>
        <w:t xml:space="preserve"> that support the conclusion</w:t>
      </w:r>
      <w:r w:rsidRPr="00C00601">
        <w:rPr>
          <w:sz w:val="16"/>
        </w:rPr>
        <w:t xml:space="preserve"> that </w:t>
      </w:r>
      <w:r w:rsidRPr="00B01DDA">
        <w:rPr>
          <w:rStyle w:val="StyleUnderline"/>
          <w:highlight w:val="yellow"/>
        </w:rPr>
        <w:t xml:space="preserve">democracy </w:t>
      </w:r>
      <w:r w:rsidRPr="00B01DDA">
        <w:rPr>
          <w:rStyle w:val="Emphasis"/>
          <w:highlight w:val="yellow"/>
        </w:rPr>
        <w:t>causes peace</w:t>
      </w:r>
      <w:r w:rsidRPr="00C00601">
        <w:rPr>
          <w:rStyle w:val="StyleUnderline"/>
        </w:rPr>
        <w:t>: evidence demonstrating</w:t>
      </w:r>
      <w:r w:rsidRPr="00C00601">
        <w:rPr>
          <w:sz w:val="16"/>
        </w:rPr>
        <w:t xml:space="preserve"> support for other </w:t>
      </w:r>
      <w:r w:rsidRPr="00C00601">
        <w:rPr>
          <w:rStyle w:val="Emphasis"/>
        </w:rPr>
        <w:t>empirical patterns</w:t>
      </w:r>
      <w:r w:rsidRPr="00C00601">
        <w:rPr>
          <w:rStyle w:val="StyleUnderline"/>
        </w:rPr>
        <w:t xml:space="preserve"> suggested by</w:t>
      </w:r>
      <w:r w:rsidRPr="00C00601">
        <w:rPr>
          <w:sz w:val="16"/>
        </w:rPr>
        <w:t xml:space="preserve"> democratic </w:t>
      </w:r>
      <w:r w:rsidRPr="00C00601">
        <w:rPr>
          <w:rStyle w:val="StyleUnderline"/>
        </w:rPr>
        <w:t>peace theory; evidence</w:t>
      </w:r>
      <w:r w:rsidRPr="00C00601">
        <w:rPr>
          <w:sz w:val="16"/>
        </w:rPr>
        <w:t xml:space="preserve"> produced </w:t>
      </w:r>
      <w:r w:rsidRPr="00C00601">
        <w:rPr>
          <w:rStyle w:val="StyleUnderline"/>
        </w:rPr>
        <w:t>using experimental methods; and</w:t>
      </w:r>
      <w:r w:rsidRPr="00C00601">
        <w:rPr>
          <w:sz w:val="16"/>
        </w:rPr>
        <w:t xml:space="preserve"> evidence produced </w:t>
      </w:r>
      <w:r w:rsidRPr="00C00601">
        <w:rPr>
          <w:rStyle w:val="StyleUnderline"/>
        </w:rPr>
        <w:t xml:space="preserve">using </w:t>
      </w:r>
      <w:r w:rsidRPr="00C00601">
        <w:rPr>
          <w:rStyle w:val="Emphasis"/>
        </w:rPr>
        <w:t>case studies</w:t>
      </w:r>
      <w:r w:rsidRPr="00C00601">
        <w:rPr>
          <w:sz w:val="16"/>
        </w:rPr>
        <w:t xml:space="preserve">. </w:t>
      </w:r>
    </w:p>
    <w:p w14:paraId="3A1743BA" w14:textId="77777777" w:rsidR="00834BB1" w:rsidRPr="00C00601" w:rsidRDefault="00834BB1" w:rsidP="00834BB1">
      <w:pPr>
        <w:rPr>
          <w:sz w:val="16"/>
        </w:rPr>
      </w:pPr>
      <w:r w:rsidRPr="00C00601">
        <w:rPr>
          <w:sz w:val="16"/>
        </w:rPr>
        <w:t xml:space="preserve">The </w:t>
      </w:r>
      <w:r w:rsidRPr="00C00601">
        <w:rPr>
          <w:rStyle w:val="StyleUnderline"/>
        </w:rPr>
        <w:t>first</w:t>
      </w:r>
      <w:r w:rsidRPr="00C00601">
        <w:rPr>
          <w:sz w:val="16"/>
        </w:rPr>
        <w:t xml:space="preserve"> type of evidence </w:t>
      </w:r>
      <w:r w:rsidRPr="00C00601">
        <w:rPr>
          <w:rStyle w:val="StyleUnderline"/>
        </w:rPr>
        <w:t>explores</w:t>
      </w:r>
      <w:r w:rsidRPr="00C00601">
        <w:rPr>
          <w:sz w:val="16"/>
        </w:rPr>
        <w:t xml:space="preserve"> for </w:t>
      </w:r>
      <w:r w:rsidRPr="00C00601">
        <w:rPr>
          <w:rStyle w:val="StyleUnderline"/>
        </w:rPr>
        <w:t>the existence of</w:t>
      </w:r>
      <w:r w:rsidRPr="00C00601">
        <w:rPr>
          <w:sz w:val="16"/>
        </w:rPr>
        <w:t xml:space="preserve"> other </w:t>
      </w:r>
      <w:r w:rsidRPr="00C00601">
        <w:rPr>
          <w:rStyle w:val="StyleUnderline"/>
        </w:rPr>
        <w:t>empirical patterns predicted by</w:t>
      </w:r>
      <w:r w:rsidRPr="00C00601">
        <w:rPr>
          <w:sz w:val="16"/>
        </w:rPr>
        <w:t xml:space="preserve"> democratic </w:t>
      </w:r>
      <w:r w:rsidRPr="00C00601">
        <w:rPr>
          <w:rStyle w:val="StyleUnderline"/>
        </w:rPr>
        <w:t>peace theory. If a theory predicts</w:t>
      </w:r>
      <w:r w:rsidRPr="00C00601">
        <w:rPr>
          <w:sz w:val="16"/>
        </w:rPr>
        <w:t xml:space="preserve"> the existence of </w:t>
      </w:r>
      <w:r w:rsidRPr="00C00601">
        <w:rPr>
          <w:rStyle w:val="StyleUnderline"/>
        </w:rPr>
        <w:t>a variety of</w:t>
      </w:r>
      <w:r w:rsidRPr="00C00601">
        <w:rPr>
          <w:sz w:val="16"/>
        </w:rPr>
        <w:t xml:space="preserve"> empirical </w:t>
      </w:r>
      <w:r w:rsidRPr="00C00601">
        <w:rPr>
          <w:rStyle w:val="StyleUnderline"/>
        </w:rPr>
        <w:t>patterns and these</w:t>
      </w:r>
      <w:r w:rsidRPr="00C00601">
        <w:rPr>
          <w:sz w:val="16"/>
        </w:rPr>
        <w:t xml:space="preserve"> patterns </w:t>
      </w:r>
      <w:r w:rsidRPr="00C00601">
        <w:rPr>
          <w:rStyle w:val="StyleUnderline"/>
        </w:rPr>
        <w:t>are demonstrated through tests, we can be</w:t>
      </w:r>
      <w:r w:rsidRPr="00C00601">
        <w:rPr>
          <w:sz w:val="16"/>
        </w:rPr>
        <w:t xml:space="preserve"> more </w:t>
      </w:r>
      <w:r w:rsidRPr="00C00601">
        <w:rPr>
          <w:rStyle w:val="Emphasis"/>
        </w:rPr>
        <w:t>confident</w:t>
      </w:r>
      <w:r w:rsidRPr="00C00601">
        <w:rPr>
          <w:rStyle w:val="StyleUnderline"/>
        </w:rPr>
        <w:t xml:space="preserve"> in the validity of the theory, and</w:t>
      </w:r>
      <w:r w:rsidRPr="00C00601">
        <w:rPr>
          <w:sz w:val="16"/>
        </w:rPr>
        <w:t xml:space="preserve"> in turn </w:t>
      </w:r>
      <w:r w:rsidRPr="00C00601">
        <w:rPr>
          <w:rStyle w:val="StyleUnderline"/>
        </w:rPr>
        <w:t xml:space="preserve">that observed </w:t>
      </w:r>
      <w:r w:rsidRPr="00B01DDA">
        <w:rPr>
          <w:rStyle w:val="Emphasis"/>
          <w:highlight w:val="yellow"/>
        </w:rPr>
        <w:t>correlations are causal</w:t>
      </w:r>
      <w:r w:rsidRPr="00C00601">
        <w:rPr>
          <w:rStyle w:val="StyleUnderline"/>
        </w:rPr>
        <w:t xml:space="preserve"> and not</w:t>
      </w:r>
      <w:r w:rsidRPr="00C00601">
        <w:rPr>
          <w:sz w:val="16"/>
        </w:rPr>
        <w:t xml:space="preserve"> just </w:t>
      </w:r>
      <w:r w:rsidRPr="00C00601">
        <w:rPr>
          <w:rStyle w:val="StyleUnderline"/>
        </w:rPr>
        <w:t>spurious</w:t>
      </w:r>
      <w:r w:rsidRPr="00C00601">
        <w:rPr>
          <w:sz w:val="16"/>
        </w:rPr>
        <w:t xml:space="preserve">. And, indeed, </w:t>
      </w:r>
      <w:r w:rsidRPr="00B01DDA">
        <w:rPr>
          <w:rStyle w:val="StyleUnderline"/>
          <w:highlight w:val="yellow"/>
        </w:rPr>
        <w:t>there is</w:t>
      </w:r>
      <w:r w:rsidRPr="00C00601">
        <w:rPr>
          <w:rStyle w:val="StyleUnderline"/>
        </w:rPr>
        <w:t xml:space="preserve"> a </w:t>
      </w:r>
      <w:r w:rsidRPr="00B01DDA">
        <w:rPr>
          <w:rStyle w:val="Emphasis"/>
          <w:highlight w:val="yellow"/>
        </w:rPr>
        <w:t>wide</w:t>
      </w:r>
      <w:r w:rsidRPr="00C00601">
        <w:rPr>
          <w:rStyle w:val="Emphasis"/>
        </w:rPr>
        <w:t xml:space="preserve"> array</w:t>
      </w:r>
      <w:r w:rsidRPr="00C00601">
        <w:rPr>
          <w:rStyle w:val="StyleUnderline"/>
        </w:rPr>
        <w:t xml:space="preserve"> of </w:t>
      </w:r>
      <w:r w:rsidRPr="00B01DDA">
        <w:rPr>
          <w:rStyle w:val="StyleUnderline"/>
          <w:highlight w:val="yellow"/>
        </w:rPr>
        <w:t>quantitative</w:t>
      </w:r>
      <w:r w:rsidRPr="00C00601">
        <w:rPr>
          <w:rStyle w:val="StyleUnderline"/>
        </w:rPr>
        <w:t xml:space="preserve"> </w:t>
      </w:r>
      <w:r w:rsidRPr="00C00601">
        <w:rPr>
          <w:rStyle w:val="Emphasis"/>
        </w:rPr>
        <w:t xml:space="preserve">empirical </w:t>
      </w:r>
      <w:r w:rsidRPr="00B01DDA">
        <w:rPr>
          <w:rStyle w:val="Emphasis"/>
          <w:highlight w:val="yellow"/>
        </w:rPr>
        <w:t>studies</w:t>
      </w:r>
      <w:r w:rsidRPr="00C00601">
        <w:rPr>
          <w:rStyle w:val="StyleUnderline"/>
        </w:rPr>
        <w:t xml:space="preserve"> that</w:t>
      </w:r>
      <w:r w:rsidRPr="00C00601">
        <w:rPr>
          <w:sz w:val="16"/>
        </w:rPr>
        <w:t xml:space="preserve"> provide </w:t>
      </w:r>
      <w:r w:rsidRPr="00C00601">
        <w:rPr>
          <w:rStyle w:val="StyleUnderline"/>
        </w:rPr>
        <w:t>support</w:t>
      </w:r>
      <w:r w:rsidRPr="00C00601">
        <w:rPr>
          <w:sz w:val="16"/>
        </w:rPr>
        <w:t xml:space="preserve"> for various </w:t>
      </w:r>
      <w:r w:rsidRPr="00C00601">
        <w:rPr>
          <w:rStyle w:val="StyleUnderline"/>
        </w:rPr>
        <w:t>assumptions</w:t>
      </w:r>
      <w:r w:rsidRPr="00C00601">
        <w:rPr>
          <w:sz w:val="16"/>
        </w:rPr>
        <w:t xml:space="preserve"> or implications </w:t>
      </w:r>
      <w:r w:rsidRPr="00C00601">
        <w:rPr>
          <w:rStyle w:val="StyleUnderline"/>
        </w:rPr>
        <w:t>of democratic peace</w:t>
      </w:r>
      <w:r w:rsidRPr="00C00601">
        <w:rPr>
          <w:sz w:val="16"/>
        </w:rPr>
        <w:t xml:space="preserve"> theory, </w:t>
      </w:r>
      <w:r w:rsidRPr="00C00601">
        <w:rPr>
          <w:rStyle w:val="StyleUnderline"/>
        </w:rPr>
        <w:t>especially</w:t>
      </w:r>
      <w:r w:rsidRPr="00C00601">
        <w:rPr>
          <w:sz w:val="16"/>
        </w:rPr>
        <w:t xml:space="preserve"> for </w:t>
      </w:r>
      <w:r w:rsidRPr="00C00601">
        <w:rPr>
          <w:rStyle w:val="Emphasis"/>
        </w:rPr>
        <w:t>institutionalist</w:t>
      </w:r>
      <w:r w:rsidRPr="00C00601">
        <w:rPr>
          <w:rStyle w:val="StyleUnderline"/>
        </w:rPr>
        <w:t xml:space="preserve"> accounts</w:t>
      </w:r>
      <w:r w:rsidRPr="00C00601">
        <w:rPr>
          <w:sz w:val="16"/>
        </w:rPr>
        <w:t xml:space="preserve"> of the democratic peace. Perhaps </w:t>
      </w:r>
      <w:r w:rsidRPr="00C00601">
        <w:rPr>
          <w:rStyle w:val="StyleUnderline"/>
        </w:rPr>
        <w:t>the central</w:t>
      </w:r>
      <w:r w:rsidRPr="00C00601">
        <w:rPr>
          <w:sz w:val="16"/>
        </w:rPr>
        <w:t xml:space="preserve"> institutionalist </w:t>
      </w:r>
      <w:r w:rsidRPr="00C00601">
        <w:rPr>
          <w:rStyle w:val="StyleUnderline"/>
        </w:rPr>
        <w:t>explanation</w:t>
      </w:r>
      <w:r w:rsidRPr="00C00601">
        <w:rPr>
          <w:sz w:val="16"/>
        </w:rPr>
        <w:t xml:space="preserve"> of the democratic peace </w:t>
      </w:r>
      <w:r w:rsidRPr="00C00601">
        <w:rPr>
          <w:rStyle w:val="StyleUnderline"/>
        </w:rPr>
        <w:t xml:space="preserve">proposes that </w:t>
      </w:r>
      <w:r w:rsidRPr="00C00601">
        <w:rPr>
          <w:rStyle w:val="Emphasis"/>
        </w:rPr>
        <w:t xml:space="preserve">elected </w:t>
      </w:r>
      <w:r w:rsidRPr="00B01DDA">
        <w:rPr>
          <w:rStyle w:val="Emphasis"/>
          <w:highlight w:val="yellow"/>
        </w:rPr>
        <w:t>leaders</w:t>
      </w:r>
      <w:r w:rsidRPr="00C00601">
        <w:rPr>
          <w:rStyle w:val="StyleUnderline"/>
        </w:rPr>
        <w:t xml:space="preserve"> are motivated to </w:t>
      </w:r>
      <w:r w:rsidRPr="00B01DDA">
        <w:rPr>
          <w:rStyle w:val="StyleUnderline"/>
          <w:highlight w:val="yellow"/>
        </w:rPr>
        <w:t>avoid fighting wars, because</w:t>
      </w:r>
      <w:r w:rsidRPr="00C00601">
        <w:rPr>
          <w:sz w:val="16"/>
        </w:rPr>
        <w:t xml:space="preserve"> the </w:t>
      </w:r>
      <w:r w:rsidRPr="00B01DDA">
        <w:rPr>
          <w:rStyle w:val="StyleUnderline"/>
          <w:highlight w:val="yellow"/>
        </w:rPr>
        <w:t>costs</w:t>
      </w:r>
      <w:r w:rsidRPr="00C00601">
        <w:rPr>
          <w:sz w:val="16"/>
        </w:rPr>
        <w:t xml:space="preserve"> of wars </w:t>
      </w:r>
      <w:r w:rsidRPr="00C00601">
        <w:rPr>
          <w:rStyle w:val="StyleUnderline"/>
        </w:rPr>
        <w:t xml:space="preserve">will </w:t>
      </w:r>
      <w:r w:rsidRPr="00B01DDA">
        <w:rPr>
          <w:rStyle w:val="StyleUnderline"/>
          <w:highlight w:val="yellow"/>
        </w:rPr>
        <w:t>incite</w:t>
      </w:r>
      <w:r w:rsidRPr="00C00601">
        <w:rPr>
          <w:rStyle w:val="StyleUnderline"/>
        </w:rPr>
        <w:t xml:space="preserve"> </w:t>
      </w:r>
      <w:r w:rsidRPr="00C00601">
        <w:rPr>
          <w:rStyle w:val="Emphasis"/>
        </w:rPr>
        <w:t xml:space="preserve">popular </w:t>
      </w:r>
      <w:r w:rsidRPr="00B01DDA">
        <w:rPr>
          <w:rStyle w:val="Emphasis"/>
          <w:highlight w:val="yellow"/>
        </w:rPr>
        <w:t>discontent</w:t>
      </w:r>
      <w:r w:rsidRPr="00C00601">
        <w:rPr>
          <w:sz w:val="16"/>
        </w:rPr>
        <w:t xml:space="preserve"> in turn </w:t>
      </w:r>
      <w:r w:rsidRPr="00C00601">
        <w:rPr>
          <w:rStyle w:val="StyleUnderline"/>
        </w:rPr>
        <w:t>threatening their hold on power. Studies</w:t>
      </w:r>
      <w:r w:rsidRPr="00C00601">
        <w:rPr>
          <w:sz w:val="16"/>
        </w:rPr>
        <w:t xml:space="preserve"> have </w:t>
      </w:r>
      <w:r w:rsidRPr="00C00601">
        <w:rPr>
          <w:rStyle w:val="StyleUnderline"/>
        </w:rPr>
        <w:t>demonstrated</w:t>
      </w:r>
      <w:r w:rsidRPr="00C00601">
        <w:rPr>
          <w:sz w:val="16"/>
        </w:rPr>
        <w:t xml:space="preserve"> a number of empirical </w:t>
      </w:r>
      <w:r w:rsidRPr="00C00601">
        <w:rPr>
          <w:rStyle w:val="StyleUnderline"/>
        </w:rPr>
        <w:t xml:space="preserve">patterns consistent with this view. </w:t>
      </w:r>
      <w:r w:rsidRPr="00B01DDA">
        <w:rPr>
          <w:rStyle w:val="StyleUnderline"/>
          <w:highlight w:val="yellow"/>
        </w:rPr>
        <w:t xml:space="preserve">Democracies fight </w:t>
      </w:r>
      <w:r w:rsidRPr="00B01DDA">
        <w:rPr>
          <w:rStyle w:val="Emphasis"/>
          <w:highlight w:val="yellow"/>
        </w:rPr>
        <w:t>shorter wars</w:t>
      </w:r>
      <w:r w:rsidRPr="00C00601">
        <w:rPr>
          <w:sz w:val="16"/>
        </w:rPr>
        <w:t xml:space="preserve"> (Reiter &amp; Stam, 2002, ch. 7). Democracies </w:t>
      </w:r>
      <w:r w:rsidRPr="00C00601">
        <w:rPr>
          <w:rStyle w:val="StyleUnderline"/>
        </w:rPr>
        <w:t>suffer fewer casualties</w:t>
      </w:r>
      <w:r w:rsidRPr="00C00601">
        <w:rPr>
          <w:sz w:val="16"/>
        </w:rPr>
        <w:t xml:space="preserve"> when they fight wars (Valentino et al., 2010), </w:t>
      </w:r>
      <w:r w:rsidRPr="00C00601">
        <w:rPr>
          <w:rStyle w:val="StyleUnderline"/>
        </w:rPr>
        <w:t>and when they fight, popular support</w:t>
      </w:r>
      <w:r w:rsidRPr="00C00601">
        <w:rPr>
          <w:sz w:val="16"/>
        </w:rPr>
        <w:t xml:space="preserve"> for the leadership </w:t>
      </w:r>
      <w:r w:rsidRPr="00C00601">
        <w:rPr>
          <w:rStyle w:val="Emphasis"/>
        </w:rPr>
        <w:t>declines</w:t>
      </w:r>
      <w:r w:rsidRPr="00C00601">
        <w:rPr>
          <w:rStyle w:val="StyleUnderline"/>
        </w:rPr>
        <w:t xml:space="preserve"> as casualties escalate </w:t>
      </w:r>
      <w:r w:rsidRPr="00C00601">
        <w:rPr>
          <w:sz w:val="16"/>
        </w:rPr>
        <w:t xml:space="preserve">(Mueller, 1973). The benefits of victorious wars may sometimes push democratic publics to accept the costs of war when they are confident of victory, and accordingly </w:t>
      </w:r>
      <w:r w:rsidRPr="00C00601">
        <w:rPr>
          <w:rStyle w:val="StyleUnderline"/>
        </w:rPr>
        <w:t xml:space="preserve">democracies almost </w:t>
      </w:r>
      <w:r w:rsidRPr="00C00601">
        <w:rPr>
          <w:rStyle w:val="Emphasis"/>
        </w:rPr>
        <w:t>never start wars</w:t>
      </w:r>
      <w:r w:rsidRPr="00C00601">
        <w:rPr>
          <w:rStyle w:val="StyleUnderline"/>
        </w:rPr>
        <w:t xml:space="preserve"> they go on to lose</w:t>
      </w:r>
      <w:r w:rsidRPr="00C00601">
        <w:rPr>
          <w:sz w:val="16"/>
        </w:rPr>
        <w:t xml:space="preserve"> (Reiter &amp; Stam, 2002). </w:t>
      </w:r>
      <w:r w:rsidRPr="00C00601">
        <w:rPr>
          <w:rStyle w:val="StyleUnderline"/>
        </w:rPr>
        <w:t xml:space="preserve">During war, public support </w:t>
      </w:r>
      <w:r w:rsidRPr="00C00601">
        <w:rPr>
          <w:rStyle w:val="Emphasis"/>
        </w:rPr>
        <w:t>erodes</w:t>
      </w:r>
      <w:r w:rsidRPr="00C00601">
        <w:rPr>
          <w:rStyle w:val="StyleUnderline"/>
        </w:rPr>
        <w:t xml:space="preserve"> as</w:t>
      </w:r>
      <w:r w:rsidRPr="00C00601">
        <w:rPr>
          <w:sz w:val="16"/>
        </w:rPr>
        <w:t xml:space="preserve"> the perceived </w:t>
      </w:r>
      <w:r w:rsidRPr="00C00601">
        <w:rPr>
          <w:rStyle w:val="StyleUnderline"/>
        </w:rPr>
        <w:t>likelihood of victory declines</w:t>
      </w:r>
      <w:r w:rsidRPr="00C00601">
        <w:rPr>
          <w:sz w:val="16"/>
        </w:rPr>
        <w:t xml:space="preserve"> (Gelpi et al., 2009). As the institutional explanation of the democratic peace would predict, </w:t>
      </w:r>
      <w:r w:rsidRPr="00C00601">
        <w:rPr>
          <w:rStyle w:val="StyleUnderline"/>
        </w:rPr>
        <w:t>variations of institutional</w:t>
      </w:r>
      <w:r w:rsidRPr="00C00601">
        <w:rPr>
          <w:sz w:val="16"/>
        </w:rPr>
        <w:t xml:space="preserve"> and </w:t>
      </w:r>
      <w:r w:rsidRPr="00C00601">
        <w:rPr>
          <w:rStyle w:val="StyleUnderline"/>
        </w:rPr>
        <w:t>leadership</w:t>
      </w:r>
      <w:r w:rsidRPr="00C00601">
        <w:rPr>
          <w:sz w:val="16"/>
        </w:rPr>
        <w:t xml:space="preserve"> form within democracies </w:t>
      </w:r>
      <w:r w:rsidRPr="00C00601">
        <w:rPr>
          <w:rStyle w:val="StyleUnderline"/>
        </w:rPr>
        <w:t>also affects conflict behavior, as</w:t>
      </w:r>
      <w:r w:rsidRPr="00C00601">
        <w:rPr>
          <w:sz w:val="16"/>
        </w:rPr>
        <w:t xml:space="preserve"> in general </w:t>
      </w:r>
      <w:r w:rsidRPr="00C00601">
        <w:rPr>
          <w:rStyle w:val="StyleUnderline"/>
        </w:rPr>
        <w:t xml:space="preserve">more </w:t>
      </w:r>
      <w:r w:rsidRPr="00C00601">
        <w:rPr>
          <w:rStyle w:val="Emphasis"/>
        </w:rPr>
        <w:t>constrained states</w:t>
      </w:r>
      <w:r w:rsidRPr="00C00601">
        <w:rPr>
          <w:rStyle w:val="StyleUnderline"/>
        </w:rPr>
        <w:t xml:space="preserve"> are less conflict prone</w:t>
      </w:r>
      <w:r w:rsidRPr="00C00601">
        <w:rPr>
          <w:sz w:val="16"/>
        </w:rPr>
        <w:t xml:space="preserve"> (Reiter &amp; Tillman, 2002). </w:t>
      </w:r>
      <w:r w:rsidRPr="00C00601">
        <w:rPr>
          <w:rStyle w:val="StyleUnderline"/>
        </w:rPr>
        <w:t>Consistent wit</w:t>
      </w:r>
      <w:r w:rsidRPr="00C00601">
        <w:rPr>
          <w:sz w:val="16"/>
        </w:rPr>
        <w:t xml:space="preserve">h the </w:t>
      </w:r>
      <w:r w:rsidRPr="00B01DDA">
        <w:rPr>
          <w:rStyle w:val="Emphasis"/>
          <w:highlight w:val="yellow"/>
        </w:rPr>
        <w:t>audience costs</w:t>
      </w:r>
      <w:r w:rsidRPr="00C00601">
        <w:rPr>
          <w:sz w:val="16"/>
        </w:rPr>
        <w:t xml:space="preserve"> explanation, </w:t>
      </w:r>
      <w:r w:rsidRPr="00C00601">
        <w:rPr>
          <w:rStyle w:val="StyleUnderline"/>
        </w:rPr>
        <w:t>democracies</w:t>
      </w:r>
      <w:r w:rsidRPr="00C00601">
        <w:rPr>
          <w:sz w:val="16"/>
        </w:rPr>
        <w:t xml:space="preserve"> can more </w:t>
      </w:r>
      <w:r w:rsidRPr="00C00601">
        <w:rPr>
          <w:rStyle w:val="Emphasis"/>
        </w:rPr>
        <w:t xml:space="preserve">effectively </w:t>
      </w:r>
      <w:r w:rsidRPr="00B01DDA">
        <w:rPr>
          <w:rStyle w:val="Emphasis"/>
          <w:highlight w:val="yellow"/>
        </w:rPr>
        <w:t>signal</w:t>
      </w:r>
      <w:r w:rsidRPr="00B01DDA">
        <w:rPr>
          <w:rStyle w:val="StyleUnderline"/>
          <w:highlight w:val="yellow"/>
        </w:rPr>
        <w:t xml:space="preserve"> their resolve</w:t>
      </w:r>
      <w:r w:rsidRPr="00C00601">
        <w:rPr>
          <w:rStyle w:val="StyleUnderline"/>
        </w:rPr>
        <w:t xml:space="preserve"> than</w:t>
      </w:r>
      <w:r w:rsidRPr="00C00601">
        <w:rPr>
          <w:sz w:val="16"/>
        </w:rPr>
        <w:t xml:space="preserve"> at least some kinds of </w:t>
      </w:r>
      <w:r w:rsidRPr="00C00601">
        <w:rPr>
          <w:rStyle w:val="StyleUnderline"/>
        </w:rPr>
        <w:t>autocratic states</w:t>
      </w:r>
      <w:r w:rsidRPr="00C00601">
        <w:rPr>
          <w:sz w:val="16"/>
        </w:rPr>
        <w:t xml:space="preserve"> (Schultz, 2001; Weeks, 2014). </w:t>
      </w:r>
      <w:r w:rsidRPr="00C00601">
        <w:rPr>
          <w:rStyle w:val="StyleUnderline"/>
        </w:rPr>
        <w:t>There are</w:t>
      </w:r>
      <w:r w:rsidRPr="00C00601">
        <w:rPr>
          <w:sz w:val="16"/>
        </w:rPr>
        <w:t xml:space="preserve"> also some </w:t>
      </w:r>
      <w:r w:rsidRPr="00C00601">
        <w:rPr>
          <w:rStyle w:val="StyleUnderline"/>
        </w:rPr>
        <w:t>studies supporting</w:t>
      </w:r>
      <w:r w:rsidRPr="00C00601">
        <w:rPr>
          <w:sz w:val="16"/>
        </w:rPr>
        <w:t xml:space="preserve"> elements of </w:t>
      </w:r>
      <w:r w:rsidRPr="00C00601">
        <w:rPr>
          <w:rStyle w:val="StyleUnderline"/>
        </w:rPr>
        <w:t>the normative explanation</w:t>
      </w:r>
      <w:r w:rsidRPr="00C00601">
        <w:rPr>
          <w:sz w:val="16"/>
        </w:rPr>
        <w:t xml:space="preserve">. For example, </w:t>
      </w:r>
      <w:r w:rsidRPr="00C00601">
        <w:rPr>
          <w:rStyle w:val="StyleUnderline"/>
        </w:rPr>
        <w:t>some</w:t>
      </w:r>
      <w:r w:rsidRPr="00C00601">
        <w:rPr>
          <w:sz w:val="16"/>
        </w:rPr>
        <w:t xml:space="preserve"> studies have </w:t>
      </w:r>
      <w:r w:rsidRPr="00C00601">
        <w:rPr>
          <w:rStyle w:val="StyleUnderline"/>
        </w:rPr>
        <w:t>found</w:t>
      </w:r>
      <w:r w:rsidRPr="00C00601">
        <w:rPr>
          <w:sz w:val="16"/>
        </w:rPr>
        <w:t xml:space="preserve"> that </w:t>
      </w:r>
      <w:r w:rsidRPr="00B01DDA">
        <w:rPr>
          <w:rStyle w:val="StyleUnderline"/>
          <w:highlight w:val="yellow"/>
        </w:rPr>
        <w:t>democracies</w:t>
      </w:r>
      <w:r w:rsidRPr="00C00601">
        <w:rPr>
          <w:rStyle w:val="StyleUnderline"/>
        </w:rPr>
        <w:t xml:space="preserve"> are</w:t>
      </w:r>
      <w:r w:rsidRPr="00C00601">
        <w:rPr>
          <w:sz w:val="16"/>
        </w:rPr>
        <w:t xml:space="preserve"> especially </w:t>
      </w:r>
      <w:r w:rsidRPr="00C00601">
        <w:rPr>
          <w:rStyle w:val="StyleUnderline"/>
        </w:rPr>
        <w:t xml:space="preserve">likely to </w:t>
      </w:r>
      <w:r w:rsidRPr="00B01DDA">
        <w:rPr>
          <w:rStyle w:val="StyleUnderline"/>
          <w:highlight w:val="yellow"/>
        </w:rPr>
        <w:t xml:space="preserve">use </w:t>
      </w:r>
      <w:r w:rsidRPr="00B01DDA">
        <w:rPr>
          <w:rStyle w:val="Emphasis"/>
          <w:highlight w:val="yellow"/>
        </w:rPr>
        <w:t>mediation</w:t>
      </w:r>
      <w:r w:rsidRPr="00C00601">
        <w:rPr>
          <w:rStyle w:val="StyleUnderline"/>
        </w:rPr>
        <w:t xml:space="preserve"> or binding arbitration to resolve interstate disputes</w:t>
      </w:r>
      <w:r w:rsidRPr="00C00601">
        <w:rPr>
          <w:sz w:val="16"/>
        </w:rPr>
        <w:t xml:space="preserve"> (Dixon, 1993; Raymond, 1994, 1996). In total, though there are certainly scholarly debates about some of these observed patterns,6 </w:t>
      </w:r>
      <w:r w:rsidRPr="00C00601">
        <w:rPr>
          <w:rStyle w:val="StyleUnderline"/>
        </w:rPr>
        <w:t>this</w:t>
      </w:r>
      <w:r w:rsidRPr="00C00601">
        <w:rPr>
          <w:sz w:val="16"/>
        </w:rPr>
        <w:t xml:space="preserve"> collection of studies </w:t>
      </w:r>
      <w:r w:rsidRPr="00C00601">
        <w:rPr>
          <w:rStyle w:val="StyleUnderline"/>
        </w:rPr>
        <w:t>improves</w:t>
      </w:r>
      <w:r w:rsidRPr="00C00601">
        <w:rPr>
          <w:sz w:val="16"/>
        </w:rPr>
        <w:t xml:space="preserve"> our </w:t>
      </w:r>
      <w:r w:rsidRPr="00C00601">
        <w:rPr>
          <w:rStyle w:val="StyleUnderline"/>
        </w:rPr>
        <w:t xml:space="preserve">confidence that democracy is </w:t>
      </w:r>
      <w:r w:rsidRPr="00C00601">
        <w:rPr>
          <w:rStyle w:val="Emphasis"/>
        </w:rPr>
        <w:t>causing peace</w:t>
      </w:r>
      <w:r w:rsidRPr="00C00601">
        <w:rPr>
          <w:sz w:val="16"/>
        </w:rPr>
        <w:t xml:space="preserve"> in the manners described by democratic peace theory. </w:t>
      </w:r>
    </w:p>
    <w:p w14:paraId="298E0BC4" w14:textId="77777777" w:rsidR="00834BB1" w:rsidRPr="00C00601" w:rsidRDefault="00834BB1" w:rsidP="00834BB1">
      <w:pPr>
        <w:rPr>
          <w:sz w:val="16"/>
        </w:rPr>
      </w:pPr>
      <w:r w:rsidRPr="00C00601">
        <w:rPr>
          <w:sz w:val="16"/>
        </w:rPr>
        <w:t xml:space="preserve">The </w:t>
      </w:r>
      <w:r w:rsidRPr="00B01DDA">
        <w:rPr>
          <w:rStyle w:val="StyleUnderline"/>
          <w:highlight w:val="yellow"/>
        </w:rPr>
        <w:t>second</w:t>
      </w:r>
      <w:r w:rsidRPr="00C00601">
        <w:rPr>
          <w:sz w:val="16"/>
        </w:rPr>
        <w:t xml:space="preserve"> type of evidence uses </w:t>
      </w:r>
      <w:r w:rsidRPr="00B01DDA">
        <w:rPr>
          <w:rStyle w:val="Emphasis"/>
          <w:highlight w:val="yellow"/>
        </w:rPr>
        <w:t>experimental methods</w:t>
      </w:r>
      <w:r w:rsidRPr="00C00601">
        <w:rPr>
          <w:rStyle w:val="StyleUnderline"/>
        </w:rPr>
        <w:t>. Some</w:t>
      </w:r>
      <w:r w:rsidRPr="00C00601">
        <w:rPr>
          <w:sz w:val="16"/>
        </w:rPr>
        <w:t xml:space="preserve"> have </w:t>
      </w:r>
      <w:r w:rsidRPr="00C00601">
        <w:rPr>
          <w:rStyle w:val="StyleUnderline"/>
        </w:rPr>
        <w:t>proposed</w:t>
      </w:r>
      <w:r w:rsidRPr="00C00601">
        <w:rPr>
          <w:sz w:val="16"/>
        </w:rPr>
        <w:t xml:space="preserve"> that </w:t>
      </w:r>
      <w:r w:rsidRPr="00C00601">
        <w:rPr>
          <w:rStyle w:val="StyleUnderline"/>
        </w:rPr>
        <w:t>experimental methods enjoy critical advantages over</w:t>
      </w:r>
      <w:r w:rsidRPr="00C00601">
        <w:rPr>
          <w:sz w:val="16"/>
        </w:rPr>
        <w:t xml:space="preserve"> the analysis of </w:t>
      </w:r>
      <w:r w:rsidRPr="00C00601">
        <w:rPr>
          <w:rStyle w:val="StyleUnderline"/>
        </w:rPr>
        <w:t>observational data</w:t>
      </w:r>
      <w:r w:rsidRPr="00C00601">
        <w:rPr>
          <w:sz w:val="16"/>
        </w:rPr>
        <w:t xml:space="preserve"> in assessing causation. Experimental </w:t>
      </w:r>
      <w:r w:rsidRPr="00C00601">
        <w:rPr>
          <w:rStyle w:val="StyleUnderline"/>
        </w:rPr>
        <w:t>methods</w:t>
      </w:r>
      <w:r w:rsidRPr="00C00601">
        <w:rPr>
          <w:sz w:val="16"/>
        </w:rPr>
        <w:t xml:space="preserve"> are able largely to </w:t>
      </w:r>
      <w:r w:rsidRPr="00B01DDA">
        <w:rPr>
          <w:rStyle w:val="StyleUnderline"/>
          <w:highlight w:val="yellow"/>
        </w:rPr>
        <w:t>skirt</w:t>
      </w:r>
      <w:r w:rsidRPr="00C00601">
        <w:rPr>
          <w:sz w:val="16"/>
        </w:rPr>
        <w:t xml:space="preserve"> some of </w:t>
      </w:r>
      <w:r w:rsidRPr="00C00601">
        <w:rPr>
          <w:rStyle w:val="StyleUnderline"/>
        </w:rPr>
        <w:t xml:space="preserve">the biggest causal </w:t>
      </w:r>
      <w:r w:rsidRPr="00B01DDA">
        <w:rPr>
          <w:rStyle w:val="Emphasis"/>
          <w:highlight w:val="yellow"/>
        </w:rPr>
        <w:t>inference problems</w:t>
      </w:r>
      <w:r w:rsidRPr="00C00601">
        <w:rPr>
          <w:sz w:val="16"/>
        </w:rPr>
        <w:t xml:space="preserve"> associated with quasi-experimental methods, </w:t>
      </w:r>
      <w:r w:rsidRPr="00C00601">
        <w:rPr>
          <w:rStyle w:val="StyleUnderline"/>
        </w:rPr>
        <w:t>such as biased samples and nonrandom assignments</w:t>
      </w:r>
      <w:r w:rsidRPr="00C00601">
        <w:rPr>
          <w:sz w:val="16"/>
        </w:rPr>
        <w:t xml:space="preserve"> of treatment. That said, the limitation of experimental methods is that, especially in international relations, they can only be used to test some arguments, or some components of arguments. For example, regarding the democratic peace an experimenter cannot take a set of states and then randomly assign some to be democratic and others to be non-democratic. </w:t>
      </w:r>
    </w:p>
    <w:p w14:paraId="496625D6" w14:textId="77777777" w:rsidR="00834BB1" w:rsidRPr="00C00601" w:rsidRDefault="00834BB1" w:rsidP="00834BB1">
      <w:pPr>
        <w:rPr>
          <w:sz w:val="16"/>
        </w:rPr>
      </w:pPr>
      <w:r w:rsidRPr="00C00601">
        <w:rPr>
          <w:sz w:val="16"/>
        </w:rPr>
        <w:t xml:space="preserve">That said, </w:t>
      </w:r>
      <w:r w:rsidRPr="00B01DDA">
        <w:rPr>
          <w:rStyle w:val="StyleUnderline"/>
          <w:highlight w:val="yellow"/>
        </w:rPr>
        <w:t>scholars</w:t>
      </w:r>
      <w:r w:rsidRPr="00C00601">
        <w:rPr>
          <w:rStyle w:val="StyleUnderline"/>
        </w:rPr>
        <w:t xml:space="preserve"> have</w:t>
      </w:r>
      <w:r w:rsidRPr="00C00601">
        <w:rPr>
          <w:sz w:val="16"/>
        </w:rPr>
        <w:t xml:space="preserve"> thus far </w:t>
      </w:r>
      <w:r w:rsidRPr="00C00601">
        <w:rPr>
          <w:rStyle w:val="StyleUnderline"/>
        </w:rPr>
        <w:t xml:space="preserve">been able to </w:t>
      </w:r>
      <w:r w:rsidRPr="00B01DDA">
        <w:rPr>
          <w:rStyle w:val="StyleUnderline"/>
          <w:highlight w:val="yellow"/>
        </w:rPr>
        <w:t xml:space="preserve">conduct </w:t>
      </w:r>
      <w:r w:rsidRPr="00B01DDA">
        <w:rPr>
          <w:rStyle w:val="Emphasis"/>
          <w:highlight w:val="yellow"/>
        </w:rPr>
        <w:t>survey</w:t>
      </w:r>
      <w:r w:rsidRPr="00C00601">
        <w:rPr>
          <w:rStyle w:val="StyleUnderline"/>
        </w:rPr>
        <w:t xml:space="preserve"> and </w:t>
      </w:r>
      <w:r w:rsidRPr="00C00601">
        <w:rPr>
          <w:rStyle w:val="Emphasis"/>
        </w:rPr>
        <w:t>laboratory</w:t>
      </w:r>
      <w:r w:rsidRPr="00C00601">
        <w:rPr>
          <w:rStyle w:val="StyleUnderline"/>
        </w:rPr>
        <w:t xml:space="preserve"> </w:t>
      </w:r>
      <w:r w:rsidRPr="00B01DDA">
        <w:rPr>
          <w:rStyle w:val="StyleUnderline"/>
          <w:highlight w:val="yellow"/>
        </w:rPr>
        <w:t>experiments</w:t>
      </w:r>
      <w:r w:rsidRPr="00C00601">
        <w:rPr>
          <w:rStyle w:val="StyleUnderline"/>
        </w:rPr>
        <w:t xml:space="preserve"> that</w:t>
      </w:r>
      <w:r w:rsidRPr="00C00601">
        <w:rPr>
          <w:sz w:val="16"/>
        </w:rPr>
        <w:t xml:space="preserve"> have </w:t>
      </w:r>
      <w:r w:rsidRPr="00C00601">
        <w:rPr>
          <w:rStyle w:val="StyleUnderline"/>
        </w:rPr>
        <w:t>tested</w:t>
      </w:r>
      <w:r w:rsidRPr="00C00601">
        <w:rPr>
          <w:sz w:val="16"/>
        </w:rPr>
        <w:t xml:space="preserve"> some elements of the </w:t>
      </w:r>
      <w:r w:rsidRPr="00C00601">
        <w:rPr>
          <w:rStyle w:val="StyleUnderline"/>
        </w:rPr>
        <w:t xml:space="preserve">democratic peace. A </w:t>
      </w:r>
      <w:r w:rsidRPr="00C00601">
        <w:rPr>
          <w:rStyle w:val="Emphasis"/>
        </w:rPr>
        <w:t>number</w:t>
      </w:r>
      <w:r w:rsidRPr="00C00601">
        <w:rPr>
          <w:rStyle w:val="StyleUnderline"/>
        </w:rPr>
        <w:t xml:space="preserve"> of surveys</w:t>
      </w:r>
      <w:r w:rsidRPr="00C00601">
        <w:rPr>
          <w:sz w:val="16"/>
        </w:rPr>
        <w:t xml:space="preserve"> have </w:t>
      </w:r>
      <w:r w:rsidRPr="00C00601">
        <w:rPr>
          <w:rStyle w:val="StyleUnderline"/>
        </w:rPr>
        <w:t>found support for</w:t>
      </w:r>
      <w:r w:rsidRPr="00C00601">
        <w:rPr>
          <w:sz w:val="16"/>
        </w:rPr>
        <w:t xml:space="preserve"> one of </w:t>
      </w:r>
      <w:r w:rsidRPr="00C00601">
        <w:rPr>
          <w:rStyle w:val="StyleUnderline"/>
        </w:rPr>
        <w:t xml:space="preserve">the core assertions of </w:t>
      </w:r>
      <w:r w:rsidRPr="00C00601">
        <w:rPr>
          <w:rStyle w:val="Emphasis"/>
        </w:rPr>
        <w:t>dyadic</w:t>
      </w:r>
      <w:r w:rsidRPr="00C00601">
        <w:rPr>
          <w:rStyle w:val="StyleUnderline"/>
        </w:rPr>
        <w:t xml:space="preserve"> democratic peace theory: that citizens</w:t>
      </w:r>
      <w:r w:rsidRPr="00C00601">
        <w:rPr>
          <w:sz w:val="16"/>
        </w:rPr>
        <w:t xml:space="preserve"> of democracies </w:t>
      </w:r>
      <w:r w:rsidRPr="00C00601">
        <w:rPr>
          <w:rStyle w:val="StyleUnderline"/>
        </w:rPr>
        <w:t xml:space="preserve">are </w:t>
      </w:r>
      <w:r w:rsidRPr="00C00601">
        <w:rPr>
          <w:rStyle w:val="Emphasis"/>
        </w:rPr>
        <w:t>significantly less</w:t>
      </w:r>
      <w:r w:rsidRPr="00C00601">
        <w:rPr>
          <w:rStyle w:val="StyleUnderline"/>
        </w:rPr>
        <w:t xml:space="preserve"> likely to support</w:t>
      </w:r>
      <w:r w:rsidRPr="00C00601">
        <w:rPr>
          <w:sz w:val="16"/>
        </w:rPr>
        <w:t xml:space="preserve"> the use of </w:t>
      </w:r>
      <w:r w:rsidRPr="00C00601">
        <w:rPr>
          <w:rStyle w:val="StyleUnderline"/>
        </w:rPr>
        <w:t>force against democracies</w:t>
      </w:r>
      <w:r w:rsidRPr="00C00601">
        <w:rPr>
          <w:sz w:val="16"/>
        </w:rPr>
        <w:t xml:space="preserve"> as </w:t>
      </w:r>
      <w:r w:rsidRPr="00C00601">
        <w:rPr>
          <w:rStyle w:val="StyleUnderline"/>
        </w:rPr>
        <w:t>compared to</w:t>
      </w:r>
      <w:r w:rsidRPr="00C00601">
        <w:rPr>
          <w:sz w:val="16"/>
        </w:rPr>
        <w:t xml:space="preserve"> using force against </w:t>
      </w:r>
      <w:r w:rsidRPr="00C00601">
        <w:rPr>
          <w:rStyle w:val="StyleUnderline"/>
        </w:rPr>
        <w:t>non-democracies</w:t>
      </w:r>
      <w:r w:rsidRPr="00C00601">
        <w:rPr>
          <w:sz w:val="16"/>
        </w:rPr>
        <w:t xml:space="preserve"> (Geva et al., 1993; Johns &amp; Davies 2012; Lacina &amp; Lee, 2013; Mintz &amp; Nehemia, 1993; Rousseau, 2005, pp. 219–232; Tomz &amp; Weeks, 2013) Other experiments have tested elements of the audience costs variant of the democratic peace, showing that the public does inflict audience costs on leaders who back down in a crisis (Horowitz &amp; Levendusky, 2012; Tomz, 2007; Trager &amp; Vavreck, 2011). </w:t>
      </w:r>
    </w:p>
    <w:p w14:paraId="6EC64F17" w14:textId="77777777" w:rsidR="00834BB1" w:rsidRPr="00C00601" w:rsidRDefault="00834BB1" w:rsidP="00834BB1">
      <w:pPr>
        <w:rPr>
          <w:sz w:val="16"/>
        </w:rPr>
      </w:pPr>
      <w:r w:rsidRPr="00C00601">
        <w:rPr>
          <w:rStyle w:val="StyleUnderline"/>
        </w:rPr>
        <w:t xml:space="preserve">A </w:t>
      </w:r>
      <w:r w:rsidRPr="00B01DDA">
        <w:rPr>
          <w:rStyle w:val="StyleUnderline"/>
          <w:highlight w:val="yellow"/>
        </w:rPr>
        <w:t xml:space="preserve">third </w:t>
      </w:r>
      <w:r w:rsidRPr="00B01DDA">
        <w:rPr>
          <w:rStyle w:val="Emphasis"/>
          <w:highlight w:val="yellow"/>
        </w:rPr>
        <w:t>empirical</w:t>
      </w:r>
      <w:r w:rsidRPr="00C00601">
        <w:rPr>
          <w:rStyle w:val="Emphasis"/>
        </w:rPr>
        <w:t xml:space="preserve"> means</w:t>
      </w:r>
      <w:r w:rsidRPr="00C00601">
        <w:rPr>
          <w:rStyle w:val="StyleUnderline"/>
        </w:rPr>
        <w:t xml:space="preserve"> of demonstrating causation is</w:t>
      </w:r>
      <w:r w:rsidRPr="00C00601">
        <w:rPr>
          <w:sz w:val="16"/>
        </w:rPr>
        <w:t xml:space="preserve"> to engage in </w:t>
      </w:r>
      <w:r w:rsidRPr="00B01DDA">
        <w:rPr>
          <w:rStyle w:val="Emphasis"/>
          <w:highlight w:val="yellow"/>
        </w:rPr>
        <w:t>process tracing</w:t>
      </w:r>
      <w:r w:rsidRPr="00C00601">
        <w:rPr>
          <w:rStyle w:val="StyleUnderline"/>
        </w:rPr>
        <w:t xml:space="preserve"> through case studies. Scholars</w:t>
      </w:r>
      <w:r w:rsidRPr="00C00601">
        <w:rPr>
          <w:sz w:val="16"/>
        </w:rPr>
        <w:t xml:space="preserve"> have </w:t>
      </w:r>
      <w:r w:rsidRPr="00C00601">
        <w:rPr>
          <w:rStyle w:val="StyleUnderline"/>
        </w:rPr>
        <w:t>presented</w:t>
      </w:r>
      <w:r w:rsidRPr="00C00601">
        <w:rPr>
          <w:sz w:val="16"/>
        </w:rPr>
        <w:t xml:space="preserve"> several </w:t>
      </w:r>
      <w:r w:rsidRPr="00B01DDA">
        <w:rPr>
          <w:rStyle w:val="StyleUnderline"/>
          <w:highlight w:val="yellow"/>
        </w:rPr>
        <w:t>individual</w:t>
      </w:r>
      <w:r w:rsidRPr="00C00601">
        <w:rPr>
          <w:rStyle w:val="StyleUnderline"/>
        </w:rPr>
        <w:t xml:space="preserve"> </w:t>
      </w:r>
      <w:r w:rsidRPr="00C00601">
        <w:rPr>
          <w:rStyle w:val="Emphasis"/>
        </w:rPr>
        <w:t xml:space="preserve">case </w:t>
      </w:r>
      <w:r w:rsidRPr="00B01DDA">
        <w:rPr>
          <w:rStyle w:val="Emphasis"/>
          <w:highlight w:val="yellow"/>
        </w:rPr>
        <w:t>studies</w:t>
      </w:r>
      <w:r w:rsidRPr="00C00601">
        <w:rPr>
          <w:rStyle w:val="StyleUnderline"/>
        </w:rPr>
        <w:t xml:space="preserve"> of</w:t>
      </w:r>
      <w:r w:rsidRPr="00C00601">
        <w:rPr>
          <w:sz w:val="16"/>
        </w:rPr>
        <w:t xml:space="preserve"> the </w:t>
      </w:r>
      <w:r w:rsidRPr="00C00601">
        <w:rPr>
          <w:rStyle w:val="StyleUnderline"/>
        </w:rPr>
        <w:t>democratic peace</w:t>
      </w:r>
      <w:r w:rsidRPr="00C00601">
        <w:rPr>
          <w:sz w:val="16"/>
        </w:rPr>
        <w:t xml:space="preserve"> in events </w:t>
      </w:r>
      <w:r w:rsidRPr="00B01DDA">
        <w:rPr>
          <w:rStyle w:val="StyleUnderline"/>
          <w:highlight w:val="yellow"/>
        </w:rPr>
        <w:t>such as</w:t>
      </w:r>
      <w:r w:rsidRPr="00C00601">
        <w:rPr>
          <w:rStyle w:val="StyleUnderline"/>
        </w:rPr>
        <w:t xml:space="preserve"> 19th-century</w:t>
      </w:r>
      <w:r w:rsidRPr="00C00601">
        <w:rPr>
          <w:sz w:val="16"/>
        </w:rPr>
        <w:t xml:space="preserve"> American </w:t>
      </w:r>
      <w:r w:rsidRPr="00C00601">
        <w:rPr>
          <w:rStyle w:val="StyleUnderline"/>
        </w:rPr>
        <w:t>diplomatic crises, the</w:t>
      </w:r>
      <w:r w:rsidRPr="00C00601">
        <w:rPr>
          <w:sz w:val="16"/>
        </w:rPr>
        <w:t xml:space="preserve"> 1898 </w:t>
      </w:r>
      <w:r w:rsidRPr="00B01DDA">
        <w:rPr>
          <w:rStyle w:val="StyleUnderline"/>
          <w:highlight w:val="yellow"/>
        </w:rPr>
        <w:t>Fashoda</w:t>
      </w:r>
      <w:r w:rsidRPr="00C00601">
        <w:rPr>
          <w:rStyle w:val="StyleUnderline"/>
        </w:rPr>
        <w:t xml:space="preserve"> Crisis</w:t>
      </w:r>
      <w:r w:rsidRPr="00C00601">
        <w:rPr>
          <w:sz w:val="16"/>
        </w:rPr>
        <w:t xml:space="preserve">, the onset of </w:t>
      </w:r>
      <w:r w:rsidRPr="00B01DDA">
        <w:rPr>
          <w:rStyle w:val="StyleUnderline"/>
          <w:highlight w:val="yellow"/>
        </w:rPr>
        <w:t>World War II</w:t>
      </w:r>
      <w:r w:rsidRPr="00C00601">
        <w:rPr>
          <w:rStyle w:val="StyleUnderline"/>
        </w:rPr>
        <w:t xml:space="preserve">, the Spanish-American War, </w:t>
      </w:r>
      <w:r w:rsidRPr="00B01DDA">
        <w:rPr>
          <w:rStyle w:val="StyleUnderline"/>
          <w:highlight w:val="yellow"/>
        </w:rPr>
        <w:t>and</w:t>
      </w:r>
      <w:r w:rsidRPr="00C00601">
        <w:rPr>
          <w:rStyle w:val="StyleUnderline"/>
        </w:rPr>
        <w:t xml:space="preserve"> many </w:t>
      </w:r>
      <w:r w:rsidRPr="00B01DDA">
        <w:rPr>
          <w:rStyle w:val="StyleUnderline"/>
          <w:highlight w:val="yellow"/>
        </w:rPr>
        <w:t>others</w:t>
      </w:r>
      <w:r w:rsidRPr="00C00601">
        <w:rPr>
          <w:sz w:val="16"/>
        </w:rPr>
        <w:t xml:space="preserve"> (see Elman, 1997; Owen, 1997; Ray, 1995; Risse-Kappen, 1995; Rousseau, 2005; Schultz, 2001; for case studies presenting evidence against the democratic peace, see Layne, 1994). Some of </w:t>
      </w:r>
      <w:r w:rsidRPr="00C00601">
        <w:rPr>
          <w:rStyle w:val="StyleUnderline"/>
        </w:rPr>
        <w:t>these</w:t>
      </w:r>
      <w:r w:rsidRPr="00C00601">
        <w:rPr>
          <w:sz w:val="16"/>
        </w:rPr>
        <w:t xml:space="preserve"> case </w:t>
      </w:r>
      <w:r w:rsidRPr="00C00601">
        <w:rPr>
          <w:rStyle w:val="StyleUnderline"/>
        </w:rPr>
        <w:t>studies demonstrate specific parts of</w:t>
      </w:r>
      <w:r w:rsidRPr="00C00601">
        <w:rPr>
          <w:sz w:val="16"/>
        </w:rPr>
        <w:t xml:space="preserve"> the </w:t>
      </w:r>
      <w:r w:rsidRPr="00C00601">
        <w:rPr>
          <w:rStyle w:val="StyleUnderline"/>
        </w:rPr>
        <w:t>causal logic</w:t>
      </w:r>
      <w:r w:rsidRPr="00C00601">
        <w:rPr>
          <w:sz w:val="16"/>
        </w:rPr>
        <w:t xml:space="preserve"> of the democratic peace, </w:t>
      </w:r>
      <w:r w:rsidRPr="00C00601">
        <w:rPr>
          <w:rStyle w:val="StyleUnderline"/>
        </w:rPr>
        <w:t>such as the ability</w:t>
      </w:r>
      <w:r w:rsidRPr="00C00601">
        <w:rPr>
          <w:sz w:val="16"/>
        </w:rPr>
        <w:t xml:space="preserve"> of democracies </w:t>
      </w:r>
      <w:r w:rsidRPr="00C00601">
        <w:rPr>
          <w:rStyle w:val="StyleUnderline"/>
        </w:rPr>
        <w:t>to signal</w:t>
      </w:r>
      <w:r w:rsidRPr="00C00601">
        <w:rPr>
          <w:sz w:val="16"/>
        </w:rPr>
        <w:t xml:space="preserve"> more </w:t>
      </w:r>
      <w:r w:rsidRPr="00C00601">
        <w:rPr>
          <w:rStyle w:val="StyleUnderline"/>
        </w:rPr>
        <w:t>effectively through invoking</w:t>
      </w:r>
      <w:r w:rsidRPr="00C00601">
        <w:rPr>
          <w:sz w:val="16"/>
        </w:rPr>
        <w:t xml:space="preserve"> greater </w:t>
      </w:r>
      <w:r w:rsidRPr="00C00601">
        <w:rPr>
          <w:rStyle w:val="StyleUnderline"/>
        </w:rPr>
        <w:t>audience costs</w:t>
      </w:r>
      <w:r w:rsidRPr="00C00601">
        <w:rPr>
          <w:sz w:val="16"/>
        </w:rPr>
        <w:t xml:space="preserve"> </w:t>
      </w:r>
      <w:r w:rsidRPr="00C00601">
        <w:rPr>
          <w:rStyle w:val="StyleUnderline"/>
        </w:rPr>
        <w:t>(</w:t>
      </w:r>
      <w:r w:rsidRPr="00C00601">
        <w:rPr>
          <w:sz w:val="16"/>
        </w:rPr>
        <w:t xml:space="preserve">Schultz, 2001), </w:t>
      </w:r>
      <w:r w:rsidRPr="00C00601">
        <w:rPr>
          <w:rStyle w:val="StyleUnderline"/>
        </w:rPr>
        <w:t>or</w:t>
      </w:r>
      <w:r w:rsidRPr="00C00601">
        <w:rPr>
          <w:sz w:val="16"/>
        </w:rPr>
        <w:t xml:space="preserve"> the </w:t>
      </w:r>
      <w:r w:rsidRPr="00C00601">
        <w:rPr>
          <w:rStyle w:val="StyleUnderline"/>
        </w:rPr>
        <w:t>inability of</w:t>
      </w:r>
      <w:r w:rsidRPr="00C00601">
        <w:rPr>
          <w:sz w:val="16"/>
        </w:rPr>
        <w:t xml:space="preserve"> elected </w:t>
      </w:r>
      <w:r w:rsidRPr="00C00601">
        <w:rPr>
          <w:rStyle w:val="StyleUnderline"/>
        </w:rPr>
        <w:t xml:space="preserve">leaders to </w:t>
      </w:r>
      <w:r w:rsidRPr="00C00601">
        <w:rPr>
          <w:rStyle w:val="Emphasis"/>
        </w:rPr>
        <w:t>manipulate</w:t>
      </w:r>
      <w:r w:rsidRPr="00C00601">
        <w:rPr>
          <w:rStyle w:val="StyleUnderline"/>
        </w:rPr>
        <w:t xml:space="preserve"> public opinion or secretly drag</w:t>
      </w:r>
      <w:r w:rsidRPr="00C00601">
        <w:rPr>
          <w:sz w:val="16"/>
        </w:rPr>
        <w:t xml:space="preserve"> their </w:t>
      </w:r>
      <w:r w:rsidRPr="00C00601">
        <w:rPr>
          <w:rStyle w:val="StyleUnderline"/>
        </w:rPr>
        <w:t>nations into wars the public would</w:t>
      </w:r>
      <w:r w:rsidRPr="00C00601">
        <w:rPr>
          <w:sz w:val="16"/>
        </w:rPr>
        <w:t xml:space="preserve"> otherwise </w:t>
      </w:r>
      <w:r w:rsidRPr="00C00601">
        <w:rPr>
          <w:rStyle w:val="StyleUnderline"/>
        </w:rPr>
        <w:t>avoid</w:t>
      </w:r>
      <w:r w:rsidRPr="00C00601">
        <w:rPr>
          <w:sz w:val="16"/>
        </w:rPr>
        <w:t xml:space="preserve"> (Reiter, 2012A). Perhaps </w:t>
      </w:r>
      <w:r w:rsidRPr="00C00601">
        <w:rPr>
          <w:rStyle w:val="StyleUnderline"/>
        </w:rPr>
        <w:t>the most striking case study</w:t>
      </w:r>
      <w:r w:rsidRPr="00C00601">
        <w:rPr>
          <w:sz w:val="16"/>
        </w:rPr>
        <w:t xml:space="preserve"> of democratic peace dynamics </w:t>
      </w:r>
      <w:r w:rsidRPr="00C00601">
        <w:rPr>
          <w:rStyle w:val="StyleUnderline"/>
        </w:rPr>
        <w:t>is the pacification of Western Europe</w:t>
      </w:r>
      <w:r w:rsidRPr="00C00601">
        <w:rPr>
          <w:sz w:val="16"/>
        </w:rPr>
        <w:t xml:space="preserve"> after World War II, </w:t>
      </w:r>
      <w:r w:rsidRPr="00C00601">
        <w:rPr>
          <w:rStyle w:val="StyleUnderline"/>
        </w:rPr>
        <w:t xml:space="preserve">democracy helping to </w:t>
      </w:r>
      <w:r w:rsidRPr="00C00601">
        <w:rPr>
          <w:rStyle w:val="Emphasis"/>
        </w:rPr>
        <w:t>dissolve immediately</w:t>
      </w:r>
      <w:r w:rsidRPr="00C00601">
        <w:rPr>
          <w:sz w:val="16"/>
        </w:rPr>
        <w:t xml:space="preserve"> and completely </w:t>
      </w:r>
      <w:r w:rsidRPr="00C00601">
        <w:rPr>
          <w:rStyle w:val="StyleUnderline"/>
        </w:rPr>
        <w:t xml:space="preserve">one of the most violent </w:t>
      </w:r>
      <w:r w:rsidRPr="00C00601">
        <w:rPr>
          <w:rStyle w:val="Emphasis"/>
        </w:rPr>
        <w:t>interstate conflicts</w:t>
      </w:r>
      <w:r w:rsidRPr="00C00601">
        <w:rPr>
          <w:rStyle w:val="StyleUnderline"/>
        </w:rPr>
        <w:t xml:space="preserve"> in</w:t>
      </w:r>
      <w:r w:rsidRPr="00C00601">
        <w:rPr>
          <w:sz w:val="16"/>
        </w:rPr>
        <w:t xml:space="preserve"> modern </w:t>
      </w:r>
      <w:r w:rsidRPr="00C00601">
        <w:rPr>
          <w:rStyle w:val="StyleUnderline"/>
        </w:rPr>
        <w:t>history</w:t>
      </w:r>
      <w:r w:rsidRPr="00C00601">
        <w:rPr>
          <w:sz w:val="16"/>
        </w:rPr>
        <w:t>, the France-Germany rivalry (Russett &amp; Oneal, 2001).</w:t>
      </w:r>
    </w:p>
    <w:p w14:paraId="18712698" w14:textId="47E24D57" w:rsidR="00834BB1" w:rsidRPr="00834BB1" w:rsidRDefault="00834BB1" w:rsidP="00834BB1">
      <w:pPr>
        <w:pStyle w:val="Heading2"/>
      </w:pPr>
      <w:r>
        <w:t>K</w:t>
      </w:r>
    </w:p>
    <w:p w14:paraId="2873E8BC" w14:textId="4763F7F5" w:rsidR="00834BB1" w:rsidRDefault="00834BB1" w:rsidP="00834BB1">
      <w:pPr>
        <w:pStyle w:val="Heading3"/>
      </w:pPr>
      <w:r>
        <w:t>1AR – Sustainable</w:t>
      </w:r>
    </w:p>
    <w:p w14:paraId="01B42CDF" w14:textId="77777777" w:rsidR="00834BB1" w:rsidRPr="00C00601" w:rsidRDefault="00834BB1" w:rsidP="00834BB1">
      <w:pPr>
        <w:pStyle w:val="Heading4"/>
        <w:numPr>
          <w:ilvl w:val="0"/>
          <w:numId w:val="29"/>
        </w:numPr>
        <w:tabs>
          <w:tab w:val="num" w:pos="360"/>
          <w:tab w:val="num" w:pos="720"/>
        </w:tabs>
        <w:ind w:left="360"/>
        <w:rPr>
          <w:rFonts w:cs="Arial"/>
        </w:rPr>
      </w:pPr>
      <w:r w:rsidRPr="00C00601">
        <w:rPr>
          <w:rFonts w:cs="Arial"/>
        </w:rPr>
        <w:t xml:space="preserve">Financialization’s </w:t>
      </w:r>
      <w:r w:rsidRPr="00C00601">
        <w:rPr>
          <w:rFonts w:cs="Arial"/>
          <w:u w:val="single"/>
        </w:rPr>
        <w:t>sustainable</w:t>
      </w:r>
      <w:r w:rsidRPr="00C00601">
        <w:rPr>
          <w:rFonts w:cs="Arial"/>
          <w:b w:val="0"/>
        </w:rPr>
        <w:t xml:space="preserve"> </w:t>
      </w:r>
      <w:r w:rsidRPr="00C00601">
        <w:rPr>
          <w:rFonts w:cs="Arial"/>
        </w:rPr>
        <w:t xml:space="preserve">— criticism’s </w:t>
      </w:r>
      <w:r w:rsidRPr="00C00601">
        <w:rPr>
          <w:rFonts w:cs="Arial"/>
          <w:u w:val="single"/>
        </w:rPr>
        <w:t>unwarranted reductionism</w:t>
      </w:r>
    </w:p>
    <w:p w14:paraId="782A1FCE" w14:textId="77777777" w:rsidR="00834BB1" w:rsidRPr="00C00601" w:rsidRDefault="00834BB1" w:rsidP="00834BB1">
      <w:r w:rsidRPr="00C00601">
        <w:rPr>
          <w:rStyle w:val="Style13ptBold"/>
        </w:rPr>
        <w:t>Konings, PhD, 18</w:t>
      </w:r>
      <w:r w:rsidRPr="00C00601">
        <w:t xml:space="preserve"> (Martijn, Associate Professor of Political Economy at the University of Sydney, author of </w:t>
      </w:r>
      <w:r w:rsidRPr="00C00601">
        <w:rPr>
          <w:i/>
        </w:rPr>
        <w:t>The Emotional Logic of Capitalism</w:t>
      </w:r>
      <w:r w:rsidRPr="00C00601">
        <w:t xml:space="preserve"> and </w:t>
      </w:r>
      <w:r w:rsidRPr="00C00601">
        <w:rPr>
          <w:i/>
        </w:rPr>
        <w:t>Capital and Time: For a New Critique of Neoliberal Reason</w:t>
      </w:r>
      <w:r w:rsidRPr="00C00601">
        <w:t>, series editor for the Stanford University Press book series, Currencies. 02-07-18. “A Critique of the Critique of Finance.” Stanford University Press Blog. https://stanfordpress.typepad.com/blog/2018/02/a-critique-of-the-critique-of-finance.html)</w:t>
      </w:r>
    </w:p>
    <w:p w14:paraId="031315E8" w14:textId="77777777" w:rsidR="00834BB1" w:rsidRPr="00036FD9" w:rsidRDefault="00834BB1" w:rsidP="00834BB1">
      <w:pPr>
        <w:rPr>
          <w:sz w:val="16"/>
        </w:rPr>
      </w:pPr>
      <w:r w:rsidRPr="00C00601">
        <w:rPr>
          <w:rStyle w:val="StyleUnderline"/>
        </w:rPr>
        <w:t xml:space="preserve">Critics of neoliberal capitalism rarely recognize the </w:t>
      </w:r>
      <w:r w:rsidRPr="00C00601">
        <w:rPr>
          <w:rStyle w:val="Emphasis"/>
        </w:rPr>
        <w:t>productive power of speculation</w:t>
      </w:r>
      <w:r w:rsidRPr="00C00601">
        <w:rPr>
          <w:sz w:val="16"/>
        </w:rPr>
        <w:t xml:space="preserve">. If there is one theme that unites the various </w:t>
      </w:r>
      <w:r w:rsidRPr="00C00601">
        <w:rPr>
          <w:rStyle w:val="StyleUnderline"/>
        </w:rPr>
        <w:t>critiques of contemporary finance</w:t>
      </w:r>
      <w:r w:rsidRPr="00C00601">
        <w:rPr>
          <w:sz w:val="16"/>
        </w:rPr>
        <w:t xml:space="preserve">, it is the </w:t>
      </w:r>
      <w:r w:rsidRPr="00C00601">
        <w:rPr>
          <w:rStyle w:val="StyleUnderline"/>
        </w:rPr>
        <w:t>emphasis</w:t>
      </w:r>
      <w:r w:rsidRPr="00C00601">
        <w:rPr>
          <w:sz w:val="16"/>
        </w:rPr>
        <w:t xml:space="preserve"> on </w:t>
      </w:r>
      <w:r w:rsidRPr="00C00601">
        <w:rPr>
          <w:rStyle w:val="StyleUnderline"/>
        </w:rPr>
        <w:t>its speculative character</w:t>
      </w:r>
      <w:r w:rsidRPr="00C00601">
        <w:rPr>
          <w:sz w:val="16"/>
        </w:rPr>
        <w:t xml:space="preserve">. Financial growth is said to be driven not by the logic of efficient markets, but rather by irrational sentiment, “animal spirits” that do not respect fundamental values. </w:t>
      </w:r>
      <w:r w:rsidRPr="00C00601">
        <w:rPr>
          <w:rStyle w:val="StyleUnderline"/>
        </w:rPr>
        <w:t>Emphasizing the role of volatility in contemporary capitalism</w:t>
      </w:r>
      <w:r w:rsidRPr="00C00601">
        <w:rPr>
          <w:sz w:val="16"/>
        </w:rPr>
        <w:t xml:space="preserve"> (evident at the time of writing, as the stock market is experiencing a downturn) </w:t>
      </w:r>
      <w:r w:rsidRPr="00C00601">
        <w:rPr>
          <w:rStyle w:val="StyleUnderline"/>
        </w:rPr>
        <w:t>is important as an antidote to notions of market efficiency and equilibrium</w:t>
      </w:r>
      <w:r w:rsidRPr="00C00601">
        <w:rPr>
          <w:sz w:val="16"/>
        </w:rPr>
        <w:t xml:space="preserve">. </w:t>
      </w:r>
      <w:r w:rsidRPr="00C00601">
        <w:rPr>
          <w:rStyle w:val="StyleUnderline"/>
        </w:rPr>
        <w:t>But it is a mistake to think that it provides a sufficient basis for effective critique</w:t>
      </w:r>
      <w:r w:rsidRPr="00C00601">
        <w:rPr>
          <w:sz w:val="16"/>
        </w:rPr>
        <w:t xml:space="preserve">. </w:t>
      </w:r>
      <w:r w:rsidRPr="00B01DDA">
        <w:rPr>
          <w:rStyle w:val="Emphasis"/>
          <w:highlight w:val="yellow"/>
        </w:rPr>
        <w:t>Predictions</w:t>
      </w:r>
      <w:r w:rsidRPr="00B01DDA">
        <w:rPr>
          <w:rStyle w:val="StyleUnderline"/>
          <w:highlight w:val="yellow"/>
        </w:rPr>
        <w:t xml:space="preserve"> regarding</w:t>
      </w:r>
      <w:r w:rsidRPr="00C00601">
        <w:rPr>
          <w:rStyle w:val="StyleUnderline"/>
        </w:rPr>
        <w:t xml:space="preserve"> the </w:t>
      </w:r>
      <w:r w:rsidRPr="00C00601">
        <w:rPr>
          <w:rStyle w:val="Emphasis"/>
        </w:rPr>
        <w:t xml:space="preserve">limits or </w:t>
      </w:r>
      <w:r w:rsidRPr="00B01DDA">
        <w:rPr>
          <w:rStyle w:val="Emphasis"/>
          <w:highlight w:val="yellow"/>
        </w:rPr>
        <w:t>collapse</w:t>
      </w:r>
      <w:r w:rsidRPr="00B01DDA">
        <w:rPr>
          <w:rStyle w:val="StyleUnderline"/>
          <w:highlight w:val="yellow"/>
        </w:rPr>
        <w:t xml:space="preserve"> of </w:t>
      </w:r>
      <w:r w:rsidRPr="00B01DDA">
        <w:rPr>
          <w:rStyle w:val="Emphasis"/>
          <w:highlight w:val="yellow"/>
        </w:rPr>
        <w:t>neolib</w:t>
      </w:r>
      <w:r w:rsidRPr="00C00601">
        <w:rPr>
          <w:rStyle w:val="Emphasis"/>
        </w:rPr>
        <w:t xml:space="preserve">eral </w:t>
      </w:r>
      <w:r w:rsidRPr="00B01DDA">
        <w:rPr>
          <w:rStyle w:val="Emphasis"/>
          <w:highlight w:val="yellow"/>
        </w:rPr>
        <w:t>finance</w:t>
      </w:r>
      <w:r w:rsidRPr="00C00601">
        <w:rPr>
          <w:rStyle w:val="StyleUnderline"/>
        </w:rPr>
        <w:t xml:space="preserve"> have simply </w:t>
      </w:r>
      <w:r w:rsidRPr="00B01DDA">
        <w:rPr>
          <w:rStyle w:val="Emphasis"/>
          <w:highlight w:val="yellow"/>
        </w:rPr>
        <w:t>not</w:t>
      </w:r>
      <w:r w:rsidRPr="00C00601">
        <w:rPr>
          <w:rStyle w:val="Emphasis"/>
        </w:rPr>
        <w:t xml:space="preserve"> enjoyed </w:t>
      </w:r>
      <w:r w:rsidRPr="00B01DDA">
        <w:rPr>
          <w:rStyle w:val="Emphasis"/>
          <w:highlight w:val="yellow"/>
        </w:rPr>
        <w:t>a good track record</w:t>
      </w:r>
      <w:r w:rsidRPr="00C00601">
        <w:rPr>
          <w:sz w:val="16"/>
        </w:rPr>
        <w:t xml:space="preserve">. </w:t>
      </w:r>
      <w:r w:rsidRPr="00B01DDA">
        <w:rPr>
          <w:rStyle w:val="Emphasis"/>
          <w:highlight w:val="yellow"/>
        </w:rPr>
        <w:t>Over and over</w:t>
      </w:r>
      <w:r w:rsidRPr="00C00601">
        <w:rPr>
          <w:rStyle w:val="StyleUnderline"/>
        </w:rPr>
        <w:t xml:space="preserve">, the contemporary financial system has </w:t>
      </w:r>
      <w:r w:rsidRPr="00B01DDA">
        <w:rPr>
          <w:rStyle w:val="Emphasis"/>
          <w:highlight w:val="yellow"/>
        </w:rPr>
        <w:t>proven capable of sustaining higher levels</w:t>
      </w:r>
      <w:r w:rsidRPr="00C00601">
        <w:rPr>
          <w:rStyle w:val="Emphasis"/>
        </w:rPr>
        <w:t xml:space="preserve"> of speculative activity </w:t>
      </w:r>
      <w:r w:rsidRPr="00B01DDA">
        <w:rPr>
          <w:rStyle w:val="Emphasis"/>
          <w:highlight w:val="yellow"/>
        </w:rPr>
        <w:t>than anticipated</w:t>
      </w:r>
      <w:r w:rsidRPr="00C00601">
        <w:rPr>
          <w:sz w:val="16"/>
        </w:rPr>
        <w:t xml:space="preserve">. This has </w:t>
      </w:r>
      <w:r w:rsidRPr="00C00601">
        <w:rPr>
          <w:rStyle w:val="StyleUnderline"/>
        </w:rPr>
        <w:t>certainly</w:t>
      </w:r>
      <w:r w:rsidRPr="00C00601">
        <w:rPr>
          <w:sz w:val="16"/>
        </w:rPr>
        <w:t xml:space="preserve"> been </w:t>
      </w:r>
      <w:r w:rsidRPr="00C00601">
        <w:rPr>
          <w:rStyle w:val="StyleUnderline"/>
        </w:rPr>
        <w:t>true of the past decade</w:t>
      </w:r>
      <w:r w:rsidRPr="00C00601">
        <w:rPr>
          <w:sz w:val="16"/>
        </w:rP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C00601">
        <w:rPr>
          <w:rStyle w:val="StyleUnderline"/>
        </w:rPr>
        <w:t xml:space="preserve">At the heart of the critique of speculation we find a </w:t>
      </w:r>
      <w:r w:rsidRPr="00B01DDA">
        <w:rPr>
          <w:rStyle w:val="Emphasis"/>
          <w:highlight w:val="yellow"/>
        </w:rPr>
        <w:t>distinction between real and fictitious</w:t>
      </w:r>
      <w:r w:rsidRPr="00C00601">
        <w:rPr>
          <w:rStyle w:val="Emphasis"/>
        </w:rPr>
        <w:t xml:space="preserve"> forms of </w:t>
      </w:r>
      <w:r w:rsidRPr="00B01DDA">
        <w:rPr>
          <w:rStyle w:val="Emphasis"/>
          <w:highlight w:val="yellow"/>
        </w:rPr>
        <w:t>value</w:t>
      </w:r>
      <w:r w:rsidRPr="00C00601">
        <w:rPr>
          <w:rStyle w:val="StyleUnderline"/>
        </w:rPr>
        <w:t>. Although “</w:t>
      </w:r>
      <w:r w:rsidRPr="00B01DDA">
        <w:rPr>
          <w:rStyle w:val="Emphasis"/>
          <w:highlight w:val="yellow"/>
        </w:rPr>
        <w:t>essentialist</w:t>
      </w:r>
      <w:r w:rsidRPr="00C00601">
        <w:rPr>
          <w:rStyle w:val="StyleUnderline"/>
        </w:rPr>
        <w:t>”</w:t>
      </w:r>
      <w:r w:rsidRPr="00C00601">
        <w:rPr>
          <w:sz w:val="16"/>
        </w:rPr>
        <w:t xml:space="preserve"> (or “foundationalist”) </w:t>
      </w:r>
      <w:r w:rsidRPr="00C00601">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C00601">
        <w:rPr>
          <w:sz w:val="16"/>
        </w:rPr>
        <w:t xml:space="preserve">. Capital and Time asks what kind of critical theory we might develop if we bracket the anxious attachment to a notion of fundamental value. To that end, it turns to the work of economist Hyman Minsky. </w:t>
      </w:r>
      <w:r w:rsidRPr="00C00601">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C00601">
        <w:rPr>
          <w:sz w:val="16"/>
        </w:rP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C00601">
        <w:rPr>
          <w:rStyle w:val="StyleUnderline"/>
        </w:rPr>
        <w:t xml:space="preserve">such perspectives have never been able to break with the idea </w:t>
      </w:r>
      <w:r w:rsidRPr="00B01DDA">
        <w:rPr>
          <w:rStyle w:val="StyleUnderline"/>
          <w:highlight w:val="yellow"/>
        </w:rPr>
        <w:t xml:space="preserve">that </w:t>
      </w:r>
      <w:r w:rsidRPr="00B01DDA">
        <w:rPr>
          <w:rStyle w:val="Emphasis"/>
          <w:highlight w:val="yellow"/>
        </w:rPr>
        <w:t>financial stability</w:t>
      </w:r>
      <w:r w:rsidRPr="00B01DDA">
        <w:rPr>
          <w:rStyle w:val="StyleUnderline"/>
          <w:highlight w:val="yellow"/>
        </w:rPr>
        <w:t xml:space="preserve"> is</w:t>
      </w:r>
      <w:r w:rsidRPr="00C00601">
        <w:rPr>
          <w:rStyle w:val="StyleUnderline"/>
        </w:rPr>
        <w:t xml:space="preserve"> at its core </w:t>
      </w:r>
      <w:r w:rsidRPr="00B01DDA">
        <w:rPr>
          <w:rStyle w:val="StyleUnderline"/>
          <w:highlight w:val="yellow"/>
        </w:rPr>
        <w:t>dependent on</w:t>
      </w:r>
      <w:r w:rsidRPr="00C00601">
        <w:rPr>
          <w:rStyle w:val="StyleUnderline"/>
        </w:rPr>
        <w:t xml:space="preserve"> external </w:t>
      </w:r>
      <w:r w:rsidRPr="00B01DDA">
        <w:rPr>
          <w:rStyle w:val="StyleUnderline"/>
          <w:highlight w:val="yellow"/>
        </w:rPr>
        <w:t>interventions</w:t>
      </w:r>
      <w:r w:rsidRPr="00C00601">
        <w:rPr>
          <w:rStyle w:val="StyleUnderline"/>
        </w:rPr>
        <w:t xml:space="preserve"> that suppress speculative impulses</w:t>
      </w:r>
      <w:r w:rsidRPr="00C00601">
        <w:rPr>
          <w:sz w:val="16"/>
        </w:rPr>
        <w:t xml:space="preserve">. </w:t>
      </w:r>
      <w:r w:rsidRPr="00C00601">
        <w:rPr>
          <w:rStyle w:val="StyleUnderline"/>
        </w:rPr>
        <w:t xml:space="preserve">For Minsky, however, this is to </w:t>
      </w:r>
      <w:r w:rsidRPr="00B01DDA">
        <w:rPr>
          <w:rStyle w:val="Emphasis"/>
          <w:highlight w:val="yellow"/>
        </w:rPr>
        <w:t>miss the point</w:t>
      </w:r>
      <w:r w:rsidRPr="00B01DDA">
        <w:rPr>
          <w:rStyle w:val="StyleUnderline"/>
          <w:highlight w:val="yellow"/>
        </w:rPr>
        <w:t xml:space="preserve"> about </w:t>
      </w:r>
      <w:r w:rsidRPr="00B01DDA">
        <w:rPr>
          <w:rStyle w:val="Emphasis"/>
          <w:highlight w:val="yellow"/>
        </w:rPr>
        <w:t>endogeneity</w:t>
      </w:r>
      <w:r w:rsidRPr="00C00601">
        <w:rPr>
          <w:sz w:val="16"/>
        </w:rPr>
        <w:t xml:space="preserve">. To his mind, there was </w:t>
      </w:r>
      <w:r w:rsidRPr="00C00601">
        <w:rPr>
          <w:rStyle w:val="StyleUnderline"/>
        </w:rPr>
        <w:t>no clear dividing line between financial practices and their governance: central banks and other public authorities are no more able to see into the future and to transcend uncertainty than private investors are</w:t>
      </w:r>
      <w:r w:rsidRPr="00C00601">
        <w:rPr>
          <w:sz w:val="16"/>
        </w:rP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sidRPr="00C00601">
        <w:rPr>
          <w:rStyle w:val="StyleUnderline"/>
        </w:rPr>
        <w:t xml:space="preserve">at the heart of capitalist financial management is a logic of </w:t>
      </w:r>
      <w:r w:rsidRPr="00B01DDA">
        <w:rPr>
          <w:rStyle w:val="Emphasis"/>
          <w:highlight w:val="yellow"/>
        </w:rPr>
        <w:t>backstopping</w:t>
      </w:r>
      <w:r w:rsidRPr="00B01DDA">
        <w:rPr>
          <w:rStyle w:val="StyleUnderline"/>
          <w:highlight w:val="yellow"/>
        </w:rPr>
        <w:t xml:space="preserve"> and </w:t>
      </w:r>
      <w:r w:rsidRPr="00B01DDA">
        <w:rPr>
          <w:rStyle w:val="Emphasis"/>
          <w:highlight w:val="yellow"/>
        </w:rPr>
        <w:t>bailout</w:t>
      </w:r>
      <w:r w:rsidRPr="00C00601">
        <w:rPr>
          <w:rStyle w:val="StyleUnderline"/>
        </w:rPr>
        <w:t xml:space="preserve"> that </w:t>
      </w:r>
      <w:r w:rsidRPr="00B01DDA">
        <w:rPr>
          <w:rStyle w:val="StyleUnderline"/>
          <w:highlight w:val="yellow"/>
        </w:rPr>
        <w:t>respond</w:t>
      </w:r>
      <w:r w:rsidRPr="00C00601">
        <w:rPr>
          <w:rStyle w:val="StyleUnderline"/>
        </w:rPr>
        <w:t xml:space="preserve">s </w:t>
      </w:r>
      <w:r w:rsidRPr="00B01DDA">
        <w:rPr>
          <w:rStyle w:val="StyleUnderline"/>
          <w:highlight w:val="yellow"/>
        </w:rPr>
        <w:t>to</w:t>
      </w:r>
      <w:r w:rsidRPr="00C00601">
        <w:rPr>
          <w:rStyle w:val="StyleUnderline"/>
        </w:rPr>
        <w:t xml:space="preserve"> the possibility that the </w:t>
      </w:r>
      <w:r w:rsidRPr="00B01DDA">
        <w:rPr>
          <w:rStyle w:val="StyleUnderline"/>
          <w:highlight w:val="yellow"/>
        </w:rPr>
        <w:t>failure</w:t>
      </w:r>
      <w:r w:rsidRPr="00C00601">
        <w:rPr>
          <w:rStyle w:val="StyleUnderline"/>
        </w:rPr>
        <w:t xml:space="preserve"> of an institution may take down wider financial structures</w:t>
      </w:r>
      <w:r w:rsidRPr="00C00601">
        <w:rPr>
          <w:sz w:val="16"/>
        </w:rPr>
        <w:t xml:space="preserve">. </w:t>
      </w:r>
      <w:r w:rsidRPr="00C00601">
        <w:rPr>
          <w:rStyle w:val="StyleUnderline"/>
        </w:rPr>
        <w:t>The stability of the post-New Deal financial system is often attributed to the Glass-Steagall separation of the stock market and commercial banking. But</w:t>
      </w:r>
      <w:r w:rsidRPr="00C00601">
        <w:rPr>
          <w:sz w:val="16"/>
        </w:rPr>
        <w:t xml:space="preserve"> Minsky tended to view Glass-Steagall as one of several measures to </w:t>
      </w:r>
      <w:r w:rsidRPr="00C00601">
        <w:rPr>
          <w:rStyle w:val="StyleUnderline"/>
        </w:rPr>
        <w:t>direct bank credit away from the stock market towards other, no less speculative ends, notably consumer and mortgage financing</w:t>
      </w:r>
      <w:r w:rsidRPr="00C00601">
        <w:rPr>
          <w:sz w:val="16"/>
        </w:rPr>
        <w:t xml:space="preserve">. To his mind, </w:t>
      </w:r>
      <w:r w:rsidRPr="00C00601">
        <w:rPr>
          <w:rStyle w:val="StyleUnderline"/>
        </w:rPr>
        <w:t xml:space="preserve">the stability of the post-war period derived rather from the creation of an extensive </w:t>
      </w:r>
      <w:r w:rsidRPr="00B01DDA">
        <w:rPr>
          <w:rStyle w:val="Emphasis"/>
          <w:highlight w:val="yellow"/>
        </w:rPr>
        <w:t>financial safety net</w:t>
      </w:r>
      <w:r w:rsidRPr="00C00601">
        <w:rPr>
          <w:rStyle w:val="StyleUnderline"/>
        </w:rPr>
        <w:t xml:space="preserve"> (which included, for instance, deposit insurance, which removed the rationale behind bank runs) that served to </w:t>
      </w:r>
      <w:r w:rsidRPr="00B01DDA">
        <w:rPr>
          <w:rStyle w:val="Emphasis"/>
          <w:highlight w:val="yellow"/>
        </w:rPr>
        <w:t>socialize risk</w:t>
      </w:r>
      <w:r w:rsidRPr="00C00601">
        <w:rPr>
          <w:sz w:val="16"/>
        </w:rPr>
        <w:t xml:space="preserve">. </w:t>
      </w:r>
      <w:r w:rsidRPr="00C00601">
        <w:rPr>
          <w:rStyle w:val="StyleUnderline"/>
        </w:rPr>
        <w:t>This institutional arrangement turned out to have a significant drawback: a pattern of chronic inflation emerged</w:t>
      </w:r>
      <w:r w:rsidRPr="00C00601">
        <w:rPr>
          <w:sz w:val="16"/>
        </w:rPr>
        <w:t xml:space="preserve"> that, by the late 1970s, was widely perceived as a major problem. Minsky’s lack of faith in the possibility of cleanly staged external interventions led him to feel that that there was </w:t>
      </w:r>
      <w:r w:rsidRPr="00C00601">
        <w:rPr>
          <w:rStyle w:val="StyleUnderline"/>
        </w:rPr>
        <w:t>no real way out of this predicament</w:t>
      </w:r>
      <w:r w:rsidRPr="00C00601">
        <w:rPr>
          <w:sz w:val="16"/>
        </w:rPr>
        <w:t xml:space="preserve">. Monetarist doctrines, ascendant during the 1970s under the influence of Milton Friedman, relied on exactly the belief in an arbitrarily defined monetary standard that Minsky rejected as naïve. </w:t>
      </w:r>
      <w:r w:rsidRPr="00C00601">
        <w:rPr>
          <w:rStyle w:val="StyleUnderline"/>
        </w:rPr>
        <w:t>Muddling through</w:t>
      </w:r>
      <w:r w:rsidRPr="00C00601">
        <w:rPr>
          <w:sz w:val="16"/>
        </w:rPr>
        <w:t xml:space="preserve">, it seemed, was </w:t>
      </w:r>
      <w:r w:rsidRPr="00C00601">
        <w:rPr>
          <w:rStyle w:val="StyleUnderline"/>
        </w:rPr>
        <w:t>the price of avoiding another financial crash and depression</w:t>
      </w:r>
      <w:r w:rsidRPr="00C00601">
        <w:rPr>
          <w:sz w:val="16"/>
        </w:rPr>
        <w:t xml:space="preserve">. </w:t>
      </w:r>
      <w:r w:rsidRPr="00C00601">
        <w:rPr>
          <w:rStyle w:val="StyleUnderline"/>
        </w:rPr>
        <w:t>The Volcker shock</w:t>
      </w:r>
      <w:r w:rsidRPr="00C00601">
        <w:rPr>
          <w:sz w:val="16"/>
        </w:rPr>
        <w:t xml:space="preserve"> of 1979 </w:t>
      </w:r>
      <w:r w:rsidRPr="00C00601">
        <w:rPr>
          <w:rStyle w:val="StyleUnderline"/>
        </w:rPr>
        <w:t>changed this dynamic</w:t>
      </w:r>
      <w:r w:rsidRPr="00C00601">
        <w:rPr>
          <w:sz w:val="16"/>
        </w:rPr>
        <w:t xml:space="preserve"> in a way that Minsky had not foreseen but that is comprehensible when seen through the lens he provided us with. Paul Volcker looked to </w:t>
      </w:r>
      <w:r w:rsidRPr="00C00601">
        <w:rPr>
          <w:rStyle w:val="StyleUnderline"/>
        </w:rPr>
        <w:t>monetarism</w:t>
      </w:r>
      <w:r w:rsidRPr="00C00601">
        <w:rPr>
          <w:sz w:val="16"/>
        </w:rPr>
        <w:t xml:space="preserve"> not as a means to enforce an external limit or standard on the financial system, but as a politically expedient way to break with accommodating policies and to </w:t>
      </w:r>
      <w:r w:rsidRPr="00C00601">
        <w:rPr>
          <w:rStyle w:val="StyleUnderline"/>
        </w:rPr>
        <w:t>proactively engage the endogenous dynamics of finance</w:t>
      </w:r>
      <w:r w:rsidRPr="00C00601">
        <w:rPr>
          <w:sz w:val="16"/>
        </w:rPr>
        <w:t xml:space="preserve">. The consequences of the Volcker shock were predictable (which is exactly why the Federal Reserve had been reluctant to pursue similar policies in previous years): </w:t>
      </w:r>
      <w:r w:rsidRPr="00C00601">
        <w:rPr>
          <w:rStyle w:val="StyleUnderline"/>
        </w:rPr>
        <w:t>inflation gave way to instability and crisis</w:t>
      </w:r>
      <w:r w:rsidRPr="00C00601">
        <w:rPr>
          <w:sz w:val="16"/>
        </w:rPr>
        <w:t xml:space="preserve">. Inflation was conquered as jobs were lost and wages stagnated. And, far from money being returned to its neutral exchange function, opportunities for speculation multiplied. </w:t>
      </w:r>
      <w:r w:rsidRPr="00C00601">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C00601">
        <w:rPr>
          <w:sz w:val="16"/>
        </w:rPr>
        <w:t xml:space="preserve">. Of course, Volcker would not have been able to predict the specific features of the too-big-to-fail regime as it emerged during the 1980s and evolved subsequently; but </w:t>
      </w:r>
      <w:r w:rsidRPr="00C00601">
        <w:rPr>
          <w:rStyle w:val="StyleUnderline"/>
        </w:rPr>
        <w:t>the very point of the neoliberal turn in financial management</w:t>
      </w:r>
      <w:r w:rsidRPr="00C00601">
        <w:rPr>
          <w:sz w:val="16"/>
        </w:rPr>
        <w:t xml:space="preserve"> that he had overseen </w:t>
      </w:r>
      <w:r w:rsidRPr="00C00601">
        <w:rPr>
          <w:rStyle w:val="StyleUnderline"/>
        </w:rPr>
        <w:t>was to create a context where risk could be socialized in ways that</w:t>
      </w:r>
      <w:r w:rsidRPr="00C00601">
        <w:rPr>
          <w:sz w:val="16"/>
        </w:rPr>
        <w:t xml:space="preserve"> were more selective and therefore </w:t>
      </w:r>
      <w:r w:rsidRPr="00C00601">
        <w:rPr>
          <w:rStyle w:val="StyleUnderline"/>
        </w:rPr>
        <w:t>did not entail generalized inflation</w:t>
      </w:r>
      <w:r w:rsidRPr="00C00601">
        <w:rPr>
          <w:sz w:val="16"/>
        </w:rPr>
        <w:t xml:space="preserve">. The inflation of asset values that has been such a marked feature of the past four decades has always been </w:t>
      </w:r>
      <w:r w:rsidRPr="00C00601">
        <w:rPr>
          <w:rStyle w:val="StyleUnderline"/>
        </w:rPr>
        <w:t>premised centrally on the willingness of authorities to view the “moral hazard” of the too-big-to-fail logic as a policy instrument—even if they may have decried it officially as a regrettable corruption of market principles</w:t>
      </w:r>
      <w:r w:rsidRPr="00C00601">
        <w:rPr>
          <w:sz w:val="16"/>
        </w:rPr>
        <w:t xml:space="preserve">. </w:t>
      </w:r>
      <w:r w:rsidRPr="00C00601">
        <w:rPr>
          <w:rStyle w:val="StyleUnderline"/>
        </w:rPr>
        <w:t>Spectacular bailouts</w:t>
      </w:r>
      <w:r w:rsidRPr="00C00601">
        <w:rPr>
          <w:sz w:val="16"/>
        </w:rPr>
        <w:t xml:space="preserve">, </w:t>
      </w:r>
      <w:r w:rsidRPr="00C00601">
        <w:rPr>
          <w:rStyle w:val="StyleUnderline"/>
        </w:rPr>
        <w:t>mundane policies to protect the key nodes of the payment systems</w:t>
      </w:r>
      <w:r w:rsidRPr="00C00601">
        <w:rPr>
          <w:sz w:val="16"/>
        </w:rPr>
        <w:t xml:space="preserve">, the “Greenspan put”, </w:t>
      </w:r>
      <w:r w:rsidRPr="00C00601">
        <w:rPr>
          <w:rStyle w:val="StyleUnderline"/>
        </w:rPr>
        <w:t>the different iterations of quantitative easing</w:t>
      </w:r>
      <w:r w:rsidRPr="00C00601">
        <w:rPr>
          <w:sz w:val="16"/>
        </w:rPr>
        <w:t xml:space="preserve">—these are </w:t>
      </w:r>
      <w:r w:rsidRPr="00C00601">
        <w:rPr>
          <w:rStyle w:val="StyleUnderline"/>
        </w:rPr>
        <w:t>all variations on that basic too-important-to-fail logic</w:t>
      </w:r>
      <w:r w:rsidRPr="00C00601">
        <w:rPr>
          <w:sz w:val="16"/>
        </w:rPr>
        <w:t xml:space="preserve">. Existing </w:t>
      </w:r>
      <w:r w:rsidRPr="00C00601">
        <w:rPr>
          <w:rStyle w:val="StyleUnderline"/>
        </w:rPr>
        <w:t>critical perspectives tend to view crisis and the need for bank bailouts as manifesting the essential incoherence of neoliberal finance, its lack of solid foundations and the irrationality of speculation</w:t>
      </w:r>
      <w:r w:rsidRPr="00C00601">
        <w:rPr>
          <w:sz w:val="16"/>
        </w:rPr>
        <w:t xml:space="preserve">. Capital and Time breaks with such moralistic assessments. </w:t>
      </w:r>
      <w:r w:rsidRPr="00C00601">
        <w:rPr>
          <w:rStyle w:val="StyleUnderline"/>
        </w:rPr>
        <w:t xml:space="preserve">The way deepening inequality and the speculative growth of asset values continue to feed off each other is troubling for any number of reasons, but </w:t>
      </w:r>
      <w:r w:rsidRPr="00C00601">
        <w:rPr>
          <w:rStyle w:val="Emphasis"/>
        </w:rPr>
        <w:t xml:space="preserve">there is </w:t>
      </w:r>
      <w:r w:rsidRPr="00B01DDA">
        <w:rPr>
          <w:rStyle w:val="Emphasis"/>
          <w:highlight w:val="yellow"/>
        </w:rPr>
        <w:t>nothing inherently “unsustainable”</w:t>
      </w:r>
      <w:r w:rsidRPr="00C00601">
        <w:rPr>
          <w:rStyle w:val="Emphasis"/>
        </w:rPr>
        <w:t xml:space="preserve"> about it—the process does </w:t>
      </w:r>
      <w:r w:rsidRPr="00B01DDA">
        <w:rPr>
          <w:rStyle w:val="Emphasis"/>
          <w:highlight w:val="yellow"/>
        </w:rPr>
        <w:t>no</w:t>
      </w:r>
      <w:r w:rsidRPr="00C00601">
        <w:rPr>
          <w:rStyle w:val="Emphasis"/>
        </w:rPr>
        <w:t xml:space="preserve">t have a natural or objective </w:t>
      </w:r>
      <w:r w:rsidRPr="00B01DDA">
        <w:rPr>
          <w:rStyle w:val="Emphasis"/>
          <w:highlight w:val="yellow"/>
        </w:rPr>
        <w:t>limit</w:t>
      </w:r>
      <w:r w:rsidRPr="00C00601">
        <w:rPr>
          <w:sz w:val="16"/>
        </w:rPr>
        <w:t xml:space="preserve">. </w:t>
      </w:r>
      <w:r w:rsidRPr="00C00601">
        <w:rPr>
          <w:rStyle w:val="StyleUnderline"/>
        </w:rPr>
        <w:t xml:space="preserve">At this point in time, the </w:t>
      </w:r>
      <w:r w:rsidRPr="00C00601">
        <w:rPr>
          <w:rStyle w:val="Emphasis"/>
        </w:rPr>
        <w:t>critique</w:t>
      </w:r>
      <w:r w:rsidRPr="00C00601">
        <w:rPr>
          <w:rStyle w:val="StyleUnderline"/>
        </w:rPr>
        <w:t xml:space="preserve"> of speculation </w:t>
      </w:r>
      <w:r w:rsidRPr="00C00601">
        <w:rPr>
          <w:rStyle w:val="Emphasis"/>
        </w:rPr>
        <w:t>does little more than lend credibility to official discourses</w:t>
      </w:r>
      <w:r w:rsidRPr="00C00601">
        <w:rPr>
          <w:rStyle w:val="StyleUnderline"/>
        </w:rPr>
        <w:t xml:space="preserve"> that present crises as preventable and bailouts as one-off, never-to-be-repeated interventions</w:t>
      </w:r>
      <w:r w:rsidRPr="00C00601">
        <w:rPr>
          <w:sz w:val="16"/>
        </w:rP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0E3C1743" w14:textId="77777777" w:rsidR="00834BB1" w:rsidRPr="009F745F" w:rsidRDefault="00834BB1" w:rsidP="00834BB1">
      <w:pPr>
        <w:pStyle w:val="Heading4"/>
        <w:numPr>
          <w:ilvl w:val="0"/>
          <w:numId w:val="29"/>
        </w:numPr>
        <w:tabs>
          <w:tab w:val="num" w:pos="360"/>
          <w:tab w:val="num" w:pos="720"/>
        </w:tabs>
        <w:ind w:left="360"/>
      </w:pPr>
      <w:r>
        <w:t>Literally nothing Hickel says is supported by Data</w:t>
      </w:r>
    </w:p>
    <w:p w14:paraId="32551EBD" w14:textId="77777777" w:rsidR="00834BB1" w:rsidRDefault="00834BB1" w:rsidP="00834BB1">
      <w:r w:rsidRPr="00986D34">
        <w:rPr>
          <w:rStyle w:val="Style13ptBold"/>
        </w:rPr>
        <w:t>McAfee 20</w:t>
      </w:r>
      <w:r w:rsidRPr="00986D34">
        <w:t xml:space="preserve"> – a principal research scientist at MIT, is cofounder and codirector of the MIT Initiative on the Digital Economy at the MIT Sloan School of Management. (Andrew, "Why Degrowth Is the Worst Idea on the Planet," Wired, </w:t>
      </w:r>
      <w:hyperlink r:id="rId8" w:history="1">
        <w:r w:rsidRPr="00986D34">
          <w:rPr>
            <w:rStyle w:val="Hyperlink"/>
          </w:rPr>
          <w:t>https://www.wired.com/story/opinion-why-degrowth-is-the-worst-idea-on-the-planet/</w:t>
        </w:r>
      </w:hyperlink>
      <w:r w:rsidRPr="00986D34">
        <w:t xml:space="preserve"> 10.06.2020)//gcd</w:t>
      </w:r>
    </w:p>
    <w:p w14:paraId="06890863" w14:textId="77777777" w:rsidR="00834BB1" w:rsidRPr="008E48A5" w:rsidRDefault="00834BB1" w:rsidP="00834BB1">
      <w:pPr>
        <w:rPr>
          <w:sz w:val="16"/>
        </w:rPr>
      </w:pPr>
      <w:r w:rsidRPr="008E48A5">
        <w:rPr>
          <w:rStyle w:val="StyleUnderline"/>
        </w:rPr>
        <w:t>At this point the degrowth argument departs from reality</w:t>
      </w:r>
      <w:r w:rsidRPr="008E48A5">
        <w:rPr>
          <w:sz w:val="16"/>
        </w:rPr>
        <w:t>. I mean literally. As “</w:t>
      </w:r>
      <w:hyperlink r:id="rId9" w:tgtFrame="_blank" w:history="1">
        <w:r w:rsidRPr="00665714">
          <w:rPr>
            <w:rStyle w:val="Emphasis"/>
          </w:rPr>
          <w:t>The Material Footprint of Nations</w:t>
        </w:r>
      </w:hyperlink>
      <w:r w:rsidRPr="00665714">
        <w:rPr>
          <w:rStyle w:val="StyleUnderline"/>
        </w:rPr>
        <w:t xml:space="preserve">” (the main paper </w:t>
      </w:r>
      <w:r w:rsidRPr="00B01DDA">
        <w:rPr>
          <w:rStyle w:val="StyleUnderline"/>
          <w:highlight w:val="yellow"/>
        </w:rPr>
        <w:t>Hickel cites</w:t>
      </w:r>
      <w:r w:rsidRPr="008E48A5">
        <w:rPr>
          <w:rStyle w:val="StyleUnderline"/>
        </w:rPr>
        <w:t xml:space="preserve">) </w:t>
      </w:r>
      <w:r w:rsidRPr="00B01DDA">
        <w:rPr>
          <w:rStyle w:val="Emphasis"/>
          <w:highlight w:val="yellow"/>
        </w:rPr>
        <w:t>states</w:t>
      </w:r>
      <w:r w:rsidRPr="008E48A5">
        <w:rPr>
          <w:rStyle w:val="StyleUnderline"/>
        </w:rPr>
        <w:t xml:space="preserve">, material footprint </w:t>
      </w:r>
      <w:r w:rsidRPr="00B01DDA">
        <w:rPr>
          <w:rStyle w:val="Emphasis"/>
          <w:highlight w:val="yellow"/>
        </w:rPr>
        <w:t>measures do “not record</w:t>
      </w:r>
      <w:r w:rsidRPr="008E48A5">
        <w:rPr>
          <w:sz w:val="16"/>
        </w:rPr>
        <w:t xml:space="preserve"> the </w:t>
      </w:r>
      <w:r w:rsidRPr="00B01DDA">
        <w:rPr>
          <w:rStyle w:val="StyleUnderline"/>
          <w:highlight w:val="yellow"/>
        </w:rPr>
        <w:t>actual physical</w:t>
      </w:r>
      <w:r w:rsidRPr="008E48A5">
        <w:rPr>
          <w:sz w:val="16"/>
        </w:rPr>
        <w:t xml:space="preserve"> movement of </w:t>
      </w:r>
      <w:r w:rsidRPr="00B01DDA">
        <w:rPr>
          <w:rStyle w:val="Emphasis"/>
          <w:highlight w:val="yellow"/>
        </w:rPr>
        <w:t>materials</w:t>
      </w:r>
      <w:r w:rsidRPr="008E48A5">
        <w:rPr>
          <w:sz w:val="16"/>
        </w:rPr>
        <w:t xml:space="preserve"> within and among countries.” Instead, they’re derived from a “calculation framework [that] </w:t>
      </w:r>
      <w:r w:rsidRPr="008E48A5">
        <w:rPr>
          <w:rStyle w:val="StyleUnderline"/>
        </w:rPr>
        <w:t>… enumerates the link between the beginning of a production chain (where raw materials are extracted from the natural environment) and its end.”</w:t>
      </w:r>
    </w:p>
    <w:p w14:paraId="52137BA1" w14:textId="77777777" w:rsidR="00834BB1" w:rsidRPr="008E48A5" w:rsidRDefault="00834BB1" w:rsidP="00834BB1">
      <w:pPr>
        <w:rPr>
          <w:rStyle w:val="StyleUnderline"/>
        </w:rPr>
      </w:pPr>
      <w:r w:rsidRPr="008E48A5">
        <w:rPr>
          <w:sz w:val="16"/>
        </w:rPr>
        <w:t xml:space="preserve">Material footprint models estimate the total weight of all the materials disturbed by humans around the world as they produce the goods they eventually consume. </w:t>
      </w:r>
      <w:r w:rsidRPr="008E48A5">
        <w:rPr>
          <w:rStyle w:val="StyleUnderline"/>
        </w:rPr>
        <w:t>All of the ores mined to make metal, the rock quarried to make gravel, the sand scooped up to make glass and microchips—all of these are estimated by country by year in the material footprint calculation framework.</w:t>
      </w:r>
    </w:p>
    <w:p w14:paraId="507ABC22" w14:textId="77777777" w:rsidR="00834BB1" w:rsidRPr="008E48A5" w:rsidRDefault="00834BB1" w:rsidP="00834BB1">
      <w:pPr>
        <w:rPr>
          <w:rStyle w:val="Emphasis"/>
        </w:rPr>
      </w:pPr>
      <w:r w:rsidRPr="008E48A5">
        <w:rPr>
          <w:sz w:val="16"/>
        </w:rPr>
        <w:t xml:space="preserve">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many countries are now dematerializing. </w:t>
      </w:r>
      <w:r w:rsidRPr="00B01DDA">
        <w:rPr>
          <w:rStyle w:val="Emphasis"/>
          <w:highlight w:val="yellow"/>
        </w:rPr>
        <w:t>DMC has been trending downward</w:t>
      </w:r>
      <w:r w:rsidRPr="008E48A5">
        <w:rPr>
          <w:rStyle w:val="StyleUnderline"/>
        </w:rPr>
        <w:t xml:space="preserve"> for some time in the US, UK, and Japan </w:t>
      </w:r>
      <w:r w:rsidRPr="00B01DDA">
        <w:rPr>
          <w:rStyle w:val="StyleUnderline"/>
          <w:highlight w:val="yellow"/>
        </w:rPr>
        <w:t>and</w:t>
      </w:r>
      <w:r w:rsidRPr="008E48A5">
        <w:rPr>
          <w:rStyle w:val="StyleUnderline"/>
        </w:rPr>
        <w:t xml:space="preserve"> may </w:t>
      </w:r>
      <w:r w:rsidRPr="00B01DDA">
        <w:rPr>
          <w:rStyle w:val="StyleUnderline"/>
          <w:highlight w:val="yellow"/>
        </w:rPr>
        <w:t>recently</w:t>
      </w:r>
      <w:r w:rsidRPr="008E48A5">
        <w:rPr>
          <w:rStyle w:val="StyleUnderline"/>
        </w:rPr>
        <w:t xml:space="preserve"> have </w:t>
      </w:r>
      <w:r w:rsidRPr="00B01DDA">
        <w:rPr>
          <w:rStyle w:val="StyleUnderline"/>
          <w:highlight w:val="yellow"/>
        </w:rPr>
        <w:t xml:space="preserve">peaked </w:t>
      </w:r>
      <w:r w:rsidRPr="00665714">
        <w:rPr>
          <w:rStyle w:val="StyleUnderline"/>
        </w:rPr>
        <w:t xml:space="preserve">for the European Union and </w:t>
      </w:r>
      <w:r w:rsidRPr="00665714">
        <w:rPr>
          <w:rStyle w:val="Emphasis"/>
        </w:rPr>
        <w:t>OECD</w:t>
      </w:r>
      <w:r w:rsidRPr="00665714">
        <w:rPr>
          <w:rStyle w:val="StyleUnderline"/>
        </w:rPr>
        <w:t xml:space="preserve"> as a whole</w:t>
      </w:r>
      <w:r w:rsidRPr="00665714">
        <w:rPr>
          <w:sz w:val="16"/>
        </w:rPr>
        <w:t xml:space="preserve">. Yet in all these cases, the </w:t>
      </w:r>
      <w:r w:rsidRPr="00665714">
        <w:rPr>
          <w:rStyle w:val="Emphasis"/>
        </w:rPr>
        <w:t>material footprint continues to rise.</w:t>
      </w:r>
    </w:p>
    <w:p w14:paraId="0F904CBB" w14:textId="77777777" w:rsidR="00834BB1" w:rsidRPr="008E48A5" w:rsidRDefault="00834BB1" w:rsidP="00834BB1">
      <w:pPr>
        <w:rPr>
          <w:sz w:val="16"/>
        </w:rPr>
      </w:pPr>
      <w:r w:rsidRPr="008E48A5">
        <w:rPr>
          <w:sz w:val="16"/>
        </w:rPr>
        <w:t>How can this be? It’s not because the material footprint models do a better job than the USGS of accounting for the metals and other materials in finished goods imports. The </w:t>
      </w:r>
      <w:hyperlink r:id="rId10" w:tgtFrame="_blank" w:history="1">
        <w:r w:rsidRPr="008E48A5">
          <w:rPr>
            <w:rStyle w:val="Hyperlink"/>
            <w:sz w:val="16"/>
          </w:rPr>
          <w:t>technical annex</w:t>
        </w:r>
      </w:hyperlink>
      <w:r w:rsidRPr="008E48A5">
        <w:rPr>
          <w:sz w:val="16"/>
        </w:rPr>
        <w:t xml:space="preserve"> for the global material flows database notes that, as is the case with the USGS tallies, “complex manufactured items are </w:t>
      </w:r>
      <w:r w:rsidRPr="00665714">
        <w:rPr>
          <w:sz w:val="16"/>
        </w:rPr>
        <w:t xml:space="preserve">largely excluded.” </w:t>
      </w:r>
      <w:r w:rsidRPr="00665714">
        <w:rPr>
          <w:rStyle w:val="StyleUnderline"/>
        </w:rPr>
        <w:t xml:space="preserve">Instead, the paper notes, “the main reason in most cases was increased indirect use of (dependency on) </w:t>
      </w:r>
      <w:r w:rsidRPr="00665714">
        <w:rPr>
          <w:rStyle w:val="Emphasis"/>
        </w:rPr>
        <w:t>construction materials</w:t>
      </w:r>
      <w:r w:rsidRPr="00665714">
        <w:rPr>
          <w:rStyle w:val="StyleUnderline"/>
        </w:rPr>
        <w:t>.”</w:t>
      </w:r>
    </w:p>
    <w:p w14:paraId="2DDC5663" w14:textId="77777777" w:rsidR="00834BB1" w:rsidRPr="009F745F" w:rsidRDefault="00834BB1" w:rsidP="00834BB1">
      <w:pPr>
        <w:rPr>
          <w:sz w:val="16"/>
        </w:rPr>
      </w:pPr>
      <w:r w:rsidRPr="009F745F">
        <w:rPr>
          <w:rStyle w:val="Emphasis"/>
        </w:rPr>
        <w:t>This is problematic</w:t>
      </w:r>
      <w:r w:rsidRPr="009F745F">
        <w:rPr>
          <w:sz w:val="16"/>
        </w:rPr>
        <w:t xml:space="preserve">, because those </w:t>
      </w:r>
      <w:r w:rsidRPr="009F745F">
        <w:rPr>
          <w:rStyle w:val="StyleUnderline"/>
        </w:rPr>
        <w:t>materials are so poorly tracked</w:t>
      </w:r>
      <w:r w:rsidRPr="009F745F">
        <w:rPr>
          <w:sz w:val="16"/>
        </w:rPr>
        <w:t xml:space="preserve">. As the appendix states, “Many </w:t>
      </w:r>
      <w:r w:rsidRPr="00B01DDA">
        <w:rPr>
          <w:rStyle w:val="Emphasis"/>
          <w:highlight w:val="yellow"/>
        </w:rPr>
        <w:t>countries have no</w:t>
      </w:r>
      <w:r w:rsidRPr="00B01DDA">
        <w:rPr>
          <w:rStyle w:val="StyleUnderline"/>
          <w:highlight w:val="yellow"/>
        </w:rPr>
        <w:t xml:space="preserve"> data on extraction</w:t>
      </w:r>
      <w:r w:rsidRPr="009F745F">
        <w:rPr>
          <w:rStyle w:val="StyleUnderline"/>
        </w:rPr>
        <w:t xml:space="preserve"> of non-metallic minerals primarily used for construction</w:t>
      </w:r>
      <w:r w:rsidRPr="009F745F">
        <w:rPr>
          <w:sz w:val="16"/>
        </w:rPr>
        <w:t xml:space="preserve"> … When they are available, they are </w:t>
      </w:r>
      <w:r w:rsidRPr="009F745F">
        <w:rPr>
          <w:rStyle w:val="StyleUnderline"/>
        </w:rPr>
        <w:t xml:space="preserve">often </w:t>
      </w:r>
      <w:r w:rsidRPr="00665714">
        <w:rPr>
          <w:rStyle w:val="Emphasis"/>
        </w:rPr>
        <w:t>unreliable</w:t>
      </w:r>
      <w:r w:rsidRPr="00665714">
        <w:rPr>
          <w:rStyle w:val="StyleUnderline"/>
        </w:rPr>
        <w:t xml:space="preserve">, partial, </w:t>
      </w:r>
      <w:r w:rsidRPr="00665714">
        <w:rPr>
          <w:rStyle w:val="Emphasis"/>
        </w:rPr>
        <w:t>and underreported</w:t>
      </w:r>
      <w:r w:rsidRPr="00665714">
        <w:rPr>
          <w:sz w:val="16"/>
        </w:rPr>
        <w:t>.”</w:t>
      </w:r>
      <w:r w:rsidRPr="009F745F">
        <w:rPr>
          <w:sz w:val="16"/>
        </w:rPr>
        <w:t xml:space="preserve"> </w:t>
      </w:r>
      <w:r w:rsidRPr="008E48A5">
        <w:rPr>
          <w:rStyle w:val="StyleUnderline"/>
        </w:rPr>
        <w:t xml:space="preserve">It’s a </w:t>
      </w:r>
      <w:r w:rsidRPr="00B01DDA">
        <w:rPr>
          <w:rStyle w:val="StyleUnderline"/>
          <w:highlight w:val="yellow"/>
        </w:rPr>
        <w:t>poor</w:t>
      </w:r>
      <w:r w:rsidRPr="008E48A5">
        <w:rPr>
          <w:rStyle w:val="StyleUnderline"/>
        </w:rPr>
        <w:t xml:space="preserve"> strategy </w:t>
      </w:r>
      <w:r w:rsidRPr="00B01DDA">
        <w:rPr>
          <w:rStyle w:val="StyleUnderline"/>
          <w:highlight w:val="yellow"/>
        </w:rPr>
        <w:t>to use sparse</w:t>
      </w:r>
      <w:r w:rsidRPr="008E48A5">
        <w:rPr>
          <w:rStyle w:val="StyleUnderline"/>
        </w:rPr>
        <w:t xml:space="preserve">, low-quality </w:t>
      </w:r>
      <w:r w:rsidRPr="00B01DDA">
        <w:rPr>
          <w:rStyle w:val="StyleUnderline"/>
          <w:highlight w:val="yellow"/>
        </w:rPr>
        <w:t>data to overturn</w:t>
      </w:r>
      <w:r w:rsidRPr="008E48A5">
        <w:rPr>
          <w:rStyle w:val="StyleUnderline"/>
        </w:rPr>
        <w:t xml:space="preserve"> </w:t>
      </w:r>
      <w:r w:rsidRPr="00B01DDA">
        <w:rPr>
          <w:rStyle w:val="Emphasis"/>
          <w:highlight w:val="yellow"/>
        </w:rPr>
        <w:t>conclusions based on</w:t>
      </w:r>
      <w:r w:rsidRPr="00B01DDA">
        <w:rPr>
          <w:rStyle w:val="StyleUnderline"/>
          <w:highlight w:val="yellow"/>
        </w:rPr>
        <w:t xml:space="preserve"> uniform</w:t>
      </w:r>
      <w:r w:rsidRPr="008E48A5">
        <w:rPr>
          <w:rStyle w:val="StyleUnderline"/>
        </w:rPr>
        <w:t xml:space="preserve">, high-quality </w:t>
      </w:r>
      <w:r w:rsidRPr="00B01DDA">
        <w:rPr>
          <w:rStyle w:val="StyleUnderline"/>
          <w:highlight w:val="yellow"/>
        </w:rPr>
        <w:t>data</w:t>
      </w:r>
      <w:r w:rsidRPr="009F745F">
        <w:rPr>
          <w:sz w:val="16"/>
        </w:rPr>
        <w:t>, yet this is what Hickel is doing when he argues that material footprint calculations show dematerialization is an illusion.</w:t>
      </w:r>
    </w:p>
    <w:p w14:paraId="78EACD22" w14:textId="77777777" w:rsidR="00834BB1" w:rsidRPr="009F745F" w:rsidRDefault="00834BB1" w:rsidP="00834BB1">
      <w:pPr>
        <w:rPr>
          <w:sz w:val="16"/>
        </w:rPr>
      </w:pPr>
      <w:r w:rsidRPr="009F745F">
        <w:rPr>
          <w:sz w:val="16"/>
        </w:rPr>
        <w:t xml:space="preserve">There’s one other serious problem with this argument. It’s based largely on the estimated “raw material equivalents” of Chinese exports of construction minerals, yet China is not at all a big exporter of these minerals. </w:t>
      </w:r>
      <w:r w:rsidRPr="009F745F">
        <w:rPr>
          <w:rStyle w:val="StyleUnderline"/>
        </w:rPr>
        <w:t>Instead, </w:t>
      </w:r>
      <w:hyperlink r:id="rId11" w:tgtFrame="_blank" w:history="1">
        <w:r w:rsidRPr="009F745F">
          <w:rPr>
            <w:rStyle w:val="StyleUnderline"/>
          </w:rPr>
          <w:t>China’s main exports</w:t>
        </w:r>
      </w:hyperlink>
      <w:r w:rsidRPr="009F745F">
        <w:rPr>
          <w:rStyle w:val="StyleUnderline"/>
        </w:rPr>
        <w:t> are electrical and mechanical machinery, plastics, furniture, apparel, and vehicles</w:t>
      </w:r>
      <w:r w:rsidRPr="009F745F">
        <w:rPr>
          <w:sz w:val="16"/>
        </w:rPr>
        <w:t>. None of these contain a lot of sand, gravel, stone, or clay.</w:t>
      </w:r>
    </w:p>
    <w:p w14:paraId="62CC81E4" w14:textId="77777777" w:rsidR="00834BB1" w:rsidRPr="009F745F" w:rsidRDefault="00834BB1" w:rsidP="00834BB1">
      <w:pPr>
        <w:rPr>
          <w:rStyle w:val="StyleUnderline"/>
        </w:rPr>
      </w:pPr>
      <w:r w:rsidRPr="009F745F">
        <w:rPr>
          <w:sz w:val="16"/>
        </w:rPr>
        <w:t xml:space="preserve">So then how do such huge quantities of these and other construction minerals end up somehow being </w:t>
      </w:r>
      <w:r w:rsidRPr="00665714">
        <w:rPr>
          <w:sz w:val="16"/>
        </w:rPr>
        <w:t>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w:t>
      </w:r>
      <w:r w:rsidRPr="00665714">
        <w:rPr>
          <w:rStyle w:val="StyleUnderline"/>
        </w:rPr>
        <w:t xml:space="preserve">. So </w:t>
      </w:r>
      <w:r w:rsidRPr="00665714">
        <w:rPr>
          <w:rStyle w:val="Emphasis"/>
        </w:rPr>
        <w:t>by this logic</w:t>
      </w:r>
      <w:r w:rsidRPr="00665714">
        <w:rPr>
          <w:rStyle w:val="StyleUnderline"/>
        </w:rPr>
        <w:t xml:space="preserve">, the smartphones and solar panels the US imported from China in, say, 2018 “contain” some of the stone and gravel used </w:t>
      </w:r>
      <w:r w:rsidRPr="00665714">
        <w:rPr>
          <w:rStyle w:val="Emphasis"/>
        </w:rPr>
        <w:t>to build up China</w:t>
      </w:r>
      <w:r w:rsidRPr="00665714">
        <w:rPr>
          <w:rStyle w:val="StyleUnderline"/>
        </w:rPr>
        <w:t xml:space="preserve"> that year</w:t>
      </w:r>
      <w:r w:rsidRPr="00665714">
        <w:rPr>
          <w:sz w:val="16"/>
        </w:rPr>
        <w:t xml:space="preserve">. </w:t>
      </w:r>
      <w:r w:rsidRPr="00665714">
        <w:rPr>
          <w:rStyle w:val="StyleUnderline"/>
        </w:rPr>
        <w:t>By that same logic, if my neighbors bring me a cake the same year they renovate their house, then my consumption of lumber, drywall, and copper pipe goes up as soon as I have a slice.</w:t>
      </w:r>
    </w:p>
    <w:p w14:paraId="5AA0016F" w14:textId="77777777" w:rsidR="00834BB1" w:rsidRPr="00D24BE3" w:rsidRDefault="00834BB1" w:rsidP="00834BB1">
      <w:pPr>
        <w:rPr>
          <w:u w:val="single"/>
        </w:rPr>
      </w:pPr>
      <w:r w:rsidRPr="009F745F">
        <w:rPr>
          <w:sz w:val="16"/>
        </w:rPr>
        <w:t>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w:t>
      </w:r>
      <w:hyperlink r:id="rId12" w:tgtFrame="_blank" w:history="1">
        <w:r w:rsidRPr="009F745F">
          <w:rPr>
            <w:rStyle w:val="Hyperlink"/>
            <w:sz w:val="16"/>
          </w:rPr>
          <w:t>he maintains</w:t>
        </w:r>
      </w:hyperlink>
      <w:r w:rsidRPr="009F745F">
        <w:rPr>
          <w:sz w:val="16"/>
        </w:rPr>
        <w:t> that “the only fail-safe strategy is to impose legally binding caps on resource use and gradually ratchet it back down to safe levels.” However, the </w:t>
      </w:r>
      <w:hyperlink r:id="rId13" w:tgtFrame="_blank" w:history="1">
        <w:r w:rsidRPr="009F745F">
          <w:rPr>
            <w:rStyle w:val="Hyperlink"/>
            <w:sz w:val="16"/>
          </w:rPr>
          <w:t>paper he cites</w:t>
        </w:r>
      </w:hyperlink>
      <w:r w:rsidRPr="009F745F">
        <w:rPr>
          <w:sz w:val="16"/>
        </w:rPr>
        <w:t> to support his views contains a frank admission: “</w:t>
      </w:r>
      <w:r w:rsidRPr="00B01DDA">
        <w:rPr>
          <w:rStyle w:val="Emphasis"/>
          <w:highlight w:val="yellow"/>
        </w:rPr>
        <w:t>There is still no hard</w:t>
      </w:r>
      <w:r w:rsidRPr="009F745F">
        <w:rPr>
          <w:rStyle w:val="StyleUnderline"/>
        </w:rPr>
        <w:t xml:space="preserve"> scientific </w:t>
      </w:r>
      <w:r w:rsidRPr="00B01DDA">
        <w:rPr>
          <w:rStyle w:val="StyleUnderline"/>
          <w:highlight w:val="yellow"/>
        </w:rPr>
        <w:t>evi</w:t>
      </w:r>
      <w:r w:rsidRPr="009F745F">
        <w:rPr>
          <w:rStyle w:val="StyleUnderline"/>
        </w:rPr>
        <w:t xml:space="preserve">dence </w:t>
      </w:r>
      <w:r w:rsidRPr="00B01DDA">
        <w:rPr>
          <w:rStyle w:val="StyleUnderline"/>
          <w:highlight w:val="yellow"/>
        </w:rPr>
        <w:t>of</w:t>
      </w:r>
      <w:r w:rsidRPr="009F745F">
        <w:rPr>
          <w:rStyle w:val="StyleUnderline"/>
        </w:rPr>
        <w:t xml:space="preserve"> causal </w:t>
      </w:r>
      <w:r w:rsidRPr="00B01DDA">
        <w:rPr>
          <w:rStyle w:val="StyleUnderline"/>
          <w:highlight w:val="yellow"/>
        </w:rPr>
        <w:t>relationship between</w:t>
      </w:r>
      <w:r w:rsidRPr="009F745F">
        <w:rPr>
          <w:rStyle w:val="StyleUnderline"/>
        </w:rPr>
        <w:t xml:space="preserve"> human-induced </w:t>
      </w:r>
      <w:r w:rsidRPr="00B01DDA">
        <w:rPr>
          <w:rStyle w:val="StyleUnderline"/>
          <w:highlight w:val="yellow"/>
        </w:rPr>
        <w:t>resource flows and</w:t>
      </w:r>
      <w:r w:rsidRPr="009F745F">
        <w:rPr>
          <w:rStyle w:val="StyleUnderline"/>
        </w:rPr>
        <w:t xml:space="preserve"> the possible </w:t>
      </w:r>
      <w:r w:rsidRPr="00B01DDA">
        <w:rPr>
          <w:rStyle w:val="Emphasis"/>
          <w:highlight w:val="yellow"/>
        </w:rPr>
        <w:t>breakdown of life-supporting</w:t>
      </w:r>
      <w:r w:rsidRPr="00B01DDA">
        <w:rPr>
          <w:rStyle w:val="StyleUnderline"/>
          <w:highlight w:val="yellow"/>
        </w:rPr>
        <w:t xml:space="preserve"> functions</w:t>
      </w:r>
      <w:r w:rsidRPr="009F745F">
        <w:rPr>
          <w:rStyle w:val="StyleUnderline"/>
        </w:rPr>
        <w:t xml:space="preserve"> at continental or global scale from which</w:t>
      </w:r>
      <w:r w:rsidRPr="009F745F">
        <w:rPr>
          <w:sz w:val="16"/>
        </w:rPr>
        <w:t xml:space="preserve"> … targets [like a 50 billion ton limit] could directly be derived.” Before taking the unprecedented step of setting up a central resource planning bureaucracy</w:t>
      </w:r>
      <w:r w:rsidRPr="009F745F">
        <w:rPr>
          <w:rStyle w:val="StyleUnderline"/>
        </w:rPr>
        <w:t>, it doesn’t seem like too much to ask for hard scientific evidence that it’s actually necessary.</w:t>
      </w:r>
    </w:p>
    <w:p w14:paraId="6351023B" w14:textId="77777777" w:rsidR="00834BB1" w:rsidRDefault="00834BB1">
      <w:pPr>
        <w:rPr>
          <w:rFonts w:cstheme="minorBidi"/>
        </w:rPr>
      </w:pPr>
    </w:p>
    <w:sectPr w:rsidR="0083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altName w:val="﷽﷽﷽﷽﷽﷽﷽﷽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00"/>
    <w:family w:val="auto"/>
    <w:pitch w:val="variable"/>
    <w:sig w:usb0="80000267" w:usb1="00000000" w:usb2="00000000" w:usb3="00000000" w:csb0="000001F7" w:csb1="00000000"/>
  </w:font>
  <w:font w:name="Helvetica LT Std">
    <w:panose1 w:val="00000000000000000000"/>
    <w:charset w:val="00"/>
    <w:family w:val="roman"/>
    <w:notTrueType/>
    <w:pitch w:val="default"/>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DD1E1A"/>
    <w:multiLevelType w:val="hybridMultilevel"/>
    <w:tmpl w:val="0F7ED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D0B46"/>
    <w:multiLevelType w:val="hybridMultilevel"/>
    <w:tmpl w:val="8F0A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903C2B"/>
    <w:multiLevelType w:val="hybridMultilevel"/>
    <w:tmpl w:val="8582518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9B43DA0"/>
    <w:multiLevelType w:val="hybridMultilevel"/>
    <w:tmpl w:val="49AA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F00DD5"/>
    <w:multiLevelType w:val="hybridMultilevel"/>
    <w:tmpl w:val="EC306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85377B"/>
    <w:multiLevelType w:val="hybridMultilevel"/>
    <w:tmpl w:val="60B4577A"/>
    <w:lvl w:ilvl="0" w:tplc="0409000F">
      <w:start w:val="2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DB385D"/>
    <w:multiLevelType w:val="hybridMultilevel"/>
    <w:tmpl w:val="80A82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65DE4"/>
    <w:multiLevelType w:val="hybridMultilevel"/>
    <w:tmpl w:val="A2EE0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F3DBA"/>
    <w:multiLevelType w:val="hybridMultilevel"/>
    <w:tmpl w:val="6472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35717"/>
    <w:multiLevelType w:val="hybridMultilevel"/>
    <w:tmpl w:val="34004626"/>
    <w:lvl w:ilvl="0" w:tplc="FFFFFFFF">
      <w:start w:val="1"/>
      <w:numFmt w:val="decimal"/>
      <w:lvlText w:val="%1."/>
      <w:lvlJc w:val="left"/>
      <w:pPr>
        <w:ind w:left="360" w:hanging="360"/>
      </w:pPr>
      <w:rPr>
        <w:rFonts w:ascii="Arial" w:eastAsiaTheme="majorEastAsia" w:hAnsi="Arial" w:cstheme="majorBidi"/>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D3D1C21"/>
    <w:multiLevelType w:val="hybridMultilevel"/>
    <w:tmpl w:val="5B52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1AF0CB1"/>
    <w:multiLevelType w:val="hybridMultilevel"/>
    <w:tmpl w:val="0BE2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0035E"/>
    <w:multiLevelType w:val="hybridMultilevel"/>
    <w:tmpl w:val="D7404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AB8578B"/>
    <w:multiLevelType w:val="hybridMultilevel"/>
    <w:tmpl w:val="1A9E8C06"/>
    <w:lvl w:ilvl="0" w:tplc="3230D1E4">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F118FA"/>
    <w:multiLevelType w:val="hybridMultilevel"/>
    <w:tmpl w:val="ED02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3"/>
  </w:num>
  <w:num w:numId="13">
    <w:abstractNumId w:val="32"/>
  </w:num>
  <w:num w:numId="14">
    <w:abstractNumId w:val="23"/>
  </w:num>
  <w:num w:numId="15">
    <w:abstractNumId w:val="21"/>
  </w:num>
  <w:num w:numId="16">
    <w:abstractNumId w:val="12"/>
  </w:num>
  <w:num w:numId="17">
    <w:abstractNumId w:val="30"/>
  </w:num>
  <w:num w:numId="18">
    <w:abstractNumId w:val="25"/>
  </w:num>
  <w:num w:numId="19">
    <w:abstractNumId w:val="10"/>
  </w:num>
  <w:num w:numId="20">
    <w:abstractNumId w:val="27"/>
  </w:num>
  <w:num w:numId="21">
    <w:abstractNumId w:val="28"/>
  </w:num>
  <w:num w:numId="22">
    <w:abstractNumId w:val="14"/>
  </w:num>
  <w:num w:numId="23">
    <w:abstractNumId w:val="24"/>
  </w:num>
  <w:num w:numId="24">
    <w:abstractNumId w:val="33"/>
  </w:num>
  <w:num w:numId="25">
    <w:abstractNumId w:val="17"/>
  </w:num>
  <w:num w:numId="26">
    <w:abstractNumId w:val="19"/>
  </w:num>
  <w:num w:numId="27">
    <w:abstractNumId w:val="20"/>
  </w:num>
  <w:num w:numId="28">
    <w:abstractNumId w:val="18"/>
  </w:num>
  <w:num w:numId="29">
    <w:abstractNumId w:val="16"/>
  </w:num>
  <w:num w:numId="30">
    <w:abstractNumId w:val="31"/>
  </w:num>
  <w:num w:numId="31">
    <w:abstractNumId w:val="22"/>
  </w:num>
  <w:num w:numId="32">
    <w:abstractNumId w:val="34"/>
  </w:num>
  <w:num w:numId="33">
    <w:abstractNumId w:val="11"/>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834BB1"/>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A2226"/>
    <w:rsid w:val="007F5B66"/>
    <w:rsid w:val="00823A1C"/>
    <w:rsid w:val="00834BB1"/>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30081"/>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677"/>
  <w15:chartTrackingRefBased/>
  <w15:docId w15:val="{BB612982-8B3E-4487-859D-7A296600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4BB1"/>
    <w:rPr>
      <w:rFonts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834B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834B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834B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834BB1"/>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834B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834BB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834BB1"/>
    <w:pPr>
      <w:spacing w:before="240" w:after="60"/>
      <w:ind w:left="1296" w:right="432" w:hanging="288"/>
      <w:outlineLvl w:val="6"/>
    </w:pPr>
    <w:rPr>
      <w:rFonts w:ascii="Times New Roman" w:eastAsia="Times New Roman" w:hAnsi="Times New Roman"/>
      <w:szCs w:val="24"/>
    </w:rPr>
  </w:style>
  <w:style w:type="paragraph" w:styleId="Heading8">
    <w:name w:val="heading 8"/>
    <w:basedOn w:val="Normal"/>
    <w:next w:val="Normal"/>
    <w:link w:val="Heading8Char"/>
    <w:qFormat/>
    <w:rsid w:val="00834BB1"/>
    <w:pPr>
      <w:spacing w:before="240" w:after="60"/>
      <w:ind w:left="1440" w:right="432" w:hanging="432"/>
      <w:outlineLvl w:val="7"/>
    </w:pPr>
    <w:rPr>
      <w:rFonts w:ascii="Times New Roman" w:eastAsia="Times New Roman" w:hAnsi="Times New Roman"/>
      <w:i/>
      <w:iCs/>
      <w:szCs w:val="24"/>
    </w:rPr>
  </w:style>
  <w:style w:type="paragraph" w:styleId="Heading9">
    <w:name w:val="heading 9"/>
    <w:basedOn w:val="Normal"/>
    <w:next w:val="Normal"/>
    <w:link w:val="Heading9Char"/>
    <w:qFormat/>
    <w:rsid w:val="00834BB1"/>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834B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4BB1"/>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834BB1"/>
    <w:rPr>
      <w:rFonts w:eastAsiaTheme="majorEastAs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834BB1"/>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834BB1"/>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834BB1"/>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qFormat/>
    <w:rsid w:val="00834BB1"/>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34BB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834BB1"/>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834BB1"/>
    <w:rPr>
      <w:color w:val="auto"/>
      <w:u w:val="none"/>
    </w:rPr>
  </w:style>
  <w:style w:type="character" w:styleId="FollowedHyperlink">
    <w:name w:val="FollowedHyperlink"/>
    <w:basedOn w:val="DefaultParagraphFont"/>
    <w:uiPriority w:val="99"/>
    <w:unhideWhenUsed/>
    <w:rsid w:val="00834BB1"/>
    <w:rPr>
      <w:color w:val="auto"/>
      <w:u w:val="none"/>
    </w:rPr>
  </w:style>
  <w:style w:type="paragraph" w:customStyle="1" w:styleId="Emphasis1">
    <w:name w:val="Emphasis1"/>
    <w:basedOn w:val="Normal"/>
    <w:link w:val="Emphasis"/>
    <w:autoRedefine/>
    <w:qFormat/>
    <w:rsid w:val="00834BB1"/>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834BB1"/>
    <w:pPr>
      <w:widowControl w:val="0"/>
      <w:ind w:left="720"/>
      <w:jc w:val="both"/>
    </w:pPr>
    <w:rPr>
      <w:b/>
      <w:u w:val="single"/>
      <w:bdr w:val="single" w:sz="4" w:space="0" w:color="auto"/>
    </w:rPr>
  </w:style>
  <w:style w:type="paragraph" w:customStyle="1" w:styleId="Analytic">
    <w:name w:val="Analytic"/>
    <w:basedOn w:val="Normal"/>
    <w:link w:val="AnalyticChar"/>
    <w:qFormat/>
    <w:rsid w:val="00834BB1"/>
    <w:rPr>
      <w:rFonts w:eastAsia="Calibri"/>
      <w:b/>
      <w:color w:val="C00000"/>
      <w:sz w:val="24"/>
      <w:szCs w:val="24"/>
    </w:rPr>
  </w:style>
  <w:style w:type="character" w:customStyle="1" w:styleId="AnalyticChar">
    <w:name w:val="Analytic Char"/>
    <w:basedOn w:val="DefaultParagraphFont"/>
    <w:link w:val="Analytic"/>
    <w:rsid w:val="00834BB1"/>
    <w:rPr>
      <w:rFonts w:eastAsia="Calibri" w:cs="Arial"/>
      <w:b/>
      <w:color w:val="C00000"/>
      <w:sz w:val="24"/>
      <w:szCs w:val="24"/>
    </w:rPr>
  </w:style>
  <w:style w:type="paragraph" w:styleId="ListParagraph">
    <w:name w:val="List Paragraph"/>
    <w:aliases w:val="6 font,List Paragraph1,List Paragraph2"/>
    <w:basedOn w:val="Normal"/>
    <w:uiPriority w:val="99"/>
    <w:unhideWhenUsed/>
    <w:qFormat/>
    <w:rsid w:val="00834BB1"/>
    <w:pPr>
      <w:ind w:left="720"/>
      <w:contextualSpacing/>
    </w:pPr>
  </w:style>
  <w:style w:type="paragraph" w:customStyle="1" w:styleId="Analytics">
    <w:name w:val="Analytics"/>
    <w:next w:val="NormalWeb"/>
    <w:link w:val="AnalyticsChar"/>
    <w:qFormat/>
    <w:rsid w:val="00834BB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834BB1"/>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834BB1"/>
    <w:rPr>
      <w:rFonts w:ascii="Times New Roman" w:hAnsi="Times New Roman" w:cs="Times New Roman"/>
      <w:sz w:val="24"/>
      <w:szCs w:val="24"/>
    </w:rPr>
  </w:style>
  <w:style w:type="character" w:customStyle="1" w:styleId="DebateUnderline">
    <w:name w:val="Debate Underline"/>
    <w:qFormat/>
    <w:rsid w:val="00834BB1"/>
    <w:rPr>
      <w:rFonts w:ascii="Times New Roman" w:hAnsi="Times New Roman"/>
      <w:sz w:val="24"/>
      <w:u w:val="thick"/>
    </w:rPr>
  </w:style>
  <w:style w:type="character" w:customStyle="1" w:styleId="Heading5Char">
    <w:name w:val="Heading 5 Char"/>
    <w:aliases w:val="Blocks Char,5: Underlined Char,Heading 5 - underlined Char"/>
    <w:basedOn w:val="DefaultParagraphFont"/>
    <w:link w:val="Heading5"/>
    <w:rsid w:val="00834BB1"/>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834B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834BB1"/>
    <w:rPr>
      <w:rFonts w:ascii="Times New Roman" w:eastAsia="Times New Roman" w:hAnsi="Times New Roman" w:cs="Arial"/>
      <w:szCs w:val="24"/>
    </w:rPr>
  </w:style>
  <w:style w:type="character" w:customStyle="1" w:styleId="Heading8Char">
    <w:name w:val="Heading 8 Char"/>
    <w:basedOn w:val="DefaultParagraphFont"/>
    <w:link w:val="Heading8"/>
    <w:rsid w:val="00834BB1"/>
    <w:rPr>
      <w:rFonts w:ascii="Times New Roman" w:eastAsia="Times New Roman" w:hAnsi="Times New Roman" w:cs="Arial"/>
      <w:i/>
      <w:iCs/>
      <w:szCs w:val="24"/>
    </w:rPr>
  </w:style>
  <w:style w:type="character" w:customStyle="1" w:styleId="Heading9Char">
    <w:name w:val="Heading 9 Char"/>
    <w:basedOn w:val="DefaultParagraphFont"/>
    <w:link w:val="Heading9"/>
    <w:rsid w:val="00834BB1"/>
    <w:rPr>
      <w:rFonts w:eastAsia="Times New Roman" w:cs="Arial"/>
    </w:rPr>
  </w:style>
  <w:style w:type="character" w:styleId="UnresolvedMention">
    <w:name w:val="Unresolved Mention"/>
    <w:basedOn w:val="DefaultParagraphFont"/>
    <w:uiPriority w:val="99"/>
    <w:unhideWhenUsed/>
    <w:rsid w:val="00834BB1"/>
    <w:rPr>
      <w:color w:val="605E5C"/>
      <w:shd w:val="clear" w:color="auto" w:fill="E1DFDD"/>
    </w:rPr>
  </w:style>
  <w:style w:type="character" w:customStyle="1" w:styleId="HTMLAddressChar">
    <w:name w:val="HTML Address Char"/>
    <w:basedOn w:val="DefaultParagraphFont"/>
    <w:link w:val="HTMLAddress"/>
    <w:uiPriority w:val="99"/>
    <w:rsid w:val="00834BB1"/>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834BB1"/>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834BB1"/>
    <w:rPr>
      <w:rFonts w:cs="Arial"/>
      <w:i/>
      <w:iCs/>
    </w:rPr>
  </w:style>
  <w:style w:type="paragraph" w:customStyle="1" w:styleId="smallcaps">
    <w:name w:val="smallcaps"/>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qFormat/>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9.5 "/>
    <w:qFormat/>
    <w:rsid w:val="00834BB1"/>
    <w:rPr>
      <w:b w:val="0"/>
      <w:bCs/>
      <w:u w:val="single"/>
    </w:rPr>
  </w:style>
  <w:style w:type="paragraph" w:customStyle="1" w:styleId="CardIndented">
    <w:name w:val="Card (Indented)"/>
    <w:basedOn w:val="Normal"/>
    <w:link w:val="CardIndentedChar"/>
    <w:qFormat/>
    <w:rsid w:val="00834BB1"/>
    <w:pPr>
      <w:ind w:left="288"/>
    </w:pPr>
  </w:style>
  <w:style w:type="character" w:customStyle="1" w:styleId="CardIndentedChar">
    <w:name w:val="Card (Indented) Char"/>
    <w:basedOn w:val="DefaultParagraphFont"/>
    <w:link w:val="CardIndented"/>
    <w:rsid w:val="00834BB1"/>
    <w:rPr>
      <w:rFonts w:cs="Arial"/>
    </w:rPr>
  </w:style>
  <w:style w:type="character" w:customStyle="1" w:styleId="Style1Char1">
    <w:name w:val="Style1 Char1"/>
    <w:basedOn w:val="DefaultParagraphFont"/>
    <w:rsid w:val="00834BB1"/>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834BB1"/>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834BB1"/>
    <w:rPr>
      <w:u w:val="single"/>
    </w:rPr>
  </w:style>
  <w:style w:type="character" w:customStyle="1" w:styleId="StyleStyle4CharTimesNewRoman11pt">
    <w:name w:val="Style Style4 Char + Times New Roman 11 pt"/>
    <w:basedOn w:val="DefaultParagraphFont"/>
    <w:rsid w:val="00834BB1"/>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834BB1"/>
    <w:pPr>
      <w:pBdr>
        <w:bottom w:val="single" w:sz="8" w:space="4" w:color="4F81BD"/>
      </w:pBdr>
      <w:spacing w:after="300"/>
      <w:contextualSpacing/>
    </w:pPr>
    <w:rPr>
      <w:rFonts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834BB1"/>
    <w:rPr>
      <w:rFonts w:asciiTheme="majorHAnsi" w:eastAsiaTheme="majorEastAsia" w:hAnsiTheme="majorHAnsi" w:cstheme="majorBidi"/>
      <w:spacing w:val="-10"/>
      <w:kern w:val="28"/>
      <w:sz w:val="56"/>
      <w:szCs w:val="56"/>
    </w:rPr>
  </w:style>
  <w:style w:type="character" w:customStyle="1" w:styleId="underline">
    <w:name w:val="underline"/>
    <w:qFormat/>
    <w:rsid w:val="00834BB1"/>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834BB1"/>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834BB1"/>
    <w:rPr>
      <w:rFonts w:cs="Arial"/>
    </w:rPr>
  </w:style>
  <w:style w:type="paragraph" w:styleId="Footer">
    <w:name w:val="footer"/>
    <w:basedOn w:val="Normal"/>
    <w:link w:val="FooterChar"/>
    <w:uiPriority w:val="99"/>
    <w:unhideWhenUsed/>
    <w:rsid w:val="00834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B1"/>
    <w:rPr>
      <w:rFonts w:cs="Arial"/>
    </w:rPr>
  </w:style>
  <w:style w:type="character" w:customStyle="1" w:styleId="il">
    <w:name w:val="il"/>
    <w:rsid w:val="00834BB1"/>
  </w:style>
  <w:style w:type="paragraph" w:customStyle="1" w:styleId="UnderlinePara">
    <w:name w:val="Underline Para"/>
    <w:basedOn w:val="Normal"/>
    <w:uiPriority w:val="6"/>
    <w:qFormat/>
    <w:rsid w:val="00834BB1"/>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834BB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834BB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834BB1"/>
    <w:rPr>
      <w:b/>
      <w:sz w:val="24"/>
    </w:rPr>
  </w:style>
  <w:style w:type="character" w:customStyle="1" w:styleId="NothingChar">
    <w:name w:val="Nothing Char"/>
    <w:link w:val="Nothing"/>
    <w:rsid w:val="00834BB1"/>
    <w:rPr>
      <w:rFonts w:ascii="Times New Roman" w:eastAsia="Times New Roman" w:hAnsi="Times New Roman" w:cs="Times New Roman"/>
      <w:sz w:val="20"/>
      <w:szCs w:val="24"/>
    </w:rPr>
  </w:style>
  <w:style w:type="character" w:customStyle="1" w:styleId="CardsChar">
    <w:name w:val="Cards Char"/>
    <w:link w:val="Cards"/>
    <w:rsid w:val="00834BB1"/>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834BB1"/>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834BB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834BB1"/>
    <w:rPr>
      <w:rFonts w:eastAsia="SimSun"/>
      <w:sz w:val="22"/>
      <w:szCs w:val="24"/>
      <w:u w:val="single"/>
      <w:lang w:val="en-US" w:eastAsia="zh-CN" w:bidi="ar-SA"/>
    </w:rPr>
  </w:style>
  <w:style w:type="paragraph" w:styleId="BalloonText">
    <w:name w:val="Balloon Text"/>
    <w:basedOn w:val="Normal"/>
    <w:link w:val="BalloonTextChar"/>
    <w:uiPriority w:val="99"/>
    <w:unhideWhenUsed/>
    <w:rsid w:val="00834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34BB1"/>
    <w:rPr>
      <w:rFonts w:ascii="Segoe UI" w:hAnsi="Segoe UI" w:cs="Segoe UI"/>
      <w:sz w:val="18"/>
      <w:szCs w:val="18"/>
    </w:rPr>
  </w:style>
  <w:style w:type="character" w:customStyle="1" w:styleId="BoldUnderline">
    <w:name w:val="BoldUnderline"/>
    <w:uiPriority w:val="1"/>
    <w:qFormat/>
    <w:rsid w:val="00834BB1"/>
    <w:rPr>
      <w:rFonts w:ascii="Arial" w:hAnsi="Arial"/>
      <w:b/>
      <w:sz w:val="20"/>
      <w:u w:val="single"/>
    </w:rPr>
  </w:style>
  <w:style w:type="character" w:customStyle="1" w:styleId="BalloonTextChar1">
    <w:name w:val="Balloon Text Char1"/>
    <w:basedOn w:val="DefaultParagraphFont"/>
    <w:uiPriority w:val="99"/>
    <w:rsid w:val="00834BB1"/>
    <w:rPr>
      <w:rFonts w:ascii="Segoe UI" w:hAnsi="Segoe UI" w:cs="Segoe UI"/>
      <w:sz w:val="18"/>
      <w:szCs w:val="18"/>
    </w:rPr>
  </w:style>
  <w:style w:type="character" w:customStyle="1" w:styleId="DocumentMapChar">
    <w:name w:val="Document Map Char"/>
    <w:basedOn w:val="DefaultParagraphFont"/>
    <w:link w:val="DocumentMap"/>
    <w:uiPriority w:val="99"/>
    <w:rsid w:val="00834BB1"/>
    <w:rPr>
      <w:rFonts w:ascii="Lucida Grande" w:hAnsi="Lucida Grande" w:cs="Lucida Grande"/>
      <w:sz w:val="24"/>
    </w:rPr>
  </w:style>
  <w:style w:type="paragraph" w:styleId="DocumentMap">
    <w:name w:val="Document Map"/>
    <w:basedOn w:val="Normal"/>
    <w:link w:val="DocumentMapChar"/>
    <w:uiPriority w:val="99"/>
    <w:unhideWhenUsed/>
    <w:rsid w:val="00834BB1"/>
    <w:pPr>
      <w:spacing w:after="0" w:line="240" w:lineRule="auto"/>
    </w:pPr>
    <w:rPr>
      <w:rFonts w:ascii="Lucida Grande" w:hAnsi="Lucida Grande" w:cs="Lucida Grande"/>
      <w:sz w:val="24"/>
    </w:rPr>
  </w:style>
  <w:style w:type="character" w:customStyle="1" w:styleId="DocumentMapChar1">
    <w:name w:val="Document Map Char1"/>
    <w:basedOn w:val="DefaultParagraphFont"/>
    <w:rsid w:val="00834BB1"/>
    <w:rPr>
      <w:rFonts w:ascii="Segoe UI" w:hAnsi="Segoe UI" w:cs="Segoe UI"/>
      <w:sz w:val="16"/>
      <w:szCs w:val="16"/>
    </w:rPr>
  </w:style>
  <w:style w:type="character" w:customStyle="1" w:styleId="z-TopofFormChar">
    <w:name w:val="z-Top of Form Char"/>
    <w:basedOn w:val="DefaultParagraphFont"/>
    <w:link w:val="z-TopofForm"/>
    <w:uiPriority w:val="99"/>
    <w:rsid w:val="00834BB1"/>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834BB1"/>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834BB1"/>
    <w:rPr>
      <w:rFonts w:cs="Arial"/>
      <w:vanish/>
      <w:sz w:val="16"/>
      <w:szCs w:val="16"/>
    </w:rPr>
  </w:style>
  <w:style w:type="character" w:customStyle="1" w:styleId="z-BottomofFormChar">
    <w:name w:val="z-Bottom of Form Char"/>
    <w:basedOn w:val="DefaultParagraphFont"/>
    <w:link w:val="z-BottomofForm"/>
    <w:uiPriority w:val="99"/>
    <w:rsid w:val="00834BB1"/>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834BB1"/>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834BB1"/>
    <w:rPr>
      <w:rFonts w:cs="Arial"/>
      <w:vanish/>
      <w:sz w:val="16"/>
      <w:szCs w:val="16"/>
    </w:rPr>
  </w:style>
  <w:style w:type="character" w:customStyle="1" w:styleId="volumeissue">
    <w:name w:val="volume_issue"/>
    <w:basedOn w:val="DefaultParagraphFont"/>
    <w:rsid w:val="00834BB1"/>
  </w:style>
  <w:style w:type="character" w:customStyle="1" w:styleId="pagerange">
    <w:name w:val="page_range"/>
    <w:basedOn w:val="DefaultParagraphFont"/>
    <w:rsid w:val="00834BB1"/>
  </w:style>
  <w:style w:type="character" w:customStyle="1" w:styleId="doilink">
    <w:name w:val="doi_link"/>
    <w:basedOn w:val="DefaultParagraphFont"/>
    <w:rsid w:val="00834BB1"/>
  </w:style>
  <w:style w:type="character" w:customStyle="1" w:styleId="letter">
    <w:name w:val="letter"/>
    <w:basedOn w:val="DefaultParagraphFont"/>
    <w:rsid w:val="00834BB1"/>
  </w:style>
  <w:style w:type="character" w:customStyle="1" w:styleId="mdash">
    <w:name w:val="mdash"/>
    <w:basedOn w:val="DefaultParagraphFont"/>
    <w:rsid w:val="00834BB1"/>
  </w:style>
  <w:style w:type="character" w:customStyle="1" w:styleId="untext">
    <w:name w:val="untext"/>
    <w:basedOn w:val="DefaultParagraphFont"/>
    <w:rsid w:val="00834BB1"/>
  </w:style>
  <w:style w:type="character" w:customStyle="1" w:styleId="vis">
    <w:name w:val="vis"/>
    <w:basedOn w:val="DefaultParagraphFont"/>
    <w:rsid w:val="00834BB1"/>
  </w:style>
  <w:style w:type="character" w:customStyle="1" w:styleId="ex-sent">
    <w:name w:val="ex-sent"/>
    <w:basedOn w:val="DefaultParagraphFont"/>
    <w:rsid w:val="00834BB1"/>
  </w:style>
  <w:style w:type="character" w:customStyle="1" w:styleId="mwtwi">
    <w:name w:val="mw_t_wi"/>
    <w:basedOn w:val="DefaultParagraphFont"/>
    <w:rsid w:val="00834BB1"/>
  </w:style>
  <w:style w:type="character" w:customStyle="1" w:styleId="label">
    <w:name w:val="label"/>
    <w:basedOn w:val="DefaultParagraphFont"/>
    <w:rsid w:val="00834BB1"/>
  </w:style>
  <w:style w:type="paragraph" w:styleId="Revision">
    <w:name w:val="Revision"/>
    <w:hidden/>
    <w:uiPriority w:val="99"/>
    <w:rsid w:val="00834BB1"/>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834BB1"/>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834BB1"/>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834BB1"/>
    <w:rPr>
      <w:rFonts w:ascii="Times New Roman" w:eastAsia="Times New Roman" w:hAnsi="Times New Roman" w:cs="Times New Roman"/>
      <w:sz w:val="20"/>
      <w:szCs w:val="24"/>
      <w:lang w:val="es-419" w:eastAsia="es-419"/>
    </w:rPr>
  </w:style>
  <w:style w:type="character" w:customStyle="1" w:styleId="CitesChar2">
    <w:name w:val="Cites Char2"/>
    <w:link w:val="Cites"/>
    <w:rsid w:val="00834BB1"/>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834BB1"/>
    <w:rPr>
      <w:rFonts w:ascii="Times New Roman" w:eastAsia="Times New Roman" w:hAnsi="Times New Roman" w:cs="Times New Roman"/>
      <w:sz w:val="20"/>
      <w:szCs w:val="20"/>
    </w:rPr>
  </w:style>
  <w:style w:type="paragraph" w:customStyle="1" w:styleId="CM5">
    <w:name w:val="CM5"/>
    <w:basedOn w:val="Normal"/>
    <w:next w:val="Normal"/>
    <w:qFormat/>
    <w:rsid w:val="00834BB1"/>
    <w:pPr>
      <w:widowControl w:val="0"/>
      <w:autoSpaceDE w:val="0"/>
      <w:autoSpaceDN w:val="0"/>
      <w:adjustRightInd w:val="0"/>
      <w:spacing w:after="0" w:line="268" w:lineRule="atLeast"/>
    </w:pPr>
    <w:rPr>
      <w:rFonts w:ascii="Times New Roman" w:eastAsia="Times New Roman" w:hAnsi="Times New Roman"/>
      <w:sz w:val="20"/>
      <w:szCs w:val="24"/>
    </w:rPr>
  </w:style>
  <w:style w:type="character" w:customStyle="1" w:styleId="BoldUnderlineChar">
    <w:name w:val="Bold Underline Char"/>
    <w:locked/>
    <w:rsid w:val="00834BB1"/>
    <w:rPr>
      <w:rFonts w:ascii="Times New Roman" w:eastAsia="Times New Roman" w:hAnsi="Times New Roman" w:cs="Times New Roman"/>
      <w:b/>
      <w:bCs/>
      <w:sz w:val="20"/>
      <w:szCs w:val="24"/>
      <w:u w:val="single"/>
    </w:rPr>
  </w:style>
  <w:style w:type="character" w:customStyle="1" w:styleId="a">
    <w:name w:val="a"/>
    <w:basedOn w:val="DefaultParagraphFont"/>
    <w:rsid w:val="00834BB1"/>
  </w:style>
  <w:style w:type="character" w:customStyle="1" w:styleId="l7">
    <w:name w:val="l7"/>
    <w:basedOn w:val="DefaultParagraphFont"/>
    <w:rsid w:val="00834BB1"/>
  </w:style>
  <w:style w:type="character" w:customStyle="1" w:styleId="l6">
    <w:name w:val="l6"/>
    <w:basedOn w:val="DefaultParagraphFont"/>
    <w:rsid w:val="00834BB1"/>
  </w:style>
  <w:style w:type="character" w:customStyle="1" w:styleId="l8">
    <w:name w:val="l8"/>
    <w:basedOn w:val="DefaultParagraphFont"/>
    <w:rsid w:val="00834BB1"/>
  </w:style>
  <w:style w:type="character" w:customStyle="1" w:styleId="l9">
    <w:name w:val="l9"/>
    <w:basedOn w:val="DefaultParagraphFont"/>
    <w:rsid w:val="00834BB1"/>
  </w:style>
  <w:style w:type="character" w:styleId="Strong">
    <w:name w:val="Strong"/>
    <w:aliases w:val="8 pt font,Cut,Citation Char Char1 Char Char Char Char Char,Small 1,Read Char Char Char,EMPHASIS"/>
    <w:basedOn w:val="DefaultParagraphFont"/>
    <w:uiPriority w:val="22"/>
    <w:qFormat/>
    <w:rsid w:val="00834BB1"/>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834BB1"/>
    <w:rPr>
      <w:rFonts w:ascii="Times New Roman" w:hAnsi="Times New Roman" w:cs="Times New Roman"/>
    </w:rPr>
  </w:style>
  <w:style w:type="character" w:customStyle="1" w:styleId="FooterChar1">
    <w:name w:val="Footer Char1"/>
    <w:basedOn w:val="DefaultParagraphFont"/>
    <w:uiPriority w:val="99"/>
    <w:rsid w:val="00834BB1"/>
    <w:rPr>
      <w:rFonts w:ascii="Times New Roman" w:hAnsi="Times New Roman" w:cs="Times New Roman"/>
    </w:rPr>
  </w:style>
  <w:style w:type="character" w:customStyle="1" w:styleId="m-134349766280542120gmail-style13ptbold">
    <w:name w:val="m_-134349766280542120gmail-style13ptbold"/>
    <w:basedOn w:val="DefaultParagraphFont"/>
    <w:rsid w:val="00834BB1"/>
  </w:style>
  <w:style w:type="character" w:customStyle="1" w:styleId="m-134349766280542120gmail-msohyperlink">
    <w:name w:val="m_-134349766280542120gmail-msohyperlink"/>
    <w:basedOn w:val="DefaultParagraphFont"/>
    <w:rsid w:val="00834BB1"/>
  </w:style>
  <w:style w:type="character" w:customStyle="1" w:styleId="m-134349766280542120gmail-styleunderline">
    <w:name w:val="m_-134349766280542120gmail-styleunderline"/>
    <w:basedOn w:val="DefaultParagraphFont"/>
    <w:rsid w:val="00834BB1"/>
  </w:style>
  <w:style w:type="character" w:customStyle="1" w:styleId="m-134349766280542120gmail-cite">
    <w:name w:val="m_-134349766280542120gmail-cite"/>
    <w:basedOn w:val="DefaultParagraphFont"/>
    <w:rsid w:val="00834BB1"/>
  </w:style>
  <w:style w:type="character" w:customStyle="1" w:styleId="m-134349766280542120gmail-underline">
    <w:name w:val="m_-134349766280542120gmail-underline"/>
    <w:basedOn w:val="DefaultParagraphFont"/>
    <w:rsid w:val="00834BB1"/>
  </w:style>
  <w:style w:type="character" w:customStyle="1" w:styleId="m-134349766280542120gmail-underline0">
    <w:name w:val="m_-134349766280542120gmail-underline0"/>
    <w:basedOn w:val="DefaultParagraphFont"/>
    <w:rsid w:val="00834BB1"/>
  </w:style>
  <w:style w:type="character" w:customStyle="1" w:styleId="Stylecard11ptChar">
    <w:name w:val="Style card + 11 pt Char"/>
    <w:link w:val="Stylecard11pt"/>
    <w:locked/>
    <w:rsid w:val="00834BB1"/>
    <w:rPr>
      <w:rFonts w:ascii="SimSun" w:eastAsia="SimSun" w:hAnsi="SimSun"/>
      <w:szCs w:val="24"/>
      <w:lang w:eastAsia="zh-CN"/>
    </w:rPr>
  </w:style>
  <w:style w:type="paragraph" w:customStyle="1" w:styleId="Stylecard11pt">
    <w:name w:val="Style card + 11 pt"/>
    <w:basedOn w:val="Normal"/>
    <w:link w:val="Stylecard11ptChar"/>
    <w:qFormat/>
    <w:rsid w:val="00834BB1"/>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834BB1"/>
    <w:rPr>
      <w:rFonts w:ascii="Times New Roman" w:hAnsi="Times New Roman" w:cs="Times New Roman" w:hint="default"/>
      <w:sz w:val="20"/>
      <w:u w:val="single"/>
    </w:rPr>
  </w:style>
  <w:style w:type="character" w:customStyle="1" w:styleId="Styleunderline11ptBold">
    <w:name w:val="Style underline + 11 pt Bold"/>
    <w:rsid w:val="00834BB1"/>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834BB1"/>
    <w:rPr>
      <w:sz w:val="20"/>
      <w:u w:val="single"/>
      <w:bdr w:val="single" w:sz="4" w:space="0" w:color="auto" w:frame="1"/>
    </w:rPr>
  </w:style>
  <w:style w:type="character" w:customStyle="1" w:styleId="term">
    <w:name w:val="term"/>
    <w:basedOn w:val="DefaultParagraphFont"/>
    <w:rsid w:val="00834BB1"/>
  </w:style>
  <w:style w:type="character" w:customStyle="1" w:styleId="pmterms1">
    <w:name w:val="pmterms1"/>
    <w:basedOn w:val="DefaultParagraphFont"/>
    <w:rsid w:val="00834BB1"/>
  </w:style>
  <w:style w:type="character" w:customStyle="1" w:styleId="CharChar11">
    <w:name w:val="Char Char11"/>
    <w:basedOn w:val="DefaultParagraphFont"/>
    <w:rsid w:val="00834BB1"/>
    <w:rPr>
      <w:rFonts w:cs="Arial"/>
      <w:b/>
      <w:bCs/>
      <w:iCs/>
      <w:szCs w:val="28"/>
      <w:lang w:val="en-US" w:eastAsia="en-US" w:bidi="ar-SA"/>
    </w:rPr>
  </w:style>
  <w:style w:type="paragraph" w:customStyle="1" w:styleId="element">
    <w:name w:val="element"/>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electionshareable">
    <w:name w:val="selectionshareable"/>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0">
    <w:name w:val="p0"/>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
    <w:name w:val="p1"/>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3">
    <w:name w:val="p3"/>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5">
    <w:name w:val="p5"/>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7">
    <w:name w:val="p7"/>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9">
    <w:name w:val="p9"/>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1">
    <w:name w:val="p11"/>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2">
    <w:name w:val="p2"/>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4">
    <w:name w:val="p4"/>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6">
    <w:name w:val="p6"/>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8">
    <w:name w:val="p8"/>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0">
    <w:name w:val="p10"/>
    <w:basedOn w:val="Normal"/>
    <w:qFormat/>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2">
    <w:name w:val="p12"/>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p14">
    <w:name w:val="p14"/>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wsj-article-caption-content">
    <w:name w:val="wsj-article-caption-content"/>
    <w:basedOn w:val="DefaultParagraphFont"/>
    <w:rsid w:val="00834BB1"/>
  </w:style>
  <w:style w:type="character" w:customStyle="1" w:styleId="wsj-article-credit">
    <w:name w:val="wsj-article-credit"/>
    <w:basedOn w:val="DefaultParagraphFont"/>
    <w:rsid w:val="00834BB1"/>
  </w:style>
  <w:style w:type="character" w:customStyle="1" w:styleId="wsj-article-credit-tag">
    <w:name w:val="wsj-article-credit-tag"/>
    <w:basedOn w:val="DefaultParagraphFont"/>
    <w:rsid w:val="00834BB1"/>
  </w:style>
  <w:style w:type="paragraph" w:customStyle="1" w:styleId="initial">
    <w:name w:val="initial"/>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speakable-paragraph">
    <w:name w:val="speakable-paragraph"/>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hit">
    <w:name w:val="hit"/>
    <w:basedOn w:val="DefaultParagraphFont"/>
    <w:rsid w:val="00834BB1"/>
  </w:style>
  <w:style w:type="character" w:customStyle="1" w:styleId="blue">
    <w:name w:val="blue"/>
    <w:basedOn w:val="DefaultParagraphFont"/>
    <w:rsid w:val="00834BB1"/>
  </w:style>
  <w:style w:type="character" w:customStyle="1" w:styleId="verdana">
    <w:name w:val="verdana"/>
    <w:basedOn w:val="DefaultParagraphFont"/>
    <w:rsid w:val="00834BB1"/>
  </w:style>
  <w:style w:type="character" w:customStyle="1" w:styleId="CardUnderlinedCharChar">
    <w:name w:val="Card Underlined Char Char"/>
    <w:rsid w:val="00834BB1"/>
    <w:rPr>
      <w:rFonts w:ascii="Arial Narrow" w:hAnsi="Arial Narrow"/>
      <w:sz w:val="22"/>
      <w:szCs w:val="24"/>
      <w:u w:val="single"/>
      <w:lang w:val="en-US" w:eastAsia="en-US" w:bidi="ar-SA"/>
    </w:rPr>
  </w:style>
  <w:style w:type="paragraph" w:customStyle="1" w:styleId="detailsub">
    <w:name w:val="detail__sub"/>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flfc">
    <w:name w:val="flfc"/>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99895914748161361gmail-style13ptbold">
    <w:name w:val="m_-299895914748161361gmail-style13ptbold"/>
    <w:basedOn w:val="DefaultParagraphFont"/>
    <w:rsid w:val="00834BB1"/>
  </w:style>
  <w:style w:type="character" w:customStyle="1" w:styleId="m-299895914748161361gmail-styleunderline">
    <w:name w:val="m_-299895914748161361gmail-styleunderline"/>
    <w:basedOn w:val="DefaultParagraphFont"/>
    <w:rsid w:val="00834BB1"/>
  </w:style>
  <w:style w:type="character" w:customStyle="1" w:styleId="apple-converted-space">
    <w:name w:val="apple-converted-space"/>
    <w:basedOn w:val="DefaultParagraphFont"/>
    <w:qFormat/>
    <w:rsid w:val="00834BB1"/>
  </w:style>
  <w:style w:type="paragraph" w:customStyle="1" w:styleId="counter-paragraph">
    <w:name w:val="counter-paragraph"/>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m-266642551691440061gmail-cites">
    <w:name w:val="m_-266642551691440061gmail-cites"/>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author-date">
    <w:name w:val="m_-266642551691440061gmail-author-date"/>
    <w:basedOn w:val="DefaultParagraphFont"/>
    <w:rsid w:val="00834BB1"/>
  </w:style>
  <w:style w:type="paragraph" w:customStyle="1" w:styleId="m-266642551691440061gmail-cards">
    <w:name w:val="m_-266642551691440061gmail-cards"/>
    <w:basedOn w:val="Normal"/>
    <w:rsid w:val="00834BB1"/>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m-266642551691440061gmail-debateunderline">
    <w:name w:val="m_-266642551691440061gmail-debateunderline"/>
    <w:basedOn w:val="DefaultParagraphFont"/>
    <w:rsid w:val="00834BB1"/>
  </w:style>
  <w:style w:type="paragraph" w:customStyle="1" w:styleId="evidencetext">
    <w:name w:val="evidence text"/>
    <w:basedOn w:val="Normal"/>
    <w:next w:val="Normal"/>
    <w:link w:val="evidencetextChar1"/>
    <w:qFormat/>
    <w:rsid w:val="00834BB1"/>
    <w:pPr>
      <w:ind w:left="432" w:right="432"/>
    </w:pPr>
    <w:rPr>
      <w:rFonts w:eastAsia="Times New Roman"/>
      <w:color w:val="000000"/>
      <w:sz w:val="16"/>
    </w:rPr>
  </w:style>
  <w:style w:type="character" w:customStyle="1" w:styleId="evidencetextChar1">
    <w:name w:val="evidence text Char1"/>
    <w:link w:val="evidencetext"/>
    <w:rsid w:val="00834BB1"/>
    <w:rPr>
      <w:rFonts w:eastAsia="Times New Roman" w:cs="Arial"/>
      <w:color w:val="000000"/>
      <w:sz w:val="16"/>
    </w:rPr>
  </w:style>
  <w:style w:type="paragraph" w:customStyle="1" w:styleId="Emphasize">
    <w:name w:val="Emphasize"/>
    <w:basedOn w:val="Normal"/>
    <w:qFormat/>
    <w:rsid w:val="00834BB1"/>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834BB1"/>
    <w:pPr>
      <w:spacing w:before="100" w:beforeAutospacing="1" w:after="100" w:afterAutospacing="1" w:line="240" w:lineRule="auto"/>
    </w:pPr>
    <w:rPr>
      <w:rFonts w:ascii="Times New Roman" w:eastAsia="Times New Roman" w:hAnsi="Times New Roman"/>
      <w:szCs w:val="24"/>
      <w:lang w:eastAsia="zh-CN"/>
    </w:rPr>
  </w:style>
  <w:style w:type="character" w:customStyle="1" w:styleId="byline">
    <w:name w:val="byline"/>
    <w:basedOn w:val="DefaultParagraphFont"/>
    <w:rsid w:val="00834BB1"/>
  </w:style>
  <w:style w:type="character" w:customStyle="1" w:styleId="listingauthor">
    <w:name w:val="listing__author"/>
    <w:basedOn w:val="DefaultParagraphFont"/>
    <w:rsid w:val="00834BB1"/>
  </w:style>
  <w:style w:type="paragraph" w:customStyle="1" w:styleId="specialbutton">
    <w:name w:val="special__button"/>
    <w:basedOn w:val="Normal"/>
    <w:rsid w:val="00834BB1"/>
    <w:pPr>
      <w:spacing w:before="100" w:beforeAutospacing="1" w:after="100" w:afterAutospacing="1" w:line="240" w:lineRule="auto"/>
    </w:pPr>
    <w:rPr>
      <w:rFonts w:ascii="Times New Roman" w:eastAsia="Times New Roman" w:hAnsi="Times New Roman"/>
      <w:szCs w:val="24"/>
      <w:lang w:eastAsia="zh-CN"/>
    </w:rPr>
  </w:style>
  <w:style w:type="character" w:customStyle="1" w:styleId="rollover-people">
    <w:name w:val="rollover-people"/>
    <w:basedOn w:val="DefaultParagraphFont"/>
    <w:rsid w:val="00834BB1"/>
  </w:style>
  <w:style w:type="character" w:customStyle="1" w:styleId="Caption1">
    <w:name w:val="Caption1"/>
    <w:basedOn w:val="DefaultParagraphFont"/>
    <w:rsid w:val="00834BB1"/>
  </w:style>
  <w:style w:type="paragraph" w:customStyle="1" w:styleId="CiteSpacing">
    <w:name w:val="Cite Spacing"/>
    <w:basedOn w:val="Normal"/>
    <w:uiPriority w:val="4"/>
    <w:qFormat/>
    <w:rsid w:val="00834BB1"/>
    <w:pPr>
      <w:spacing w:before="60" w:after="60"/>
    </w:pPr>
    <w:rPr>
      <w:rFonts w:ascii="Times New Roman" w:hAnsi="Times New Roman"/>
    </w:rPr>
  </w:style>
  <w:style w:type="character" w:customStyle="1" w:styleId="CharacterStyle1">
    <w:name w:val="Character Style 1"/>
    <w:rsid w:val="00834BB1"/>
    <w:rPr>
      <w:sz w:val="20"/>
      <w:szCs w:val="20"/>
    </w:rPr>
  </w:style>
  <w:style w:type="character" w:customStyle="1" w:styleId="n-util-visually-hidden">
    <w:name w:val="n-util-visually-hidden"/>
    <w:basedOn w:val="DefaultParagraphFont"/>
    <w:rsid w:val="00834BB1"/>
  </w:style>
  <w:style w:type="paragraph" w:customStyle="1" w:styleId="suggested-readssubheading">
    <w:name w:val="suggested-reads__subheading"/>
    <w:basedOn w:val="Normal"/>
    <w:rsid w:val="00834BB1"/>
    <w:pPr>
      <w:spacing w:before="100" w:beforeAutospacing="1" w:after="100" w:afterAutospacing="1" w:line="240" w:lineRule="auto"/>
    </w:pPr>
    <w:rPr>
      <w:rFonts w:ascii="Times New Roman" w:eastAsia="Times New Roman" w:hAnsi="Times New Roman"/>
      <w:sz w:val="24"/>
      <w:szCs w:val="24"/>
    </w:rPr>
  </w:style>
  <w:style w:type="character" w:customStyle="1" w:styleId="cardclassifier-gap">
    <w:name w:val="card__classifier-gap"/>
    <w:basedOn w:val="DefaultParagraphFont"/>
    <w:rsid w:val="00834BB1"/>
  </w:style>
  <w:style w:type="paragraph" w:customStyle="1" w:styleId="suggested-readslist-itemsubheading">
    <w:name w:val="suggested-reads__list-item__subheading"/>
    <w:basedOn w:val="Normal"/>
    <w:rsid w:val="00834BB1"/>
    <w:pPr>
      <w:spacing w:before="100" w:beforeAutospacing="1" w:after="100" w:afterAutospacing="1" w:line="240" w:lineRule="auto"/>
    </w:pPr>
    <w:rPr>
      <w:rFonts w:ascii="Times New Roman" w:eastAsia="Times New Roman" w:hAnsi="Times New Roman"/>
      <w:sz w:val="24"/>
      <w:szCs w:val="24"/>
    </w:rPr>
  </w:style>
  <w:style w:type="paragraph" w:customStyle="1" w:styleId="Tag2">
    <w:name w:val="Tag2"/>
    <w:basedOn w:val="Normal"/>
    <w:qFormat/>
    <w:rsid w:val="00834BB1"/>
    <w:pPr>
      <w:spacing w:after="0" w:line="240" w:lineRule="auto"/>
    </w:pPr>
    <w:rPr>
      <w:rFonts w:eastAsia="Calibri"/>
      <w:b/>
      <w:sz w:val="24"/>
    </w:rPr>
  </w:style>
  <w:style w:type="character" w:customStyle="1" w:styleId="UnderlineBold">
    <w:name w:val="Underline + Bold"/>
    <w:uiPriority w:val="1"/>
    <w:qFormat/>
    <w:rsid w:val="00834BB1"/>
    <w:rPr>
      <w:b/>
      <w:bCs w:val="0"/>
      <w:sz w:val="20"/>
      <w:u w:val="single"/>
    </w:rPr>
  </w:style>
  <w:style w:type="paragraph" w:customStyle="1" w:styleId="AnalyticTag">
    <w:name w:val="Analytic Tag"/>
    <w:basedOn w:val="Heading4"/>
    <w:link w:val="AnalyticTagChar"/>
    <w:uiPriority w:val="4"/>
    <w:qFormat/>
    <w:rsid w:val="00834BB1"/>
  </w:style>
  <w:style w:type="character" w:customStyle="1" w:styleId="AnalyticTagChar">
    <w:name w:val="Analytic Tag Char"/>
    <w:basedOn w:val="DefaultParagraphFont"/>
    <w:link w:val="AnalyticTag"/>
    <w:uiPriority w:val="4"/>
    <w:rsid w:val="00834BB1"/>
    <w:rPr>
      <w:rFonts w:eastAsiaTheme="majorEastAsia" w:cstheme="majorBidi"/>
      <w:b/>
      <w:iCs/>
      <w:sz w:val="26"/>
    </w:rPr>
  </w:style>
  <w:style w:type="paragraph" w:customStyle="1" w:styleId="cardtext">
    <w:name w:val="card text"/>
    <w:basedOn w:val="Normal"/>
    <w:link w:val="cardtextChar"/>
    <w:qFormat/>
    <w:rsid w:val="00834BB1"/>
    <w:pPr>
      <w:ind w:left="288" w:right="288"/>
    </w:pPr>
  </w:style>
  <w:style w:type="character" w:customStyle="1" w:styleId="cardtextChar">
    <w:name w:val="card text Char"/>
    <w:basedOn w:val="DefaultParagraphFont"/>
    <w:link w:val="cardtext"/>
    <w:rsid w:val="00834BB1"/>
    <w:rPr>
      <w:rFonts w:cs="Arial"/>
    </w:rPr>
  </w:style>
  <w:style w:type="character" w:customStyle="1" w:styleId="CommentTextChar">
    <w:name w:val="Comment Text Char"/>
    <w:basedOn w:val="DefaultParagraphFont"/>
    <w:link w:val="CommentText"/>
    <w:uiPriority w:val="99"/>
    <w:rsid w:val="00834BB1"/>
    <w:rPr>
      <w:rFonts w:ascii="Georgia" w:hAnsi="Georgia"/>
      <w:sz w:val="20"/>
      <w:szCs w:val="20"/>
    </w:rPr>
  </w:style>
  <w:style w:type="paragraph" w:styleId="CommentText">
    <w:name w:val="annotation text"/>
    <w:basedOn w:val="Normal"/>
    <w:link w:val="CommentTextChar"/>
    <w:uiPriority w:val="99"/>
    <w:unhideWhenUsed/>
    <w:qFormat/>
    <w:rsid w:val="00834BB1"/>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834BB1"/>
    <w:rPr>
      <w:rFonts w:cs="Arial"/>
      <w:sz w:val="20"/>
      <w:szCs w:val="20"/>
    </w:rPr>
  </w:style>
  <w:style w:type="character" w:customStyle="1" w:styleId="CommentSubjectChar">
    <w:name w:val="Comment Subject Char"/>
    <w:basedOn w:val="CommentTextChar"/>
    <w:link w:val="CommentSubject"/>
    <w:uiPriority w:val="99"/>
    <w:rsid w:val="00834BB1"/>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834BB1"/>
    <w:rPr>
      <w:b/>
      <w:bCs/>
    </w:rPr>
  </w:style>
  <w:style w:type="character" w:customStyle="1" w:styleId="CommentSubjectChar1">
    <w:name w:val="Comment Subject Char1"/>
    <w:basedOn w:val="CommentTextChar1"/>
    <w:uiPriority w:val="99"/>
    <w:rsid w:val="00834BB1"/>
    <w:rPr>
      <w:rFonts w:cs="Arial"/>
      <w:b/>
      <w:bCs/>
      <w:sz w:val="20"/>
      <w:szCs w:val="20"/>
    </w:rPr>
  </w:style>
  <w:style w:type="paragraph" w:customStyle="1" w:styleId="Smalltext">
    <w:name w:val="Small text"/>
    <w:aliases w:val="Quote1,Quote11,Quote2"/>
    <w:basedOn w:val="Normal"/>
    <w:link w:val="SmalltextChar"/>
    <w:qFormat/>
    <w:rsid w:val="00834BB1"/>
    <w:rPr>
      <w:sz w:val="14"/>
    </w:rPr>
  </w:style>
  <w:style w:type="character" w:customStyle="1" w:styleId="SmalltextChar">
    <w:name w:val="Small text Char"/>
    <w:aliases w:val="Quote Char,Quote1 Char1,Quote111 Char1,Quote21 Char1,Quote3 Char1,Quote4 Char1"/>
    <w:basedOn w:val="DefaultParagraphFont"/>
    <w:link w:val="Smalltext"/>
    <w:rsid w:val="00834BB1"/>
    <w:rPr>
      <w:rFonts w:cs="Arial"/>
      <w:sz w:val="14"/>
    </w:rPr>
  </w:style>
  <w:style w:type="character" w:customStyle="1" w:styleId="tagCharChar">
    <w:name w:val="tag Char Char"/>
    <w:basedOn w:val="DefaultParagraphFont"/>
    <w:rsid w:val="00834BB1"/>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834BB1"/>
    <w:rPr>
      <w:rFonts w:ascii="Times New Roman" w:hAnsi="Times New Roman" w:cs="Times New Roman"/>
      <w:sz w:val="24"/>
      <w:szCs w:val="24"/>
    </w:rPr>
  </w:style>
  <w:style w:type="paragraph" w:customStyle="1" w:styleId="underlined">
    <w:name w:val="underlined"/>
    <w:next w:val="Normal"/>
    <w:link w:val="underlinedChar"/>
    <w:autoRedefine/>
    <w:qFormat/>
    <w:rsid w:val="00834BB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34BB1"/>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834BB1"/>
    <w:rPr>
      <w:rFonts w:ascii="Arial Narrow" w:hAnsi="Arial Narrow"/>
      <w:sz w:val="12"/>
    </w:rPr>
  </w:style>
  <w:style w:type="character" w:customStyle="1" w:styleId="MicroTextChar">
    <w:name w:val="MicroText Char"/>
    <w:link w:val="MicroText"/>
    <w:rsid w:val="00834BB1"/>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834BB1"/>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834BB1"/>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834BB1"/>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834BB1"/>
    <w:rPr>
      <w:rFonts w:ascii="Times New Roman" w:eastAsia="Times New Roman" w:hAnsi="Times New Roman" w:cs="Times New Roman"/>
      <w:b/>
      <w:bCs/>
      <w:sz w:val="20"/>
      <w:u w:val="single"/>
    </w:rPr>
  </w:style>
  <w:style w:type="character" w:customStyle="1" w:styleId="CitesChar1">
    <w:name w:val="Cites Char1"/>
    <w:basedOn w:val="DefaultParagraphFont"/>
    <w:rsid w:val="00834BB1"/>
    <w:rPr>
      <w:rFonts w:ascii="Times New Roman" w:hAnsi="Times New Roman" w:cs="Times New Roman"/>
      <w:b/>
      <w:sz w:val="20"/>
      <w:szCs w:val="20"/>
    </w:rPr>
  </w:style>
  <w:style w:type="paragraph" w:customStyle="1" w:styleId="BlockTitle">
    <w:name w:val="Block Title"/>
    <w:basedOn w:val="Heading1"/>
    <w:next w:val="Normal"/>
    <w:link w:val="BlockTitleChar"/>
    <w:qFormat/>
    <w:rsid w:val="00834BB1"/>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834BB1"/>
    <w:rPr>
      <w:rFonts w:eastAsia="Times New Roman" w:cs="Arial"/>
      <w:b/>
      <w:kern w:val="32"/>
      <w:sz w:val="28"/>
      <w:szCs w:val="32"/>
      <w:u w:val="single"/>
    </w:rPr>
  </w:style>
  <w:style w:type="paragraph" w:customStyle="1" w:styleId="CardText0">
    <w:name w:val="CardText"/>
    <w:basedOn w:val="Normal"/>
    <w:link w:val="CardTextChar0"/>
    <w:qFormat/>
    <w:rsid w:val="00834BB1"/>
    <w:pPr>
      <w:ind w:left="288"/>
    </w:pPr>
  </w:style>
  <w:style w:type="character" w:customStyle="1" w:styleId="CardTextChar0">
    <w:name w:val="CardText Char"/>
    <w:basedOn w:val="DefaultParagraphFont"/>
    <w:link w:val="CardText0"/>
    <w:rsid w:val="00834BB1"/>
    <w:rPr>
      <w:rFonts w:cs="Arial"/>
    </w:rPr>
  </w:style>
  <w:style w:type="character" w:customStyle="1" w:styleId="DebateUnderlined">
    <w:name w:val="Debate Underlined"/>
    <w:basedOn w:val="DefaultParagraphFont"/>
    <w:rsid w:val="00834BB1"/>
    <w:rPr>
      <w:rFonts w:ascii="Tahoma" w:hAnsi="Tahoma"/>
      <w:b/>
      <w:sz w:val="22"/>
      <w:u w:val="single"/>
    </w:rPr>
  </w:style>
  <w:style w:type="paragraph" w:customStyle="1" w:styleId="CiteBold">
    <w:name w:val="Cite Bold"/>
    <w:basedOn w:val="Normal"/>
    <w:link w:val="CiteBoldChar"/>
    <w:qFormat/>
    <w:rsid w:val="00834BB1"/>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834BB1"/>
    <w:rPr>
      <w:rFonts w:cs="Arial"/>
      <w:b/>
      <w:caps/>
      <w:sz w:val="24"/>
    </w:rPr>
  </w:style>
  <w:style w:type="paragraph" w:customStyle="1" w:styleId="tiny">
    <w:name w:val="tiny"/>
    <w:next w:val="Normal"/>
    <w:link w:val="tinyChar"/>
    <w:autoRedefine/>
    <w:qFormat/>
    <w:rsid w:val="00834BB1"/>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834BB1"/>
    <w:rPr>
      <w:rFonts w:ascii="Times New Roman" w:eastAsia="Malgun Gothic" w:hAnsi="Times New Roman" w:cs="Times New Roman"/>
      <w:sz w:val="12"/>
      <w:szCs w:val="24"/>
    </w:rPr>
  </w:style>
  <w:style w:type="character" w:customStyle="1" w:styleId="ShrinkChar">
    <w:name w:val="Shrink Char"/>
    <w:link w:val="Shrink"/>
    <w:locked/>
    <w:rsid w:val="00834BB1"/>
    <w:rPr>
      <w:rFonts w:ascii="Garamond" w:eastAsia="Times New Roman" w:hAnsi="Garamond"/>
      <w:sz w:val="12"/>
    </w:rPr>
  </w:style>
  <w:style w:type="paragraph" w:customStyle="1" w:styleId="Shrink">
    <w:name w:val="Shrink"/>
    <w:link w:val="ShrinkChar"/>
    <w:qFormat/>
    <w:rsid w:val="00834BB1"/>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834BB1"/>
    <w:rPr>
      <w:rFonts w:eastAsia="Calibri" w:cs="Times New Roman"/>
      <w:b/>
    </w:rPr>
  </w:style>
  <w:style w:type="paragraph" w:customStyle="1" w:styleId="Tagtemplate">
    <w:name w:val="Tagtemplate"/>
    <w:basedOn w:val="Normal"/>
    <w:link w:val="TagtemplateChar"/>
    <w:autoRedefine/>
    <w:qFormat/>
    <w:rsid w:val="00834BB1"/>
    <w:pPr>
      <w:keepNext/>
      <w:keepLines/>
    </w:pPr>
    <w:rPr>
      <w:rFonts w:eastAsia="Calibri" w:cs="Times New Roman"/>
      <w:b/>
    </w:rPr>
  </w:style>
  <w:style w:type="paragraph" w:customStyle="1" w:styleId="Underlining">
    <w:name w:val="Underlining"/>
    <w:basedOn w:val="Normal"/>
    <w:next w:val="Normal"/>
    <w:link w:val="UnderliningChar"/>
    <w:qFormat/>
    <w:rsid w:val="00834BB1"/>
    <w:rPr>
      <w:rFonts w:ascii="Arial Narrow" w:eastAsia="Times New Roman" w:hAnsi="Arial Narrow"/>
      <w:sz w:val="24"/>
      <w:szCs w:val="20"/>
      <w:u w:val="single"/>
      <w:lang w:val="x-none" w:eastAsia="x-none"/>
    </w:rPr>
  </w:style>
  <w:style w:type="character" w:customStyle="1" w:styleId="UnderliningChar">
    <w:name w:val="Underlining Char"/>
    <w:link w:val="Underlining"/>
    <w:rsid w:val="00834BB1"/>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834BB1"/>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34BB1"/>
    <w:rPr>
      <w:rFonts w:ascii="Times New Roman" w:eastAsia="Batang" w:hAnsi="Times New Roman" w:cs="Arial"/>
      <w:sz w:val="20"/>
      <w:szCs w:val="20"/>
    </w:rPr>
  </w:style>
  <w:style w:type="paragraph" w:customStyle="1" w:styleId="Small">
    <w:name w:val="Small"/>
    <w:basedOn w:val="Normal"/>
    <w:link w:val="SmallChar"/>
    <w:qFormat/>
    <w:rsid w:val="00834BB1"/>
    <w:rPr>
      <w:sz w:val="14"/>
    </w:rPr>
  </w:style>
  <w:style w:type="character" w:customStyle="1" w:styleId="TagGreg">
    <w:name w:val="TagGreg"/>
    <w:basedOn w:val="DefaultParagraphFont"/>
    <w:uiPriority w:val="1"/>
    <w:qFormat/>
    <w:rsid w:val="00834BB1"/>
    <w:rPr>
      <w:rFonts w:ascii="Arial" w:hAnsi="Arial"/>
      <w:b/>
      <w:sz w:val="24"/>
    </w:rPr>
  </w:style>
  <w:style w:type="character" w:customStyle="1" w:styleId="DebateHighlighted">
    <w:name w:val="Debate Highlighted"/>
    <w:basedOn w:val="DebateUnderline"/>
    <w:qFormat/>
    <w:rsid w:val="00834BB1"/>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834BB1"/>
    <w:rPr>
      <w:b/>
      <w:i/>
      <w:sz w:val="21"/>
    </w:rPr>
  </w:style>
  <w:style w:type="character" w:customStyle="1" w:styleId="apple-style-span">
    <w:name w:val="apple-style-span"/>
    <w:rsid w:val="00834BB1"/>
  </w:style>
  <w:style w:type="paragraph" w:customStyle="1" w:styleId="Heading3New">
    <w:name w:val="Heading 3 New"/>
    <w:basedOn w:val="Heading3"/>
    <w:next w:val="Normal"/>
    <w:qFormat/>
    <w:rsid w:val="00834BB1"/>
    <w:rPr>
      <w:rFonts w:eastAsia="Times New Roman" w:cs="Times New Roman"/>
    </w:rPr>
  </w:style>
  <w:style w:type="character" w:customStyle="1" w:styleId="m8370952637483410863gmail-styleunderline">
    <w:name w:val="m_8370952637483410863gmail-styleunderline"/>
    <w:basedOn w:val="DefaultParagraphFont"/>
    <w:rsid w:val="00834BB1"/>
  </w:style>
  <w:style w:type="character" w:customStyle="1" w:styleId="m400377485754071043gmail-style13ptbold">
    <w:name w:val="m_400377485754071043gmail-style13ptbold"/>
    <w:basedOn w:val="DefaultParagraphFont"/>
    <w:rsid w:val="00834BB1"/>
  </w:style>
  <w:style w:type="paragraph" w:customStyle="1" w:styleId="loose">
    <w:name w:val="loose"/>
    <w:basedOn w:val="Normal"/>
    <w:qFormat/>
    <w:rsid w:val="00834BB1"/>
    <w:pPr>
      <w:spacing w:before="100" w:beforeAutospacing="1" w:after="100" w:afterAutospacing="1" w:line="240" w:lineRule="auto"/>
    </w:pPr>
    <w:rPr>
      <w:rFonts w:ascii="Times New Roman" w:eastAsia="Times New Roman" w:hAnsi="Times New Roman"/>
      <w:sz w:val="24"/>
      <w:szCs w:val="24"/>
    </w:rPr>
  </w:style>
  <w:style w:type="character" w:customStyle="1" w:styleId="ssl4">
    <w:name w:val="ss_l4"/>
    <w:basedOn w:val="DefaultParagraphFont"/>
    <w:rsid w:val="00834BB1"/>
  </w:style>
  <w:style w:type="character" w:customStyle="1" w:styleId="CitesChar">
    <w:name w:val="Cites Char"/>
    <w:rsid w:val="00834BB1"/>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834BB1"/>
  </w:style>
  <w:style w:type="character" w:customStyle="1" w:styleId="underlinedCharChar">
    <w:name w:val="underlined Char Char"/>
    <w:basedOn w:val="DefaultParagraphFont"/>
    <w:rsid w:val="00834BB1"/>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834BB1"/>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834BB1"/>
    <w:pPr>
      <w:widowControl w:val="0"/>
      <w:tabs>
        <w:tab w:val="left" w:pos="204"/>
      </w:tabs>
      <w:autoSpaceDE w:val="0"/>
      <w:autoSpaceDN w:val="0"/>
      <w:adjustRightInd w:val="0"/>
      <w:spacing w:after="0" w:line="272" w:lineRule="atLeast"/>
      <w:jc w:val="both"/>
    </w:pPr>
    <w:rPr>
      <w:rFonts w:ascii="Times New Roman" w:eastAsia="Times New Roman" w:hAnsi="Times New Roman"/>
      <w:sz w:val="24"/>
      <w:szCs w:val="24"/>
    </w:rPr>
  </w:style>
  <w:style w:type="paragraph" w:customStyle="1" w:styleId="fullstory">
    <w:name w:val="fullstory"/>
    <w:basedOn w:val="Normal"/>
    <w:qFormat/>
    <w:rsid w:val="00834BB1"/>
    <w:pPr>
      <w:widowControl w:val="0"/>
      <w:spacing w:before="100" w:beforeAutospacing="1" w:after="100" w:afterAutospacing="1" w:line="240" w:lineRule="auto"/>
    </w:pPr>
    <w:rPr>
      <w:rFonts w:ascii="Times New Roman" w:eastAsia="Times New Roman" w:hAnsi="Times New Roman"/>
      <w:sz w:val="24"/>
      <w:szCs w:val="24"/>
    </w:rPr>
  </w:style>
  <w:style w:type="character" w:customStyle="1" w:styleId="Emphasis2">
    <w:name w:val="Emphasis2"/>
    <w:basedOn w:val="DefaultParagraphFont"/>
    <w:rsid w:val="00834BB1"/>
    <w:rPr>
      <w:rFonts w:ascii="Franklin Gothic Heavy" w:hAnsi="Franklin Gothic Heavy"/>
      <w:iCs/>
      <w:u w:val="single"/>
    </w:rPr>
  </w:style>
  <w:style w:type="character" w:customStyle="1" w:styleId="standardcontent">
    <w:name w:val="standardcontent"/>
    <w:basedOn w:val="DefaultParagraphFont"/>
    <w:rsid w:val="00834BB1"/>
  </w:style>
  <w:style w:type="paragraph" w:customStyle="1" w:styleId="hat">
    <w:name w:val="hat"/>
    <w:basedOn w:val="Normal"/>
    <w:next w:val="Normal"/>
    <w:link w:val="hatChar"/>
    <w:qFormat/>
    <w:rsid w:val="00834BB1"/>
    <w:pPr>
      <w:widowControl w:val="0"/>
      <w:spacing w:before="240" w:after="240" w:line="240" w:lineRule="auto"/>
      <w:jc w:val="center"/>
      <w:outlineLvl w:val="0"/>
    </w:pPr>
    <w:rPr>
      <w:rFonts w:ascii="Times New Roman" w:eastAsia="Times New Roman" w:hAnsi="Times New Roman"/>
      <w:b/>
      <w:bCs/>
      <w:sz w:val="32"/>
      <w:szCs w:val="24"/>
      <w:u w:val="single"/>
    </w:rPr>
  </w:style>
  <w:style w:type="character" w:customStyle="1" w:styleId="storyby">
    <w:name w:val="storyby"/>
    <w:basedOn w:val="DefaultParagraphFont"/>
    <w:rsid w:val="00834BB1"/>
  </w:style>
  <w:style w:type="character" w:customStyle="1" w:styleId="SmallCharChar">
    <w:name w:val="Small Char Char"/>
    <w:basedOn w:val="DefaultParagraphFont"/>
    <w:rsid w:val="00834BB1"/>
    <w:rPr>
      <w:sz w:val="17"/>
      <w:szCs w:val="24"/>
      <w:lang w:val="en-US" w:eastAsia="en-US" w:bidi="ar-SA"/>
    </w:rPr>
  </w:style>
  <w:style w:type="paragraph" w:styleId="BodyText">
    <w:name w:val="Body Text"/>
    <w:aliases w:val="BT"/>
    <w:basedOn w:val="Normal"/>
    <w:link w:val="BodyTextChar"/>
    <w:qFormat/>
    <w:rsid w:val="00834BB1"/>
    <w:pPr>
      <w:spacing w:after="0" w:line="240" w:lineRule="auto"/>
      <w:jc w:val="both"/>
    </w:pPr>
    <w:rPr>
      <w:rFonts w:ascii="Arial Narrow" w:eastAsia="Times New Roman" w:hAnsi="Arial Narrow"/>
      <w:color w:val="000000"/>
      <w:sz w:val="20"/>
      <w:szCs w:val="24"/>
    </w:rPr>
  </w:style>
  <w:style w:type="character" w:customStyle="1" w:styleId="BodyTextChar">
    <w:name w:val="Body Text Char"/>
    <w:aliases w:val="BT Char"/>
    <w:basedOn w:val="DefaultParagraphFont"/>
    <w:link w:val="BodyText"/>
    <w:rsid w:val="00834BB1"/>
    <w:rPr>
      <w:rFonts w:ascii="Arial Narrow" w:eastAsia="Times New Roman" w:hAnsi="Arial Narrow" w:cs="Arial"/>
      <w:color w:val="000000"/>
      <w:sz w:val="20"/>
      <w:szCs w:val="24"/>
    </w:rPr>
  </w:style>
  <w:style w:type="paragraph" w:customStyle="1" w:styleId="ThickUnderline">
    <w:name w:val="ThickUnderline"/>
    <w:qFormat/>
    <w:rsid w:val="00834B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834BB1"/>
    <w:pPr>
      <w:spacing w:after="0" w:line="240" w:lineRule="auto"/>
    </w:pPr>
    <w:rPr>
      <w:rFonts w:ascii="Futura" w:eastAsia="Times" w:hAnsi="Futura"/>
      <w:b/>
      <w:caps/>
      <w:sz w:val="18"/>
      <w:szCs w:val="20"/>
    </w:rPr>
  </w:style>
  <w:style w:type="paragraph" w:styleId="BodyText2">
    <w:name w:val="Body Text 2"/>
    <w:basedOn w:val="Normal"/>
    <w:link w:val="BodyText2Char"/>
    <w:rsid w:val="00834BB1"/>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834BB1"/>
    <w:rPr>
      <w:rFonts w:ascii="Times New Roman" w:eastAsia="Times" w:hAnsi="Times New Roman" w:cs="Arial"/>
      <w:color w:val="000000"/>
      <w:sz w:val="20"/>
      <w:szCs w:val="20"/>
    </w:rPr>
  </w:style>
  <w:style w:type="paragraph" w:customStyle="1" w:styleId="DebateTag">
    <w:name w:val="DebateTag"/>
    <w:basedOn w:val="Normal"/>
    <w:qFormat/>
    <w:rsid w:val="00834BB1"/>
    <w:pPr>
      <w:spacing w:after="0" w:line="240" w:lineRule="auto"/>
    </w:pPr>
    <w:rPr>
      <w:rFonts w:ascii="Times New Roman" w:eastAsia="Calibri" w:hAnsi="Times New Roman"/>
      <w:b/>
      <w:szCs w:val="24"/>
    </w:rPr>
  </w:style>
  <w:style w:type="character" w:styleId="CommentReference">
    <w:name w:val="annotation reference"/>
    <w:basedOn w:val="DefaultParagraphFont"/>
    <w:uiPriority w:val="99"/>
    <w:unhideWhenUsed/>
    <w:rsid w:val="00834BB1"/>
    <w:rPr>
      <w:sz w:val="16"/>
      <w:szCs w:val="16"/>
    </w:rPr>
  </w:style>
  <w:style w:type="paragraph" w:customStyle="1" w:styleId="Style8pt">
    <w:name w:val="Style 8 pt"/>
    <w:basedOn w:val="Normal"/>
    <w:qFormat/>
    <w:rsid w:val="00834BB1"/>
    <w:pPr>
      <w:ind w:left="288"/>
    </w:pPr>
    <w:rPr>
      <w:rFonts w:eastAsia="Calibri"/>
      <w:sz w:val="16"/>
    </w:rPr>
  </w:style>
  <w:style w:type="character" w:customStyle="1" w:styleId="m-4799866747027741266gmail-style13ptbold">
    <w:name w:val="m_-4799866747027741266gmail-style13ptbold"/>
    <w:basedOn w:val="DefaultParagraphFont"/>
    <w:rsid w:val="00834BB1"/>
  </w:style>
  <w:style w:type="character" w:customStyle="1" w:styleId="m-4799866747027741266gmail-apple-converted-space">
    <w:name w:val="m_-4799866747027741266gmail-apple-converted-space"/>
    <w:basedOn w:val="DefaultParagraphFont"/>
    <w:rsid w:val="00834BB1"/>
  </w:style>
  <w:style w:type="character" w:customStyle="1" w:styleId="m-4799866747027741266gmail-m3965771245576658108gmail-styleunderline">
    <w:name w:val="m_-4799866747027741266gmail-m3965771245576658108gmail-styleunderline"/>
    <w:basedOn w:val="DefaultParagraphFont"/>
    <w:rsid w:val="00834BB1"/>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834BB1"/>
    <w:rPr>
      <w:sz w:val="16"/>
    </w:rPr>
  </w:style>
  <w:style w:type="paragraph" w:customStyle="1" w:styleId="cards0">
    <w:name w:val="cards"/>
    <w:basedOn w:val="Normal"/>
    <w:qFormat/>
    <w:rsid w:val="00834BB1"/>
  </w:style>
  <w:style w:type="character" w:customStyle="1" w:styleId="StyleBold">
    <w:name w:val="Style Bold"/>
    <w:basedOn w:val="DefaultParagraphFont"/>
    <w:uiPriority w:val="9"/>
    <w:qFormat/>
    <w:rsid w:val="00834BB1"/>
    <w:rPr>
      <w:b/>
      <w:bCs/>
    </w:rPr>
  </w:style>
  <w:style w:type="paragraph" w:customStyle="1" w:styleId="CitationCharChar">
    <w:name w:val="Citation Char Char"/>
    <w:basedOn w:val="Normal"/>
    <w:uiPriority w:val="6"/>
    <w:qFormat/>
    <w:rsid w:val="00834BB1"/>
    <w:pPr>
      <w:ind w:left="1440" w:right="1440"/>
    </w:pPr>
    <w:rPr>
      <w:rFonts w:ascii="Times New Roman" w:eastAsia="Calibri" w:hAnsi="Times New Roman"/>
      <w:sz w:val="20"/>
      <w:szCs w:val="20"/>
      <w:u w:val="single"/>
    </w:rPr>
  </w:style>
  <w:style w:type="character" w:customStyle="1" w:styleId="AuthorYear">
    <w:name w:val="AuthorYear"/>
    <w:uiPriority w:val="1"/>
    <w:qFormat/>
    <w:rsid w:val="00834BB1"/>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834BB1"/>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834BB1"/>
    <w:rPr>
      <w:b w:val="0"/>
      <w:bCs w:val="0"/>
      <w:sz w:val="24"/>
      <w:u w:val="single"/>
      <w:bdr w:val="none" w:sz="0" w:space="0" w:color="auto" w:frame="1"/>
    </w:rPr>
  </w:style>
  <w:style w:type="paragraph" w:customStyle="1" w:styleId="CiteChar0">
    <w:name w:val="Cite Char"/>
    <w:basedOn w:val="Normal"/>
    <w:qFormat/>
    <w:rsid w:val="00834BB1"/>
    <w:pPr>
      <w:ind w:left="-1080"/>
    </w:pPr>
    <w:rPr>
      <w:rFonts w:ascii="Arial Narrow" w:eastAsia="SimSun" w:hAnsi="Arial Narrow"/>
      <w:b/>
      <w:szCs w:val="20"/>
      <w:lang w:eastAsia="zh-CN"/>
    </w:rPr>
  </w:style>
  <w:style w:type="paragraph" w:customStyle="1" w:styleId="Default">
    <w:name w:val="Default"/>
    <w:basedOn w:val="Normal"/>
    <w:qFormat/>
    <w:rsid w:val="00834BB1"/>
    <w:pPr>
      <w:autoSpaceDE w:val="0"/>
      <w:autoSpaceDN w:val="0"/>
      <w:adjustRightInd w:val="0"/>
      <w:spacing w:after="200" w:line="276" w:lineRule="auto"/>
    </w:pPr>
    <w:rPr>
      <w:rFonts w:asciiTheme="minorHAnsi" w:eastAsia="Calibri" w:hAnsiTheme="minorHAnsi" w:cs="AKDPE C+ Utopia"/>
      <w:szCs w:val="24"/>
    </w:rPr>
  </w:style>
  <w:style w:type="paragraph" w:styleId="List">
    <w:name w:val="List"/>
    <w:basedOn w:val="Normal"/>
    <w:uiPriority w:val="99"/>
    <w:unhideWhenUsed/>
    <w:rsid w:val="00834BB1"/>
    <w:pPr>
      <w:contextualSpacing/>
    </w:pPr>
    <w:rPr>
      <w:rFonts w:asciiTheme="minorHAnsi" w:eastAsia="Calibri" w:hAnsiTheme="minorHAnsi"/>
    </w:rPr>
  </w:style>
  <w:style w:type="paragraph" w:customStyle="1" w:styleId="PageHeaderLine1">
    <w:name w:val="PageHeaderLine1"/>
    <w:basedOn w:val="Normal"/>
    <w:qFormat/>
    <w:rsid w:val="00834BB1"/>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834BB1"/>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834BB1"/>
    <w:rPr>
      <w:rFonts w:asciiTheme="minorHAnsi" w:eastAsia="Calibri" w:hAnsiTheme="minorHAnsi"/>
    </w:rPr>
  </w:style>
  <w:style w:type="paragraph" w:customStyle="1" w:styleId="TagText">
    <w:name w:val="TagText"/>
    <w:basedOn w:val="Normal"/>
    <w:qFormat/>
    <w:rsid w:val="00834BB1"/>
    <w:rPr>
      <w:rFonts w:eastAsia="Calibri"/>
      <w:b/>
    </w:rPr>
  </w:style>
  <w:style w:type="character" w:customStyle="1" w:styleId="SmallerReal">
    <w:name w:val="SmallerReal"/>
    <w:basedOn w:val="DefaultParagraphFont"/>
    <w:uiPriority w:val="1"/>
    <w:qFormat/>
    <w:rsid w:val="00834BB1"/>
    <w:rPr>
      <w:rFonts w:ascii="Garamond" w:hAnsi="Garamond" w:hint="default"/>
      <w:sz w:val="16"/>
    </w:rPr>
  </w:style>
  <w:style w:type="character" w:customStyle="1" w:styleId="st">
    <w:name w:val="st"/>
    <w:basedOn w:val="DefaultParagraphFont"/>
    <w:rsid w:val="00834BB1"/>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834BB1"/>
    <w:rPr>
      <w:rFonts w:eastAsia="Calibri"/>
      <w:szCs w:val="24"/>
      <w:u w:val="single"/>
    </w:rPr>
  </w:style>
  <w:style w:type="character" w:customStyle="1" w:styleId="wikiexternallink">
    <w:name w:val="wikiexternallink"/>
    <w:basedOn w:val="DefaultParagraphFont"/>
    <w:rsid w:val="00834BB1"/>
  </w:style>
  <w:style w:type="character" w:customStyle="1" w:styleId="wikigeneratedlinkcontent">
    <w:name w:val="wikigeneratedlinkcontent"/>
    <w:basedOn w:val="DefaultParagraphFont"/>
    <w:rsid w:val="00834BB1"/>
  </w:style>
  <w:style w:type="paragraph" w:customStyle="1" w:styleId="StyleHeading4TagsmalltextBigcardbodyNormalTagNotBold">
    <w:name w:val="Style Heading 4Tagsmall textBig cardbodyNormal Tag + Not Bold"/>
    <w:basedOn w:val="Heading4"/>
    <w:qFormat/>
    <w:rsid w:val="00834BB1"/>
    <w:rPr>
      <w:bCs/>
      <w:iCs w:val="0"/>
    </w:rPr>
  </w:style>
  <w:style w:type="character" w:customStyle="1" w:styleId="created">
    <w:name w:val="created"/>
    <w:basedOn w:val="DefaultParagraphFont"/>
    <w:rsid w:val="00834BB1"/>
  </w:style>
  <w:style w:type="paragraph" w:customStyle="1" w:styleId="Cite8">
    <w:name w:val="Cite8"/>
    <w:basedOn w:val="Normal"/>
    <w:autoRedefine/>
    <w:uiPriority w:val="99"/>
    <w:qFormat/>
    <w:rsid w:val="00834BB1"/>
    <w:rPr>
      <w:rFonts w:eastAsia="Calibri"/>
    </w:rPr>
  </w:style>
  <w:style w:type="paragraph" w:customStyle="1" w:styleId="8font">
    <w:name w:val="8font"/>
    <w:basedOn w:val="Normal"/>
    <w:next w:val="Normal"/>
    <w:autoRedefine/>
    <w:uiPriority w:val="99"/>
    <w:qFormat/>
    <w:rsid w:val="00834BB1"/>
    <w:rPr>
      <w:rFonts w:eastAsia="Cambria"/>
      <w:szCs w:val="16"/>
    </w:rPr>
  </w:style>
  <w:style w:type="character" w:customStyle="1" w:styleId="FootnoteTextChar">
    <w:name w:val="Footnote Text Char"/>
    <w:basedOn w:val="DefaultParagraphFont"/>
    <w:link w:val="FootnoteText"/>
    <w:rsid w:val="00834BB1"/>
    <w:rPr>
      <w:rFonts w:ascii="Garamond" w:hAnsi="Garamond"/>
    </w:rPr>
  </w:style>
  <w:style w:type="paragraph" w:styleId="FootnoteText">
    <w:name w:val="footnote text"/>
    <w:basedOn w:val="Normal"/>
    <w:link w:val="FootnoteTextChar"/>
    <w:rsid w:val="00834BB1"/>
    <w:rPr>
      <w:rFonts w:ascii="Garamond" w:hAnsi="Garamond" w:cstheme="minorBidi"/>
    </w:rPr>
  </w:style>
  <w:style w:type="character" w:customStyle="1" w:styleId="FootnoteTextChar1">
    <w:name w:val="Footnote Text Char1"/>
    <w:basedOn w:val="DefaultParagraphFont"/>
    <w:uiPriority w:val="99"/>
    <w:rsid w:val="00834BB1"/>
    <w:rPr>
      <w:rFonts w:cs="Arial"/>
      <w:sz w:val="20"/>
      <w:szCs w:val="20"/>
    </w:rPr>
  </w:style>
  <w:style w:type="character" w:styleId="FootnoteReference">
    <w:name w:val="footnote reference"/>
    <w:basedOn w:val="DefaultParagraphFont"/>
    <w:rsid w:val="00834BB1"/>
    <w:rPr>
      <w:vertAlign w:val="superscript"/>
    </w:rPr>
  </w:style>
  <w:style w:type="paragraph" w:styleId="EndnoteText">
    <w:name w:val="endnote text"/>
    <w:basedOn w:val="Normal"/>
    <w:link w:val="EndnoteTextChar"/>
    <w:rsid w:val="00834BB1"/>
    <w:rPr>
      <w:sz w:val="20"/>
      <w:szCs w:val="20"/>
    </w:rPr>
  </w:style>
  <w:style w:type="character" w:customStyle="1" w:styleId="EndnoteTextChar">
    <w:name w:val="Endnote Text Char"/>
    <w:basedOn w:val="DefaultParagraphFont"/>
    <w:link w:val="EndnoteText"/>
    <w:rsid w:val="00834BB1"/>
    <w:rPr>
      <w:rFonts w:cs="Arial"/>
      <w:sz w:val="20"/>
      <w:szCs w:val="20"/>
    </w:rPr>
  </w:style>
  <w:style w:type="character" w:styleId="EndnoteReference">
    <w:name w:val="endnote reference"/>
    <w:basedOn w:val="DefaultParagraphFont"/>
    <w:rsid w:val="00834BB1"/>
    <w:rPr>
      <w:vertAlign w:val="superscript"/>
    </w:rPr>
  </w:style>
  <w:style w:type="character" w:customStyle="1" w:styleId="StyleDate">
    <w:name w:val="Style Date"/>
    <w:aliases w:val="Author"/>
    <w:uiPriority w:val="1"/>
    <w:qFormat/>
    <w:rsid w:val="00834BB1"/>
    <w:rPr>
      <w:b/>
      <w:sz w:val="24"/>
      <w:u w:val="single"/>
    </w:rPr>
  </w:style>
  <w:style w:type="character" w:customStyle="1" w:styleId="referencediv">
    <w:name w:val="referencediv"/>
    <w:rsid w:val="00834BB1"/>
  </w:style>
  <w:style w:type="character" w:customStyle="1" w:styleId="CardTextChar1">
    <w:name w:val="Card Text Char"/>
    <w:locked/>
    <w:rsid w:val="00834BB1"/>
    <w:rPr>
      <w:rFonts w:ascii="Georgia" w:eastAsia="Times New Roman" w:hAnsi="Georgia"/>
      <w:szCs w:val="24"/>
    </w:rPr>
  </w:style>
  <w:style w:type="character" w:customStyle="1" w:styleId="StyleTimesNewRoman12ptBold">
    <w:name w:val="Style Times New Roman 12 pt Bold"/>
    <w:rsid w:val="00834BB1"/>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34BB1"/>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834BB1"/>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834BB1"/>
    <w:rPr>
      <w:rFonts w:ascii="Arial Narrow" w:eastAsia="Times New Roman" w:hAnsi="Arial Narrow" w:cs="Arial"/>
      <w:szCs w:val="20"/>
      <w:u w:val="thick"/>
      <w:bdr w:val="single" w:sz="4" w:space="0" w:color="auto"/>
    </w:rPr>
  </w:style>
  <w:style w:type="paragraph" w:customStyle="1" w:styleId="CiteLittle">
    <w:name w:val="Cite Little"/>
    <w:next w:val="Normal"/>
    <w:qFormat/>
    <w:rsid w:val="00834BB1"/>
    <w:pPr>
      <w:spacing w:after="0" w:line="240" w:lineRule="auto"/>
    </w:pPr>
    <w:rPr>
      <w:rFonts w:eastAsia="Times New Roman"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34BB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834BB1"/>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834BB1"/>
    <w:rPr>
      <w:rFonts w:ascii="Arial Narrow" w:eastAsia="Times New Roman" w:hAnsi="Arial Narrow" w:cs="Arial"/>
      <w:szCs w:val="20"/>
    </w:rPr>
  </w:style>
  <w:style w:type="paragraph" w:customStyle="1" w:styleId="UnderlinedText">
    <w:name w:val="Underlined Text"/>
    <w:basedOn w:val="Normal"/>
    <w:link w:val="UnderlinedTextChar"/>
    <w:qFormat/>
    <w:rsid w:val="00834BB1"/>
    <w:rPr>
      <w:rFonts w:ascii="Times New Roman" w:eastAsia="MS Mincho" w:hAnsi="Times New Roman"/>
      <w:sz w:val="20"/>
      <w:szCs w:val="24"/>
      <w:u w:val="thick"/>
      <w:lang w:eastAsia="ja-JP"/>
    </w:rPr>
  </w:style>
  <w:style w:type="paragraph" w:customStyle="1" w:styleId="Little">
    <w:name w:val="Little"/>
    <w:basedOn w:val="UnderlinedText"/>
    <w:link w:val="LittleChar"/>
    <w:qFormat/>
    <w:rsid w:val="00834BB1"/>
    <w:rPr>
      <w:sz w:val="16"/>
      <w:u w:val="none"/>
    </w:rPr>
  </w:style>
  <w:style w:type="character" w:customStyle="1" w:styleId="LittleChar">
    <w:name w:val="Little Char"/>
    <w:link w:val="Little"/>
    <w:rsid w:val="00834BB1"/>
    <w:rPr>
      <w:rFonts w:ascii="Times New Roman" w:eastAsia="MS Mincho" w:hAnsi="Times New Roman" w:cs="Arial"/>
      <w:sz w:val="16"/>
      <w:szCs w:val="24"/>
      <w:lang w:eastAsia="ja-JP"/>
    </w:rPr>
  </w:style>
  <w:style w:type="character" w:customStyle="1" w:styleId="UnderlinedTextChar">
    <w:name w:val="Underlined Text Char"/>
    <w:aliases w:val="3: Cite Char Char,Citation Char Char Char1"/>
    <w:link w:val="UnderlinedText"/>
    <w:rsid w:val="00834BB1"/>
    <w:rPr>
      <w:rFonts w:ascii="Times New Roman" w:eastAsia="MS Mincho" w:hAnsi="Times New Roman" w:cs="Arial"/>
      <w:sz w:val="20"/>
      <w:szCs w:val="24"/>
      <w:u w:val="thick"/>
      <w:lang w:eastAsia="ja-JP"/>
    </w:rPr>
  </w:style>
  <w:style w:type="paragraph" w:customStyle="1" w:styleId="HotRoute">
    <w:name w:val="Hot Route"/>
    <w:basedOn w:val="Normal"/>
    <w:link w:val="HotRouteChar"/>
    <w:qFormat/>
    <w:rsid w:val="00834BB1"/>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834BB1"/>
    <w:rPr>
      <w:rFonts w:ascii="Times New Roman" w:eastAsia="MS Mincho" w:hAnsi="Times New Roman"/>
      <w:b/>
      <w:sz w:val="20"/>
      <w:szCs w:val="20"/>
      <w:u w:val="single"/>
      <w:lang w:eastAsia="ja-JP"/>
    </w:rPr>
  </w:style>
  <w:style w:type="character" w:customStyle="1" w:styleId="CircledChar">
    <w:name w:val="Circled Char"/>
    <w:link w:val="Circled"/>
    <w:rsid w:val="00834BB1"/>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834BB1"/>
    <w:rPr>
      <w:rFonts w:ascii="Times New Roman" w:eastAsia="SimSun" w:hAnsi="Times New Roman"/>
      <w:sz w:val="15"/>
      <w:szCs w:val="24"/>
      <w:lang w:eastAsia="zh-CN"/>
    </w:rPr>
  </w:style>
  <w:style w:type="character" w:customStyle="1" w:styleId="UnreadTextChar">
    <w:name w:val="Unread Text Char"/>
    <w:link w:val="UnreadText"/>
    <w:rsid w:val="00834BB1"/>
    <w:rPr>
      <w:rFonts w:ascii="Times New Roman" w:eastAsia="SimSun" w:hAnsi="Times New Roman" w:cs="Arial"/>
      <w:sz w:val="15"/>
      <w:szCs w:val="24"/>
      <w:lang w:eastAsia="zh-CN"/>
    </w:rPr>
  </w:style>
  <w:style w:type="character" w:customStyle="1" w:styleId="StyleAsianMSMinchoBold">
    <w:name w:val="Style (Asian) MS Mincho Bold"/>
    <w:rsid w:val="00834BB1"/>
    <w:rPr>
      <w:rFonts w:ascii="Times New Roman" w:eastAsia="MS Mincho" w:hAnsi="Times New Roman"/>
      <w:b/>
      <w:bCs/>
      <w:u w:val="thick"/>
    </w:rPr>
  </w:style>
  <w:style w:type="character" w:customStyle="1" w:styleId="StyleAsianMSMincho">
    <w:name w:val="Style (Asian) MS Mincho"/>
    <w:rsid w:val="00834BB1"/>
    <w:rPr>
      <w:rFonts w:ascii="Times New Roman" w:eastAsia="MS Mincho" w:hAnsi="Times New Roman"/>
      <w:u w:val="thick"/>
    </w:rPr>
  </w:style>
  <w:style w:type="paragraph" w:customStyle="1" w:styleId="docheader">
    <w:name w:val="doc header"/>
    <w:autoRedefine/>
    <w:qFormat/>
    <w:rsid w:val="00834BB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34BB1"/>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834BB1"/>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834BB1"/>
    <w:pPr>
      <w:ind w:left="240"/>
    </w:pPr>
    <w:rPr>
      <w:rFonts w:ascii="Times New Roman" w:hAnsi="Times New Roman"/>
    </w:rPr>
  </w:style>
  <w:style w:type="paragraph" w:styleId="TOC3">
    <w:name w:val="toc 3"/>
    <w:basedOn w:val="Normal"/>
    <w:next w:val="Normal"/>
    <w:autoRedefine/>
    <w:uiPriority w:val="39"/>
    <w:qFormat/>
    <w:rsid w:val="00834BB1"/>
    <w:pPr>
      <w:ind w:left="480"/>
    </w:pPr>
    <w:rPr>
      <w:rFonts w:ascii="Times New Roman" w:hAnsi="Times New Roman"/>
    </w:rPr>
  </w:style>
  <w:style w:type="paragraph" w:styleId="TOC4">
    <w:name w:val="toc 4"/>
    <w:basedOn w:val="Normal"/>
    <w:next w:val="Normal"/>
    <w:autoRedefine/>
    <w:uiPriority w:val="39"/>
    <w:rsid w:val="00834BB1"/>
    <w:pPr>
      <w:spacing w:before="240"/>
    </w:pPr>
    <w:rPr>
      <w:b/>
      <w:u w:val="single"/>
    </w:rPr>
  </w:style>
  <w:style w:type="paragraph" w:styleId="TOC5">
    <w:name w:val="toc 5"/>
    <w:basedOn w:val="Normal"/>
    <w:next w:val="Normal"/>
    <w:autoRedefine/>
    <w:uiPriority w:val="39"/>
    <w:rsid w:val="00834BB1"/>
    <w:pPr>
      <w:ind w:left="960"/>
    </w:pPr>
    <w:rPr>
      <w:rFonts w:ascii="Times New Roman" w:hAnsi="Times New Roman"/>
    </w:rPr>
  </w:style>
  <w:style w:type="paragraph" w:styleId="TOC6">
    <w:name w:val="toc 6"/>
    <w:basedOn w:val="Normal"/>
    <w:next w:val="Normal"/>
    <w:autoRedefine/>
    <w:uiPriority w:val="39"/>
    <w:rsid w:val="00834BB1"/>
    <w:pPr>
      <w:ind w:left="1200"/>
    </w:pPr>
    <w:rPr>
      <w:rFonts w:ascii="Times New Roman" w:hAnsi="Times New Roman"/>
    </w:rPr>
  </w:style>
  <w:style w:type="paragraph" w:styleId="TOC7">
    <w:name w:val="toc 7"/>
    <w:basedOn w:val="Normal"/>
    <w:next w:val="Normal"/>
    <w:autoRedefine/>
    <w:uiPriority w:val="39"/>
    <w:rsid w:val="00834BB1"/>
    <w:pPr>
      <w:ind w:left="1440"/>
    </w:pPr>
    <w:rPr>
      <w:rFonts w:ascii="Times New Roman" w:hAnsi="Times New Roman"/>
    </w:rPr>
  </w:style>
  <w:style w:type="paragraph" w:styleId="TOC8">
    <w:name w:val="toc 8"/>
    <w:basedOn w:val="Normal"/>
    <w:next w:val="Normal"/>
    <w:autoRedefine/>
    <w:uiPriority w:val="39"/>
    <w:rsid w:val="00834BB1"/>
    <w:pPr>
      <w:ind w:left="1680"/>
    </w:pPr>
    <w:rPr>
      <w:rFonts w:ascii="Times New Roman" w:hAnsi="Times New Roman"/>
    </w:rPr>
  </w:style>
  <w:style w:type="paragraph" w:styleId="TOC9">
    <w:name w:val="toc 9"/>
    <w:basedOn w:val="Normal"/>
    <w:next w:val="Normal"/>
    <w:autoRedefine/>
    <w:uiPriority w:val="39"/>
    <w:rsid w:val="00834BB1"/>
    <w:pPr>
      <w:ind w:left="1920"/>
    </w:pPr>
    <w:rPr>
      <w:rFonts w:ascii="Times New Roman" w:hAnsi="Times New Roman"/>
    </w:rPr>
  </w:style>
  <w:style w:type="paragraph" w:customStyle="1" w:styleId="BlockHeadings">
    <w:name w:val="Block Headings"/>
    <w:next w:val="Nothing"/>
    <w:link w:val="BlockHeadingsChar"/>
    <w:qFormat/>
    <w:rsid w:val="00834BB1"/>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834BB1"/>
    <w:rPr>
      <w:rFonts w:ascii="Times New Roman" w:eastAsia="Times New Roman" w:hAnsi="Times New Roman" w:cs="Times New Roman"/>
      <w:b/>
      <w:sz w:val="28"/>
      <w:szCs w:val="24"/>
    </w:rPr>
  </w:style>
  <w:style w:type="character" w:customStyle="1" w:styleId="crosslinkpopup">
    <w:name w:val="crosslinkpopup"/>
    <w:rsid w:val="00834BB1"/>
  </w:style>
  <w:style w:type="character" w:customStyle="1" w:styleId="italic">
    <w:name w:val="italic"/>
    <w:rsid w:val="00834BB1"/>
  </w:style>
  <w:style w:type="paragraph" w:customStyle="1" w:styleId="Minimize">
    <w:name w:val="Minimize"/>
    <w:basedOn w:val="Normal"/>
    <w:next w:val="Normal"/>
    <w:link w:val="MinimizeChar"/>
    <w:uiPriority w:val="99"/>
    <w:qFormat/>
    <w:rsid w:val="00834BB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834BB1"/>
    <w:rPr>
      <w:rFonts w:ascii="Courier" w:eastAsia="Times New Roman" w:hAnsi="Courier" w:cs="Arial"/>
      <w:color w:val="000000"/>
      <w:sz w:val="12"/>
      <w:szCs w:val="20"/>
    </w:rPr>
  </w:style>
  <w:style w:type="character" w:customStyle="1" w:styleId="CardCharChar1">
    <w:name w:val="Card Char Char1"/>
    <w:rsid w:val="00834BB1"/>
    <w:rPr>
      <w:b/>
      <w:bCs/>
      <w:sz w:val="28"/>
      <w:szCs w:val="28"/>
    </w:rPr>
  </w:style>
  <w:style w:type="character" w:customStyle="1" w:styleId="mw-headline">
    <w:name w:val="mw-headline"/>
    <w:rsid w:val="00834BB1"/>
  </w:style>
  <w:style w:type="character" w:customStyle="1" w:styleId="yshortcuts">
    <w:name w:val="yshortcuts"/>
    <w:rsid w:val="00834BB1"/>
    <w:rPr>
      <w:rFonts w:cs="Times New Roman"/>
    </w:rPr>
  </w:style>
  <w:style w:type="paragraph" w:customStyle="1" w:styleId="Textsmall">
    <w:name w:val="Textsmall"/>
    <w:basedOn w:val="Normal"/>
    <w:next w:val="Normal"/>
    <w:link w:val="TextsmallChar"/>
    <w:qFormat/>
    <w:rsid w:val="00834BB1"/>
    <w:rPr>
      <w:rFonts w:ascii="Times New Roman" w:eastAsia="Times New Roman" w:hAnsi="Times New Roman"/>
    </w:rPr>
  </w:style>
  <w:style w:type="character" w:customStyle="1" w:styleId="TextsmallChar">
    <w:name w:val="Textsmall Char"/>
    <w:link w:val="Textsmall"/>
    <w:locked/>
    <w:rsid w:val="00834BB1"/>
    <w:rPr>
      <w:rFonts w:ascii="Times New Roman" w:eastAsia="Times New Roman" w:hAnsi="Times New Roman" w:cs="Arial"/>
    </w:rPr>
  </w:style>
  <w:style w:type="character" w:customStyle="1" w:styleId="UnderlineChar1">
    <w:name w:val="Underline Char1"/>
    <w:rsid w:val="00834BB1"/>
    <w:rPr>
      <w:rFonts w:ascii="Arial Narrow" w:hAnsi="Arial Narrow"/>
      <w:szCs w:val="24"/>
      <w:u w:val="single"/>
      <w:lang w:val="en-US" w:eastAsia="en-US" w:bidi="ar-SA"/>
    </w:rPr>
  </w:style>
  <w:style w:type="character" w:customStyle="1" w:styleId="ssl0">
    <w:name w:val="ss_l0"/>
    <w:rsid w:val="00834BB1"/>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834BB1"/>
    <w:rPr>
      <w:rFonts w:eastAsia="SimSun"/>
      <w:b/>
      <w:szCs w:val="24"/>
      <w:lang w:eastAsia="zh-CN"/>
    </w:rPr>
  </w:style>
  <w:style w:type="paragraph" w:customStyle="1" w:styleId="cites0">
    <w:name w:val="cites"/>
    <w:next w:val="Normal"/>
    <w:link w:val="Heading1Char3"/>
    <w:autoRedefine/>
    <w:qFormat/>
    <w:rsid w:val="00834BB1"/>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834BB1"/>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834BB1"/>
    <w:pPr>
      <w:spacing w:after="120"/>
    </w:pPr>
    <w:rPr>
      <w:rFonts w:ascii="Arial Narrow" w:eastAsia="Times New Roman" w:hAnsi="Arial Narrow"/>
      <w:sz w:val="20"/>
      <w:szCs w:val="24"/>
    </w:rPr>
  </w:style>
  <w:style w:type="character" w:customStyle="1" w:styleId="CharacterStyle3">
    <w:name w:val="Character Style 3"/>
    <w:rsid w:val="00834BB1"/>
    <w:rPr>
      <w:sz w:val="18"/>
      <w:szCs w:val="18"/>
    </w:rPr>
  </w:style>
  <w:style w:type="paragraph" w:customStyle="1" w:styleId="bloctitles">
    <w:name w:val="bloc titles"/>
    <w:basedOn w:val="Heading1"/>
    <w:next w:val="Normal"/>
    <w:link w:val="bloctitlesChar"/>
    <w:autoRedefine/>
    <w:qFormat/>
    <w:rsid w:val="00834BB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834BB1"/>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834BB1"/>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34BB1"/>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834BB1"/>
    <w:pPr>
      <w:outlineLvl w:val="9"/>
    </w:pPr>
  </w:style>
  <w:style w:type="paragraph" w:customStyle="1" w:styleId="StyleBodyText11ptBoldBlack">
    <w:name w:val="Style Body Text + 11 pt Bold Black"/>
    <w:basedOn w:val="BodyText"/>
    <w:link w:val="StyleBodyText11ptBoldBlackChar"/>
    <w:qFormat/>
    <w:rsid w:val="00834BB1"/>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834BB1"/>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834BB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834BB1"/>
    <w:rPr>
      <w:rFonts w:ascii="Times New Roman" w:hAnsi="Times New Roman" w:cs="Arial"/>
      <w:bCs/>
      <w:sz w:val="20"/>
      <w:szCs w:val="20"/>
    </w:rPr>
  </w:style>
  <w:style w:type="paragraph" w:customStyle="1" w:styleId="UnderlineBold0">
    <w:name w:val="Underline Bold"/>
    <w:basedOn w:val="Normal"/>
    <w:link w:val="UnderlineBoldChar"/>
    <w:autoRedefine/>
    <w:qFormat/>
    <w:rsid w:val="00834BB1"/>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834BB1"/>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834BB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834BB1"/>
    <w:rPr>
      <w:rFonts w:ascii="Times New Roman" w:eastAsia="Times New Roman" w:hAnsi="Times New Roman" w:cs="Arial"/>
      <w:sz w:val="20"/>
      <w:szCs w:val="20"/>
    </w:rPr>
  </w:style>
  <w:style w:type="paragraph" w:customStyle="1" w:styleId="Style3">
    <w:name w:val="Style3"/>
    <w:basedOn w:val="Normal"/>
    <w:link w:val="Style3Char"/>
    <w:qFormat/>
    <w:rsid w:val="00834BB1"/>
    <w:rPr>
      <w:rFonts w:ascii="Arial Narrow" w:eastAsia="Times New Roman" w:hAnsi="Arial Narrow"/>
      <w:b/>
    </w:rPr>
  </w:style>
  <w:style w:type="character" w:customStyle="1" w:styleId="Style3Char">
    <w:name w:val="Style3 Char"/>
    <w:link w:val="Style3"/>
    <w:rsid w:val="00834BB1"/>
    <w:rPr>
      <w:rFonts w:ascii="Arial Narrow" w:eastAsia="Times New Roman" w:hAnsi="Arial Narrow" w:cs="Arial"/>
      <w:b/>
    </w:rPr>
  </w:style>
  <w:style w:type="paragraph" w:customStyle="1" w:styleId="Style4">
    <w:name w:val="Style4"/>
    <w:basedOn w:val="Normal"/>
    <w:link w:val="Style4Char"/>
    <w:qFormat/>
    <w:rsid w:val="00834BB1"/>
    <w:rPr>
      <w:rFonts w:ascii="Arial Narrow" w:eastAsia="Times New Roman" w:hAnsi="Arial Narrow"/>
      <w:sz w:val="20"/>
      <w:u w:val="single"/>
    </w:rPr>
  </w:style>
  <w:style w:type="character" w:customStyle="1" w:styleId="Style4Char">
    <w:name w:val="Style4 Char"/>
    <w:link w:val="Style4"/>
    <w:rsid w:val="00834BB1"/>
    <w:rPr>
      <w:rFonts w:ascii="Arial Narrow" w:eastAsia="Times New Roman" w:hAnsi="Arial Narrow" w:cs="Arial"/>
      <w:sz w:val="20"/>
      <w:u w:val="single"/>
    </w:rPr>
  </w:style>
  <w:style w:type="paragraph" w:customStyle="1" w:styleId="tag">
    <w:name w:val="%tag"/>
    <w:basedOn w:val="Normal"/>
    <w:link w:val="tagChar"/>
    <w:qFormat/>
    <w:rsid w:val="00834BB1"/>
    <w:rPr>
      <w:rFonts w:ascii="Times New Roman" w:eastAsia="Times New Roman" w:hAnsi="Times New Roman"/>
      <w:b/>
      <w:szCs w:val="20"/>
    </w:rPr>
  </w:style>
  <w:style w:type="character" w:customStyle="1" w:styleId="tagChar">
    <w:name w:val="%tag Char"/>
    <w:link w:val="tag"/>
    <w:rsid w:val="00834BB1"/>
    <w:rPr>
      <w:rFonts w:ascii="Times New Roman" w:eastAsia="Times New Roman" w:hAnsi="Times New Roman" w:cs="Arial"/>
      <w:b/>
      <w:szCs w:val="20"/>
    </w:rPr>
  </w:style>
  <w:style w:type="paragraph" w:customStyle="1" w:styleId="card">
    <w:name w:val="%card"/>
    <w:basedOn w:val="Normal"/>
    <w:link w:val="cardChar1"/>
    <w:qFormat/>
    <w:rsid w:val="00834BB1"/>
    <w:pPr>
      <w:ind w:left="288" w:right="288"/>
    </w:pPr>
    <w:rPr>
      <w:rFonts w:ascii="Times New Roman" w:eastAsia="Times New Roman" w:hAnsi="Times New Roman"/>
      <w:sz w:val="20"/>
      <w:szCs w:val="20"/>
    </w:rPr>
  </w:style>
  <w:style w:type="character" w:customStyle="1" w:styleId="cardChar1">
    <w:name w:val="%card Char"/>
    <w:link w:val="card"/>
    <w:rsid w:val="00834BB1"/>
    <w:rPr>
      <w:rFonts w:ascii="Times New Roman" w:eastAsia="Times New Roman" w:hAnsi="Times New Roman" w:cs="Arial"/>
      <w:sz w:val="20"/>
      <w:szCs w:val="20"/>
    </w:rPr>
  </w:style>
  <w:style w:type="paragraph" w:customStyle="1" w:styleId="AAAcard">
    <w:name w:val="AAAcard"/>
    <w:basedOn w:val="Normal"/>
    <w:link w:val="AAAcardChar"/>
    <w:qFormat/>
    <w:rsid w:val="00834BB1"/>
    <w:pPr>
      <w:ind w:left="288" w:right="288"/>
    </w:pPr>
    <w:rPr>
      <w:rFonts w:ascii="Times New Roman" w:eastAsia="Times New Roman" w:hAnsi="Times New Roman"/>
      <w:sz w:val="20"/>
      <w:szCs w:val="20"/>
    </w:rPr>
  </w:style>
  <w:style w:type="character" w:customStyle="1" w:styleId="AAAcardChar">
    <w:name w:val="AAAcard Char"/>
    <w:link w:val="AAAcard"/>
    <w:rsid w:val="00834BB1"/>
    <w:rPr>
      <w:rFonts w:ascii="Times New Roman" w:eastAsia="Times New Roman" w:hAnsi="Times New Roman" w:cs="Arial"/>
      <w:sz w:val="20"/>
      <w:szCs w:val="20"/>
    </w:rPr>
  </w:style>
  <w:style w:type="character" w:customStyle="1" w:styleId="BoldUnderlineChar0">
    <w:name w:val="BoldUnderline Char"/>
    <w:rsid w:val="00834BB1"/>
    <w:rPr>
      <w:rFonts w:ascii="Times New Roman" w:eastAsia="Times New Roman" w:hAnsi="Times New Roman" w:cs="Times New Roman"/>
      <w:b/>
      <w:sz w:val="20"/>
      <w:szCs w:val="24"/>
      <w:u w:val="single"/>
    </w:rPr>
  </w:style>
  <w:style w:type="character" w:customStyle="1" w:styleId="CardCharChar">
    <w:name w:val="Card Char Char"/>
    <w:rsid w:val="00834BB1"/>
    <w:rPr>
      <w:rFonts w:ascii="Arial Narrow" w:eastAsia="Times New Roman" w:hAnsi="Arial Narrow"/>
    </w:rPr>
  </w:style>
  <w:style w:type="paragraph" w:customStyle="1" w:styleId="underlineChar">
    <w:name w:val="underline Char"/>
    <w:basedOn w:val="Normal"/>
    <w:link w:val="underlineCharChar"/>
    <w:qFormat/>
    <w:rsid w:val="00834BB1"/>
    <w:rPr>
      <w:rFonts w:ascii="Arial Narrow" w:eastAsia="Times New Roman" w:hAnsi="Arial Narrow"/>
      <w:u w:val="single"/>
    </w:rPr>
  </w:style>
  <w:style w:type="character" w:customStyle="1" w:styleId="underlineCharChar">
    <w:name w:val="underline Char Char"/>
    <w:link w:val="underlineChar"/>
    <w:rsid w:val="00834BB1"/>
    <w:rPr>
      <w:rFonts w:ascii="Arial Narrow" w:eastAsia="Times New Roman" w:hAnsi="Arial Narrow" w:cs="Arial"/>
      <w:u w:val="single"/>
    </w:rPr>
  </w:style>
  <w:style w:type="character" w:customStyle="1" w:styleId="BoldUnderliningChar">
    <w:name w:val="Bold Underlining Char"/>
    <w:rsid w:val="00834BB1"/>
    <w:rPr>
      <w:b/>
      <w:szCs w:val="24"/>
      <w:u w:val="single"/>
      <w:lang w:val="en-US" w:eastAsia="en-US" w:bidi="ar-SA"/>
    </w:rPr>
  </w:style>
  <w:style w:type="paragraph" w:customStyle="1" w:styleId="TagStyle">
    <w:name w:val="Tag Style"/>
    <w:basedOn w:val="Normal"/>
    <w:qFormat/>
    <w:rsid w:val="00834BB1"/>
    <w:rPr>
      <w:rFonts w:ascii="Times New Roman" w:eastAsia="Times New Roman" w:hAnsi="Times New Roman"/>
      <w:b/>
    </w:rPr>
  </w:style>
  <w:style w:type="paragraph" w:customStyle="1" w:styleId="CardStyle">
    <w:name w:val="Card Style"/>
    <w:basedOn w:val="Normal"/>
    <w:link w:val="CardStyleChar"/>
    <w:uiPriority w:val="99"/>
    <w:qFormat/>
    <w:rsid w:val="00834BB1"/>
    <w:rPr>
      <w:rFonts w:ascii="Times New Roman" w:eastAsia="Times New Roman" w:hAnsi="Times New Roman"/>
      <w:sz w:val="20"/>
    </w:rPr>
  </w:style>
  <w:style w:type="paragraph" w:customStyle="1" w:styleId="tagstyle0">
    <w:name w:val="tagstyle"/>
    <w:basedOn w:val="Normal"/>
    <w:qFormat/>
    <w:rsid w:val="00834BB1"/>
    <w:pPr>
      <w:spacing w:before="100" w:beforeAutospacing="1" w:after="100" w:afterAutospacing="1"/>
    </w:pPr>
    <w:rPr>
      <w:rFonts w:ascii="Times New Roman" w:eastAsia="Times New Roman" w:hAnsi="Times New Roman"/>
    </w:rPr>
  </w:style>
  <w:style w:type="character" w:customStyle="1" w:styleId="Subtitle1">
    <w:name w:val="Subtitle1"/>
    <w:rsid w:val="00834BB1"/>
  </w:style>
  <w:style w:type="character" w:customStyle="1" w:styleId="newsstorytitle">
    <w:name w:val="news_story_title"/>
    <w:rsid w:val="00834BB1"/>
  </w:style>
  <w:style w:type="character" w:customStyle="1" w:styleId="CardUpSize-LightChar">
    <w:name w:val="CardUpSize - Light Char"/>
    <w:link w:val="CardUpSize-Light"/>
    <w:rsid w:val="00834BB1"/>
    <w:rPr>
      <w:szCs w:val="32"/>
      <w:u w:val="single"/>
    </w:rPr>
  </w:style>
  <w:style w:type="paragraph" w:customStyle="1" w:styleId="CardDownx15">
    <w:name w:val="CardDown x1.5"/>
    <w:basedOn w:val="Header"/>
    <w:qFormat/>
    <w:rsid w:val="00834BB1"/>
    <w:pPr>
      <w:tabs>
        <w:tab w:val="clear" w:pos="4680"/>
        <w:tab w:val="clear" w:pos="9360"/>
      </w:tabs>
      <w:spacing w:after="160" w:line="259" w:lineRule="auto"/>
    </w:pPr>
  </w:style>
  <w:style w:type="character" w:customStyle="1" w:styleId="yqlink">
    <w:name w:val="yqlink"/>
    <w:rsid w:val="00834BB1"/>
  </w:style>
  <w:style w:type="character" w:customStyle="1" w:styleId="clbody">
    <w:name w:val="clbody"/>
    <w:rsid w:val="00834BB1"/>
  </w:style>
  <w:style w:type="character" w:customStyle="1" w:styleId="hilite1">
    <w:name w:val="hilite1"/>
    <w:rsid w:val="00834BB1"/>
    <w:rPr>
      <w:rFonts w:ascii="Arial Narrow" w:hAnsi="Arial Narrow"/>
      <w:sz w:val="20"/>
      <w:u w:val="single"/>
      <w:bdr w:val="none" w:sz="0" w:space="0" w:color="auto"/>
      <w:shd w:val="clear" w:color="auto" w:fill="FF0000"/>
    </w:rPr>
  </w:style>
  <w:style w:type="character" w:customStyle="1" w:styleId="Boxing">
    <w:name w:val="Boxing"/>
    <w:rsid w:val="00834BB1"/>
    <w:rPr>
      <w:rFonts w:ascii="Arial Narrow" w:hAnsi="Arial Narrow"/>
      <w:dstrike w:val="0"/>
      <w:sz w:val="20"/>
      <w:bdr w:val="single" w:sz="2" w:space="0" w:color="auto"/>
      <w:vertAlign w:val="baseline"/>
    </w:rPr>
  </w:style>
  <w:style w:type="paragraph" w:customStyle="1" w:styleId="Analyticals">
    <w:name w:val="Analyticals"/>
    <w:basedOn w:val="Normal"/>
    <w:qFormat/>
    <w:rsid w:val="00834BB1"/>
    <w:rPr>
      <w:rFonts w:ascii="Times New Roman" w:eastAsia="Times New Roman" w:hAnsi="Times New Roman"/>
    </w:rPr>
  </w:style>
  <w:style w:type="paragraph" w:customStyle="1" w:styleId="Style2">
    <w:name w:val="Style2"/>
    <w:basedOn w:val="Normal"/>
    <w:link w:val="Style2Char"/>
    <w:uiPriority w:val="99"/>
    <w:qFormat/>
    <w:rsid w:val="00834BB1"/>
    <w:rPr>
      <w:rFonts w:ascii="Times New Roman" w:hAnsi="Times New Roman"/>
      <w:sz w:val="20"/>
    </w:rPr>
  </w:style>
  <w:style w:type="character" w:customStyle="1" w:styleId="CharCharCharChar">
    <w:name w:val="Char Char Char Char"/>
    <w:rsid w:val="00834BB1"/>
    <w:rPr>
      <w:rFonts w:ascii="Times New Roman" w:eastAsia="Times New Roman" w:hAnsi="Times New Roman" w:cs="Arial"/>
      <w:b/>
      <w:bCs/>
      <w:iCs/>
      <w:sz w:val="24"/>
      <w:szCs w:val="28"/>
    </w:rPr>
  </w:style>
  <w:style w:type="character" w:customStyle="1" w:styleId="norm">
    <w:name w:val="norm"/>
    <w:rsid w:val="00834BB1"/>
  </w:style>
  <w:style w:type="character" w:customStyle="1" w:styleId="boldandunderlinecharcharcharcharcharcharcharcharcharcharcharcharcharcharcharchar">
    <w:name w:val="boldandunderlinecharcharcharcharcharcharcharcharcharcharcharcharcharcharcharchar"/>
    <w:rsid w:val="00834BB1"/>
  </w:style>
  <w:style w:type="character" w:customStyle="1" w:styleId="underlinecharcharcharcharcharcharcharcharcharcharcharcharcharchar">
    <w:name w:val="underlinecharcharcharcharcharcharcharcharcharcharcharcharcharchar"/>
    <w:rsid w:val="00834BB1"/>
  </w:style>
  <w:style w:type="character" w:customStyle="1" w:styleId="NothingChar1">
    <w:name w:val="Nothing Char1"/>
    <w:rsid w:val="00834BB1"/>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834BB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834BB1"/>
    <w:rPr>
      <w:rFonts w:ascii="Times New Roman" w:eastAsia="Times New Roman" w:hAnsi="Times New Roman" w:cs="Times New Roman"/>
      <w:b/>
      <w:sz w:val="24"/>
      <w:szCs w:val="24"/>
    </w:rPr>
  </w:style>
  <w:style w:type="character" w:customStyle="1" w:styleId="SmallText-New">
    <w:name w:val="Small Text - New"/>
    <w:rsid w:val="00834BB1"/>
    <w:rPr>
      <w:rFonts w:ascii="Arial Narrow" w:hAnsi="Arial Narrow"/>
      <w:sz w:val="14"/>
    </w:rPr>
  </w:style>
  <w:style w:type="character" w:customStyle="1" w:styleId="Underlined-New">
    <w:name w:val="Underlined - New"/>
    <w:rsid w:val="00834BB1"/>
    <w:rPr>
      <w:rFonts w:ascii="Arial Narrow" w:hAnsi="Arial Narrow"/>
      <w:sz w:val="16"/>
      <w:u w:val="single"/>
    </w:rPr>
  </w:style>
  <w:style w:type="character" w:customStyle="1" w:styleId="Taggin-New">
    <w:name w:val="Taggin - New"/>
    <w:rsid w:val="00834BB1"/>
    <w:rPr>
      <w:rFonts w:ascii="Arial Narrow" w:hAnsi="Arial Narrow"/>
      <w:b/>
      <w:sz w:val="22"/>
    </w:rPr>
  </w:style>
  <w:style w:type="character" w:customStyle="1" w:styleId="emphasis20">
    <w:name w:val="emphasis2"/>
    <w:rsid w:val="00834BB1"/>
  </w:style>
  <w:style w:type="character" w:customStyle="1" w:styleId="citechar1">
    <w:name w:val="citechar"/>
    <w:rsid w:val="00834BB1"/>
  </w:style>
  <w:style w:type="character" w:customStyle="1" w:styleId="highlight2">
    <w:name w:val="highlight2"/>
    <w:rsid w:val="00834BB1"/>
  </w:style>
  <w:style w:type="character" w:customStyle="1" w:styleId="tagchar0">
    <w:name w:val="tagchar"/>
    <w:rsid w:val="00834BB1"/>
  </w:style>
  <w:style w:type="character" w:customStyle="1" w:styleId="CharChar6">
    <w:name w:val="Char Char6"/>
    <w:rsid w:val="00834BB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34BB1"/>
    <w:rPr>
      <w:sz w:val="24"/>
      <w:szCs w:val="24"/>
      <w:lang w:val="en-US" w:eastAsia="en-US" w:bidi="ar-SA"/>
    </w:rPr>
  </w:style>
  <w:style w:type="character" w:customStyle="1" w:styleId="NewTag">
    <w:name w:val="NewTag"/>
    <w:uiPriority w:val="1"/>
    <w:qFormat/>
    <w:rsid w:val="00834BB1"/>
    <w:rPr>
      <w:rFonts w:ascii="Georgia" w:hAnsi="Georgia"/>
      <w:b/>
      <w:sz w:val="24"/>
    </w:rPr>
  </w:style>
  <w:style w:type="character" w:customStyle="1" w:styleId="aqj">
    <w:name w:val="aqj"/>
    <w:rsid w:val="00834BB1"/>
  </w:style>
  <w:style w:type="character" w:customStyle="1" w:styleId="CardTagandCiteChar">
    <w:name w:val="Card Tag and Cite Char"/>
    <w:basedOn w:val="DefaultParagraphFont"/>
    <w:link w:val="CardTagandCite"/>
    <w:rsid w:val="00834BB1"/>
    <w:rPr>
      <w:rFonts w:ascii="Arial Narrow" w:hAnsi="Arial Narrow"/>
      <w:b/>
      <w:sz w:val="26"/>
      <w:szCs w:val="24"/>
    </w:rPr>
  </w:style>
  <w:style w:type="character" w:customStyle="1" w:styleId="CardText2Char">
    <w:name w:val="Card Text 2 Char"/>
    <w:basedOn w:val="DefaultParagraphFont"/>
    <w:link w:val="CardText2"/>
    <w:rsid w:val="00834BB1"/>
    <w:rPr>
      <w:rFonts w:ascii="Arial Narrow" w:hAnsi="Arial Narrow"/>
      <w:b/>
      <w:color w:val="000000"/>
      <w:u w:val="single"/>
    </w:rPr>
  </w:style>
  <w:style w:type="character" w:customStyle="1" w:styleId="caps">
    <w:name w:val="caps"/>
    <w:rsid w:val="00834BB1"/>
  </w:style>
  <w:style w:type="character" w:customStyle="1" w:styleId="Style8pt1">
    <w:name w:val="Style 8 pt1"/>
    <w:basedOn w:val="DefaultParagraphFont"/>
    <w:rsid w:val="00834BB1"/>
    <w:rPr>
      <w:rFonts w:ascii="Georgia" w:hAnsi="Georgia"/>
      <w:sz w:val="16"/>
    </w:rPr>
  </w:style>
  <w:style w:type="character" w:customStyle="1" w:styleId="searchtools-record-title">
    <w:name w:val="searchtools-record-title"/>
    <w:basedOn w:val="DefaultParagraphFont"/>
    <w:rsid w:val="00834BB1"/>
  </w:style>
  <w:style w:type="character" w:customStyle="1" w:styleId="Highlightedunderline">
    <w:name w:val="Highlighted underline"/>
    <w:qFormat/>
    <w:rsid w:val="00834BB1"/>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834BB1"/>
    <w:rPr>
      <w:rFonts w:ascii="Times New Roman" w:eastAsia="Times New Roman" w:hAnsi="Times New Roman"/>
      <w:sz w:val="10"/>
      <w:szCs w:val="24"/>
    </w:rPr>
  </w:style>
  <w:style w:type="character" w:customStyle="1" w:styleId="ReallyfuckingsmallChar">
    <w:name w:val="Really fucking small Char"/>
    <w:basedOn w:val="DefaultParagraphFont"/>
    <w:link w:val="Reallyfuckingsmall"/>
    <w:rsid w:val="00834BB1"/>
    <w:rPr>
      <w:rFonts w:ascii="Times New Roman" w:eastAsia="Times New Roman" w:hAnsi="Times New Roman" w:cs="Arial"/>
      <w:sz w:val="10"/>
      <w:szCs w:val="24"/>
    </w:rPr>
  </w:style>
  <w:style w:type="character" w:customStyle="1" w:styleId="author">
    <w:name w:val="author"/>
    <w:basedOn w:val="DefaultParagraphFont"/>
    <w:rsid w:val="00834BB1"/>
  </w:style>
  <w:style w:type="character" w:customStyle="1" w:styleId="HighlightedUnderline0">
    <w:name w:val="Highlighted Underline"/>
    <w:basedOn w:val="DefaultParagraphFont"/>
    <w:uiPriority w:val="1"/>
    <w:qFormat/>
    <w:rsid w:val="00834BB1"/>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834BB1"/>
    <w:pPr>
      <w:ind w:left="144"/>
    </w:pPr>
    <w:rPr>
      <w:rFonts w:ascii="Times New Roman" w:eastAsia="Times New Roman" w:hAnsi="Times New Roman"/>
      <w:sz w:val="20"/>
      <w:szCs w:val="24"/>
    </w:rPr>
  </w:style>
  <w:style w:type="character" w:customStyle="1" w:styleId="HotRouteChar0">
    <w:name w:val="Hot Route! Char"/>
    <w:basedOn w:val="DefaultParagraphFont"/>
    <w:link w:val="HotRoute0"/>
    <w:rsid w:val="00834BB1"/>
    <w:rPr>
      <w:rFonts w:ascii="Times New Roman" w:eastAsia="Times New Roman" w:hAnsi="Times New Roman" w:cs="Arial"/>
      <w:sz w:val="20"/>
      <w:szCs w:val="24"/>
    </w:rPr>
  </w:style>
  <w:style w:type="character" w:customStyle="1" w:styleId="Style11pt">
    <w:name w:val="Style 11 pt"/>
    <w:basedOn w:val="DefaultParagraphFont"/>
    <w:rsid w:val="00834BB1"/>
    <w:rPr>
      <w:sz w:val="20"/>
    </w:rPr>
  </w:style>
  <w:style w:type="character" w:customStyle="1" w:styleId="Style11ptUnderline">
    <w:name w:val="Style 11 pt Underline"/>
    <w:basedOn w:val="DefaultParagraphFont"/>
    <w:rsid w:val="00834BB1"/>
    <w:rPr>
      <w:sz w:val="20"/>
      <w:u w:val="single"/>
    </w:rPr>
  </w:style>
  <w:style w:type="character" w:customStyle="1" w:styleId="Style11ptBoldUnderline">
    <w:name w:val="Style 11 pt Bold Underline"/>
    <w:basedOn w:val="DefaultParagraphFont"/>
    <w:rsid w:val="00834BB1"/>
    <w:rPr>
      <w:b/>
      <w:bCs/>
      <w:sz w:val="20"/>
      <w:u w:val="single"/>
    </w:rPr>
  </w:style>
  <w:style w:type="paragraph" w:customStyle="1" w:styleId="StyleStyle411pt">
    <w:name w:val="Style Style4 + 11 pt"/>
    <w:basedOn w:val="Normal"/>
    <w:link w:val="StyleStyle411ptChar"/>
    <w:qFormat/>
    <w:rsid w:val="00834BB1"/>
    <w:rPr>
      <w:rFonts w:ascii="Times New Roman" w:eastAsia="Times New Roman" w:hAnsi="Times New Roman"/>
      <w:szCs w:val="24"/>
      <w:u w:val="single"/>
    </w:rPr>
  </w:style>
  <w:style w:type="character" w:customStyle="1" w:styleId="StyleStyle411ptChar">
    <w:name w:val="Style Style4 + 11 pt Char"/>
    <w:basedOn w:val="DefaultParagraphFont"/>
    <w:link w:val="StyleStyle411pt"/>
    <w:rsid w:val="00834BB1"/>
    <w:rPr>
      <w:rFonts w:ascii="Times New Roman" w:eastAsia="Times New Roman" w:hAnsi="Times New Roman" w:cs="Arial"/>
      <w:szCs w:val="24"/>
      <w:u w:val="single"/>
    </w:rPr>
  </w:style>
  <w:style w:type="paragraph" w:customStyle="1" w:styleId="StyleStyle411ptBold">
    <w:name w:val="Style Style4 + 11 pt Bold"/>
    <w:basedOn w:val="Normal"/>
    <w:link w:val="StyleStyle411ptBoldChar"/>
    <w:qFormat/>
    <w:rsid w:val="00834BB1"/>
    <w:rPr>
      <w:rFonts w:ascii="Times New Roman" w:eastAsia="Times New Roman" w:hAnsi="Times New Roman"/>
      <w:b/>
      <w:bCs/>
      <w:szCs w:val="24"/>
      <w:u w:val="single"/>
    </w:rPr>
  </w:style>
  <w:style w:type="character" w:customStyle="1" w:styleId="StyleStyle411ptBoldChar">
    <w:name w:val="Style Style4 + 11 pt Bold Char"/>
    <w:basedOn w:val="DefaultParagraphFont"/>
    <w:link w:val="StyleStyle411ptBold"/>
    <w:rsid w:val="00834BB1"/>
    <w:rPr>
      <w:rFonts w:ascii="Times New Roman" w:eastAsia="Times New Roman" w:hAnsi="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34BB1"/>
    <w:rPr>
      <w:rFonts w:ascii="Times New Roman" w:eastAsia="Times New Roman" w:hAnsi="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34BB1"/>
    <w:rPr>
      <w:rFonts w:ascii="Times New Roman" w:eastAsia="Times New Roman" w:hAnsi="Times New Roman" w:cs="Arial"/>
      <w:szCs w:val="24"/>
      <w:u w:val="single"/>
      <w:bdr w:val="single" w:sz="4" w:space="0" w:color="auto"/>
    </w:rPr>
  </w:style>
  <w:style w:type="paragraph" w:customStyle="1" w:styleId="NormalText">
    <w:name w:val="Normal Text"/>
    <w:basedOn w:val="Normal"/>
    <w:link w:val="NormalTextChar"/>
    <w:autoRedefine/>
    <w:qFormat/>
    <w:rsid w:val="00834BB1"/>
    <w:pPr>
      <w:jc w:val="both"/>
    </w:pPr>
    <w:rPr>
      <w:rFonts w:ascii="Times New Roman" w:eastAsia="Times New Roman" w:hAnsi="Times New Roman"/>
      <w:sz w:val="20"/>
      <w:szCs w:val="26"/>
    </w:rPr>
  </w:style>
  <w:style w:type="paragraph" w:styleId="ListBullet">
    <w:name w:val="List Bullet"/>
    <w:basedOn w:val="Normal"/>
    <w:link w:val="ListBulletChar"/>
    <w:unhideWhenUsed/>
    <w:rsid w:val="00834BB1"/>
    <w:pPr>
      <w:tabs>
        <w:tab w:val="num" w:pos="360"/>
      </w:tabs>
      <w:ind w:left="360" w:hanging="360"/>
      <w:contextualSpacing/>
    </w:pPr>
  </w:style>
  <w:style w:type="character" w:customStyle="1" w:styleId="dd">
    <w:name w:val="dd"/>
    <w:rsid w:val="00834BB1"/>
  </w:style>
  <w:style w:type="character" w:customStyle="1" w:styleId="Date1">
    <w:name w:val="Date1"/>
    <w:rsid w:val="00834BB1"/>
  </w:style>
  <w:style w:type="character" w:customStyle="1" w:styleId="underLight">
    <w:name w:val="underLight"/>
    <w:uiPriority w:val="1"/>
    <w:qFormat/>
    <w:rsid w:val="00834BB1"/>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34BB1"/>
  </w:style>
  <w:style w:type="character" w:customStyle="1" w:styleId="TitleChar2">
    <w:name w:val="Title Char2"/>
    <w:uiPriority w:val="5"/>
    <w:qFormat/>
    <w:locked/>
    <w:rsid w:val="00834BB1"/>
    <w:rPr>
      <w:u w:val="single"/>
    </w:rPr>
  </w:style>
  <w:style w:type="character" w:customStyle="1" w:styleId="Underline-Highlighted">
    <w:name w:val="Underline-Highlighted"/>
    <w:uiPriority w:val="1"/>
    <w:qFormat/>
    <w:rsid w:val="00834BB1"/>
    <w:rPr>
      <w:rFonts w:ascii="Cambria" w:hAnsi="Cambria" w:hint="default"/>
      <w:sz w:val="24"/>
      <w:u w:val="single"/>
      <w:bdr w:val="none" w:sz="0" w:space="0" w:color="auto" w:frame="1"/>
      <w:shd w:val="clear" w:color="auto" w:fill="99FF66"/>
    </w:rPr>
  </w:style>
  <w:style w:type="character" w:customStyle="1" w:styleId="apple">
    <w:name w:val="apple"/>
    <w:rsid w:val="00834BB1"/>
  </w:style>
  <w:style w:type="character" w:customStyle="1" w:styleId="itxtrst">
    <w:name w:val="itxtrst"/>
    <w:rsid w:val="00834BB1"/>
  </w:style>
  <w:style w:type="paragraph" w:customStyle="1" w:styleId="CardTagandCite">
    <w:name w:val="Card Tag and Cite"/>
    <w:basedOn w:val="Normal"/>
    <w:next w:val="Normal"/>
    <w:link w:val="CardTagandCiteChar"/>
    <w:qFormat/>
    <w:rsid w:val="00834BB1"/>
    <w:rPr>
      <w:rFonts w:ascii="Arial Narrow" w:hAnsi="Arial Narrow" w:cstheme="minorBidi"/>
      <w:b/>
      <w:sz w:val="26"/>
      <w:szCs w:val="24"/>
    </w:rPr>
  </w:style>
  <w:style w:type="character" w:styleId="HTMLCite">
    <w:name w:val="HTML Cite"/>
    <w:unhideWhenUsed/>
    <w:rsid w:val="00834BB1"/>
    <w:rPr>
      <w:i/>
      <w:iCs/>
    </w:rPr>
  </w:style>
  <w:style w:type="character" w:customStyle="1" w:styleId="rightside">
    <w:name w:val="rightside"/>
    <w:rsid w:val="00834BB1"/>
  </w:style>
  <w:style w:type="character" w:customStyle="1" w:styleId="flourish">
    <w:name w:val="flourish"/>
    <w:rsid w:val="00834BB1"/>
  </w:style>
  <w:style w:type="paragraph" w:customStyle="1" w:styleId="Micro">
    <w:name w:val="Micro"/>
    <w:basedOn w:val="Normal"/>
    <w:next w:val="Normal"/>
    <w:qFormat/>
    <w:rsid w:val="00834BB1"/>
    <w:rPr>
      <w:rFonts w:eastAsia="Times New Roman"/>
      <w:sz w:val="12"/>
      <w:szCs w:val="24"/>
    </w:rPr>
  </w:style>
  <w:style w:type="character" w:customStyle="1" w:styleId="style150">
    <w:name w:val="style150"/>
    <w:rsid w:val="00834BB1"/>
  </w:style>
  <w:style w:type="paragraph" w:customStyle="1" w:styleId="cite2">
    <w:name w:val="cite2"/>
    <w:basedOn w:val="Normal"/>
    <w:qFormat/>
    <w:rsid w:val="00834BB1"/>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834BB1"/>
    <w:rPr>
      <w:rFonts w:ascii="Times New Roman" w:eastAsia="Calibri" w:hAnsi="Times New Roman"/>
      <w:sz w:val="12"/>
    </w:rPr>
  </w:style>
  <w:style w:type="character" w:customStyle="1" w:styleId="MicrotextChar0">
    <w:name w:val="Microtext Char"/>
    <w:link w:val="Microtext0"/>
    <w:rsid w:val="00834BB1"/>
    <w:rPr>
      <w:rFonts w:ascii="Times New Roman" w:eastAsia="Calibri" w:hAnsi="Times New Roman" w:cs="Arial"/>
      <w:sz w:val="12"/>
    </w:rPr>
  </w:style>
  <w:style w:type="character" w:customStyle="1" w:styleId="submitted-date">
    <w:name w:val="submitted-date"/>
    <w:rsid w:val="00834BB1"/>
  </w:style>
  <w:style w:type="character" w:customStyle="1" w:styleId="head">
    <w:name w:val="head"/>
    <w:rsid w:val="00834BB1"/>
  </w:style>
  <w:style w:type="character" w:customStyle="1" w:styleId="titleauthoretc">
    <w:name w:val="titleauthoretc"/>
    <w:rsid w:val="00834BB1"/>
  </w:style>
  <w:style w:type="character" w:customStyle="1" w:styleId="-SmallText-">
    <w:name w:val="-Small Text-"/>
    <w:rsid w:val="00834BB1"/>
    <w:rPr>
      <w:rFonts w:ascii="Garamond" w:hAnsi="Garamond" w:cs="Times New Roman"/>
      <w:sz w:val="16"/>
    </w:rPr>
  </w:style>
  <w:style w:type="character" w:customStyle="1" w:styleId="A3">
    <w:name w:val="A3"/>
    <w:uiPriority w:val="99"/>
    <w:rsid w:val="00834BB1"/>
    <w:rPr>
      <w:rFonts w:cs="Perpetua"/>
      <w:color w:val="000000"/>
      <w:sz w:val="15"/>
      <w:szCs w:val="15"/>
    </w:rPr>
  </w:style>
  <w:style w:type="character" w:customStyle="1" w:styleId="CharacterStyle2">
    <w:name w:val="Character Style 2"/>
    <w:uiPriority w:val="99"/>
    <w:rsid w:val="00834BB1"/>
    <w:rPr>
      <w:rFonts w:ascii="Garamond" w:hAnsi="Garamond" w:cs="Garamond"/>
      <w:sz w:val="23"/>
      <w:szCs w:val="23"/>
    </w:rPr>
  </w:style>
  <w:style w:type="character" w:customStyle="1" w:styleId="see">
    <w:name w:val="see"/>
    <w:rsid w:val="00834BB1"/>
  </w:style>
  <w:style w:type="character" w:customStyle="1" w:styleId="first-letter">
    <w:name w:val="first-letter"/>
    <w:rsid w:val="00834BB1"/>
  </w:style>
  <w:style w:type="paragraph" w:customStyle="1" w:styleId="Normal1">
    <w:name w:val="Normal1"/>
    <w:basedOn w:val="Normal"/>
    <w:qFormat/>
    <w:rsid w:val="00834BB1"/>
    <w:rPr>
      <w:rFonts w:eastAsia="Times New Roman"/>
      <w:szCs w:val="24"/>
    </w:rPr>
  </w:style>
  <w:style w:type="character" w:customStyle="1" w:styleId="focusparagraph">
    <w:name w:val="focusparagraph"/>
    <w:rsid w:val="00834BB1"/>
  </w:style>
  <w:style w:type="character" w:customStyle="1" w:styleId="lightblue">
    <w:name w:val="lightblue"/>
    <w:rsid w:val="00834BB1"/>
  </w:style>
  <w:style w:type="character" w:customStyle="1" w:styleId="StyleUnderlineCharChar9pt">
    <w:name w:val="Style Underline Char Char + 9 pt"/>
    <w:rsid w:val="00834BB1"/>
    <w:rPr>
      <w:rFonts w:ascii="Times New Roman" w:hAnsi="Times New Roman" w:hint="default"/>
      <w:sz w:val="20"/>
      <w:szCs w:val="24"/>
      <w:u w:val="single"/>
      <w:lang w:val="en-US" w:eastAsia="en-US" w:bidi="ar-SA"/>
    </w:rPr>
  </w:style>
  <w:style w:type="character" w:customStyle="1" w:styleId="tagCharCharChar">
    <w:name w:val="tag Char Char Char"/>
    <w:rsid w:val="00834BB1"/>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834BB1"/>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834BB1"/>
    <w:rPr>
      <w:rFonts w:ascii="Times New Roman" w:eastAsia="SimSun" w:hAnsi="Times New Roman" w:cs="Arial"/>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34BB1"/>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834BB1"/>
    <w:rPr>
      <w:rFonts w:ascii="Times New Roman" w:eastAsia="SimSun" w:hAnsi="Times New Roman" w:cs="Arial"/>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34BB1"/>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834BB1"/>
    <w:rPr>
      <w:rFonts w:ascii="Times New Roman" w:eastAsia="SimSun" w:hAnsi="Times New Roman" w:cs="Arial"/>
      <w:b/>
      <w:bCs/>
      <w:sz w:val="20"/>
      <w:szCs w:val="24"/>
      <w:u w:val="single"/>
    </w:rPr>
  </w:style>
  <w:style w:type="paragraph" w:customStyle="1" w:styleId="StyleStyle49pt">
    <w:name w:val="Style Style4 + 9 pt"/>
    <w:basedOn w:val="Normal"/>
    <w:link w:val="StyleStyle49ptChar"/>
    <w:qFormat/>
    <w:rsid w:val="00834BB1"/>
    <w:rPr>
      <w:rFonts w:ascii="Times New Roman" w:eastAsia="Times New Roman" w:hAnsi="Times New Roman"/>
      <w:sz w:val="20"/>
      <w:szCs w:val="24"/>
      <w:u w:val="single"/>
    </w:rPr>
  </w:style>
  <w:style w:type="character" w:customStyle="1" w:styleId="StyleStyle49ptChar">
    <w:name w:val="Style Style4 + 9 pt Char"/>
    <w:link w:val="StyleStyle49pt"/>
    <w:rsid w:val="00834BB1"/>
    <w:rPr>
      <w:rFonts w:ascii="Times New Roman" w:eastAsia="Times New Roman" w:hAnsi="Times New Roman" w:cs="Arial"/>
      <w:sz w:val="20"/>
      <w:szCs w:val="24"/>
      <w:u w:val="single"/>
    </w:rPr>
  </w:style>
  <w:style w:type="paragraph" w:customStyle="1" w:styleId="StyleStyle1Bold">
    <w:name w:val="Style Style1 + Bold"/>
    <w:link w:val="StyleStyle1BoldChar"/>
    <w:qFormat/>
    <w:rsid w:val="00834BB1"/>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834BB1"/>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834BB1"/>
    <w:rPr>
      <w:b/>
      <w:u w:val="single"/>
    </w:rPr>
  </w:style>
  <w:style w:type="paragraph" w:customStyle="1" w:styleId="BoldandUnderlineChar">
    <w:name w:val="Bold and Underline Char"/>
    <w:basedOn w:val="Normal"/>
    <w:link w:val="BoldandUnderlineCharChar2"/>
    <w:qFormat/>
    <w:rsid w:val="00834BB1"/>
    <w:rPr>
      <w:rFonts w:cstheme="minorBidi"/>
      <w:b/>
      <w:u w:val="single"/>
    </w:rPr>
  </w:style>
  <w:style w:type="character" w:customStyle="1" w:styleId="StyleUnderlineCharChar111pt">
    <w:name w:val="Style Underline Char Char1 + 11 pt"/>
    <w:rsid w:val="00834BB1"/>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834BB1"/>
    <w:rPr>
      <w:bCs/>
    </w:rPr>
  </w:style>
  <w:style w:type="character" w:customStyle="1" w:styleId="StyleBoldandUnderlineChar11ptChar">
    <w:name w:val="Style Bold and Underline Char + 11 pt Char"/>
    <w:link w:val="StyleBoldandUnderlineChar11pt"/>
    <w:rsid w:val="00834BB1"/>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34BB1"/>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834BB1"/>
    <w:rPr>
      <w:rFonts w:ascii="Times New Roman" w:eastAsia="SimSun" w:hAnsi="Times New Roman" w:cs="Arial"/>
      <w:b/>
      <w:bCs/>
      <w:sz w:val="20"/>
      <w:szCs w:val="24"/>
      <w:u w:val="single"/>
    </w:rPr>
  </w:style>
  <w:style w:type="character" w:customStyle="1" w:styleId="ilad">
    <w:name w:val="il_ad"/>
    <w:rsid w:val="00834BB1"/>
  </w:style>
  <w:style w:type="paragraph" w:styleId="HTMLPreformatted">
    <w:name w:val="HTML Preformatted"/>
    <w:basedOn w:val="Normal"/>
    <w:link w:val="HTMLPreformattedChar"/>
    <w:unhideWhenUsed/>
    <w:rsid w:val="00834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834BB1"/>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834BB1"/>
    <w:rPr>
      <w:rFonts w:cs="Arial"/>
      <w:b/>
      <w:bCs/>
      <w:iCs/>
      <w:lang w:val="en-US" w:eastAsia="en-US" w:bidi="ar-SA"/>
    </w:rPr>
  </w:style>
  <w:style w:type="character" w:customStyle="1" w:styleId="SubtitleChar">
    <w:name w:val="Subtitle Char"/>
    <w:aliases w:val="Underlined card text Char"/>
    <w:link w:val="Subtitle"/>
    <w:rsid w:val="00834BB1"/>
    <w:rPr>
      <w:rFonts w:cs="Arial"/>
      <w:bCs/>
      <w:szCs w:val="26"/>
      <w:u w:val="single"/>
    </w:rPr>
  </w:style>
  <w:style w:type="paragraph" w:styleId="Subtitle">
    <w:name w:val="Subtitle"/>
    <w:aliases w:val="Underlined card text"/>
    <w:basedOn w:val="Normal"/>
    <w:next w:val="Normal"/>
    <w:link w:val="SubtitleChar"/>
    <w:qFormat/>
    <w:rsid w:val="00834BB1"/>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834BB1"/>
    <w:rPr>
      <w:rFonts w:asciiTheme="minorHAnsi" w:eastAsiaTheme="minorEastAsia" w:hAnsiTheme="minorHAnsi"/>
      <w:color w:val="5A5A5A" w:themeColor="text1" w:themeTint="A5"/>
      <w:spacing w:val="15"/>
    </w:rPr>
  </w:style>
  <w:style w:type="paragraph" w:customStyle="1" w:styleId="StyleStyle4Bold">
    <w:name w:val="Style Style4 + Bold"/>
    <w:basedOn w:val="Style4"/>
    <w:link w:val="StyleStyle4BoldChar"/>
    <w:qFormat/>
    <w:rsid w:val="00834BB1"/>
    <w:rPr>
      <w:rFonts w:ascii="Times New Roman" w:hAnsi="Times New Roman"/>
      <w:b/>
      <w:bCs/>
      <w:szCs w:val="24"/>
    </w:rPr>
  </w:style>
  <w:style w:type="character" w:customStyle="1" w:styleId="StyleStyle4BoldChar">
    <w:name w:val="Style Style4 + Bold Char"/>
    <w:link w:val="StyleStyle4Bold"/>
    <w:rsid w:val="00834BB1"/>
    <w:rPr>
      <w:rFonts w:ascii="Times New Roman" w:eastAsia="Times New Roman" w:hAnsi="Times New Roman" w:cs="Arial"/>
      <w:b/>
      <w:bCs/>
      <w:sz w:val="20"/>
      <w:szCs w:val="24"/>
      <w:u w:val="single"/>
    </w:rPr>
  </w:style>
  <w:style w:type="paragraph" w:customStyle="1" w:styleId="StyleStyle411pt1">
    <w:name w:val="Style Style4 + 11 pt1"/>
    <w:basedOn w:val="Style4"/>
    <w:link w:val="StyleStyle411pt1Char"/>
    <w:qFormat/>
    <w:rsid w:val="00834BB1"/>
    <w:rPr>
      <w:rFonts w:ascii="Times New Roman" w:hAnsi="Times New Roman"/>
      <w:szCs w:val="24"/>
    </w:rPr>
  </w:style>
  <w:style w:type="character" w:customStyle="1" w:styleId="StyleStyle411pt1Char">
    <w:name w:val="Style Style4 + 11 pt1 Char"/>
    <w:link w:val="StyleStyle411pt1"/>
    <w:rsid w:val="00834BB1"/>
    <w:rPr>
      <w:rFonts w:ascii="Times New Roman" w:eastAsia="Times New Roman" w:hAnsi="Times New Roman" w:cs="Arial"/>
      <w:sz w:val="20"/>
      <w:szCs w:val="24"/>
      <w:u w:val="single"/>
    </w:rPr>
  </w:style>
  <w:style w:type="character" w:customStyle="1" w:styleId="Style9ptUnderline">
    <w:name w:val="Style 9 pt Underline"/>
    <w:rsid w:val="00834BB1"/>
    <w:rPr>
      <w:sz w:val="22"/>
      <w:u w:val="single"/>
    </w:rPr>
  </w:style>
  <w:style w:type="paragraph" w:customStyle="1" w:styleId="StyleStyle49ptBold">
    <w:name w:val="Style Style4 + 9 pt Bold"/>
    <w:basedOn w:val="Normal"/>
    <w:link w:val="StyleStyle49ptBoldChar"/>
    <w:qFormat/>
    <w:rsid w:val="00834BB1"/>
    <w:rPr>
      <w:rFonts w:ascii="Times New Roman" w:eastAsia="Times New Roman" w:hAnsi="Times New Roman"/>
      <w:b/>
      <w:bCs/>
      <w:sz w:val="20"/>
      <w:szCs w:val="24"/>
      <w:u w:val="single"/>
    </w:rPr>
  </w:style>
  <w:style w:type="character" w:customStyle="1" w:styleId="StyleStyle49ptBoldChar">
    <w:name w:val="Style Style4 + 9 pt Bold Char"/>
    <w:link w:val="StyleStyle49ptBold"/>
    <w:rsid w:val="00834BB1"/>
    <w:rPr>
      <w:rFonts w:ascii="Times New Roman" w:eastAsia="Times New Roman" w:hAnsi="Times New Roman" w:cs="Arial"/>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834BB1"/>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34BB1"/>
    <w:rPr>
      <w:rFonts w:ascii="Times New Roman" w:eastAsia="Times New Roman" w:hAnsi="Times New Roman" w:cs="Arial"/>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834BB1"/>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34BB1"/>
    <w:rPr>
      <w:rFonts w:ascii="Times New Roman" w:eastAsia="Times New Roman" w:hAnsi="Times New Roman" w:cs="Arial"/>
      <w:sz w:val="20"/>
      <w:szCs w:val="24"/>
      <w:u w:val="single"/>
      <w:bdr w:val="single" w:sz="4" w:space="0" w:color="auto"/>
    </w:rPr>
  </w:style>
  <w:style w:type="character" w:customStyle="1" w:styleId="CharChar31">
    <w:name w:val="Char Char31"/>
    <w:rsid w:val="00834BB1"/>
    <w:rPr>
      <w:rFonts w:cs="Arial"/>
      <w:b/>
      <w:bCs/>
      <w:szCs w:val="32"/>
      <w:lang w:val="en-US" w:eastAsia="en-US" w:bidi="ar-SA"/>
    </w:rPr>
  </w:style>
  <w:style w:type="character" w:customStyle="1" w:styleId="title1">
    <w:name w:val="title1"/>
    <w:rsid w:val="00834BB1"/>
  </w:style>
  <w:style w:type="character" w:customStyle="1" w:styleId="Header1">
    <w:name w:val="Header1"/>
    <w:rsid w:val="00834BB1"/>
  </w:style>
  <w:style w:type="paragraph" w:customStyle="1" w:styleId="H4Tag">
    <w:name w:val="H4 (Tag)"/>
    <w:basedOn w:val="Normal"/>
    <w:link w:val="H4TagChar1"/>
    <w:qFormat/>
    <w:rsid w:val="00834BB1"/>
    <w:rPr>
      <w:rFonts w:eastAsia="Calibri"/>
      <w:b/>
    </w:rPr>
  </w:style>
  <w:style w:type="character" w:customStyle="1" w:styleId="H4TagChar1">
    <w:name w:val="H4 (Tag) Char1"/>
    <w:link w:val="H4Tag"/>
    <w:rsid w:val="00834BB1"/>
    <w:rPr>
      <w:rFonts w:eastAsia="Calibri" w:cs="Arial"/>
      <w:b/>
    </w:rPr>
  </w:style>
  <w:style w:type="character" w:customStyle="1" w:styleId="citationgenerated">
    <w:name w:val="citation generated"/>
    <w:rsid w:val="00834BB1"/>
  </w:style>
  <w:style w:type="character" w:customStyle="1" w:styleId="commentstext">
    <w:name w:val="comments_text"/>
    <w:uiPriority w:val="99"/>
    <w:rsid w:val="00834BB1"/>
    <w:rPr>
      <w:rFonts w:cs="Times New Roman"/>
    </w:rPr>
  </w:style>
  <w:style w:type="paragraph" w:customStyle="1" w:styleId="CM25">
    <w:name w:val="CM25"/>
    <w:basedOn w:val="Default"/>
    <w:next w:val="Default"/>
    <w:qFormat/>
    <w:rsid w:val="00834BB1"/>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834BB1"/>
    <w:pPr>
      <w:spacing w:before="100" w:beforeAutospacing="1" w:after="100" w:afterAutospacing="1"/>
    </w:pPr>
    <w:rPr>
      <w:rFonts w:eastAsia="Times New Roman"/>
      <w:szCs w:val="24"/>
    </w:rPr>
  </w:style>
  <w:style w:type="character" w:customStyle="1" w:styleId="pmterms12">
    <w:name w:val="pmterms12"/>
    <w:rsid w:val="00834BB1"/>
    <w:rPr>
      <w:b/>
      <w:bCs/>
      <w:i w:val="0"/>
      <w:iCs w:val="0"/>
      <w:color w:val="000000"/>
    </w:rPr>
  </w:style>
  <w:style w:type="character" w:customStyle="1" w:styleId="pmterms11">
    <w:name w:val="pmterms11"/>
    <w:rsid w:val="00834BB1"/>
    <w:rPr>
      <w:b/>
      <w:bCs/>
      <w:i w:val="0"/>
      <w:iCs w:val="0"/>
      <w:color w:val="000000"/>
    </w:rPr>
  </w:style>
  <w:style w:type="character" w:customStyle="1" w:styleId="Title10">
    <w:name w:val="Title1"/>
    <w:rsid w:val="00834BB1"/>
  </w:style>
  <w:style w:type="character" w:customStyle="1" w:styleId="UnderlineChar4Char">
    <w:name w:val="Underline Char4 Char"/>
    <w:link w:val="UnderlineChar4"/>
    <w:rsid w:val="00834BB1"/>
    <w:rPr>
      <w:szCs w:val="24"/>
      <w:u w:val="single"/>
    </w:rPr>
  </w:style>
  <w:style w:type="character" w:customStyle="1" w:styleId="BoldandUnderlineChar3Char2">
    <w:name w:val="Bold and Underline Char3 Char2"/>
    <w:link w:val="BoldandUnderlineChar3"/>
    <w:rsid w:val="00834BB1"/>
    <w:rPr>
      <w:b/>
      <w:szCs w:val="24"/>
      <w:u w:val="single"/>
    </w:rPr>
  </w:style>
  <w:style w:type="character" w:customStyle="1" w:styleId="LanguageChar">
    <w:name w:val="Language Char"/>
    <w:link w:val="Language"/>
    <w:rsid w:val="00834BB1"/>
    <w:rPr>
      <w:strike/>
      <w:sz w:val="16"/>
      <w:szCs w:val="16"/>
    </w:rPr>
  </w:style>
  <w:style w:type="paragraph" w:customStyle="1" w:styleId="cardCharChar0">
    <w:name w:val="card Char Char"/>
    <w:basedOn w:val="Normal"/>
    <w:link w:val="cardCharCharChar"/>
    <w:qFormat/>
    <w:rsid w:val="00834BB1"/>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834BB1"/>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834BB1"/>
    <w:rPr>
      <w:rFonts w:ascii="Arial Narrow" w:eastAsia="Times New Roman" w:hAnsi="Arial Narrow"/>
      <w:sz w:val="20"/>
      <w:szCs w:val="24"/>
      <w:u w:val="single"/>
    </w:rPr>
  </w:style>
  <w:style w:type="character" w:customStyle="1" w:styleId="UnderlineCharCharCharCharCharChar">
    <w:name w:val="Underline Char Char Char Char Char Char"/>
    <w:link w:val="UnderlineCharCharCharCharChar"/>
    <w:rsid w:val="00834BB1"/>
    <w:rPr>
      <w:rFonts w:ascii="Arial Narrow" w:eastAsia="Times New Roman" w:hAnsi="Arial Narrow" w:cs="Arial"/>
      <w:sz w:val="20"/>
      <w:szCs w:val="24"/>
      <w:u w:val="single"/>
    </w:rPr>
  </w:style>
  <w:style w:type="character" w:customStyle="1" w:styleId="BoldandUnderlineCharCharCharChar">
    <w:name w:val="Bold and Underline Char Char Char Char"/>
    <w:rsid w:val="00834BB1"/>
    <w:rPr>
      <w:b/>
      <w:noProof w:val="0"/>
      <w:u w:val="single"/>
      <w:lang w:val="en-US" w:eastAsia="en-US" w:bidi="ar-SA"/>
    </w:rPr>
  </w:style>
  <w:style w:type="character" w:customStyle="1" w:styleId="BoldandUnderlineCharChar">
    <w:name w:val="Bold and Underline Char Char"/>
    <w:rsid w:val="00834BB1"/>
    <w:rPr>
      <w:b/>
      <w:noProof w:val="0"/>
      <w:u w:val="single"/>
      <w:lang w:val="en-US" w:eastAsia="en-US" w:bidi="ar-SA"/>
    </w:rPr>
  </w:style>
  <w:style w:type="character" w:customStyle="1" w:styleId="term1">
    <w:name w:val="term1"/>
    <w:rsid w:val="00834BB1"/>
    <w:rPr>
      <w:b/>
      <w:bCs/>
    </w:rPr>
  </w:style>
  <w:style w:type="character" w:customStyle="1" w:styleId="reduce2">
    <w:name w:val="reduce2"/>
    <w:rsid w:val="00834BB1"/>
    <w:rPr>
      <w:rFonts w:ascii="Arial" w:hAnsi="Arial" w:cs="Arial"/>
      <w:color w:val="000000"/>
      <w:sz w:val="10"/>
      <w:szCs w:val="22"/>
    </w:rPr>
  </w:style>
  <w:style w:type="character" w:customStyle="1" w:styleId="qlabel">
    <w:name w:val="q_label"/>
    <w:rsid w:val="00834BB1"/>
  </w:style>
  <w:style w:type="character" w:customStyle="1" w:styleId="alabel">
    <w:name w:val="a_label"/>
    <w:rsid w:val="00834BB1"/>
  </w:style>
  <w:style w:type="character" w:customStyle="1" w:styleId="FontStyle29">
    <w:name w:val="Font Style29"/>
    <w:uiPriority w:val="99"/>
    <w:rsid w:val="00834BB1"/>
    <w:rPr>
      <w:rFonts w:ascii="Arial" w:hAnsi="Arial" w:cs="Arial"/>
      <w:sz w:val="14"/>
      <w:szCs w:val="14"/>
    </w:rPr>
  </w:style>
  <w:style w:type="character" w:customStyle="1" w:styleId="Debate-CardTagandCite-F6Char">
    <w:name w:val="Debate- Card Tag and Cite- F6 Char"/>
    <w:link w:val="Debate-CardTagandCite-F6"/>
    <w:locked/>
    <w:rsid w:val="00834BB1"/>
    <w:rPr>
      <w:rFonts w:ascii="Georgia" w:hAnsi="Georgia"/>
      <w:b/>
    </w:rPr>
  </w:style>
  <w:style w:type="paragraph" w:customStyle="1" w:styleId="Debate-CardTagandCite-F6">
    <w:name w:val="Debate- Card Tag and Cite- F6"/>
    <w:basedOn w:val="Normal"/>
    <w:link w:val="Debate-CardTagandCite-F6Char"/>
    <w:qFormat/>
    <w:rsid w:val="00834BB1"/>
    <w:pPr>
      <w:contextualSpacing/>
    </w:pPr>
    <w:rPr>
      <w:rFonts w:ascii="Georgia" w:hAnsi="Georgia" w:cstheme="minorBidi"/>
      <w:b/>
    </w:rPr>
  </w:style>
  <w:style w:type="character" w:customStyle="1" w:styleId="CardTagChar">
    <w:name w:val="Card Tag Char"/>
    <w:link w:val="CardTag"/>
    <w:locked/>
    <w:rsid w:val="00834BB1"/>
    <w:rPr>
      <w:rFonts w:ascii="Arial Narrow" w:hAnsi="Arial Narrow"/>
      <w:b/>
      <w:sz w:val="26"/>
      <w:szCs w:val="24"/>
    </w:rPr>
  </w:style>
  <w:style w:type="paragraph" w:customStyle="1" w:styleId="CardTag">
    <w:name w:val="Card Tag"/>
    <w:link w:val="CardTagChar"/>
    <w:qFormat/>
    <w:rsid w:val="00834BB1"/>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834BB1"/>
    <w:rPr>
      <w:rFonts w:eastAsia="Calibri"/>
      <w:color w:val="000000"/>
      <w:u w:val="single"/>
    </w:rPr>
  </w:style>
  <w:style w:type="paragraph" w:customStyle="1" w:styleId="CardText2">
    <w:name w:val="Card Text 2"/>
    <w:basedOn w:val="CardText1"/>
    <w:link w:val="CardText2Char"/>
    <w:qFormat/>
    <w:rsid w:val="00834BB1"/>
    <w:rPr>
      <w:rFonts w:ascii="Arial Narrow" w:eastAsiaTheme="minorHAnsi" w:hAnsi="Arial Narrow" w:cstheme="minorBidi"/>
      <w:b/>
    </w:rPr>
  </w:style>
  <w:style w:type="character" w:customStyle="1" w:styleId="CardText1Char">
    <w:name w:val="Card Text 1 Char"/>
    <w:link w:val="CardText1"/>
    <w:rsid w:val="00834BB1"/>
    <w:rPr>
      <w:rFonts w:eastAsia="Calibri" w:cs="Arial"/>
      <w:color w:val="000000"/>
      <w:u w:val="single"/>
    </w:rPr>
  </w:style>
  <w:style w:type="character" w:customStyle="1" w:styleId="BoldUnderlining">
    <w:name w:val="Bold Underlining"/>
    <w:rsid w:val="00834BB1"/>
    <w:rPr>
      <w:b/>
      <w:u w:val="thick"/>
    </w:rPr>
  </w:style>
  <w:style w:type="character" w:customStyle="1" w:styleId="CardtextChar2">
    <w:name w:val="Card text Char"/>
    <w:link w:val="Cardtext3"/>
    <w:locked/>
    <w:rsid w:val="00834BB1"/>
    <w:rPr>
      <w:rFonts w:ascii="Arial Narrow" w:eastAsia="Times New Roman" w:hAnsi="Arial Narrow"/>
      <w:sz w:val="24"/>
      <w:u w:val="single"/>
    </w:rPr>
  </w:style>
  <w:style w:type="paragraph" w:customStyle="1" w:styleId="Cardtext3">
    <w:name w:val="Card text"/>
    <w:link w:val="CardtextChar2"/>
    <w:qFormat/>
    <w:rsid w:val="00834BB1"/>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834BB1"/>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34BB1"/>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834BB1"/>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834BB1"/>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834BB1"/>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34BB1"/>
    <w:rPr>
      <w:b/>
    </w:rPr>
  </w:style>
  <w:style w:type="character" w:customStyle="1" w:styleId="UnderlineTextChar">
    <w:name w:val="Underline Text Char"/>
    <w:link w:val="UnderlineText"/>
    <w:rsid w:val="00834BB1"/>
    <w:rPr>
      <w:szCs w:val="24"/>
      <w:u w:val="single"/>
    </w:rPr>
  </w:style>
  <w:style w:type="character" w:customStyle="1" w:styleId="stylestylebold12pt">
    <w:name w:val="stylestylebold12pt"/>
    <w:rsid w:val="00834BB1"/>
  </w:style>
  <w:style w:type="character" w:customStyle="1" w:styleId="commentstext0">
    <w:name w:val="commentstext"/>
    <w:rsid w:val="00834BB1"/>
  </w:style>
  <w:style w:type="character" w:customStyle="1" w:styleId="Hyperlink6">
    <w:name w:val="Hyperlink6"/>
    <w:rsid w:val="00834BB1"/>
    <w:rPr>
      <w:color w:val="3300CC"/>
      <w:u w:val="single"/>
    </w:rPr>
  </w:style>
  <w:style w:type="character" w:customStyle="1" w:styleId="klink">
    <w:name w:val="klink"/>
    <w:rsid w:val="00834BB1"/>
  </w:style>
  <w:style w:type="character" w:customStyle="1" w:styleId="texto1">
    <w:name w:val="texto1"/>
    <w:rsid w:val="00834BB1"/>
  </w:style>
  <w:style w:type="character" w:customStyle="1" w:styleId="A8">
    <w:name w:val="A8"/>
    <w:uiPriority w:val="99"/>
    <w:rsid w:val="00834BB1"/>
    <w:rPr>
      <w:color w:val="000000"/>
      <w:sz w:val="12"/>
      <w:szCs w:val="12"/>
    </w:rPr>
  </w:style>
  <w:style w:type="paragraph" w:customStyle="1" w:styleId="TagCite">
    <w:name w:val="TagCite"/>
    <w:basedOn w:val="Normal"/>
    <w:qFormat/>
    <w:rsid w:val="00834BB1"/>
    <w:rPr>
      <w:rFonts w:ascii="Garamond" w:eastAsia="Calibri" w:hAnsi="Garamond"/>
      <w:b/>
      <w:szCs w:val="24"/>
    </w:rPr>
  </w:style>
  <w:style w:type="character" w:customStyle="1" w:styleId="marrontitulobig">
    <w:name w:val="marron_titulo_big"/>
    <w:rsid w:val="00834BB1"/>
  </w:style>
  <w:style w:type="character" w:customStyle="1" w:styleId="postbody">
    <w:name w:val="postbody"/>
    <w:rsid w:val="00834BB1"/>
  </w:style>
  <w:style w:type="character" w:styleId="HTMLAcronym">
    <w:name w:val="HTML Acronym"/>
    <w:uiPriority w:val="99"/>
    <w:unhideWhenUsed/>
    <w:rsid w:val="00834BB1"/>
  </w:style>
  <w:style w:type="character" w:customStyle="1" w:styleId="apturelink">
    <w:name w:val="apturelink"/>
    <w:rsid w:val="00834BB1"/>
  </w:style>
  <w:style w:type="character" w:customStyle="1" w:styleId="apturelinkicon">
    <w:name w:val="apturelinkicon"/>
    <w:rsid w:val="00834BB1"/>
  </w:style>
  <w:style w:type="character" w:customStyle="1" w:styleId="titletxt">
    <w:name w:val="titletxt"/>
    <w:rsid w:val="00834BB1"/>
  </w:style>
  <w:style w:type="character" w:customStyle="1" w:styleId="colbcopy">
    <w:name w:val="colbcopy"/>
    <w:rsid w:val="00834BB1"/>
  </w:style>
  <w:style w:type="character" w:customStyle="1" w:styleId="hcard">
    <w:name w:val="hcard"/>
    <w:rsid w:val="00834BB1"/>
  </w:style>
  <w:style w:type="table" w:styleId="MediumGrid2">
    <w:name w:val="Medium Grid 2"/>
    <w:basedOn w:val="TableNormal"/>
    <w:uiPriority w:val="68"/>
    <w:rsid w:val="00834B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834BB1"/>
  </w:style>
  <w:style w:type="character" w:customStyle="1" w:styleId="source">
    <w:name w:val="source"/>
    <w:rsid w:val="00834BB1"/>
  </w:style>
  <w:style w:type="character" w:customStyle="1" w:styleId="bodycopy">
    <w:name w:val="bodycopy"/>
    <w:rsid w:val="00834BB1"/>
  </w:style>
  <w:style w:type="character" w:customStyle="1" w:styleId="bioline">
    <w:name w:val="bioline"/>
    <w:rsid w:val="00834BB1"/>
  </w:style>
  <w:style w:type="paragraph" w:customStyle="1" w:styleId="Cite20">
    <w:name w:val="Cite 2"/>
    <w:basedOn w:val="Normal"/>
    <w:qFormat/>
    <w:rsid w:val="00834BB1"/>
    <w:rPr>
      <w:rFonts w:eastAsia="Calibri"/>
      <w:b/>
      <w:u w:val="single"/>
    </w:rPr>
  </w:style>
  <w:style w:type="character" w:customStyle="1" w:styleId="slug-pub-date">
    <w:name w:val="slug-pub-date"/>
    <w:basedOn w:val="DefaultParagraphFont"/>
    <w:rsid w:val="00834BB1"/>
  </w:style>
  <w:style w:type="character" w:customStyle="1" w:styleId="slug-vol">
    <w:name w:val="slug-vol"/>
    <w:basedOn w:val="DefaultParagraphFont"/>
    <w:rsid w:val="00834BB1"/>
  </w:style>
  <w:style w:type="character" w:customStyle="1" w:styleId="slug-issue">
    <w:name w:val="slug-issue"/>
    <w:basedOn w:val="DefaultParagraphFont"/>
    <w:rsid w:val="00834BB1"/>
  </w:style>
  <w:style w:type="character" w:customStyle="1" w:styleId="slug-pages">
    <w:name w:val="slug-pages"/>
    <w:basedOn w:val="DefaultParagraphFont"/>
    <w:rsid w:val="00834BB1"/>
  </w:style>
  <w:style w:type="numbering" w:styleId="1ai">
    <w:name w:val="Outline List 1"/>
    <w:basedOn w:val="NoList"/>
    <w:rsid w:val="00834BB1"/>
    <w:pPr>
      <w:numPr>
        <w:numId w:val="30"/>
      </w:numPr>
    </w:pPr>
  </w:style>
  <w:style w:type="character" w:customStyle="1" w:styleId="HIGHLIGHT">
    <w:name w:val="HIGHLIGHT"/>
    <w:uiPriority w:val="1"/>
    <w:qFormat/>
    <w:rsid w:val="00834BB1"/>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834BB1"/>
    <w:rPr>
      <w:rFonts w:ascii="Times New Roman" w:eastAsia="Times New Roman" w:hAnsi="Times New Roman" w:cs="Arial"/>
      <w:sz w:val="20"/>
      <w:szCs w:val="24"/>
    </w:rPr>
  </w:style>
  <w:style w:type="paragraph" w:customStyle="1" w:styleId="StylePlainTextTimesNewRomanBold">
    <w:name w:val="Style Plain Text + Times New Roman Bold"/>
    <w:basedOn w:val="PlainText"/>
    <w:qFormat/>
    <w:rsid w:val="00834BB1"/>
    <w:rPr>
      <w:rFonts w:eastAsia="Cambria"/>
    </w:rPr>
  </w:style>
  <w:style w:type="paragraph" w:styleId="PlainText">
    <w:name w:val="Plain Text"/>
    <w:basedOn w:val="Normal"/>
    <w:link w:val="PlainTextChar"/>
    <w:unhideWhenUsed/>
    <w:rsid w:val="00834BB1"/>
    <w:rPr>
      <w:rFonts w:ascii="Courier" w:hAnsi="Courier"/>
      <w:sz w:val="21"/>
      <w:szCs w:val="21"/>
    </w:rPr>
  </w:style>
  <w:style w:type="character" w:customStyle="1" w:styleId="PlainTextChar">
    <w:name w:val="Plain Text Char"/>
    <w:basedOn w:val="DefaultParagraphFont"/>
    <w:link w:val="PlainText"/>
    <w:rsid w:val="00834BB1"/>
    <w:rPr>
      <w:rFonts w:ascii="Courier" w:hAnsi="Courier" w:cs="Arial"/>
      <w:sz w:val="21"/>
      <w:szCs w:val="21"/>
    </w:rPr>
  </w:style>
  <w:style w:type="paragraph" w:customStyle="1" w:styleId="hotroute1">
    <w:name w:val="hotroute"/>
    <w:basedOn w:val="Normal"/>
    <w:qFormat/>
    <w:rsid w:val="00834BB1"/>
    <w:pPr>
      <w:ind w:left="288"/>
    </w:pPr>
  </w:style>
  <w:style w:type="paragraph" w:customStyle="1" w:styleId="DeleteAnalytics">
    <w:name w:val="Delete Analytics"/>
    <w:basedOn w:val="Heading4"/>
    <w:qFormat/>
    <w:rsid w:val="00834BB1"/>
    <w:rPr>
      <w:color w:val="800000"/>
    </w:rPr>
  </w:style>
  <w:style w:type="paragraph" w:styleId="Quote">
    <w:name w:val="Quote"/>
    <w:aliases w:val="quote"/>
    <w:basedOn w:val="Normal"/>
    <w:next w:val="Normal"/>
    <w:link w:val="QuoteChar1"/>
    <w:uiPriority w:val="29"/>
    <w:qFormat/>
    <w:rsid w:val="00834BB1"/>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834BB1"/>
    <w:rPr>
      <w:rFonts w:ascii="Times New Roman" w:hAnsi="Times New Roman" w:cs="Arial"/>
      <w:iCs/>
      <w:sz w:val="18"/>
    </w:rPr>
  </w:style>
  <w:style w:type="paragraph" w:customStyle="1" w:styleId="ReallyFuckingSmall0">
    <w:name w:val="Really Fucking Small"/>
    <w:basedOn w:val="Normal"/>
    <w:link w:val="ReallyFuckingSmallChar0"/>
    <w:qFormat/>
    <w:rsid w:val="00834BB1"/>
    <w:pPr>
      <w:ind w:left="144"/>
    </w:pPr>
    <w:rPr>
      <w:rFonts w:ascii="Times New Roman" w:eastAsia="Times New Roman" w:hAnsi="Times New Roman"/>
      <w:sz w:val="12"/>
      <w:szCs w:val="24"/>
    </w:rPr>
  </w:style>
  <w:style w:type="character" w:customStyle="1" w:styleId="ReallyFuckingSmallChar0">
    <w:name w:val="Really Fucking Small Char"/>
    <w:link w:val="ReallyFuckingSmall0"/>
    <w:rsid w:val="00834BB1"/>
    <w:rPr>
      <w:rFonts w:ascii="Times New Roman" w:eastAsia="Times New Roman" w:hAnsi="Times New Roman" w:cs="Arial"/>
      <w:sz w:val="12"/>
      <w:szCs w:val="24"/>
    </w:rPr>
  </w:style>
  <w:style w:type="paragraph" w:customStyle="1" w:styleId="HotRouteCharCharCharCharChar">
    <w:name w:val="Hot Route! Char Char Char Char Char"/>
    <w:basedOn w:val="Normal"/>
    <w:link w:val="HotRouteCharCharCharCharCharChar"/>
    <w:qFormat/>
    <w:rsid w:val="00834BB1"/>
    <w:pPr>
      <w:ind w:left="144"/>
    </w:pPr>
  </w:style>
  <w:style w:type="character" w:customStyle="1" w:styleId="HotRouteCharCharCharCharCharChar">
    <w:name w:val="Hot Route! Char Char Char Char Char Char"/>
    <w:basedOn w:val="DefaultParagraphFont"/>
    <w:link w:val="HotRouteCharCharCharCharChar"/>
    <w:rsid w:val="00834BB1"/>
    <w:rPr>
      <w:rFonts w:cs="Arial"/>
    </w:rPr>
  </w:style>
  <w:style w:type="paragraph" w:customStyle="1" w:styleId="SmallTextCharCharChar">
    <w:name w:val="Small Text Char Char Char"/>
    <w:basedOn w:val="Normal"/>
    <w:link w:val="SmallTextCharCharCharChar"/>
    <w:qFormat/>
    <w:rsid w:val="00834BB1"/>
  </w:style>
  <w:style w:type="character" w:customStyle="1" w:styleId="SmallTextCharCharCharChar">
    <w:name w:val="Small Text Char Char Char Char"/>
    <w:basedOn w:val="DefaultParagraphFont"/>
    <w:link w:val="SmallTextCharCharChar"/>
    <w:rsid w:val="00834BB1"/>
    <w:rPr>
      <w:rFonts w:cs="Arial"/>
    </w:rPr>
  </w:style>
  <w:style w:type="paragraph" w:customStyle="1" w:styleId="UnderlineCharCharCharCharCharCharChar">
    <w:name w:val="Underline Char Char Char Char Char Char Char"/>
    <w:basedOn w:val="Normal"/>
    <w:link w:val="UnderlineCharCharCharCharCharCharCharChar"/>
    <w:qFormat/>
    <w:rsid w:val="00834BB1"/>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834BB1"/>
    <w:rPr>
      <w:rFonts w:ascii="Times New Roman" w:eastAsia="Times New Roman" w:hAnsi="Times New Roman" w:cs="Arial"/>
      <w:sz w:val="20"/>
      <w:szCs w:val="24"/>
      <w:u w:val="single"/>
    </w:rPr>
  </w:style>
  <w:style w:type="paragraph" w:customStyle="1" w:styleId="ReallyfuckingsmallCharCharChar">
    <w:name w:val="Really fucking small Char Char Char"/>
    <w:basedOn w:val="Normal"/>
    <w:link w:val="ReallyfuckingsmallCharCharCharChar"/>
    <w:qFormat/>
    <w:rsid w:val="00834BB1"/>
    <w:rPr>
      <w:rFonts w:ascii="Times New Roman" w:eastAsia="Times New Roman" w:hAnsi="Times New Roman"/>
      <w:sz w:val="10"/>
      <w:szCs w:val="24"/>
    </w:rPr>
  </w:style>
  <w:style w:type="character" w:customStyle="1" w:styleId="ReallyfuckingsmallCharCharCharChar">
    <w:name w:val="Really fucking small Char Char Char Char"/>
    <w:basedOn w:val="DefaultParagraphFont"/>
    <w:link w:val="ReallyfuckingsmallCharCharChar"/>
    <w:rsid w:val="00834BB1"/>
    <w:rPr>
      <w:rFonts w:ascii="Times New Roman" w:eastAsia="Times New Roman" w:hAnsi="Times New Roman" w:cs="Arial"/>
      <w:sz w:val="10"/>
      <w:szCs w:val="24"/>
    </w:rPr>
  </w:style>
  <w:style w:type="paragraph" w:customStyle="1" w:styleId="SmalltextCharCharChar0">
    <w:name w:val="Small text Char Char Char"/>
    <w:basedOn w:val="Normal"/>
    <w:link w:val="SmalltextCharCharCharChar0"/>
    <w:qFormat/>
    <w:rsid w:val="00834BB1"/>
    <w:rPr>
      <w:rFonts w:ascii="Times New Roman" w:eastAsia="Times New Roman" w:hAnsi="Times New Roman"/>
      <w:szCs w:val="24"/>
    </w:rPr>
  </w:style>
  <w:style w:type="character" w:customStyle="1" w:styleId="SmalltextCharCharCharChar0">
    <w:name w:val="Small text Char Char Char Char"/>
    <w:basedOn w:val="DefaultParagraphFont"/>
    <w:link w:val="SmalltextCharCharChar0"/>
    <w:rsid w:val="00834BB1"/>
    <w:rPr>
      <w:rFonts w:ascii="Times New Roman" w:eastAsia="Times New Roman" w:hAnsi="Times New Roman" w:cs="Arial"/>
      <w:szCs w:val="24"/>
    </w:rPr>
  </w:style>
  <w:style w:type="paragraph" w:customStyle="1" w:styleId="Boxempahsis">
    <w:name w:val="Box empahsis"/>
    <w:basedOn w:val="Normal"/>
    <w:link w:val="BoxempahsisChar"/>
    <w:qFormat/>
    <w:rsid w:val="00834BB1"/>
    <w:rPr>
      <w:rFonts w:ascii="Franklin Gothic Heavy" w:hAnsi="Franklin Gothic Heavy"/>
      <w:szCs w:val="24"/>
      <w:u w:val="single"/>
      <w:bdr w:val="single" w:sz="4" w:space="0" w:color="auto"/>
    </w:rPr>
  </w:style>
  <w:style w:type="character" w:customStyle="1" w:styleId="BoxempahsisChar">
    <w:name w:val="Box empahsis Char"/>
    <w:basedOn w:val="DefaultParagraphFont"/>
    <w:link w:val="Boxempahsis"/>
    <w:rsid w:val="00834BB1"/>
    <w:rPr>
      <w:rFonts w:ascii="Franklin Gothic Heavy" w:hAnsi="Franklin Gothic Heavy" w:cs="Arial"/>
      <w:szCs w:val="24"/>
      <w:u w:val="single"/>
      <w:bdr w:val="single" w:sz="4" w:space="0" w:color="auto"/>
    </w:rPr>
  </w:style>
  <w:style w:type="character" w:customStyle="1" w:styleId="Qualified">
    <w:name w:val="Qualified"/>
    <w:rsid w:val="00834BB1"/>
    <w:rPr>
      <w:rFonts w:asciiTheme="majorHAnsi" w:hAnsiTheme="majorHAnsi"/>
      <w:b/>
      <w:bCs/>
      <w:sz w:val="16"/>
    </w:rPr>
  </w:style>
  <w:style w:type="character" w:customStyle="1" w:styleId="hdr">
    <w:name w:val="hdr"/>
    <w:rsid w:val="00834BB1"/>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834BB1"/>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834BB1"/>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834BB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834BB1"/>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834BB1"/>
    <w:rPr>
      <w:rFonts w:ascii="Garamond" w:eastAsia="Times New Roman" w:hAnsi="Garamond"/>
      <w:b/>
      <w:szCs w:val="20"/>
    </w:rPr>
  </w:style>
  <w:style w:type="character" w:customStyle="1" w:styleId="BlockTitleChar0">
    <w:name w:val="%Block Title Char"/>
    <w:rsid w:val="00834BB1"/>
    <w:rPr>
      <w:rFonts w:ascii="Arial" w:eastAsia="Times New Roman" w:hAnsi="Arial" w:cs="Arial"/>
      <w:b/>
      <w:bCs/>
      <w:kern w:val="32"/>
      <w:sz w:val="28"/>
      <w:szCs w:val="32"/>
    </w:rPr>
  </w:style>
  <w:style w:type="paragraph" w:customStyle="1" w:styleId="Regular">
    <w:name w:val="Regular"/>
    <w:basedOn w:val="Normal"/>
    <w:link w:val="RegularChar"/>
    <w:qFormat/>
    <w:rsid w:val="00834BB1"/>
    <w:pPr>
      <w:spacing w:after="200"/>
    </w:pPr>
    <w:rPr>
      <w:rFonts w:ascii="Cambria" w:eastAsia="Cambria" w:hAnsi="Cambria"/>
      <w:sz w:val="20"/>
      <w:szCs w:val="24"/>
    </w:rPr>
  </w:style>
  <w:style w:type="paragraph" w:styleId="Index6">
    <w:name w:val="index 6"/>
    <w:basedOn w:val="Normal"/>
    <w:next w:val="Normal"/>
    <w:autoRedefine/>
    <w:unhideWhenUsed/>
    <w:rsid w:val="00834BB1"/>
    <w:pPr>
      <w:ind w:left="1200" w:hanging="200"/>
    </w:pPr>
    <w:rPr>
      <w:rFonts w:ascii="Cambria" w:eastAsia="Cambria" w:hAnsi="Cambria"/>
      <w:sz w:val="18"/>
      <w:szCs w:val="18"/>
    </w:rPr>
  </w:style>
  <w:style w:type="character" w:customStyle="1" w:styleId="columntexthead">
    <w:name w:val="columntexthead"/>
    <w:rsid w:val="00834BB1"/>
  </w:style>
  <w:style w:type="character" w:customStyle="1" w:styleId="timestamp">
    <w:name w:val="timestamp"/>
    <w:rsid w:val="00834BB1"/>
  </w:style>
  <w:style w:type="character" w:customStyle="1" w:styleId="instruction">
    <w:name w:val="instruction"/>
    <w:rsid w:val="00834BB1"/>
  </w:style>
  <w:style w:type="character" w:customStyle="1" w:styleId="yahoobuzzbadge-form">
    <w:name w:val="yahoobuzzbadge-form"/>
    <w:rsid w:val="00834BB1"/>
  </w:style>
  <w:style w:type="character" w:customStyle="1" w:styleId="listpipe">
    <w:name w:val="listpipe"/>
    <w:rsid w:val="00834BB1"/>
  </w:style>
  <w:style w:type="character" w:customStyle="1" w:styleId="imagelink">
    <w:name w:val="imagelink"/>
    <w:rsid w:val="00834BB1"/>
  </w:style>
  <w:style w:type="character" w:customStyle="1" w:styleId="leadin">
    <w:name w:val="leadin"/>
    <w:rsid w:val="00834BB1"/>
  </w:style>
  <w:style w:type="paragraph" w:customStyle="1" w:styleId="Pa0">
    <w:name w:val="Pa0"/>
    <w:basedOn w:val="Default"/>
    <w:next w:val="Default"/>
    <w:qFormat/>
    <w:rsid w:val="00834BB1"/>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834BB1"/>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834BB1"/>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834BB1"/>
    <w:pPr>
      <w:widowControl w:val="0"/>
      <w:spacing w:after="0" w:line="221" w:lineRule="atLeast"/>
    </w:pPr>
    <w:rPr>
      <w:rFonts w:ascii="Frutiger 45 Light" w:eastAsia="Times New Roman" w:hAnsi="Frutiger 45 Light" w:cs="Times New Roman"/>
    </w:rPr>
  </w:style>
  <w:style w:type="character" w:customStyle="1" w:styleId="A4">
    <w:name w:val="A4"/>
    <w:rsid w:val="00834BB1"/>
    <w:rPr>
      <w:rFonts w:ascii="Baskerville" w:hAnsi="Baskerville" w:cs="Baskerville"/>
      <w:b/>
      <w:bCs/>
      <w:color w:val="000000"/>
      <w:sz w:val="22"/>
      <w:szCs w:val="22"/>
    </w:rPr>
  </w:style>
  <w:style w:type="character" w:customStyle="1" w:styleId="A7">
    <w:name w:val="A7"/>
    <w:uiPriority w:val="99"/>
    <w:rsid w:val="00834BB1"/>
    <w:rPr>
      <w:rFonts w:ascii="Frutiger 95 UltraBlack" w:hAnsi="Frutiger 95 UltraBlack" w:cs="Frutiger 95 UltraBlack"/>
      <w:color w:val="000000"/>
      <w:sz w:val="16"/>
      <w:szCs w:val="16"/>
    </w:rPr>
  </w:style>
  <w:style w:type="character" w:customStyle="1" w:styleId="noticiabyline">
    <w:name w:val="noticia_byline"/>
    <w:rsid w:val="00834BB1"/>
  </w:style>
  <w:style w:type="character" w:customStyle="1" w:styleId="sep">
    <w:name w:val="sep"/>
    <w:rsid w:val="00834BB1"/>
  </w:style>
  <w:style w:type="character" w:customStyle="1" w:styleId="rightnowyahoo">
    <w:name w:val="right_now_yahoo"/>
    <w:rsid w:val="00834BB1"/>
  </w:style>
  <w:style w:type="character" w:customStyle="1" w:styleId="submittedmeta">
    <w:name w:val="submitted meta"/>
    <w:rsid w:val="00834BB1"/>
  </w:style>
  <w:style w:type="paragraph" w:customStyle="1" w:styleId="Pa11">
    <w:name w:val="Pa11"/>
    <w:basedOn w:val="Default"/>
    <w:next w:val="Default"/>
    <w:uiPriority w:val="99"/>
    <w:qFormat/>
    <w:rsid w:val="00834BB1"/>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834BB1"/>
    <w:pPr>
      <w:widowControl w:val="0"/>
      <w:spacing w:before="280" w:after="0" w:line="221" w:lineRule="atLeast"/>
    </w:pPr>
    <w:rPr>
      <w:rFonts w:ascii="Baskerville" w:eastAsia="Times New Roman" w:hAnsi="Baskerville" w:cs="Times New Roman"/>
    </w:rPr>
  </w:style>
  <w:style w:type="character" w:customStyle="1" w:styleId="A10">
    <w:name w:val="A10"/>
    <w:rsid w:val="00834BB1"/>
    <w:rPr>
      <w:color w:val="000000"/>
      <w:sz w:val="12"/>
      <w:szCs w:val="12"/>
    </w:rPr>
  </w:style>
  <w:style w:type="paragraph" w:customStyle="1" w:styleId="Pa7">
    <w:name w:val="Pa7"/>
    <w:basedOn w:val="Default"/>
    <w:next w:val="Default"/>
    <w:qFormat/>
    <w:rsid w:val="00834BB1"/>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834BB1"/>
    <w:pPr>
      <w:widowControl w:val="0"/>
      <w:spacing w:after="0" w:line="221" w:lineRule="atLeast"/>
    </w:pPr>
    <w:rPr>
      <w:rFonts w:ascii="Baskerville" w:eastAsia="Times New Roman" w:hAnsi="Baskerville" w:cs="Times New Roman"/>
    </w:rPr>
  </w:style>
  <w:style w:type="character" w:customStyle="1" w:styleId="A11">
    <w:name w:val="A11"/>
    <w:rsid w:val="00834BB1"/>
    <w:rPr>
      <w:color w:val="000000"/>
      <w:sz w:val="12"/>
      <w:szCs w:val="12"/>
    </w:rPr>
  </w:style>
  <w:style w:type="character" w:customStyle="1" w:styleId="A6">
    <w:name w:val="A6"/>
    <w:uiPriority w:val="99"/>
    <w:rsid w:val="00834BB1"/>
    <w:rPr>
      <w:color w:val="000000"/>
      <w:sz w:val="106"/>
      <w:szCs w:val="106"/>
    </w:rPr>
  </w:style>
  <w:style w:type="paragraph" w:customStyle="1" w:styleId="Style6">
    <w:name w:val="Style6"/>
    <w:basedOn w:val="Normal"/>
    <w:link w:val="Style6Char"/>
    <w:autoRedefine/>
    <w:uiPriority w:val="99"/>
    <w:qFormat/>
    <w:rsid w:val="00834BB1"/>
    <w:rPr>
      <w:rFonts w:ascii="Times New Roman" w:eastAsia="SimSun" w:hAnsi="Times New Roman"/>
      <w:b/>
      <w:szCs w:val="24"/>
    </w:rPr>
  </w:style>
  <w:style w:type="character" w:customStyle="1" w:styleId="cite0">
    <w:name w:val="%cite"/>
    <w:rsid w:val="00834BB1"/>
    <w:rPr>
      <w:rFonts w:ascii="Times New Roman" w:hAnsi="Times New Roman"/>
      <w:b/>
      <w:sz w:val="24"/>
    </w:rPr>
  </w:style>
  <w:style w:type="character" w:customStyle="1" w:styleId="underline0">
    <w:name w:val="%underline"/>
    <w:qFormat/>
    <w:rsid w:val="00834BB1"/>
    <w:rPr>
      <w:b/>
      <w:u w:val="single"/>
    </w:rPr>
  </w:style>
  <w:style w:type="character" w:customStyle="1" w:styleId="Emphasis21">
    <w:name w:val="%Emphasis2"/>
    <w:rsid w:val="00834BB1"/>
    <w:rPr>
      <w:rFonts w:ascii="Cooper Black" w:hAnsi="Cooper Black"/>
      <w:iCs/>
      <w:u w:val="single"/>
    </w:rPr>
  </w:style>
  <w:style w:type="paragraph" w:customStyle="1" w:styleId="BlockTitle0">
    <w:name w:val="%Block Title"/>
    <w:basedOn w:val="Heading1"/>
    <w:qFormat/>
    <w:rsid w:val="00834BB1"/>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834BB1"/>
    <w:rPr>
      <w:rFonts w:ascii="Times New Roman" w:hAnsi="Times New Roman"/>
      <w:b/>
      <w:sz w:val="24"/>
    </w:rPr>
  </w:style>
  <w:style w:type="character" w:customStyle="1" w:styleId="AAAunderline">
    <w:name w:val="AAAunderline"/>
    <w:qFormat/>
    <w:rsid w:val="00834BB1"/>
    <w:rPr>
      <w:b/>
      <w:u w:val="single"/>
    </w:rPr>
  </w:style>
  <w:style w:type="character" w:customStyle="1" w:styleId="underline1">
    <w:name w:val="underline1"/>
    <w:rsid w:val="00834BB1"/>
    <w:rPr>
      <w:b/>
      <w:bCs/>
      <w:u w:val="single"/>
    </w:rPr>
  </w:style>
  <w:style w:type="paragraph" w:styleId="BodyTextIndent2">
    <w:name w:val="Body Text Indent 2"/>
    <w:basedOn w:val="Default"/>
    <w:next w:val="Default"/>
    <w:link w:val="BodyTextIndent2Char"/>
    <w:rsid w:val="00834BB1"/>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834BB1"/>
    <w:rPr>
      <w:rFonts w:ascii="Times New Roman" w:eastAsia="Times New Roman" w:hAnsi="Times New Roman" w:cs="Times New Roman"/>
      <w:szCs w:val="24"/>
    </w:rPr>
  </w:style>
  <w:style w:type="character" w:customStyle="1" w:styleId="post-author">
    <w:name w:val="post-author"/>
    <w:rsid w:val="00834BB1"/>
  </w:style>
  <w:style w:type="paragraph" w:customStyle="1" w:styleId="IndexHeader">
    <w:name w:val="Index Header"/>
    <w:basedOn w:val="Normal"/>
    <w:qFormat/>
    <w:rsid w:val="00834BB1"/>
    <w:pPr>
      <w:ind w:left="-720"/>
      <w:outlineLvl w:val="0"/>
    </w:pPr>
    <w:rPr>
      <w:rFonts w:ascii="Times New Roman" w:eastAsia="Times New Roman" w:hAnsi="Times New Roman"/>
      <w:b/>
      <w:bCs/>
      <w:sz w:val="36"/>
      <w:szCs w:val="20"/>
    </w:rPr>
  </w:style>
  <w:style w:type="character" w:customStyle="1" w:styleId="IndexHeaderChar">
    <w:name w:val="Index Header Char"/>
    <w:rsid w:val="00834BB1"/>
    <w:rPr>
      <w:rFonts w:ascii="Times New Roman" w:eastAsia="Times New Roman" w:hAnsi="Times New Roman"/>
      <w:b/>
      <w:bCs/>
      <w:sz w:val="36"/>
    </w:rPr>
  </w:style>
  <w:style w:type="character" w:customStyle="1" w:styleId="ToReadChar">
    <w:name w:val="To Read Char"/>
    <w:rsid w:val="00834BB1"/>
    <w:rPr>
      <w:rFonts w:ascii="Verdana" w:hAnsi="Verdana"/>
      <w:b/>
      <w:szCs w:val="24"/>
      <w:u w:val="single"/>
      <w:lang w:val="en-US" w:eastAsia="en-US" w:bidi="ar-SA"/>
    </w:rPr>
  </w:style>
  <w:style w:type="paragraph" w:customStyle="1" w:styleId="CardRead">
    <w:name w:val="Card_Read"/>
    <w:basedOn w:val="Normal"/>
    <w:qFormat/>
    <w:rsid w:val="00834BB1"/>
    <w:rPr>
      <w:rFonts w:ascii="Times" w:eastAsia="Times" w:hAnsi="Times"/>
      <w:szCs w:val="20"/>
    </w:rPr>
  </w:style>
  <w:style w:type="paragraph" w:customStyle="1" w:styleId="CardNU">
    <w:name w:val="CardNU"/>
    <w:basedOn w:val="Normal"/>
    <w:qFormat/>
    <w:rsid w:val="00834BB1"/>
    <w:rPr>
      <w:rFonts w:ascii="Times" w:eastAsia="Times" w:hAnsi="Times"/>
      <w:sz w:val="14"/>
      <w:szCs w:val="20"/>
    </w:rPr>
  </w:style>
  <w:style w:type="paragraph" w:customStyle="1" w:styleId="StyleHeading310pt">
    <w:name w:val="Style Heading 3 + 10 pt"/>
    <w:basedOn w:val="Heading3"/>
    <w:qFormat/>
    <w:rsid w:val="00834BB1"/>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834BB1"/>
    <w:rPr>
      <w:rFonts w:ascii="Times New Roman" w:eastAsia="Times New Roman" w:hAnsi="Times New Roman" w:cs="Arial"/>
      <w:b/>
      <w:bCs/>
      <w:sz w:val="26"/>
      <w:szCs w:val="26"/>
    </w:rPr>
  </w:style>
  <w:style w:type="paragraph" w:customStyle="1" w:styleId="Style1">
    <w:name w:val="Style 1"/>
    <w:basedOn w:val="Normal"/>
    <w:qFormat/>
    <w:rsid w:val="00834BB1"/>
    <w:pPr>
      <w:autoSpaceDE w:val="0"/>
      <w:autoSpaceDN w:val="0"/>
      <w:adjustRightInd w:val="0"/>
    </w:pPr>
    <w:rPr>
      <w:rFonts w:ascii="Times New Roman" w:eastAsia="Times New Roman" w:hAnsi="Times New Roman"/>
      <w:szCs w:val="24"/>
    </w:rPr>
  </w:style>
  <w:style w:type="paragraph" w:customStyle="1" w:styleId="Style30">
    <w:name w:val="Style 3"/>
    <w:basedOn w:val="Normal"/>
    <w:qFormat/>
    <w:rsid w:val="00834BB1"/>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834BB1"/>
    <w:rPr>
      <w:b/>
      <w:sz w:val="24"/>
      <w:szCs w:val="24"/>
      <w:u w:val="thick"/>
    </w:rPr>
  </w:style>
  <w:style w:type="character" w:customStyle="1" w:styleId="2xBoldUnderline">
    <w:name w:val="2x_Bold_Underline"/>
    <w:rsid w:val="00834BB1"/>
    <w:rPr>
      <w:rFonts w:ascii="Times New Roman" w:hAnsi="Times New Roman"/>
      <w:b/>
      <w:bCs/>
      <w:sz w:val="22"/>
      <w:szCs w:val="22"/>
      <w:u w:val="single"/>
    </w:rPr>
  </w:style>
  <w:style w:type="character" w:customStyle="1" w:styleId="CiteCardCharChar">
    <w:name w:val="Cite_Card Char Char"/>
    <w:rsid w:val="00834BB1"/>
    <w:rPr>
      <w:rFonts w:cs="Arial"/>
      <w:bCs/>
      <w:lang w:val="en-US" w:eastAsia="en-US" w:bidi="ar-SA"/>
    </w:rPr>
  </w:style>
  <w:style w:type="paragraph" w:customStyle="1" w:styleId="CiteCardChar">
    <w:name w:val="Cite_Card Char"/>
    <w:autoRedefine/>
    <w:qFormat/>
    <w:rsid w:val="00834BB1"/>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834BB1"/>
    <w:rPr>
      <w:b/>
      <w:sz w:val="22"/>
      <w:szCs w:val="24"/>
      <w:u w:val="single"/>
      <w:lang w:val="en-US" w:eastAsia="en-US" w:bidi="ar-SA"/>
    </w:rPr>
  </w:style>
  <w:style w:type="paragraph" w:customStyle="1" w:styleId="CardText-NotUnderlined">
    <w:name w:val="Card Text - Not Underlined"/>
    <w:basedOn w:val="Normal"/>
    <w:qFormat/>
    <w:rsid w:val="00834BB1"/>
    <w:pPr>
      <w:spacing w:after="60"/>
    </w:pPr>
    <w:rPr>
      <w:rFonts w:ascii="Times New Roman" w:eastAsia="Times New Roman" w:hAnsi="Times New Roman"/>
      <w:sz w:val="18"/>
      <w:szCs w:val="24"/>
    </w:rPr>
  </w:style>
  <w:style w:type="character" w:customStyle="1" w:styleId="CardsFont6ptChar">
    <w:name w:val="Cards + Font: 6 pt Char"/>
    <w:rsid w:val="00834BB1"/>
    <w:rPr>
      <w:sz w:val="12"/>
      <w:lang w:val="en-US" w:eastAsia="en-US" w:bidi="ar-SA"/>
    </w:rPr>
  </w:style>
  <w:style w:type="character" w:customStyle="1" w:styleId="CardsFont12ptCharCharCharChar">
    <w:name w:val="Cards + Font: 12 pt Char Char Char Char"/>
    <w:rsid w:val="00834BB1"/>
    <w:rPr>
      <w:sz w:val="24"/>
      <w:szCs w:val="24"/>
      <w:u w:val="thick"/>
      <w:lang w:val="en-US" w:eastAsia="en-US" w:bidi="ar-SA"/>
    </w:rPr>
  </w:style>
  <w:style w:type="paragraph" w:customStyle="1" w:styleId="CiteCard">
    <w:name w:val="Cite_Card"/>
    <w:qFormat/>
    <w:rsid w:val="00834BB1"/>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834BB1"/>
    <w:rPr>
      <w:rFonts w:ascii="Times New Roman" w:eastAsia="Times New Roman" w:hAnsi="Times New Roman"/>
      <w:color w:val="000000"/>
      <w:sz w:val="20"/>
      <w:szCs w:val="20"/>
    </w:rPr>
  </w:style>
  <w:style w:type="paragraph" w:customStyle="1" w:styleId="OmniPage1">
    <w:name w:val="OmniPage #1"/>
    <w:basedOn w:val="Normal"/>
    <w:qFormat/>
    <w:rsid w:val="00834BB1"/>
    <w:rPr>
      <w:rFonts w:ascii="Times New Roman" w:eastAsia="Times New Roman" w:hAnsi="Times New Roman"/>
      <w:color w:val="000000"/>
      <w:sz w:val="20"/>
      <w:szCs w:val="20"/>
    </w:rPr>
  </w:style>
  <w:style w:type="paragraph" w:customStyle="1" w:styleId="OmniPage2">
    <w:name w:val="OmniPage #2"/>
    <w:basedOn w:val="Normal"/>
    <w:qFormat/>
    <w:rsid w:val="00834BB1"/>
    <w:rPr>
      <w:rFonts w:ascii="Times New Roman" w:eastAsia="Times New Roman" w:hAnsi="Times New Roman"/>
      <w:color w:val="000000"/>
      <w:sz w:val="20"/>
      <w:szCs w:val="20"/>
    </w:rPr>
  </w:style>
  <w:style w:type="paragraph" w:customStyle="1" w:styleId="OmniPage6">
    <w:name w:val="OmniPage #6"/>
    <w:basedOn w:val="Normal"/>
    <w:qFormat/>
    <w:rsid w:val="00834BB1"/>
    <w:rPr>
      <w:rFonts w:ascii="Times New Roman" w:eastAsia="Times New Roman" w:hAnsi="Times New Roman"/>
      <w:color w:val="000000"/>
      <w:sz w:val="20"/>
      <w:szCs w:val="20"/>
    </w:rPr>
  </w:style>
  <w:style w:type="paragraph" w:customStyle="1" w:styleId="OmniPage7">
    <w:name w:val="OmniPage #7"/>
    <w:basedOn w:val="Normal"/>
    <w:qFormat/>
    <w:rsid w:val="00834BB1"/>
    <w:rPr>
      <w:rFonts w:ascii="Times New Roman" w:eastAsia="Times New Roman" w:hAnsi="Times New Roman"/>
      <w:color w:val="000000"/>
      <w:sz w:val="20"/>
      <w:szCs w:val="20"/>
    </w:rPr>
  </w:style>
  <w:style w:type="paragraph" w:customStyle="1" w:styleId="OmniPage11">
    <w:name w:val="OmniPage #11"/>
    <w:basedOn w:val="Normal"/>
    <w:qFormat/>
    <w:rsid w:val="00834BB1"/>
    <w:rPr>
      <w:rFonts w:ascii="Times New Roman" w:eastAsia="Times New Roman" w:hAnsi="Times New Roman"/>
      <w:color w:val="000000"/>
      <w:sz w:val="20"/>
      <w:szCs w:val="20"/>
    </w:rPr>
  </w:style>
  <w:style w:type="paragraph" w:customStyle="1" w:styleId="OmniPage12">
    <w:name w:val="OmniPage #12"/>
    <w:basedOn w:val="Normal"/>
    <w:qFormat/>
    <w:rsid w:val="00834BB1"/>
    <w:rPr>
      <w:rFonts w:ascii="Times New Roman" w:eastAsia="Times New Roman" w:hAnsi="Times New Roman"/>
      <w:color w:val="000000"/>
      <w:sz w:val="20"/>
      <w:szCs w:val="20"/>
    </w:rPr>
  </w:style>
  <w:style w:type="paragraph" w:customStyle="1" w:styleId="OmniPage10">
    <w:name w:val="OmniPage #10"/>
    <w:basedOn w:val="Normal"/>
    <w:qFormat/>
    <w:rsid w:val="00834BB1"/>
    <w:rPr>
      <w:rFonts w:ascii="Times New Roman" w:eastAsia="Times New Roman" w:hAnsi="Times New Roman"/>
      <w:color w:val="000000"/>
      <w:sz w:val="20"/>
      <w:szCs w:val="20"/>
    </w:rPr>
  </w:style>
  <w:style w:type="paragraph" w:customStyle="1" w:styleId="OmniPage13">
    <w:name w:val="OmniPage #13"/>
    <w:basedOn w:val="Normal"/>
    <w:qFormat/>
    <w:rsid w:val="00834BB1"/>
    <w:rPr>
      <w:rFonts w:ascii="Times New Roman" w:eastAsia="Times New Roman" w:hAnsi="Times New Roman"/>
      <w:color w:val="000000"/>
      <w:sz w:val="20"/>
      <w:szCs w:val="20"/>
    </w:rPr>
  </w:style>
  <w:style w:type="paragraph" w:customStyle="1" w:styleId="OmniPage14">
    <w:name w:val="OmniPage #14"/>
    <w:basedOn w:val="Normal"/>
    <w:qFormat/>
    <w:rsid w:val="00834BB1"/>
    <w:rPr>
      <w:rFonts w:ascii="Times New Roman" w:eastAsia="Times New Roman" w:hAnsi="Times New Roman"/>
      <w:color w:val="000000"/>
      <w:sz w:val="20"/>
      <w:szCs w:val="20"/>
    </w:rPr>
  </w:style>
  <w:style w:type="paragraph" w:customStyle="1" w:styleId="OmniPage15">
    <w:name w:val="OmniPage #15"/>
    <w:basedOn w:val="Normal"/>
    <w:qFormat/>
    <w:rsid w:val="00834BB1"/>
    <w:rPr>
      <w:rFonts w:ascii="Times New Roman" w:eastAsia="Times New Roman" w:hAnsi="Times New Roman"/>
      <w:color w:val="000000"/>
      <w:sz w:val="20"/>
      <w:szCs w:val="20"/>
    </w:rPr>
  </w:style>
  <w:style w:type="paragraph" w:customStyle="1" w:styleId="OmniPage17">
    <w:name w:val="OmniPage #17"/>
    <w:basedOn w:val="Normal"/>
    <w:qFormat/>
    <w:rsid w:val="00834BB1"/>
    <w:rPr>
      <w:rFonts w:ascii="Times New Roman" w:eastAsia="Times New Roman" w:hAnsi="Times New Roman"/>
      <w:color w:val="000000"/>
      <w:sz w:val="20"/>
      <w:szCs w:val="20"/>
    </w:rPr>
  </w:style>
  <w:style w:type="paragraph" w:customStyle="1" w:styleId="OmniPage19">
    <w:name w:val="OmniPage #19"/>
    <w:basedOn w:val="Normal"/>
    <w:qFormat/>
    <w:rsid w:val="00834BB1"/>
    <w:rPr>
      <w:rFonts w:ascii="Times New Roman" w:eastAsia="Times New Roman" w:hAnsi="Times New Roman"/>
      <w:color w:val="000000"/>
      <w:sz w:val="20"/>
      <w:szCs w:val="20"/>
    </w:rPr>
  </w:style>
  <w:style w:type="paragraph" w:customStyle="1" w:styleId="OmniPage20">
    <w:name w:val="OmniPage #20"/>
    <w:basedOn w:val="Normal"/>
    <w:qFormat/>
    <w:rsid w:val="00834BB1"/>
    <w:rPr>
      <w:rFonts w:ascii="Times New Roman" w:eastAsia="Times New Roman" w:hAnsi="Times New Roman"/>
      <w:color w:val="000000"/>
      <w:sz w:val="20"/>
      <w:szCs w:val="20"/>
    </w:rPr>
  </w:style>
  <w:style w:type="paragraph" w:customStyle="1" w:styleId="OmniPage21">
    <w:name w:val="OmniPage #21"/>
    <w:basedOn w:val="Normal"/>
    <w:qFormat/>
    <w:rsid w:val="00834BB1"/>
    <w:rPr>
      <w:rFonts w:ascii="Times New Roman" w:eastAsia="Times New Roman" w:hAnsi="Times New Roman"/>
      <w:color w:val="000000"/>
      <w:sz w:val="20"/>
      <w:szCs w:val="20"/>
    </w:rPr>
  </w:style>
  <w:style w:type="paragraph" w:customStyle="1" w:styleId="OmniPage22">
    <w:name w:val="OmniPage #22"/>
    <w:basedOn w:val="Normal"/>
    <w:qFormat/>
    <w:rsid w:val="00834BB1"/>
    <w:rPr>
      <w:rFonts w:ascii="Times New Roman" w:eastAsia="Times New Roman" w:hAnsi="Times New Roman"/>
      <w:color w:val="000000"/>
      <w:sz w:val="20"/>
      <w:szCs w:val="20"/>
    </w:rPr>
  </w:style>
  <w:style w:type="paragraph" w:customStyle="1" w:styleId="OmniPage25">
    <w:name w:val="OmniPage #25"/>
    <w:basedOn w:val="Normal"/>
    <w:qFormat/>
    <w:rsid w:val="00834BB1"/>
    <w:rPr>
      <w:rFonts w:ascii="Times New Roman" w:eastAsia="Times New Roman" w:hAnsi="Times New Roman"/>
      <w:color w:val="000000"/>
      <w:sz w:val="20"/>
      <w:szCs w:val="20"/>
    </w:rPr>
  </w:style>
  <w:style w:type="paragraph" w:customStyle="1" w:styleId="OmniPage18">
    <w:name w:val="OmniPage #18"/>
    <w:basedOn w:val="Normal"/>
    <w:qFormat/>
    <w:rsid w:val="00834BB1"/>
    <w:rPr>
      <w:rFonts w:ascii="Times New Roman" w:eastAsia="Times New Roman" w:hAnsi="Times New Roman"/>
      <w:color w:val="000000"/>
      <w:sz w:val="20"/>
      <w:szCs w:val="20"/>
    </w:rPr>
  </w:style>
  <w:style w:type="paragraph" w:customStyle="1" w:styleId="OmniPage26">
    <w:name w:val="OmniPage #26"/>
    <w:basedOn w:val="Normal"/>
    <w:qFormat/>
    <w:rsid w:val="00834BB1"/>
    <w:rPr>
      <w:rFonts w:ascii="Times New Roman" w:eastAsia="Times New Roman" w:hAnsi="Times New Roman"/>
      <w:color w:val="000000"/>
      <w:sz w:val="20"/>
      <w:szCs w:val="20"/>
    </w:rPr>
  </w:style>
  <w:style w:type="paragraph" w:styleId="Index1">
    <w:name w:val="index 1"/>
    <w:basedOn w:val="Normal"/>
    <w:next w:val="Normal"/>
    <w:autoRedefine/>
    <w:unhideWhenUsed/>
    <w:rsid w:val="00834BB1"/>
    <w:pPr>
      <w:ind w:left="200" w:hanging="200"/>
    </w:pPr>
    <w:rPr>
      <w:rFonts w:ascii="Cambria" w:eastAsia="Cambria" w:hAnsi="Cambria"/>
      <w:sz w:val="18"/>
      <w:szCs w:val="18"/>
    </w:rPr>
  </w:style>
  <w:style w:type="paragraph" w:styleId="IndexHeading">
    <w:name w:val="index heading"/>
    <w:basedOn w:val="Normal"/>
    <w:next w:val="Index1"/>
    <w:unhideWhenUsed/>
    <w:rsid w:val="00834BB1"/>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834BB1"/>
  </w:style>
  <w:style w:type="paragraph" w:customStyle="1" w:styleId="OmniPage9">
    <w:name w:val="OmniPage #9"/>
    <w:basedOn w:val="Normal"/>
    <w:qFormat/>
    <w:rsid w:val="00834BB1"/>
    <w:rPr>
      <w:rFonts w:ascii="Times New Roman" w:eastAsia="Times New Roman" w:hAnsi="Times New Roman"/>
      <w:color w:val="000000"/>
      <w:sz w:val="20"/>
      <w:szCs w:val="20"/>
    </w:rPr>
  </w:style>
  <w:style w:type="paragraph" w:customStyle="1" w:styleId="OmniPage5">
    <w:name w:val="OmniPage #5"/>
    <w:basedOn w:val="Normal"/>
    <w:qFormat/>
    <w:rsid w:val="00834BB1"/>
    <w:rPr>
      <w:rFonts w:ascii="Times New Roman" w:eastAsia="Times New Roman" w:hAnsi="Times New Roman"/>
      <w:color w:val="000000"/>
      <w:sz w:val="20"/>
      <w:szCs w:val="20"/>
    </w:rPr>
  </w:style>
  <w:style w:type="paragraph" w:styleId="BodyText3">
    <w:name w:val="Body Text 3"/>
    <w:basedOn w:val="Normal"/>
    <w:link w:val="BodyText3Char"/>
    <w:rsid w:val="00834BB1"/>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834BB1"/>
    <w:rPr>
      <w:rFonts w:ascii="Times New Roman" w:eastAsia="Times New Roman" w:hAnsi="Times New Roman" w:cs="Arial"/>
      <w:szCs w:val="16"/>
    </w:rPr>
  </w:style>
  <w:style w:type="character" w:customStyle="1" w:styleId="style12char0">
    <w:name w:val="style12char"/>
    <w:rsid w:val="00834BB1"/>
  </w:style>
  <w:style w:type="character" w:customStyle="1" w:styleId="charchar20">
    <w:name w:val="charchar2"/>
    <w:rsid w:val="00834BB1"/>
  </w:style>
  <w:style w:type="character" w:customStyle="1" w:styleId="style11char">
    <w:name w:val="style11char"/>
    <w:rsid w:val="00834BB1"/>
  </w:style>
  <w:style w:type="paragraph" w:customStyle="1" w:styleId="CitesandCardText">
    <w:name w:val="Cites and Card Text"/>
    <w:basedOn w:val="Normal"/>
    <w:qFormat/>
    <w:rsid w:val="00834BB1"/>
    <w:rPr>
      <w:rFonts w:ascii="Times New Roman" w:eastAsia="Times New Roman" w:hAnsi="Times New Roman"/>
      <w:sz w:val="20"/>
      <w:szCs w:val="24"/>
    </w:rPr>
  </w:style>
  <w:style w:type="paragraph" w:styleId="List2">
    <w:name w:val="List 2"/>
    <w:basedOn w:val="Default"/>
    <w:next w:val="Default"/>
    <w:rsid w:val="00834BB1"/>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834BB1"/>
    <w:pPr>
      <w:spacing w:before="100" w:beforeAutospacing="1" w:after="100" w:afterAutospacing="1"/>
    </w:pPr>
    <w:rPr>
      <w:rFonts w:ascii="Times New Roman" w:eastAsia="Times New Roman" w:hAnsi="Times New Roman"/>
      <w:szCs w:val="24"/>
    </w:rPr>
  </w:style>
  <w:style w:type="character" w:customStyle="1" w:styleId="updated-short-citation">
    <w:name w:val="updated-short-citation"/>
    <w:rsid w:val="00834BB1"/>
  </w:style>
  <w:style w:type="character" w:customStyle="1" w:styleId="medium-bold">
    <w:name w:val="medium-bold"/>
    <w:rsid w:val="00834BB1"/>
  </w:style>
  <w:style w:type="character" w:customStyle="1" w:styleId="Heading51">
    <w:name w:val="Heading 51"/>
    <w:aliases w:val="Heading 5 Char Char Char,Heading 511"/>
    <w:rsid w:val="00834BB1"/>
    <w:rPr>
      <w:b/>
      <w:bCs/>
      <w:iCs/>
      <w:szCs w:val="26"/>
      <w:lang w:val="en-US" w:eastAsia="en-US" w:bidi="ar-SA"/>
    </w:rPr>
  </w:style>
  <w:style w:type="paragraph" w:customStyle="1" w:styleId="CardsFont6pt">
    <w:name w:val="Cards + Font: 6 pt"/>
    <w:basedOn w:val="Cards"/>
    <w:link w:val="CardsFont6ptChar1"/>
    <w:autoRedefine/>
    <w:uiPriority w:val="99"/>
    <w:qFormat/>
    <w:rsid w:val="00834BB1"/>
    <w:pPr>
      <w:autoSpaceDE w:val="0"/>
      <w:autoSpaceDN w:val="0"/>
      <w:adjustRightInd w:val="0"/>
    </w:pPr>
    <w:rPr>
      <w:rFonts w:cs="Calibri"/>
      <w:sz w:val="12"/>
      <w:szCs w:val="20"/>
    </w:rPr>
  </w:style>
  <w:style w:type="character" w:customStyle="1" w:styleId="cardChar10">
    <w:name w:val="card Char1"/>
    <w:rsid w:val="00834BB1"/>
    <w:rPr>
      <w:lang w:val="en-US" w:eastAsia="en-US" w:bidi="ar-SA"/>
    </w:rPr>
  </w:style>
  <w:style w:type="paragraph" w:customStyle="1" w:styleId="Style16">
    <w:name w:val="Style 16"/>
    <w:basedOn w:val="Normal"/>
    <w:qFormat/>
    <w:rsid w:val="00834BB1"/>
    <w:pPr>
      <w:autoSpaceDE w:val="0"/>
      <w:autoSpaceDN w:val="0"/>
      <w:adjustRightInd w:val="0"/>
    </w:pPr>
    <w:rPr>
      <w:rFonts w:ascii="Times New Roman" w:eastAsia="Times New Roman" w:hAnsi="Times New Roman"/>
      <w:szCs w:val="24"/>
    </w:rPr>
  </w:style>
  <w:style w:type="paragraph" w:customStyle="1" w:styleId="smalltext0">
    <w:name w:val="smalltext"/>
    <w:basedOn w:val="Normal"/>
    <w:link w:val="smalltextChar0"/>
    <w:qFormat/>
    <w:rsid w:val="00834BB1"/>
    <w:rPr>
      <w:rFonts w:ascii="Times New Roman" w:eastAsia="Times New Roman" w:hAnsi="Times New Roman"/>
      <w:szCs w:val="24"/>
    </w:rPr>
  </w:style>
  <w:style w:type="character" w:customStyle="1" w:styleId="smalltextChar0">
    <w:name w:val="smalltext Char"/>
    <w:link w:val="smalltext0"/>
    <w:rsid w:val="00834BB1"/>
    <w:rPr>
      <w:rFonts w:ascii="Times New Roman" w:eastAsia="Times New Roman" w:hAnsi="Times New Roman" w:cs="Arial"/>
      <w:szCs w:val="24"/>
    </w:rPr>
  </w:style>
  <w:style w:type="paragraph" w:customStyle="1" w:styleId="StyleJustifiedFirstline1cmAfter6ptLinespacing1">
    <w:name w:val="Style Justified First line:  1 cm After:  6 pt Line spacing:  1...."/>
    <w:basedOn w:val="Default"/>
    <w:next w:val="Default"/>
    <w:qFormat/>
    <w:rsid w:val="00834BB1"/>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834BB1"/>
    <w:pPr>
      <w:jc w:val="center"/>
    </w:pPr>
    <w:rPr>
      <w:rFonts w:ascii="Arial Black" w:eastAsia="Times New Roman" w:hAnsi="Arial Black"/>
      <w:b/>
      <w:sz w:val="36"/>
      <w:szCs w:val="24"/>
      <w:u w:val="single"/>
    </w:rPr>
  </w:style>
  <w:style w:type="character" w:customStyle="1" w:styleId="boldunderlineCharChar">
    <w:name w:val="boldunderline Char Char"/>
    <w:rsid w:val="00834BB1"/>
    <w:rPr>
      <w:b/>
      <w:sz w:val="22"/>
      <w:szCs w:val="24"/>
      <w:u w:val="single"/>
      <w:lang w:val="en-US" w:eastAsia="en-US" w:bidi="ar-SA"/>
    </w:rPr>
  </w:style>
  <w:style w:type="paragraph" w:customStyle="1" w:styleId="Bullets-squares">
    <w:name w:val="Bullets - squares"/>
    <w:basedOn w:val="Normal"/>
    <w:next w:val="Normal"/>
    <w:qFormat/>
    <w:rsid w:val="00834BB1"/>
    <w:pPr>
      <w:numPr>
        <w:numId w:val="31"/>
      </w:numPr>
      <w:tabs>
        <w:tab w:val="clear" w:pos="567"/>
      </w:tabs>
      <w:overflowPunct w:val="0"/>
      <w:autoSpaceDE w:val="0"/>
      <w:autoSpaceDN w:val="0"/>
      <w:adjustRightInd w:val="0"/>
      <w:ind w:left="720" w:hanging="3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834BB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834BB1"/>
    <w:pPr>
      <w:ind w:left="288"/>
    </w:pPr>
    <w:rPr>
      <w:rFonts w:cstheme="minorBidi"/>
      <w:szCs w:val="24"/>
      <w:u w:val="single"/>
    </w:rPr>
  </w:style>
  <w:style w:type="paragraph" w:customStyle="1" w:styleId="Size8">
    <w:name w:val="Size 8"/>
    <w:link w:val="Size8Char"/>
    <w:qFormat/>
    <w:rsid w:val="00834BB1"/>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834BB1"/>
    <w:pPr>
      <w:spacing w:after="0" w:line="240" w:lineRule="auto"/>
    </w:pPr>
    <w:rPr>
      <w:rFonts w:ascii="Times New Roman" w:eastAsia="Times New Roman" w:hAnsi="Times New Roman" w:cs="Times New Roman"/>
      <w:sz w:val="24"/>
    </w:rPr>
  </w:style>
  <w:style w:type="character" w:customStyle="1" w:styleId="Size8Char">
    <w:name w:val="Size 8 Char"/>
    <w:link w:val="Size8"/>
    <w:rsid w:val="00834BB1"/>
    <w:rPr>
      <w:rFonts w:ascii="Times New Roman" w:eastAsia="Times New Roman" w:hAnsi="Times New Roman" w:cs="Times New Roman"/>
      <w:sz w:val="16"/>
    </w:rPr>
  </w:style>
  <w:style w:type="character" w:customStyle="1" w:styleId="TextChar">
    <w:name w:val="Text Char"/>
    <w:link w:val="Text0"/>
    <w:rsid w:val="00834BB1"/>
    <w:rPr>
      <w:rFonts w:ascii="Times New Roman" w:eastAsia="Times New Roman" w:hAnsi="Times New Roman" w:cs="Times New Roman"/>
      <w:sz w:val="24"/>
    </w:rPr>
  </w:style>
  <w:style w:type="character" w:customStyle="1" w:styleId="UnderlinedTextCharChar">
    <w:name w:val="Underlined Text Char Char"/>
    <w:rsid w:val="00834BB1"/>
    <w:rPr>
      <w:rFonts w:cs="Arial"/>
      <w:bCs/>
      <w:szCs w:val="26"/>
      <w:u w:val="single"/>
      <w:lang w:val="en-US" w:eastAsia="en-US" w:bidi="ar-SA"/>
    </w:rPr>
  </w:style>
  <w:style w:type="paragraph" w:customStyle="1" w:styleId="RegularCite">
    <w:name w:val="Regular Cite"/>
    <w:qFormat/>
    <w:rsid w:val="00834BB1"/>
    <w:pPr>
      <w:spacing w:after="0" w:line="240" w:lineRule="auto"/>
    </w:pPr>
    <w:rPr>
      <w:rFonts w:ascii="Times New Roman" w:eastAsia="Times New Roman" w:hAnsi="Times New Roman" w:cs="Times New Roman"/>
      <w:sz w:val="20"/>
    </w:rPr>
  </w:style>
  <w:style w:type="character" w:customStyle="1" w:styleId="eudoraheader">
    <w:name w:val="eudoraheader"/>
    <w:rsid w:val="00834BB1"/>
  </w:style>
  <w:style w:type="character" w:customStyle="1" w:styleId="emailstyle26">
    <w:name w:val="emailstyle26"/>
    <w:rsid w:val="00834BB1"/>
  </w:style>
  <w:style w:type="paragraph" w:customStyle="1" w:styleId="context">
    <w:name w:val="context"/>
    <w:basedOn w:val="Normal"/>
    <w:qFormat/>
    <w:rsid w:val="00834BB1"/>
    <w:pPr>
      <w:spacing w:before="100" w:beforeAutospacing="1" w:after="100" w:afterAutospacing="1"/>
    </w:pPr>
    <w:rPr>
      <w:rFonts w:ascii="Times New Roman" w:eastAsia="Times New Roman" w:hAnsi="Times New Roman"/>
      <w:szCs w:val="24"/>
    </w:rPr>
  </w:style>
  <w:style w:type="character" w:customStyle="1" w:styleId="newstitle1">
    <w:name w:val="newstitle1"/>
    <w:rsid w:val="00834BB1"/>
  </w:style>
  <w:style w:type="character" w:customStyle="1" w:styleId="articleheadline">
    <w:name w:val="articleheadline"/>
    <w:rsid w:val="00834BB1"/>
  </w:style>
  <w:style w:type="character" w:customStyle="1" w:styleId="dateline">
    <w:name w:val="dateline"/>
    <w:rsid w:val="00834BB1"/>
  </w:style>
  <w:style w:type="character" w:customStyle="1" w:styleId="sendtofriend">
    <w:name w:val="sendtofriend"/>
    <w:rsid w:val="00834BB1"/>
  </w:style>
  <w:style w:type="character" w:customStyle="1" w:styleId="pagetype">
    <w:name w:val="pagetype"/>
    <w:rsid w:val="00834BB1"/>
  </w:style>
  <w:style w:type="character" w:customStyle="1" w:styleId="byl">
    <w:name w:val="byl"/>
    <w:rsid w:val="00834BB1"/>
  </w:style>
  <w:style w:type="character" w:customStyle="1" w:styleId="byd">
    <w:name w:val="byd"/>
    <w:rsid w:val="00834BB1"/>
  </w:style>
  <w:style w:type="character" w:customStyle="1" w:styleId="ds">
    <w:name w:val="ds"/>
    <w:rsid w:val="00834BB1"/>
  </w:style>
  <w:style w:type="paragraph" w:customStyle="1" w:styleId="Size6">
    <w:name w:val="Size 6"/>
    <w:link w:val="Size6Char"/>
    <w:qFormat/>
    <w:rsid w:val="00834BB1"/>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34BB1"/>
    <w:rPr>
      <w:rFonts w:ascii="Times New Roman" w:eastAsia="Times New Roman" w:hAnsi="Times New Roman" w:cs="Times New Roman"/>
      <w:sz w:val="16"/>
    </w:rPr>
  </w:style>
  <w:style w:type="character" w:customStyle="1" w:styleId="heading2char0">
    <w:name w:val="heading2char"/>
    <w:rsid w:val="00834BB1"/>
  </w:style>
  <w:style w:type="character" w:customStyle="1" w:styleId="underliningchar0">
    <w:name w:val="underliningchar"/>
    <w:rsid w:val="00834BB1"/>
  </w:style>
  <w:style w:type="paragraph" w:customStyle="1" w:styleId="TxBrp11">
    <w:name w:val="TxBr_p11"/>
    <w:basedOn w:val="Normal"/>
    <w:qFormat/>
    <w:rsid w:val="00834BB1"/>
    <w:pPr>
      <w:tabs>
        <w:tab w:val="left" w:pos="204"/>
      </w:tabs>
      <w:autoSpaceDE w:val="0"/>
      <w:autoSpaceDN w:val="0"/>
      <w:adjustRightInd w:val="0"/>
      <w:spacing w:line="240" w:lineRule="atLeast"/>
      <w:jc w:val="both"/>
    </w:pPr>
    <w:rPr>
      <w:rFonts w:ascii="Times New Roman" w:eastAsia="Times New Roman" w:hAnsi="Times New Roman"/>
      <w:szCs w:val="24"/>
    </w:rPr>
  </w:style>
  <w:style w:type="paragraph" w:customStyle="1" w:styleId="TxBrp15">
    <w:name w:val="TxBr_p15"/>
    <w:basedOn w:val="Normal"/>
    <w:qFormat/>
    <w:rsid w:val="00834BB1"/>
    <w:pPr>
      <w:tabs>
        <w:tab w:val="left" w:pos="1661"/>
      </w:tabs>
      <w:autoSpaceDE w:val="0"/>
      <w:autoSpaceDN w:val="0"/>
      <w:adjustRightInd w:val="0"/>
      <w:spacing w:line="300" w:lineRule="atLeast"/>
      <w:ind w:left="1282"/>
      <w:jc w:val="both"/>
    </w:pPr>
    <w:rPr>
      <w:rFonts w:ascii="Times New Roman" w:eastAsia="Times New Roman" w:hAnsi="Times New Roman"/>
      <w:szCs w:val="24"/>
    </w:rPr>
  </w:style>
  <w:style w:type="paragraph" w:customStyle="1" w:styleId="TxBrp16">
    <w:name w:val="TxBr_p16"/>
    <w:basedOn w:val="Normal"/>
    <w:qFormat/>
    <w:rsid w:val="00834BB1"/>
    <w:pPr>
      <w:tabs>
        <w:tab w:val="left" w:pos="1882"/>
      </w:tabs>
      <w:autoSpaceDE w:val="0"/>
      <w:autoSpaceDN w:val="0"/>
      <w:adjustRightInd w:val="0"/>
      <w:spacing w:line="300" w:lineRule="atLeast"/>
      <w:ind w:left="1661" w:firstLine="222"/>
      <w:jc w:val="both"/>
    </w:pPr>
    <w:rPr>
      <w:rFonts w:ascii="Times New Roman" w:eastAsia="Times New Roman" w:hAnsi="Times New Roman"/>
      <w:szCs w:val="24"/>
    </w:rPr>
  </w:style>
  <w:style w:type="paragraph" w:customStyle="1" w:styleId="TxBrp2">
    <w:name w:val="TxBr_p2"/>
    <w:basedOn w:val="Normal"/>
    <w:qFormat/>
    <w:rsid w:val="00834BB1"/>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Cs w:val="24"/>
    </w:rPr>
  </w:style>
  <w:style w:type="paragraph" w:customStyle="1" w:styleId="TxBrp7">
    <w:name w:val="TxBr_p7"/>
    <w:basedOn w:val="Normal"/>
    <w:qFormat/>
    <w:rsid w:val="00834B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3">
    <w:name w:val="TxBr_p3"/>
    <w:basedOn w:val="Normal"/>
    <w:qFormat/>
    <w:rsid w:val="00834BB1"/>
    <w:pPr>
      <w:tabs>
        <w:tab w:val="left" w:pos="1581"/>
      </w:tabs>
      <w:autoSpaceDE w:val="0"/>
      <w:autoSpaceDN w:val="0"/>
      <w:adjustRightInd w:val="0"/>
      <w:spacing w:line="300" w:lineRule="atLeast"/>
      <w:ind w:left="1203"/>
      <w:jc w:val="both"/>
    </w:pPr>
    <w:rPr>
      <w:rFonts w:ascii="Times New Roman" w:eastAsia="Times New Roman" w:hAnsi="Times New Roman"/>
      <w:szCs w:val="24"/>
    </w:rPr>
  </w:style>
  <w:style w:type="paragraph" w:customStyle="1" w:styleId="TxBrp4">
    <w:name w:val="TxBr_p4"/>
    <w:basedOn w:val="Normal"/>
    <w:qFormat/>
    <w:rsid w:val="00834BB1"/>
    <w:pPr>
      <w:tabs>
        <w:tab w:val="left" w:pos="1371"/>
      </w:tabs>
      <w:autoSpaceDE w:val="0"/>
      <w:autoSpaceDN w:val="0"/>
      <w:adjustRightInd w:val="0"/>
      <w:spacing w:line="240" w:lineRule="atLeast"/>
      <w:ind w:left="993"/>
      <w:jc w:val="both"/>
    </w:pPr>
    <w:rPr>
      <w:rFonts w:ascii="Times New Roman" w:eastAsia="Times New Roman" w:hAnsi="Times New Roman"/>
      <w:szCs w:val="24"/>
    </w:rPr>
  </w:style>
  <w:style w:type="paragraph" w:customStyle="1" w:styleId="TxBrp6">
    <w:name w:val="TxBr_p6"/>
    <w:basedOn w:val="Normal"/>
    <w:qFormat/>
    <w:rsid w:val="00834BB1"/>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5">
    <w:name w:val="TxBr_p5"/>
    <w:basedOn w:val="Normal"/>
    <w:qFormat/>
    <w:rsid w:val="00834BB1"/>
    <w:pPr>
      <w:tabs>
        <w:tab w:val="left" w:pos="255"/>
      </w:tabs>
      <w:autoSpaceDE w:val="0"/>
      <w:autoSpaceDN w:val="0"/>
      <w:adjustRightInd w:val="0"/>
      <w:spacing w:line="300" w:lineRule="atLeast"/>
      <w:ind w:firstLine="255"/>
      <w:jc w:val="both"/>
    </w:pPr>
    <w:rPr>
      <w:rFonts w:ascii="Times New Roman" w:eastAsia="Times New Roman" w:hAnsi="Times New Roman"/>
      <w:szCs w:val="24"/>
    </w:rPr>
  </w:style>
  <w:style w:type="paragraph" w:customStyle="1" w:styleId="TxBrp27">
    <w:name w:val="TxBr_p27"/>
    <w:basedOn w:val="Normal"/>
    <w:qFormat/>
    <w:rsid w:val="00834BB1"/>
    <w:pPr>
      <w:tabs>
        <w:tab w:val="left" w:pos="204"/>
      </w:tabs>
      <w:autoSpaceDE w:val="0"/>
      <w:autoSpaceDN w:val="0"/>
      <w:adjustRightInd w:val="0"/>
      <w:spacing w:line="300" w:lineRule="atLeast"/>
    </w:pPr>
    <w:rPr>
      <w:rFonts w:ascii="Times New Roman" w:eastAsia="Times New Roman" w:hAnsi="Times New Roman"/>
      <w:szCs w:val="24"/>
    </w:rPr>
  </w:style>
  <w:style w:type="paragraph" w:customStyle="1" w:styleId="TxBrp10">
    <w:name w:val="TxBr_p10"/>
    <w:basedOn w:val="Normal"/>
    <w:qFormat/>
    <w:rsid w:val="00834B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25">
    <w:name w:val="TxBr_p25"/>
    <w:basedOn w:val="Normal"/>
    <w:qFormat/>
    <w:rsid w:val="00834BB1"/>
    <w:pPr>
      <w:tabs>
        <w:tab w:val="left" w:pos="204"/>
      </w:tabs>
      <w:autoSpaceDE w:val="0"/>
      <w:autoSpaceDN w:val="0"/>
      <w:adjustRightInd w:val="0"/>
      <w:spacing w:line="300" w:lineRule="atLeast"/>
      <w:jc w:val="both"/>
    </w:pPr>
    <w:rPr>
      <w:rFonts w:ascii="Times New Roman" w:eastAsia="Times New Roman" w:hAnsi="Times New Roman"/>
      <w:szCs w:val="24"/>
    </w:rPr>
  </w:style>
  <w:style w:type="paragraph" w:customStyle="1" w:styleId="TxBrp8">
    <w:name w:val="TxBr_p8"/>
    <w:basedOn w:val="Normal"/>
    <w:qFormat/>
    <w:rsid w:val="00834BB1"/>
    <w:pPr>
      <w:tabs>
        <w:tab w:val="left" w:pos="340"/>
      </w:tabs>
      <w:autoSpaceDE w:val="0"/>
      <w:autoSpaceDN w:val="0"/>
      <w:adjustRightInd w:val="0"/>
      <w:spacing w:line="300" w:lineRule="atLeast"/>
      <w:ind w:firstLine="340"/>
      <w:jc w:val="both"/>
    </w:pPr>
    <w:rPr>
      <w:rFonts w:ascii="Times New Roman" w:eastAsia="Times New Roman" w:hAnsi="Times New Roman"/>
      <w:szCs w:val="24"/>
    </w:rPr>
  </w:style>
  <w:style w:type="paragraph" w:customStyle="1" w:styleId="TxBrp12">
    <w:name w:val="TxBr_p12"/>
    <w:basedOn w:val="Normal"/>
    <w:qFormat/>
    <w:rsid w:val="00834BB1"/>
    <w:pPr>
      <w:tabs>
        <w:tab w:val="left" w:pos="317"/>
      </w:tabs>
      <w:autoSpaceDE w:val="0"/>
      <w:autoSpaceDN w:val="0"/>
      <w:adjustRightInd w:val="0"/>
      <w:spacing w:line="300" w:lineRule="atLeast"/>
      <w:ind w:firstLine="318"/>
      <w:jc w:val="both"/>
    </w:pPr>
    <w:rPr>
      <w:rFonts w:ascii="Times New Roman" w:eastAsia="Times New Roman" w:hAnsi="Times New Roman"/>
      <w:szCs w:val="24"/>
    </w:rPr>
  </w:style>
  <w:style w:type="paragraph" w:customStyle="1" w:styleId="TxBrp9">
    <w:name w:val="TxBr_p9"/>
    <w:basedOn w:val="Normal"/>
    <w:qFormat/>
    <w:rsid w:val="00834BB1"/>
    <w:pPr>
      <w:tabs>
        <w:tab w:val="left" w:pos="2931"/>
      </w:tabs>
      <w:autoSpaceDE w:val="0"/>
      <w:autoSpaceDN w:val="0"/>
      <w:adjustRightInd w:val="0"/>
      <w:spacing w:line="300" w:lineRule="atLeast"/>
      <w:ind w:left="2552"/>
      <w:jc w:val="both"/>
    </w:pPr>
    <w:rPr>
      <w:rFonts w:ascii="Times New Roman" w:eastAsia="Times New Roman" w:hAnsi="Times New Roman"/>
      <w:szCs w:val="24"/>
    </w:rPr>
  </w:style>
  <w:style w:type="paragraph" w:styleId="Index2">
    <w:name w:val="index 2"/>
    <w:basedOn w:val="Normal"/>
    <w:next w:val="Normal"/>
    <w:autoRedefine/>
    <w:unhideWhenUsed/>
    <w:rsid w:val="00834BB1"/>
    <w:pPr>
      <w:ind w:left="400" w:hanging="200"/>
    </w:pPr>
    <w:rPr>
      <w:rFonts w:ascii="Cambria" w:eastAsia="Cambria" w:hAnsi="Cambria"/>
      <w:sz w:val="18"/>
      <w:szCs w:val="18"/>
    </w:rPr>
  </w:style>
  <w:style w:type="paragraph" w:styleId="Index3">
    <w:name w:val="index 3"/>
    <w:basedOn w:val="Normal"/>
    <w:next w:val="Normal"/>
    <w:autoRedefine/>
    <w:unhideWhenUsed/>
    <w:rsid w:val="00834BB1"/>
    <w:pPr>
      <w:ind w:left="600" w:hanging="200"/>
    </w:pPr>
    <w:rPr>
      <w:rFonts w:ascii="Cambria" w:eastAsia="Cambria" w:hAnsi="Cambria"/>
      <w:sz w:val="18"/>
      <w:szCs w:val="18"/>
    </w:rPr>
  </w:style>
  <w:style w:type="paragraph" w:styleId="Index4">
    <w:name w:val="index 4"/>
    <w:basedOn w:val="Normal"/>
    <w:next w:val="Normal"/>
    <w:autoRedefine/>
    <w:unhideWhenUsed/>
    <w:rsid w:val="00834BB1"/>
    <w:pPr>
      <w:ind w:left="800" w:hanging="200"/>
    </w:pPr>
    <w:rPr>
      <w:rFonts w:ascii="Cambria" w:eastAsia="Cambria" w:hAnsi="Cambria"/>
      <w:sz w:val="18"/>
      <w:szCs w:val="18"/>
    </w:rPr>
  </w:style>
  <w:style w:type="paragraph" w:styleId="Index5">
    <w:name w:val="index 5"/>
    <w:basedOn w:val="Normal"/>
    <w:next w:val="Normal"/>
    <w:autoRedefine/>
    <w:unhideWhenUsed/>
    <w:rsid w:val="00834BB1"/>
    <w:pPr>
      <w:ind w:left="1000" w:hanging="200"/>
    </w:pPr>
    <w:rPr>
      <w:rFonts w:ascii="Cambria" w:eastAsia="Cambria" w:hAnsi="Cambria"/>
      <w:sz w:val="18"/>
      <w:szCs w:val="18"/>
    </w:rPr>
  </w:style>
  <w:style w:type="paragraph" w:styleId="Index7">
    <w:name w:val="index 7"/>
    <w:basedOn w:val="Normal"/>
    <w:next w:val="Normal"/>
    <w:autoRedefine/>
    <w:unhideWhenUsed/>
    <w:rsid w:val="00834BB1"/>
    <w:pPr>
      <w:ind w:left="1400" w:hanging="200"/>
    </w:pPr>
    <w:rPr>
      <w:rFonts w:ascii="Cambria" w:eastAsia="Cambria" w:hAnsi="Cambria"/>
      <w:sz w:val="18"/>
      <w:szCs w:val="18"/>
    </w:rPr>
  </w:style>
  <w:style w:type="paragraph" w:styleId="Index8">
    <w:name w:val="index 8"/>
    <w:basedOn w:val="Normal"/>
    <w:next w:val="Normal"/>
    <w:autoRedefine/>
    <w:unhideWhenUsed/>
    <w:rsid w:val="00834BB1"/>
    <w:pPr>
      <w:ind w:left="1600" w:hanging="200"/>
    </w:pPr>
    <w:rPr>
      <w:rFonts w:ascii="Cambria" w:eastAsia="Cambria" w:hAnsi="Cambria"/>
      <w:sz w:val="18"/>
      <w:szCs w:val="18"/>
    </w:rPr>
  </w:style>
  <w:style w:type="paragraph" w:styleId="Index9">
    <w:name w:val="index 9"/>
    <w:basedOn w:val="Normal"/>
    <w:next w:val="Normal"/>
    <w:autoRedefine/>
    <w:unhideWhenUsed/>
    <w:rsid w:val="00834BB1"/>
    <w:pPr>
      <w:ind w:left="1800" w:hanging="200"/>
    </w:pPr>
    <w:rPr>
      <w:rFonts w:ascii="Cambria" w:eastAsia="Cambria" w:hAnsi="Cambria"/>
      <w:sz w:val="18"/>
      <w:szCs w:val="18"/>
    </w:rPr>
  </w:style>
  <w:style w:type="character" w:customStyle="1" w:styleId="EndnoteTextChar1">
    <w:name w:val="Endnote Text Char1"/>
    <w:basedOn w:val="DefaultParagraphFont"/>
    <w:rsid w:val="00834BB1"/>
    <w:rPr>
      <w:rFonts w:ascii="Times New Roman" w:eastAsia="Times New Roman" w:hAnsi="Times New Roman" w:cs="Calibri"/>
      <w:sz w:val="20"/>
      <w:szCs w:val="20"/>
    </w:rPr>
  </w:style>
  <w:style w:type="character" w:customStyle="1" w:styleId="adtext124">
    <w:name w:val="adtext124"/>
    <w:rsid w:val="00834BB1"/>
    <w:rPr>
      <w:vanish w:val="0"/>
      <w:webHidden w:val="0"/>
      <w:color w:val="999999"/>
      <w:sz w:val="12"/>
      <w:szCs w:val="12"/>
      <w:specVanish/>
    </w:rPr>
  </w:style>
  <w:style w:type="paragraph" w:customStyle="1" w:styleId="CardsFont8pt">
    <w:name w:val="Cards + Font: 8 pt"/>
    <w:basedOn w:val="Normal"/>
    <w:qFormat/>
    <w:rsid w:val="00834BB1"/>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834BB1"/>
    <w:rPr>
      <w:sz w:val="16"/>
    </w:rPr>
  </w:style>
  <w:style w:type="character" w:customStyle="1" w:styleId="UnderliningChar1">
    <w:name w:val="Underlining Char1"/>
    <w:rsid w:val="00834BB1"/>
    <w:rPr>
      <w:rFonts w:ascii="Arial Narrow" w:hAnsi="Arial Narrow"/>
      <w:szCs w:val="24"/>
      <w:u w:val="single"/>
    </w:rPr>
  </w:style>
  <w:style w:type="character" w:customStyle="1" w:styleId="Style10ptUnderline">
    <w:name w:val="Style 10 pt Underline"/>
    <w:rsid w:val="00834BB1"/>
    <w:rPr>
      <w:sz w:val="22"/>
      <w:u w:val="single"/>
    </w:rPr>
  </w:style>
  <w:style w:type="character" w:customStyle="1" w:styleId="TagLineCharChar">
    <w:name w:val="Tag Line Char Char"/>
    <w:rsid w:val="00834BB1"/>
    <w:rPr>
      <w:rFonts w:cs="Arial"/>
      <w:b/>
      <w:bCs/>
      <w:iCs/>
      <w:sz w:val="24"/>
      <w:szCs w:val="28"/>
      <w:lang w:val="en-US" w:eastAsia="en-US" w:bidi="ar-SA"/>
    </w:rPr>
  </w:style>
  <w:style w:type="paragraph" w:customStyle="1" w:styleId="published">
    <w:name w:val="published"/>
    <w:basedOn w:val="Normal"/>
    <w:qFormat/>
    <w:rsid w:val="00834BB1"/>
    <w:pPr>
      <w:spacing w:before="100" w:beforeAutospacing="1" w:after="100" w:afterAutospacing="1"/>
    </w:pPr>
    <w:rPr>
      <w:rFonts w:ascii="Times New Roman" w:eastAsia="Times New Roman" w:hAnsi="Times New Roman"/>
      <w:szCs w:val="24"/>
    </w:rPr>
  </w:style>
  <w:style w:type="paragraph" w:customStyle="1" w:styleId="updated">
    <w:name w:val="updated"/>
    <w:basedOn w:val="Normal"/>
    <w:qFormat/>
    <w:rsid w:val="00834BB1"/>
    <w:pPr>
      <w:spacing w:before="100" w:beforeAutospacing="1" w:after="100" w:afterAutospacing="1"/>
    </w:pPr>
    <w:rPr>
      <w:rFonts w:ascii="Times New Roman" w:eastAsia="Times New Roman" w:hAnsi="Times New Roman"/>
      <w:szCs w:val="24"/>
    </w:rPr>
  </w:style>
  <w:style w:type="character" w:customStyle="1" w:styleId="articlecommentcount">
    <w:name w:val="article_comment_count"/>
    <w:rsid w:val="00834BB1"/>
  </w:style>
  <w:style w:type="character" w:customStyle="1" w:styleId="articlerecommendcount">
    <w:name w:val="article_recommend_count"/>
    <w:rsid w:val="00834BB1"/>
  </w:style>
  <w:style w:type="character" w:customStyle="1" w:styleId="headline">
    <w:name w:val="headline"/>
    <w:rsid w:val="00834BB1"/>
  </w:style>
  <w:style w:type="character" w:customStyle="1" w:styleId="normaltext0">
    <w:name w:val="normal_text"/>
    <w:rsid w:val="00834BB1"/>
  </w:style>
  <w:style w:type="paragraph" w:customStyle="1" w:styleId="storytimestamp">
    <w:name w:val="storytimestamp"/>
    <w:basedOn w:val="Normal"/>
    <w:qFormat/>
    <w:rsid w:val="00834BB1"/>
    <w:pPr>
      <w:spacing w:before="100" w:beforeAutospacing="1" w:after="100" w:afterAutospacing="1"/>
    </w:pPr>
    <w:rPr>
      <w:rFonts w:ascii="Times New Roman" w:eastAsia="Times New Roman" w:hAnsi="Times New Roman"/>
      <w:szCs w:val="24"/>
    </w:rPr>
  </w:style>
  <w:style w:type="character" w:customStyle="1" w:styleId="story-byline">
    <w:name w:val="story-byline"/>
    <w:rsid w:val="00834BB1"/>
  </w:style>
  <w:style w:type="character" w:customStyle="1" w:styleId="story-titleline">
    <w:name w:val="story-titleline"/>
    <w:rsid w:val="00834BB1"/>
  </w:style>
  <w:style w:type="character" w:customStyle="1" w:styleId="story-dateline">
    <w:name w:val="story-dateline"/>
    <w:rsid w:val="00834BB1"/>
  </w:style>
  <w:style w:type="character" w:customStyle="1" w:styleId="Aunderline">
    <w:name w:val="Aunderline"/>
    <w:qFormat/>
    <w:rsid w:val="00834BB1"/>
    <w:rPr>
      <w:rFonts w:ascii="Times New Roman" w:hAnsi="Times New Roman" w:cs="Times New Roman"/>
      <w:w w:val="106"/>
      <w:sz w:val="20"/>
      <w:szCs w:val="20"/>
      <w:u w:val="thick"/>
    </w:rPr>
  </w:style>
  <w:style w:type="paragraph" w:customStyle="1" w:styleId="Card10f2">
    <w:name w:val="Card.10.f2"/>
    <w:basedOn w:val="Normal"/>
    <w:autoRedefine/>
    <w:qFormat/>
    <w:rsid w:val="00834BB1"/>
    <w:rPr>
      <w:rFonts w:ascii="Times New Roman" w:eastAsia="Calibri" w:hAnsi="Times New Roman"/>
      <w:sz w:val="20"/>
      <w:szCs w:val="20"/>
    </w:rPr>
  </w:style>
  <w:style w:type="character" w:customStyle="1" w:styleId="Card10f2Char">
    <w:name w:val="Card.10.f2 Char"/>
    <w:rsid w:val="00834BB1"/>
    <w:rPr>
      <w:rFonts w:eastAsia="Calibri"/>
    </w:rPr>
  </w:style>
  <w:style w:type="paragraph" w:styleId="ListBullet2">
    <w:name w:val="List Bullet 2"/>
    <w:basedOn w:val="Normal"/>
    <w:rsid w:val="00834BB1"/>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834BB1"/>
    <w:rPr>
      <w:rFonts w:ascii="Times New Roman" w:eastAsia="Times New Roman" w:hAnsi="Times New Roman"/>
      <w:color w:val="000000"/>
      <w:sz w:val="10"/>
      <w:szCs w:val="24"/>
    </w:rPr>
  </w:style>
  <w:style w:type="character" w:customStyle="1" w:styleId="marron">
    <w:name w:val="marron"/>
    <w:rsid w:val="00834BB1"/>
  </w:style>
  <w:style w:type="paragraph" w:customStyle="1" w:styleId="boldcite">
    <w:name w:val="bold cite"/>
    <w:basedOn w:val="Heading1"/>
    <w:link w:val="boldciteChar4"/>
    <w:qFormat/>
    <w:rsid w:val="00834BB1"/>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834BB1"/>
    <w:rPr>
      <w:sz w:val="22"/>
      <w:szCs w:val="24"/>
      <w:u w:val="single"/>
      <w:lang w:val="en-US" w:eastAsia="en-US" w:bidi="ar-SA"/>
    </w:rPr>
  </w:style>
  <w:style w:type="character" w:customStyle="1" w:styleId="SourcesCharChar1">
    <w:name w:val="Sources Char Char1"/>
    <w:rsid w:val="00834BB1"/>
    <w:rPr>
      <w:rFonts w:cs="Arial"/>
      <w:b/>
      <w:bCs/>
      <w:iCs/>
      <w:sz w:val="24"/>
      <w:szCs w:val="28"/>
      <w:lang w:val="en-US" w:eastAsia="en-US" w:bidi="ar-SA"/>
    </w:rPr>
  </w:style>
  <w:style w:type="character" w:customStyle="1" w:styleId="UnderlinesCharChar">
    <w:name w:val="Underlines Char Char"/>
    <w:rsid w:val="00834BB1"/>
    <w:rPr>
      <w:rFonts w:cs="Arial"/>
      <w:b/>
      <w:bCs/>
      <w:sz w:val="22"/>
      <w:szCs w:val="26"/>
      <w:u w:val="single"/>
      <w:lang w:val="en-US" w:eastAsia="en-US" w:bidi="ar-SA"/>
    </w:rPr>
  </w:style>
  <w:style w:type="paragraph" w:customStyle="1" w:styleId="OmniPage3">
    <w:name w:val="OmniPage #3"/>
    <w:basedOn w:val="Normal"/>
    <w:qFormat/>
    <w:rsid w:val="00834BB1"/>
    <w:rPr>
      <w:rFonts w:ascii="Times New Roman" w:eastAsia="Times New Roman" w:hAnsi="Times New Roman"/>
      <w:color w:val="000000"/>
      <w:sz w:val="20"/>
      <w:szCs w:val="20"/>
    </w:rPr>
  </w:style>
  <w:style w:type="paragraph" w:customStyle="1" w:styleId="OmniPage4">
    <w:name w:val="OmniPage #4"/>
    <w:basedOn w:val="Normal"/>
    <w:qFormat/>
    <w:rsid w:val="00834BB1"/>
    <w:rPr>
      <w:rFonts w:ascii="Times New Roman" w:eastAsia="Times New Roman" w:hAnsi="Times New Roman"/>
      <w:color w:val="000000"/>
      <w:sz w:val="20"/>
      <w:szCs w:val="20"/>
    </w:rPr>
  </w:style>
  <w:style w:type="paragraph" w:customStyle="1" w:styleId="OmniPage16">
    <w:name w:val="OmniPage #16"/>
    <w:basedOn w:val="Normal"/>
    <w:qFormat/>
    <w:rsid w:val="00834BB1"/>
    <w:rPr>
      <w:rFonts w:ascii="Times New Roman" w:eastAsia="Times New Roman" w:hAnsi="Times New Roman"/>
      <w:color w:val="000000"/>
      <w:sz w:val="20"/>
      <w:szCs w:val="20"/>
    </w:rPr>
  </w:style>
  <w:style w:type="paragraph" w:customStyle="1" w:styleId="OmniPage23">
    <w:name w:val="OmniPage #23"/>
    <w:basedOn w:val="Normal"/>
    <w:qFormat/>
    <w:rsid w:val="00834BB1"/>
    <w:rPr>
      <w:rFonts w:ascii="Times New Roman" w:eastAsia="Times New Roman" w:hAnsi="Times New Roman"/>
      <w:color w:val="000000"/>
      <w:sz w:val="20"/>
      <w:szCs w:val="20"/>
    </w:rPr>
  </w:style>
  <w:style w:type="paragraph" w:customStyle="1" w:styleId="OmniPage24">
    <w:name w:val="OmniPage #24"/>
    <w:basedOn w:val="Normal"/>
    <w:qFormat/>
    <w:rsid w:val="00834BB1"/>
    <w:rPr>
      <w:rFonts w:ascii="Times New Roman" w:eastAsia="Times New Roman" w:hAnsi="Times New Roman"/>
      <w:color w:val="000000"/>
      <w:sz w:val="20"/>
      <w:szCs w:val="20"/>
    </w:rPr>
  </w:style>
  <w:style w:type="paragraph" w:customStyle="1" w:styleId="OmniPage27">
    <w:name w:val="OmniPage #27"/>
    <w:basedOn w:val="Normal"/>
    <w:qFormat/>
    <w:rsid w:val="00834BB1"/>
    <w:rPr>
      <w:rFonts w:ascii="Times New Roman" w:eastAsia="Times New Roman" w:hAnsi="Times New Roman"/>
      <w:color w:val="000000"/>
      <w:sz w:val="20"/>
      <w:szCs w:val="20"/>
    </w:rPr>
  </w:style>
  <w:style w:type="paragraph" w:customStyle="1" w:styleId="OmniPage28">
    <w:name w:val="OmniPage #28"/>
    <w:basedOn w:val="Normal"/>
    <w:qFormat/>
    <w:rsid w:val="00834BB1"/>
    <w:rPr>
      <w:rFonts w:ascii="Times New Roman" w:eastAsia="Times New Roman" w:hAnsi="Times New Roman"/>
      <w:color w:val="000000"/>
      <w:sz w:val="20"/>
      <w:szCs w:val="20"/>
    </w:rPr>
  </w:style>
  <w:style w:type="paragraph" w:customStyle="1" w:styleId="OmniPage29">
    <w:name w:val="OmniPage #29"/>
    <w:basedOn w:val="Normal"/>
    <w:qFormat/>
    <w:rsid w:val="00834BB1"/>
    <w:rPr>
      <w:rFonts w:ascii="Times New Roman" w:eastAsia="Times New Roman" w:hAnsi="Times New Roman"/>
      <w:color w:val="000000"/>
      <w:sz w:val="20"/>
      <w:szCs w:val="20"/>
    </w:rPr>
  </w:style>
  <w:style w:type="paragraph" w:customStyle="1" w:styleId="OmniPage30">
    <w:name w:val="OmniPage #30"/>
    <w:basedOn w:val="Normal"/>
    <w:qFormat/>
    <w:rsid w:val="00834BB1"/>
    <w:rPr>
      <w:rFonts w:ascii="Times New Roman" w:eastAsia="Times New Roman" w:hAnsi="Times New Roman"/>
      <w:color w:val="000000"/>
      <w:sz w:val="20"/>
      <w:szCs w:val="20"/>
    </w:rPr>
  </w:style>
  <w:style w:type="paragraph" w:customStyle="1" w:styleId="OmniPage31">
    <w:name w:val="OmniPage #31"/>
    <w:basedOn w:val="Normal"/>
    <w:qFormat/>
    <w:rsid w:val="00834BB1"/>
    <w:rPr>
      <w:rFonts w:ascii="Times New Roman" w:eastAsia="Times New Roman" w:hAnsi="Times New Roman"/>
      <w:color w:val="000000"/>
      <w:sz w:val="20"/>
      <w:szCs w:val="20"/>
    </w:rPr>
  </w:style>
  <w:style w:type="paragraph" w:customStyle="1" w:styleId="OmniPage32">
    <w:name w:val="OmniPage #32"/>
    <w:basedOn w:val="Normal"/>
    <w:qFormat/>
    <w:rsid w:val="00834BB1"/>
    <w:rPr>
      <w:rFonts w:ascii="Times New Roman" w:eastAsia="Times New Roman" w:hAnsi="Times New Roman"/>
      <w:color w:val="000000"/>
      <w:sz w:val="20"/>
      <w:szCs w:val="20"/>
    </w:rPr>
  </w:style>
  <w:style w:type="paragraph" w:customStyle="1" w:styleId="OmniPage33">
    <w:name w:val="OmniPage #33"/>
    <w:basedOn w:val="Normal"/>
    <w:qFormat/>
    <w:rsid w:val="00834BB1"/>
    <w:rPr>
      <w:rFonts w:ascii="Times New Roman" w:eastAsia="Times New Roman" w:hAnsi="Times New Roman"/>
      <w:color w:val="000000"/>
      <w:sz w:val="20"/>
      <w:szCs w:val="20"/>
    </w:rPr>
  </w:style>
  <w:style w:type="paragraph" w:customStyle="1" w:styleId="OmniPage34">
    <w:name w:val="OmniPage #34"/>
    <w:basedOn w:val="Normal"/>
    <w:qFormat/>
    <w:rsid w:val="00834BB1"/>
    <w:rPr>
      <w:rFonts w:ascii="Times New Roman" w:eastAsia="Times New Roman" w:hAnsi="Times New Roman"/>
      <w:color w:val="000000"/>
      <w:sz w:val="20"/>
      <w:szCs w:val="20"/>
    </w:rPr>
  </w:style>
  <w:style w:type="paragraph" w:customStyle="1" w:styleId="OmniPage35">
    <w:name w:val="OmniPage #35"/>
    <w:basedOn w:val="Normal"/>
    <w:qFormat/>
    <w:rsid w:val="00834BB1"/>
    <w:rPr>
      <w:rFonts w:ascii="Times New Roman" w:eastAsia="Times New Roman" w:hAnsi="Times New Roman"/>
      <w:color w:val="000000"/>
      <w:sz w:val="20"/>
      <w:szCs w:val="20"/>
    </w:rPr>
  </w:style>
  <w:style w:type="paragraph" w:customStyle="1" w:styleId="OmniPage36">
    <w:name w:val="OmniPage #36"/>
    <w:basedOn w:val="Normal"/>
    <w:qFormat/>
    <w:rsid w:val="00834BB1"/>
    <w:rPr>
      <w:rFonts w:ascii="Times New Roman" w:eastAsia="Times New Roman" w:hAnsi="Times New Roman"/>
      <w:color w:val="000000"/>
      <w:sz w:val="20"/>
      <w:szCs w:val="20"/>
    </w:rPr>
  </w:style>
  <w:style w:type="paragraph" w:customStyle="1" w:styleId="OmniPage37">
    <w:name w:val="OmniPage #37"/>
    <w:basedOn w:val="Normal"/>
    <w:qFormat/>
    <w:rsid w:val="00834BB1"/>
    <w:rPr>
      <w:rFonts w:ascii="Times New Roman" w:eastAsia="Times New Roman" w:hAnsi="Times New Roman"/>
      <w:color w:val="000000"/>
      <w:sz w:val="20"/>
      <w:szCs w:val="20"/>
    </w:rPr>
  </w:style>
  <w:style w:type="paragraph" w:customStyle="1" w:styleId="OmniPage38">
    <w:name w:val="OmniPage #38"/>
    <w:basedOn w:val="Normal"/>
    <w:qFormat/>
    <w:rsid w:val="00834BB1"/>
    <w:rPr>
      <w:rFonts w:ascii="Times New Roman" w:eastAsia="Times New Roman" w:hAnsi="Times New Roman"/>
      <w:color w:val="000000"/>
      <w:sz w:val="20"/>
      <w:szCs w:val="20"/>
    </w:rPr>
  </w:style>
  <w:style w:type="paragraph" w:customStyle="1" w:styleId="OmniPage39">
    <w:name w:val="OmniPage #39"/>
    <w:basedOn w:val="Normal"/>
    <w:qFormat/>
    <w:rsid w:val="00834BB1"/>
    <w:rPr>
      <w:rFonts w:ascii="Times New Roman" w:eastAsia="Times New Roman" w:hAnsi="Times New Roman"/>
      <w:color w:val="000000"/>
      <w:sz w:val="20"/>
      <w:szCs w:val="20"/>
    </w:rPr>
  </w:style>
  <w:style w:type="paragraph" w:customStyle="1" w:styleId="OmniPage40">
    <w:name w:val="OmniPage #40"/>
    <w:basedOn w:val="Normal"/>
    <w:qFormat/>
    <w:rsid w:val="00834BB1"/>
    <w:rPr>
      <w:rFonts w:ascii="Times New Roman" w:eastAsia="Times New Roman" w:hAnsi="Times New Roman"/>
      <w:color w:val="000000"/>
      <w:sz w:val="20"/>
      <w:szCs w:val="20"/>
    </w:rPr>
  </w:style>
  <w:style w:type="paragraph" w:customStyle="1" w:styleId="OmniPage41">
    <w:name w:val="OmniPage #41"/>
    <w:basedOn w:val="Normal"/>
    <w:qFormat/>
    <w:rsid w:val="00834BB1"/>
    <w:rPr>
      <w:rFonts w:ascii="Times New Roman" w:eastAsia="Times New Roman" w:hAnsi="Times New Roman"/>
      <w:color w:val="000000"/>
      <w:sz w:val="20"/>
      <w:szCs w:val="20"/>
    </w:rPr>
  </w:style>
  <w:style w:type="paragraph" w:customStyle="1" w:styleId="OmniPage42">
    <w:name w:val="OmniPage #42"/>
    <w:basedOn w:val="Normal"/>
    <w:qFormat/>
    <w:rsid w:val="00834BB1"/>
    <w:rPr>
      <w:rFonts w:ascii="Times New Roman" w:eastAsia="Times New Roman" w:hAnsi="Times New Roman"/>
      <w:color w:val="000000"/>
      <w:sz w:val="20"/>
      <w:szCs w:val="20"/>
    </w:rPr>
  </w:style>
  <w:style w:type="paragraph" w:customStyle="1" w:styleId="OmniPage43">
    <w:name w:val="OmniPage #43"/>
    <w:basedOn w:val="Normal"/>
    <w:qFormat/>
    <w:rsid w:val="00834BB1"/>
    <w:rPr>
      <w:rFonts w:ascii="Times New Roman" w:eastAsia="Times New Roman" w:hAnsi="Times New Roman"/>
      <w:color w:val="000000"/>
      <w:sz w:val="20"/>
      <w:szCs w:val="20"/>
    </w:rPr>
  </w:style>
  <w:style w:type="paragraph" w:customStyle="1" w:styleId="OmniPage44">
    <w:name w:val="OmniPage #44"/>
    <w:basedOn w:val="Normal"/>
    <w:qFormat/>
    <w:rsid w:val="00834BB1"/>
    <w:rPr>
      <w:rFonts w:ascii="Times New Roman" w:eastAsia="Times New Roman" w:hAnsi="Times New Roman"/>
      <w:color w:val="000000"/>
      <w:sz w:val="20"/>
      <w:szCs w:val="20"/>
    </w:rPr>
  </w:style>
  <w:style w:type="paragraph" w:customStyle="1" w:styleId="OmniPage45">
    <w:name w:val="OmniPage #45"/>
    <w:basedOn w:val="Normal"/>
    <w:qFormat/>
    <w:rsid w:val="00834BB1"/>
    <w:rPr>
      <w:rFonts w:ascii="Times New Roman" w:eastAsia="Times New Roman" w:hAnsi="Times New Roman"/>
      <w:color w:val="000000"/>
      <w:sz w:val="20"/>
      <w:szCs w:val="20"/>
    </w:rPr>
  </w:style>
  <w:style w:type="paragraph" w:customStyle="1" w:styleId="OmniPage46">
    <w:name w:val="OmniPage #46"/>
    <w:basedOn w:val="Normal"/>
    <w:qFormat/>
    <w:rsid w:val="00834BB1"/>
    <w:rPr>
      <w:rFonts w:ascii="Times New Roman" w:eastAsia="Times New Roman" w:hAnsi="Times New Roman"/>
      <w:color w:val="000000"/>
      <w:sz w:val="20"/>
      <w:szCs w:val="20"/>
    </w:rPr>
  </w:style>
  <w:style w:type="paragraph" w:customStyle="1" w:styleId="OmniPage47">
    <w:name w:val="OmniPage #47"/>
    <w:basedOn w:val="Normal"/>
    <w:qFormat/>
    <w:rsid w:val="00834BB1"/>
    <w:rPr>
      <w:rFonts w:ascii="Times New Roman" w:eastAsia="Times New Roman" w:hAnsi="Times New Roman"/>
      <w:color w:val="000000"/>
      <w:sz w:val="20"/>
      <w:szCs w:val="20"/>
    </w:rPr>
  </w:style>
  <w:style w:type="paragraph" w:customStyle="1" w:styleId="OmniPage48">
    <w:name w:val="OmniPage #48"/>
    <w:basedOn w:val="Normal"/>
    <w:qFormat/>
    <w:rsid w:val="00834BB1"/>
    <w:rPr>
      <w:rFonts w:ascii="Times New Roman" w:eastAsia="Times New Roman" w:hAnsi="Times New Roman"/>
      <w:color w:val="000000"/>
      <w:sz w:val="20"/>
      <w:szCs w:val="20"/>
    </w:rPr>
  </w:style>
  <w:style w:type="paragraph" w:customStyle="1" w:styleId="OmniPage49">
    <w:name w:val="OmniPage #49"/>
    <w:basedOn w:val="Normal"/>
    <w:qFormat/>
    <w:rsid w:val="00834BB1"/>
    <w:rPr>
      <w:rFonts w:ascii="Times New Roman" w:eastAsia="Times New Roman" w:hAnsi="Times New Roman"/>
      <w:color w:val="000000"/>
      <w:sz w:val="20"/>
      <w:szCs w:val="20"/>
    </w:rPr>
  </w:style>
  <w:style w:type="paragraph" w:customStyle="1" w:styleId="OmniPage50">
    <w:name w:val="OmniPage #50"/>
    <w:basedOn w:val="Normal"/>
    <w:qFormat/>
    <w:rsid w:val="00834BB1"/>
    <w:rPr>
      <w:rFonts w:ascii="Times New Roman" w:eastAsia="Times New Roman" w:hAnsi="Times New Roman"/>
      <w:color w:val="000000"/>
      <w:sz w:val="20"/>
      <w:szCs w:val="20"/>
    </w:rPr>
  </w:style>
  <w:style w:type="paragraph" w:customStyle="1" w:styleId="OmniPage51">
    <w:name w:val="OmniPage #51"/>
    <w:basedOn w:val="Normal"/>
    <w:qFormat/>
    <w:rsid w:val="00834BB1"/>
    <w:rPr>
      <w:rFonts w:ascii="Times New Roman" w:eastAsia="Times New Roman" w:hAnsi="Times New Roman"/>
      <w:color w:val="000000"/>
      <w:sz w:val="20"/>
      <w:szCs w:val="20"/>
    </w:rPr>
  </w:style>
  <w:style w:type="paragraph" w:customStyle="1" w:styleId="OmniPage52">
    <w:name w:val="OmniPage #52"/>
    <w:basedOn w:val="Normal"/>
    <w:qFormat/>
    <w:rsid w:val="00834BB1"/>
    <w:rPr>
      <w:rFonts w:ascii="Times New Roman" w:eastAsia="Times New Roman" w:hAnsi="Times New Roman"/>
      <w:color w:val="000000"/>
      <w:sz w:val="20"/>
      <w:szCs w:val="20"/>
    </w:rPr>
  </w:style>
  <w:style w:type="paragraph" w:customStyle="1" w:styleId="OmniPage53">
    <w:name w:val="OmniPage #53"/>
    <w:basedOn w:val="Normal"/>
    <w:qFormat/>
    <w:rsid w:val="00834BB1"/>
    <w:rPr>
      <w:rFonts w:ascii="Times New Roman" w:eastAsia="Times New Roman" w:hAnsi="Times New Roman"/>
      <w:color w:val="000000"/>
      <w:sz w:val="20"/>
      <w:szCs w:val="20"/>
    </w:rPr>
  </w:style>
  <w:style w:type="paragraph" w:customStyle="1" w:styleId="OmniPage54">
    <w:name w:val="OmniPage #54"/>
    <w:basedOn w:val="Normal"/>
    <w:qFormat/>
    <w:rsid w:val="00834BB1"/>
    <w:rPr>
      <w:rFonts w:ascii="Times New Roman" w:eastAsia="Times New Roman" w:hAnsi="Times New Roman"/>
      <w:color w:val="000000"/>
      <w:sz w:val="20"/>
      <w:szCs w:val="20"/>
    </w:rPr>
  </w:style>
  <w:style w:type="paragraph" w:customStyle="1" w:styleId="OmniPage55">
    <w:name w:val="OmniPage #55"/>
    <w:basedOn w:val="Normal"/>
    <w:qFormat/>
    <w:rsid w:val="00834BB1"/>
    <w:rPr>
      <w:rFonts w:ascii="Times New Roman" w:eastAsia="Times New Roman" w:hAnsi="Times New Roman"/>
      <w:color w:val="000000"/>
      <w:sz w:val="20"/>
      <w:szCs w:val="20"/>
    </w:rPr>
  </w:style>
  <w:style w:type="paragraph" w:customStyle="1" w:styleId="OmniPage56">
    <w:name w:val="OmniPage #56"/>
    <w:basedOn w:val="Normal"/>
    <w:qFormat/>
    <w:rsid w:val="00834BB1"/>
    <w:rPr>
      <w:rFonts w:ascii="Times New Roman" w:eastAsia="Times New Roman" w:hAnsi="Times New Roman"/>
      <w:color w:val="000000"/>
      <w:sz w:val="20"/>
      <w:szCs w:val="20"/>
    </w:rPr>
  </w:style>
  <w:style w:type="paragraph" w:customStyle="1" w:styleId="OmniPage57">
    <w:name w:val="OmniPage #57"/>
    <w:basedOn w:val="Normal"/>
    <w:qFormat/>
    <w:rsid w:val="00834BB1"/>
    <w:rPr>
      <w:rFonts w:ascii="Times New Roman" w:eastAsia="Times New Roman" w:hAnsi="Times New Roman"/>
      <w:color w:val="000000"/>
      <w:sz w:val="20"/>
      <w:szCs w:val="20"/>
    </w:rPr>
  </w:style>
  <w:style w:type="paragraph" w:customStyle="1" w:styleId="OmniPage58">
    <w:name w:val="OmniPage #58"/>
    <w:basedOn w:val="Normal"/>
    <w:qFormat/>
    <w:rsid w:val="00834BB1"/>
    <w:rPr>
      <w:rFonts w:ascii="Times New Roman" w:eastAsia="Times New Roman" w:hAnsi="Times New Roman"/>
      <w:color w:val="000000"/>
      <w:sz w:val="20"/>
      <w:szCs w:val="20"/>
    </w:rPr>
  </w:style>
  <w:style w:type="paragraph" w:customStyle="1" w:styleId="OmniPage59">
    <w:name w:val="OmniPage #59"/>
    <w:basedOn w:val="Normal"/>
    <w:qFormat/>
    <w:rsid w:val="00834BB1"/>
    <w:rPr>
      <w:rFonts w:ascii="Times New Roman" w:eastAsia="Times New Roman" w:hAnsi="Times New Roman"/>
      <w:color w:val="000000"/>
      <w:sz w:val="20"/>
      <w:szCs w:val="20"/>
    </w:rPr>
  </w:style>
  <w:style w:type="paragraph" w:customStyle="1" w:styleId="OmniPage60">
    <w:name w:val="OmniPage #60"/>
    <w:basedOn w:val="Normal"/>
    <w:qFormat/>
    <w:rsid w:val="00834BB1"/>
    <w:rPr>
      <w:rFonts w:ascii="Times New Roman" w:eastAsia="Times New Roman" w:hAnsi="Times New Roman"/>
      <w:color w:val="000000"/>
      <w:sz w:val="20"/>
      <w:szCs w:val="20"/>
    </w:rPr>
  </w:style>
  <w:style w:type="paragraph" w:customStyle="1" w:styleId="OmniPage61">
    <w:name w:val="OmniPage #61"/>
    <w:basedOn w:val="Normal"/>
    <w:qFormat/>
    <w:rsid w:val="00834BB1"/>
    <w:rPr>
      <w:rFonts w:ascii="Times New Roman" w:eastAsia="Times New Roman" w:hAnsi="Times New Roman"/>
      <w:color w:val="000000"/>
      <w:sz w:val="20"/>
      <w:szCs w:val="20"/>
    </w:rPr>
  </w:style>
  <w:style w:type="paragraph" w:customStyle="1" w:styleId="OmniPage62">
    <w:name w:val="OmniPage #62"/>
    <w:basedOn w:val="Normal"/>
    <w:qFormat/>
    <w:rsid w:val="00834BB1"/>
    <w:rPr>
      <w:rFonts w:ascii="Times New Roman" w:eastAsia="Times New Roman" w:hAnsi="Times New Roman"/>
      <w:color w:val="000000"/>
      <w:sz w:val="20"/>
      <w:szCs w:val="20"/>
    </w:rPr>
  </w:style>
  <w:style w:type="paragraph" w:customStyle="1" w:styleId="OmniPage63">
    <w:name w:val="OmniPage #63"/>
    <w:basedOn w:val="Normal"/>
    <w:qFormat/>
    <w:rsid w:val="00834BB1"/>
    <w:rPr>
      <w:rFonts w:ascii="Times New Roman" w:eastAsia="Times New Roman" w:hAnsi="Times New Roman"/>
      <w:color w:val="000000"/>
      <w:sz w:val="20"/>
      <w:szCs w:val="20"/>
    </w:rPr>
  </w:style>
  <w:style w:type="paragraph" w:customStyle="1" w:styleId="OmniPage64">
    <w:name w:val="OmniPage #64"/>
    <w:basedOn w:val="Normal"/>
    <w:qFormat/>
    <w:rsid w:val="00834BB1"/>
    <w:rPr>
      <w:rFonts w:ascii="Times New Roman" w:eastAsia="Times New Roman" w:hAnsi="Times New Roman"/>
      <w:color w:val="000000"/>
      <w:sz w:val="20"/>
      <w:szCs w:val="20"/>
    </w:rPr>
  </w:style>
  <w:style w:type="paragraph" w:customStyle="1" w:styleId="OmniPage65">
    <w:name w:val="OmniPage #65"/>
    <w:basedOn w:val="Normal"/>
    <w:qFormat/>
    <w:rsid w:val="00834BB1"/>
    <w:rPr>
      <w:rFonts w:ascii="Times New Roman" w:eastAsia="Times New Roman" w:hAnsi="Times New Roman"/>
      <w:color w:val="000000"/>
      <w:sz w:val="20"/>
      <w:szCs w:val="20"/>
    </w:rPr>
  </w:style>
  <w:style w:type="paragraph" w:customStyle="1" w:styleId="OmniPage66">
    <w:name w:val="OmniPage #66"/>
    <w:basedOn w:val="Normal"/>
    <w:qFormat/>
    <w:rsid w:val="00834BB1"/>
    <w:rPr>
      <w:rFonts w:ascii="Times New Roman" w:eastAsia="Times New Roman" w:hAnsi="Times New Roman"/>
      <w:color w:val="000000"/>
      <w:sz w:val="20"/>
      <w:szCs w:val="20"/>
    </w:rPr>
  </w:style>
  <w:style w:type="paragraph" w:customStyle="1" w:styleId="OmniPage67">
    <w:name w:val="OmniPage #67"/>
    <w:basedOn w:val="Normal"/>
    <w:qFormat/>
    <w:rsid w:val="00834BB1"/>
    <w:rPr>
      <w:rFonts w:ascii="Times New Roman" w:eastAsia="Times New Roman" w:hAnsi="Times New Roman"/>
      <w:color w:val="000000"/>
      <w:sz w:val="20"/>
      <w:szCs w:val="20"/>
    </w:rPr>
  </w:style>
  <w:style w:type="paragraph" w:customStyle="1" w:styleId="OmniPage68">
    <w:name w:val="OmniPage #68"/>
    <w:basedOn w:val="Normal"/>
    <w:qFormat/>
    <w:rsid w:val="00834BB1"/>
    <w:rPr>
      <w:rFonts w:ascii="Times New Roman" w:eastAsia="Times New Roman" w:hAnsi="Times New Roman"/>
      <w:color w:val="000000"/>
      <w:sz w:val="20"/>
      <w:szCs w:val="20"/>
    </w:rPr>
  </w:style>
  <w:style w:type="paragraph" w:customStyle="1" w:styleId="OmniPage69">
    <w:name w:val="OmniPage #69"/>
    <w:basedOn w:val="Normal"/>
    <w:qFormat/>
    <w:rsid w:val="00834BB1"/>
    <w:rPr>
      <w:rFonts w:ascii="Times New Roman" w:eastAsia="Times New Roman" w:hAnsi="Times New Roman"/>
      <w:color w:val="000000"/>
      <w:sz w:val="20"/>
      <w:szCs w:val="20"/>
    </w:rPr>
  </w:style>
  <w:style w:type="paragraph" w:customStyle="1" w:styleId="OmniPage70">
    <w:name w:val="OmniPage #70"/>
    <w:basedOn w:val="Normal"/>
    <w:qFormat/>
    <w:rsid w:val="00834BB1"/>
    <w:rPr>
      <w:rFonts w:ascii="Times New Roman" w:eastAsia="Times New Roman" w:hAnsi="Times New Roman"/>
      <w:color w:val="000000"/>
      <w:sz w:val="20"/>
      <w:szCs w:val="20"/>
    </w:rPr>
  </w:style>
  <w:style w:type="paragraph" w:customStyle="1" w:styleId="OmniPage71">
    <w:name w:val="OmniPage #71"/>
    <w:basedOn w:val="Normal"/>
    <w:qFormat/>
    <w:rsid w:val="00834BB1"/>
    <w:rPr>
      <w:rFonts w:ascii="Times New Roman" w:eastAsia="Times New Roman" w:hAnsi="Times New Roman"/>
      <w:color w:val="000000"/>
      <w:sz w:val="20"/>
      <w:szCs w:val="20"/>
    </w:rPr>
  </w:style>
  <w:style w:type="table" w:customStyle="1" w:styleId="MediumGrid22">
    <w:name w:val="Medium Grid 22"/>
    <w:basedOn w:val="TableNormal"/>
    <w:uiPriority w:val="68"/>
    <w:rsid w:val="00834BB1"/>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834BB1"/>
    <w:rPr>
      <w:rFonts w:ascii="Times New Roman" w:eastAsia="Calibri" w:hAnsi="Times New Roman"/>
    </w:rPr>
  </w:style>
  <w:style w:type="character" w:customStyle="1" w:styleId="DateChar">
    <w:name w:val="Date Char"/>
    <w:aliases w:val="date Char"/>
    <w:basedOn w:val="DefaultParagraphFont"/>
    <w:link w:val="Date"/>
    <w:rsid w:val="00834BB1"/>
    <w:rPr>
      <w:rFonts w:ascii="Times New Roman" w:eastAsia="Calibri" w:hAnsi="Times New Roman" w:cs="Arial"/>
    </w:rPr>
  </w:style>
  <w:style w:type="paragraph" w:customStyle="1" w:styleId="info">
    <w:name w:val="info"/>
    <w:basedOn w:val="Normal"/>
    <w:next w:val="Normal"/>
    <w:link w:val="infoChar"/>
    <w:qFormat/>
    <w:rsid w:val="00834BB1"/>
    <w:rPr>
      <w:rFonts w:ascii="Times New Roman" w:eastAsia="Times New Roman" w:hAnsi="Times New Roman"/>
      <w:szCs w:val="20"/>
    </w:rPr>
  </w:style>
  <w:style w:type="character" w:customStyle="1" w:styleId="infoChar">
    <w:name w:val="info Char"/>
    <w:link w:val="info"/>
    <w:locked/>
    <w:rsid w:val="00834BB1"/>
    <w:rPr>
      <w:rFonts w:ascii="Times New Roman" w:eastAsia="Times New Roman" w:hAnsi="Times New Roman" w:cs="Arial"/>
      <w:szCs w:val="20"/>
    </w:rPr>
  </w:style>
  <w:style w:type="character" w:customStyle="1" w:styleId="address">
    <w:name w:val="address"/>
    <w:rsid w:val="00834BB1"/>
    <w:rPr>
      <w:rFonts w:cs="Times New Roman"/>
    </w:rPr>
  </w:style>
  <w:style w:type="paragraph" w:customStyle="1" w:styleId="MinimizedText">
    <w:name w:val="Minimized Text"/>
    <w:link w:val="MinimizedTextChar"/>
    <w:qFormat/>
    <w:rsid w:val="00834BB1"/>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834BB1"/>
    <w:rPr>
      <w:rFonts w:ascii="Times New Roman" w:eastAsia="Times New Roman" w:hAnsi="Times New Roman" w:cs="Times New Roman"/>
      <w:sz w:val="16"/>
      <w:szCs w:val="24"/>
    </w:rPr>
  </w:style>
  <w:style w:type="paragraph" w:customStyle="1" w:styleId="hotroute2">
    <w:name w:val="hot route!"/>
    <w:basedOn w:val="Normal"/>
    <w:qFormat/>
    <w:rsid w:val="00834BB1"/>
    <w:pPr>
      <w:ind w:left="144"/>
    </w:pPr>
    <w:rPr>
      <w:rFonts w:ascii="Times New Roman" w:eastAsia="Calibri" w:hAnsi="Times New Roman"/>
      <w:sz w:val="20"/>
      <w:szCs w:val="20"/>
    </w:rPr>
  </w:style>
  <w:style w:type="paragraph" w:customStyle="1" w:styleId="F4-NormalText">
    <w:name w:val="F4 - Normal Text"/>
    <w:basedOn w:val="Normal"/>
    <w:qFormat/>
    <w:rsid w:val="00834BB1"/>
    <w:rPr>
      <w:rFonts w:ascii="Times New Roman" w:eastAsia="Calibri" w:hAnsi="Times New Roman"/>
      <w:sz w:val="20"/>
    </w:rPr>
  </w:style>
  <w:style w:type="character" w:customStyle="1" w:styleId="box">
    <w:name w:val="box"/>
    <w:rsid w:val="00834BB1"/>
    <w:rPr>
      <w:rFonts w:ascii="Arial" w:hAnsi="Arial" w:cs="Arial"/>
      <w:b/>
      <w:color w:val="000000"/>
      <w:sz w:val="19"/>
      <w:szCs w:val="22"/>
      <w:u w:val="thick"/>
      <w:bdr w:val="single" w:sz="12" w:space="0" w:color="auto"/>
    </w:rPr>
  </w:style>
  <w:style w:type="paragraph" w:customStyle="1" w:styleId="FullText">
    <w:name w:val="Full Text"/>
    <w:basedOn w:val="Normal"/>
    <w:qFormat/>
    <w:rsid w:val="00834BB1"/>
    <w:rPr>
      <w:rFonts w:ascii="Arial Narrow" w:eastAsia="Times New Roman" w:hAnsi="Arial Narrow"/>
      <w:szCs w:val="24"/>
    </w:rPr>
  </w:style>
  <w:style w:type="character" w:customStyle="1" w:styleId="UnderlinedCard">
    <w:name w:val="Underlined Card"/>
    <w:rsid w:val="00834BB1"/>
    <w:rPr>
      <w:rFonts w:ascii="Arial Narrow" w:hAnsi="Arial Narrow" w:cs="Times New Roman"/>
      <w:sz w:val="22"/>
      <w:u w:val="single"/>
    </w:rPr>
  </w:style>
  <w:style w:type="character" w:customStyle="1" w:styleId="PlainTextChar1">
    <w:name w:val="Plain Text Char1"/>
    <w:uiPriority w:val="99"/>
    <w:rsid w:val="00834BB1"/>
    <w:rPr>
      <w:rFonts w:ascii="Courier New" w:hAnsi="Courier New" w:cs="Courier New"/>
    </w:rPr>
  </w:style>
  <w:style w:type="character" w:customStyle="1" w:styleId="NormalTextChar">
    <w:name w:val="Normal Text Char"/>
    <w:link w:val="NormalText"/>
    <w:rsid w:val="00834BB1"/>
    <w:rPr>
      <w:rFonts w:ascii="Times New Roman" w:eastAsia="Times New Roman" w:hAnsi="Times New Roman" w:cs="Arial"/>
      <w:sz w:val="20"/>
      <w:szCs w:val="26"/>
    </w:rPr>
  </w:style>
  <w:style w:type="character" w:customStyle="1" w:styleId="createby">
    <w:name w:val="createby"/>
    <w:rsid w:val="00834BB1"/>
  </w:style>
  <w:style w:type="paragraph" w:customStyle="1" w:styleId="Heading4Cite">
    <w:name w:val="Heading 4 Cite"/>
    <w:basedOn w:val="Normal"/>
    <w:link w:val="Heading4CiteChar"/>
    <w:autoRedefine/>
    <w:qFormat/>
    <w:rsid w:val="00834BB1"/>
    <w:rPr>
      <w:rFonts w:ascii="Times New Roman" w:eastAsia="Times New Roman" w:hAnsi="Times New Roman"/>
      <w:sz w:val="20"/>
      <w:szCs w:val="24"/>
    </w:rPr>
  </w:style>
  <w:style w:type="character" w:customStyle="1" w:styleId="Heading4CiteChar">
    <w:name w:val="Heading 4 Cite Char"/>
    <w:link w:val="Heading4Cite"/>
    <w:rsid w:val="00834BB1"/>
    <w:rPr>
      <w:rFonts w:ascii="Times New Roman" w:eastAsia="Times New Roman" w:hAnsi="Times New Roman" w:cs="Arial"/>
      <w:sz w:val="20"/>
      <w:szCs w:val="24"/>
    </w:rPr>
  </w:style>
  <w:style w:type="paragraph" w:customStyle="1" w:styleId="Heading5SizeDown">
    <w:name w:val="Heading 5 Size Down"/>
    <w:basedOn w:val="Normal"/>
    <w:link w:val="Heading5SizeDownChar"/>
    <w:autoRedefine/>
    <w:qFormat/>
    <w:rsid w:val="00834BB1"/>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834BB1"/>
    <w:rPr>
      <w:rFonts w:ascii="Times New Roman" w:eastAsia="Times New Roman" w:hAnsi="Times New Roman" w:cs="Arial"/>
      <w:sz w:val="20"/>
      <w:szCs w:val="16"/>
    </w:rPr>
  </w:style>
  <w:style w:type="character" w:customStyle="1" w:styleId="quote-right">
    <w:name w:val="quote-right"/>
    <w:rsid w:val="00834BB1"/>
  </w:style>
  <w:style w:type="character" w:customStyle="1" w:styleId="dropcap">
    <w:name w:val="dropcap"/>
    <w:rsid w:val="00834BB1"/>
  </w:style>
  <w:style w:type="character" w:customStyle="1" w:styleId="smallcase">
    <w:name w:val="smallcase"/>
    <w:rsid w:val="00834BB1"/>
  </w:style>
  <w:style w:type="paragraph" w:customStyle="1" w:styleId="bold">
    <w:name w:val="bold"/>
    <w:basedOn w:val="Default"/>
    <w:qFormat/>
    <w:rsid w:val="00834BB1"/>
    <w:pPr>
      <w:widowControl w:val="0"/>
    </w:pPr>
    <w:rPr>
      <w:rFonts w:ascii="Times New Roman" w:hAnsi="Times New Roman"/>
      <w:b/>
      <w:sz w:val="20"/>
    </w:rPr>
  </w:style>
  <w:style w:type="character" w:customStyle="1" w:styleId="ft0">
    <w:name w:val="ft0"/>
    <w:rsid w:val="00834BB1"/>
  </w:style>
  <w:style w:type="character" w:customStyle="1" w:styleId="ft2">
    <w:name w:val="ft2"/>
    <w:rsid w:val="00834BB1"/>
  </w:style>
  <w:style w:type="character" w:customStyle="1" w:styleId="ft1">
    <w:name w:val="ft1"/>
    <w:rsid w:val="00834BB1"/>
  </w:style>
  <w:style w:type="character" w:customStyle="1" w:styleId="ft3">
    <w:name w:val="ft3"/>
    <w:rsid w:val="00834BB1"/>
  </w:style>
  <w:style w:type="character" w:customStyle="1" w:styleId="StyleTimesNewRoman12ptBold1">
    <w:name w:val="Style Times New Roman 12 pt Bold1"/>
    <w:rsid w:val="00834BB1"/>
    <w:rPr>
      <w:b/>
      <w:bCs/>
      <w:sz w:val="24"/>
    </w:rPr>
  </w:style>
  <w:style w:type="paragraph" w:customStyle="1" w:styleId="Unhighlighted">
    <w:name w:val="Unhighlighted"/>
    <w:basedOn w:val="Normal"/>
    <w:link w:val="UnhighlightedChar"/>
    <w:autoRedefine/>
    <w:qFormat/>
    <w:rsid w:val="00834BB1"/>
    <w:rPr>
      <w:rFonts w:ascii="Times New Roman" w:eastAsia="Times New Roman" w:hAnsi="Times New Roman"/>
      <w:sz w:val="12"/>
      <w:szCs w:val="24"/>
    </w:rPr>
  </w:style>
  <w:style w:type="character" w:customStyle="1" w:styleId="UnhighlightedChar">
    <w:name w:val="Unhighlighted Char"/>
    <w:link w:val="Unhighlighted"/>
    <w:rsid w:val="00834BB1"/>
    <w:rPr>
      <w:rFonts w:ascii="Times New Roman" w:eastAsia="Times New Roman" w:hAnsi="Times New Roman" w:cs="Arial"/>
      <w:sz w:val="12"/>
      <w:szCs w:val="24"/>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834BB1"/>
    <w:rPr>
      <w:rFonts w:eastAsia="MS Mincho"/>
      <w:szCs w:val="24"/>
      <w:u w:val="single"/>
      <w:lang w:val="en-US" w:eastAsia="ja-JP" w:bidi="ar-SA"/>
    </w:rPr>
  </w:style>
  <w:style w:type="character" w:customStyle="1" w:styleId="CircledChar2">
    <w:name w:val="Circled Char2"/>
    <w:rsid w:val="00834BB1"/>
    <w:rPr>
      <w:rFonts w:eastAsia="MS Mincho"/>
      <w:b/>
      <w:szCs w:val="24"/>
      <w:u w:val="single"/>
      <w:lang w:val="en-US" w:eastAsia="ja-JP" w:bidi="ar-SA"/>
    </w:rPr>
  </w:style>
  <w:style w:type="character" w:customStyle="1" w:styleId="SmallTextChar2">
    <w:name w:val="Small Text Char2"/>
    <w:rsid w:val="00834BB1"/>
    <w:rPr>
      <w:rFonts w:eastAsia="MS Mincho"/>
      <w:sz w:val="15"/>
      <w:szCs w:val="24"/>
      <w:lang w:val="en-US" w:eastAsia="ja-JP" w:bidi="ar-SA"/>
    </w:rPr>
  </w:style>
  <w:style w:type="character" w:customStyle="1" w:styleId="UnderlinedCharChar0">
    <w:name w:val="Underlined Char Char"/>
    <w:rsid w:val="00834BB1"/>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834BB1"/>
    <w:rPr>
      <w:b/>
      <w:szCs w:val="24"/>
      <w:u w:val="single"/>
      <w:lang w:val="en-US" w:eastAsia="en-US" w:bidi="ar-SA"/>
    </w:rPr>
  </w:style>
  <w:style w:type="character" w:customStyle="1" w:styleId="UnderlinedCardChar">
    <w:name w:val="Underlined Card Char"/>
    <w:rsid w:val="00834BB1"/>
    <w:rPr>
      <w:rFonts w:ascii="Palatino Linotype" w:eastAsia="Times New Roman" w:hAnsi="Palatino Linotype"/>
      <w:u w:val="thick"/>
    </w:rPr>
  </w:style>
  <w:style w:type="character" w:customStyle="1" w:styleId="SmallCardChar">
    <w:name w:val="Small Card Char"/>
    <w:rsid w:val="00834BB1"/>
    <w:rPr>
      <w:rFonts w:ascii="Palatino Linotype" w:eastAsia="Times New Roman" w:hAnsi="Palatino Linotype"/>
      <w:sz w:val="12"/>
      <w:szCs w:val="24"/>
    </w:rPr>
  </w:style>
  <w:style w:type="character" w:customStyle="1" w:styleId="AuthorDate">
    <w:name w:val="Author Date"/>
    <w:qFormat/>
    <w:rsid w:val="00834BB1"/>
    <w:rPr>
      <w:b/>
      <w:bCs w:val="0"/>
      <w:sz w:val="24"/>
      <w:u w:val="thick"/>
    </w:rPr>
  </w:style>
  <w:style w:type="character" w:customStyle="1" w:styleId="Dottedunderline">
    <w:name w:val="Dotted underline"/>
    <w:rsid w:val="00834BB1"/>
    <w:rPr>
      <w:u w:val="dotted"/>
    </w:rPr>
  </w:style>
  <w:style w:type="character" w:customStyle="1" w:styleId="StyleBoldUnderline10ptBold">
    <w:name w:val="Style Bold Underline + 10 pt Bold"/>
    <w:rsid w:val="00834BB1"/>
    <w:rPr>
      <w:b/>
      <w:bCs/>
      <w:sz w:val="20"/>
      <w:u w:val="thick"/>
    </w:rPr>
  </w:style>
  <w:style w:type="character" w:customStyle="1" w:styleId="pubdate">
    <w:name w:val="pubdate"/>
    <w:rsid w:val="00834BB1"/>
  </w:style>
  <w:style w:type="character" w:customStyle="1" w:styleId="separator">
    <w:name w:val="separator"/>
    <w:rsid w:val="00834BB1"/>
  </w:style>
  <w:style w:type="paragraph" w:customStyle="1" w:styleId="Standard">
    <w:name w:val="Standard"/>
    <w:uiPriority w:val="99"/>
    <w:qFormat/>
    <w:rsid w:val="00834BB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834BB1"/>
    <w:pPr>
      <w:jc w:val="center"/>
    </w:pPr>
    <w:rPr>
      <w:rFonts w:ascii="Arial Narrow" w:eastAsia="SimSun" w:hAnsi="Arial Narrow"/>
      <w:b/>
      <w:sz w:val="36"/>
      <w:szCs w:val="36"/>
      <w:lang w:eastAsia="zh-CN"/>
    </w:rPr>
  </w:style>
  <w:style w:type="character" w:customStyle="1" w:styleId="PageHeaderChar">
    <w:name w:val="Page Header Char"/>
    <w:link w:val="PageHeader"/>
    <w:rsid w:val="00834BB1"/>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834BB1"/>
    <w:pPr>
      <w:ind w:left="720"/>
    </w:pPr>
    <w:rPr>
      <w:rFonts w:ascii="Times New Roman" w:eastAsia="Times New Roman" w:hAnsi="Times New Roman"/>
      <w:b/>
      <w:szCs w:val="24"/>
      <w:u w:val="single"/>
    </w:rPr>
  </w:style>
  <w:style w:type="paragraph" w:customStyle="1" w:styleId="NormalNoUnderline">
    <w:name w:val="Normal + No Underline"/>
    <w:basedOn w:val="Normal"/>
    <w:link w:val="NormalNoUnderlineChar"/>
    <w:qFormat/>
    <w:rsid w:val="00834BB1"/>
    <w:pPr>
      <w:ind w:left="720"/>
    </w:pPr>
    <w:rPr>
      <w:rFonts w:ascii="Times New Roman" w:eastAsia="Times New Roman" w:hAnsi="Times New Roman"/>
      <w:sz w:val="12"/>
      <w:szCs w:val="24"/>
    </w:rPr>
  </w:style>
  <w:style w:type="character" w:customStyle="1" w:styleId="NormalUnderlineChar">
    <w:name w:val="Normal + Underline Char"/>
    <w:link w:val="NormalUnderline"/>
    <w:rsid w:val="00834BB1"/>
    <w:rPr>
      <w:rFonts w:ascii="Times New Roman" w:eastAsia="Times New Roman" w:hAnsi="Times New Roman" w:cs="Arial"/>
      <w:b/>
      <w:szCs w:val="24"/>
      <w:u w:val="single"/>
    </w:rPr>
  </w:style>
  <w:style w:type="character" w:customStyle="1" w:styleId="NormalNoUnderlineChar">
    <w:name w:val="Normal + No Underline Char"/>
    <w:link w:val="NormalNoUnderline"/>
    <w:rsid w:val="00834BB1"/>
    <w:rPr>
      <w:rFonts w:ascii="Times New Roman" w:eastAsia="Times New Roman" w:hAnsi="Times New Roman" w:cs="Arial"/>
      <w:sz w:val="12"/>
      <w:szCs w:val="24"/>
    </w:rPr>
  </w:style>
  <w:style w:type="paragraph" w:customStyle="1" w:styleId="TagCite0">
    <w:name w:val="Tag Cite"/>
    <w:basedOn w:val="PageHeader"/>
    <w:link w:val="TagCiteChar"/>
    <w:qFormat/>
    <w:rsid w:val="00834BB1"/>
    <w:pPr>
      <w:jc w:val="left"/>
    </w:pPr>
    <w:rPr>
      <w:sz w:val="24"/>
      <w:szCs w:val="24"/>
    </w:rPr>
  </w:style>
  <w:style w:type="character" w:customStyle="1" w:styleId="TagCiteChar">
    <w:name w:val="Tag Cite Char"/>
    <w:link w:val="TagCite0"/>
    <w:rsid w:val="00834BB1"/>
    <w:rPr>
      <w:rFonts w:ascii="Arial Narrow" w:eastAsia="SimSun" w:hAnsi="Arial Narrow" w:cs="Arial"/>
      <w:b/>
      <w:sz w:val="24"/>
      <w:szCs w:val="24"/>
      <w:lang w:eastAsia="zh-CN"/>
    </w:rPr>
  </w:style>
  <w:style w:type="character" w:customStyle="1" w:styleId="smalllink">
    <w:name w:val="smalllink"/>
    <w:rsid w:val="00834BB1"/>
  </w:style>
  <w:style w:type="character" w:customStyle="1" w:styleId="text21">
    <w:name w:val="text21"/>
    <w:rsid w:val="00834BB1"/>
    <w:rPr>
      <w:rFonts w:ascii="Verdana" w:hAnsi="Verdana" w:hint="default"/>
      <w:sz w:val="18"/>
      <w:szCs w:val="18"/>
    </w:rPr>
  </w:style>
  <w:style w:type="character" w:customStyle="1" w:styleId="bighead1">
    <w:name w:val="bighead1"/>
    <w:rsid w:val="00834BB1"/>
    <w:rPr>
      <w:rFonts w:ascii="Verdana" w:hAnsi="Verdana" w:hint="default"/>
      <w:b/>
      <w:bCs/>
      <w:sz w:val="27"/>
      <w:szCs w:val="27"/>
    </w:rPr>
  </w:style>
  <w:style w:type="character" w:customStyle="1" w:styleId="styleboldunderline">
    <w:name w:val="styleboldunderline"/>
    <w:rsid w:val="00834BB1"/>
  </w:style>
  <w:style w:type="character" w:customStyle="1" w:styleId="citation">
    <w:name w:val="citation"/>
    <w:rsid w:val="00834BB1"/>
  </w:style>
  <w:style w:type="numbering" w:customStyle="1" w:styleId="NoList1">
    <w:name w:val="No List1"/>
    <w:next w:val="NoList"/>
    <w:uiPriority w:val="99"/>
    <w:semiHidden/>
    <w:unhideWhenUsed/>
    <w:rsid w:val="00834BB1"/>
  </w:style>
  <w:style w:type="character" w:customStyle="1" w:styleId="Underline-WFU">
    <w:name w:val="Underline-WFU"/>
    <w:uiPriority w:val="1"/>
    <w:qFormat/>
    <w:rsid w:val="00834BB1"/>
    <w:rPr>
      <w:rFonts w:ascii="Cambria" w:hAnsi="Cambria"/>
      <w:sz w:val="21"/>
      <w:u w:val="single"/>
    </w:rPr>
  </w:style>
  <w:style w:type="paragraph" w:customStyle="1" w:styleId="Tiny-WFU">
    <w:name w:val="Tiny-WFU"/>
    <w:basedOn w:val="Normal"/>
    <w:qFormat/>
    <w:rsid w:val="00834BB1"/>
    <w:rPr>
      <w:rFonts w:ascii="Cambria" w:eastAsia="Malgun Gothic" w:hAnsi="Cambria"/>
      <w:sz w:val="12"/>
      <w:lang w:eastAsia="ko-KR"/>
    </w:rPr>
  </w:style>
  <w:style w:type="character" w:customStyle="1" w:styleId="b">
    <w:name w:val="b"/>
    <w:rsid w:val="00834BB1"/>
  </w:style>
  <w:style w:type="character" w:customStyle="1" w:styleId="UnunderlinedTextChar">
    <w:name w:val="Ununderlined Text Char"/>
    <w:link w:val="UnunderlinedText"/>
    <w:rsid w:val="00834BB1"/>
    <w:rPr>
      <w:sz w:val="12"/>
    </w:rPr>
  </w:style>
  <w:style w:type="paragraph" w:customStyle="1" w:styleId="UnunderlinedText">
    <w:name w:val="Ununderlined Text"/>
    <w:basedOn w:val="Normal"/>
    <w:link w:val="UnunderlinedTextChar"/>
    <w:autoRedefine/>
    <w:qFormat/>
    <w:rsid w:val="00834BB1"/>
    <w:rPr>
      <w:rFonts w:cstheme="minorBidi"/>
      <w:sz w:val="12"/>
    </w:rPr>
  </w:style>
  <w:style w:type="character" w:customStyle="1" w:styleId="CardsFont6ptChar1">
    <w:name w:val="Cards + Font: 6 pt Char1"/>
    <w:link w:val="CardsFont6pt"/>
    <w:uiPriority w:val="99"/>
    <w:locked/>
    <w:rsid w:val="00834BB1"/>
    <w:rPr>
      <w:rFonts w:ascii="Times New Roman" w:eastAsia="Times New Roman" w:hAnsi="Times New Roman" w:cs="Calibri"/>
      <w:sz w:val="12"/>
      <w:szCs w:val="20"/>
    </w:rPr>
  </w:style>
  <w:style w:type="character" w:customStyle="1" w:styleId="CardTextCharChar">
    <w:name w:val="Card Text Char Char"/>
    <w:rsid w:val="00834BB1"/>
    <w:rPr>
      <w:rFonts w:ascii="Arial" w:hAnsi="Arial"/>
      <w:sz w:val="16"/>
      <w:szCs w:val="24"/>
    </w:rPr>
  </w:style>
  <w:style w:type="paragraph" w:customStyle="1" w:styleId="Indentation">
    <w:name w:val="Indentation"/>
    <w:basedOn w:val="Normal"/>
    <w:qFormat/>
    <w:rsid w:val="00834BB1"/>
    <w:pPr>
      <w:ind w:left="288" w:right="288"/>
    </w:pPr>
    <w:rPr>
      <w:rFonts w:ascii="Times New Roman" w:eastAsia="Calibri" w:hAnsi="Times New Roman"/>
    </w:rPr>
  </w:style>
  <w:style w:type="paragraph" w:customStyle="1" w:styleId="departments">
    <w:name w:val="departments"/>
    <w:basedOn w:val="Normal"/>
    <w:qFormat/>
    <w:rsid w:val="00834BB1"/>
    <w:pPr>
      <w:spacing w:before="100" w:beforeAutospacing="1" w:after="100" w:afterAutospacing="1"/>
    </w:pPr>
    <w:rPr>
      <w:rFonts w:ascii="Times New Roman" w:eastAsia="Times New Roman" w:hAnsi="Times New Roman"/>
      <w:szCs w:val="24"/>
    </w:rPr>
  </w:style>
  <w:style w:type="numbering" w:customStyle="1" w:styleId="NoList2">
    <w:name w:val="No List2"/>
    <w:next w:val="NoList"/>
    <w:uiPriority w:val="99"/>
    <w:semiHidden/>
    <w:unhideWhenUsed/>
    <w:rsid w:val="00834BB1"/>
  </w:style>
  <w:style w:type="character" w:customStyle="1" w:styleId="left-date1">
    <w:name w:val="left-date1"/>
    <w:rsid w:val="00834BB1"/>
    <w:rPr>
      <w:rFonts w:ascii="Verdana" w:hAnsi="Verdana" w:hint="default"/>
      <w:color w:val="666666"/>
      <w:sz w:val="14"/>
      <w:szCs w:val="14"/>
    </w:rPr>
  </w:style>
  <w:style w:type="character" w:customStyle="1" w:styleId="BodyText1">
    <w:name w:val="Body Text1"/>
    <w:basedOn w:val="DefaultParagraphFont"/>
    <w:rsid w:val="00834BB1"/>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834BB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834BB1"/>
  </w:style>
  <w:style w:type="character" w:customStyle="1" w:styleId="org">
    <w:name w:val="org"/>
    <w:basedOn w:val="DefaultParagraphFont"/>
    <w:rsid w:val="00834BB1"/>
  </w:style>
  <w:style w:type="paragraph" w:customStyle="1" w:styleId="seeall">
    <w:name w:val="seeall"/>
    <w:basedOn w:val="Normal"/>
    <w:qFormat/>
    <w:rsid w:val="00834BB1"/>
    <w:pPr>
      <w:spacing w:before="100" w:beforeAutospacing="1" w:after="100" w:afterAutospacing="1"/>
    </w:pPr>
    <w:rPr>
      <w:rFonts w:ascii="Times New Roman" w:eastAsia="Times New Roman" w:hAnsi="Times New Roman"/>
      <w:szCs w:val="24"/>
    </w:rPr>
  </w:style>
  <w:style w:type="character" w:customStyle="1" w:styleId="Title2">
    <w:name w:val="Title2"/>
    <w:basedOn w:val="DefaultParagraphFont"/>
    <w:rsid w:val="00834BB1"/>
  </w:style>
  <w:style w:type="character" w:customStyle="1" w:styleId="list-comma">
    <w:name w:val="list-comma"/>
    <w:basedOn w:val="DefaultParagraphFont"/>
    <w:rsid w:val="00834BB1"/>
  </w:style>
  <w:style w:type="character" w:customStyle="1" w:styleId="date-display-single">
    <w:name w:val="date-display-single"/>
    <w:basedOn w:val="DefaultParagraphFont"/>
    <w:rsid w:val="00834BB1"/>
  </w:style>
  <w:style w:type="character" w:customStyle="1" w:styleId="livefyre-commentcount">
    <w:name w:val="livefyre-commentcount"/>
    <w:basedOn w:val="DefaultParagraphFont"/>
    <w:rsid w:val="00834BB1"/>
  </w:style>
  <w:style w:type="character" w:customStyle="1" w:styleId="share">
    <w:name w:val="share"/>
    <w:basedOn w:val="DefaultParagraphFont"/>
    <w:rsid w:val="00834BB1"/>
  </w:style>
  <w:style w:type="character" w:customStyle="1" w:styleId="ata11y">
    <w:name w:val="at_a11y"/>
    <w:basedOn w:val="DefaultParagraphFont"/>
    <w:rsid w:val="00834BB1"/>
  </w:style>
  <w:style w:type="character" w:customStyle="1" w:styleId="UNDERLINECharChar0">
    <w:name w:val="UNDERLINE Char Char"/>
    <w:rsid w:val="00834BB1"/>
    <w:rPr>
      <w:bCs/>
      <w:kern w:val="28"/>
      <w:szCs w:val="32"/>
      <w:u w:val="single"/>
    </w:rPr>
  </w:style>
  <w:style w:type="character" w:customStyle="1" w:styleId="Picturecaption2">
    <w:name w:val="Picture caption (2)_"/>
    <w:basedOn w:val="DefaultParagraphFont"/>
    <w:link w:val="Picturecaption20"/>
    <w:rsid w:val="00834BB1"/>
    <w:rPr>
      <w:rFonts w:eastAsia="Arial" w:cs="Arial"/>
      <w:b/>
      <w:bCs/>
      <w:sz w:val="15"/>
      <w:szCs w:val="15"/>
      <w:shd w:val="clear" w:color="auto" w:fill="FFFFFF"/>
    </w:rPr>
  </w:style>
  <w:style w:type="paragraph" w:customStyle="1" w:styleId="Picturecaption20">
    <w:name w:val="Picture caption (2)"/>
    <w:basedOn w:val="Normal"/>
    <w:link w:val="Picturecaption2"/>
    <w:qFormat/>
    <w:rsid w:val="00834BB1"/>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834BB1"/>
    <w:rPr>
      <w:rFonts w:eastAsia="Arial" w:cs="Arial"/>
      <w:sz w:val="20"/>
      <w:szCs w:val="20"/>
      <w:shd w:val="clear" w:color="auto" w:fill="FFFFFF"/>
    </w:rPr>
  </w:style>
  <w:style w:type="paragraph" w:customStyle="1" w:styleId="Picturecaption0">
    <w:name w:val="Picture caption"/>
    <w:basedOn w:val="Normal"/>
    <w:link w:val="Picturecaption"/>
    <w:qFormat/>
    <w:rsid w:val="00834BB1"/>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834BB1"/>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34BB1"/>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34BB1"/>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834BB1"/>
    <w:pPr>
      <w:spacing w:before="100" w:beforeAutospacing="1" w:after="100" w:afterAutospacing="1"/>
    </w:pPr>
    <w:rPr>
      <w:rFonts w:ascii="Times New Roman" w:eastAsia="Times New Roman" w:hAnsi="Times New Roman"/>
      <w:szCs w:val="24"/>
    </w:rPr>
  </w:style>
  <w:style w:type="character" w:customStyle="1" w:styleId="rednegchange">
    <w:name w:val="red_neg_change"/>
    <w:basedOn w:val="DefaultParagraphFont"/>
    <w:rsid w:val="00834BB1"/>
  </w:style>
  <w:style w:type="character" w:customStyle="1" w:styleId="wsodqchgshow">
    <w:name w:val="wsodq_chgshow"/>
    <w:basedOn w:val="DefaultParagraphFont"/>
    <w:rsid w:val="00834BB1"/>
  </w:style>
  <w:style w:type="character" w:customStyle="1" w:styleId="greenposchange">
    <w:name w:val="green_pos_change"/>
    <w:basedOn w:val="DefaultParagraphFont"/>
    <w:rsid w:val="00834BB1"/>
  </w:style>
  <w:style w:type="paragraph" w:customStyle="1" w:styleId="image-caption">
    <w:name w:val="image-caption"/>
    <w:basedOn w:val="Normal"/>
    <w:qFormat/>
    <w:rsid w:val="00834BB1"/>
    <w:pPr>
      <w:spacing w:before="100" w:beforeAutospacing="1" w:after="100" w:afterAutospacing="1"/>
    </w:pPr>
    <w:rPr>
      <w:rFonts w:ascii="Times New Roman" w:eastAsia="Times New Roman" w:hAnsi="Times New Roman"/>
      <w:szCs w:val="24"/>
    </w:rPr>
  </w:style>
  <w:style w:type="character" w:customStyle="1" w:styleId="image-credit">
    <w:name w:val="image-credit"/>
    <w:basedOn w:val="DefaultParagraphFont"/>
    <w:rsid w:val="00834BB1"/>
  </w:style>
  <w:style w:type="paragraph" w:customStyle="1" w:styleId="first">
    <w:name w:val="first"/>
    <w:basedOn w:val="Normal"/>
    <w:qFormat/>
    <w:rsid w:val="00834BB1"/>
    <w:pPr>
      <w:spacing w:before="100" w:beforeAutospacing="1" w:after="100" w:afterAutospacing="1"/>
    </w:pPr>
    <w:rPr>
      <w:rFonts w:ascii="Times New Roman" w:eastAsia="Times New Roman" w:hAnsi="Times New Roman"/>
      <w:szCs w:val="24"/>
    </w:rPr>
  </w:style>
  <w:style w:type="paragraph" w:customStyle="1" w:styleId="gascontcredit">
    <w:name w:val="gas_cont_credit"/>
    <w:basedOn w:val="Normal"/>
    <w:qFormat/>
    <w:rsid w:val="00834BB1"/>
    <w:pPr>
      <w:spacing w:before="100" w:beforeAutospacing="1" w:after="100" w:afterAutospacing="1"/>
    </w:pPr>
    <w:rPr>
      <w:rFonts w:ascii="Times New Roman" w:eastAsia="Times New Roman" w:hAnsi="Times New Roman"/>
      <w:szCs w:val="24"/>
    </w:rPr>
  </w:style>
  <w:style w:type="character" w:customStyle="1" w:styleId="sup1">
    <w:name w:val="sup1"/>
    <w:rsid w:val="00834BB1"/>
    <w:rPr>
      <w:rFonts w:ascii="Times New Roman" w:hAnsi="Times New Roman" w:cs="Times New Roman" w:hint="default"/>
      <w:color w:val="000000"/>
      <w:shd w:val="clear" w:color="auto" w:fill="FEFFCF"/>
    </w:rPr>
  </w:style>
  <w:style w:type="character" w:customStyle="1" w:styleId="pgnum1">
    <w:name w:val="pgnum1"/>
    <w:rsid w:val="00834BB1"/>
    <w:rPr>
      <w:rFonts w:ascii="Arial" w:hAnsi="Arial" w:cs="Arial" w:hint="default"/>
      <w:color w:val="FF0000"/>
      <w:sz w:val="22"/>
      <w:szCs w:val="22"/>
    </w:rPr>
  </w:style>
  <w:style w:type="character" w:customStyle="1" w:styleId="nw">
    <w:name w:val="nw"/>
    <w:rsid w:val="00834BB1"/>
  </w:style>
  <w:style w:type="paragraph" w:customStyle="1" w:styleId="AuthorDate0">
    <w:name w:val="AuthorDate"/>
    <w:next w:val="Normal"/>
    <w:link w:val="AuthorDateChar"/>
    <w:qFormat/>
    <w:rsid w:val="00834BB1"/>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834BB1"/>
    <w:rPr>
      <w:rFonts w:ascii="Times New Roman" w:eastAsia="Calibri" w:hAnsi="Times New Roman" w:cs="Times New Roman"/>
      <w:b/>
      <w:sz w:val="24"/>
      <w:szCs w:val="20"/>
      <w:u w:val="single"/>
    </w:rPr>
  </w:style>
  <w:style w:type="character" w:customStyle="1" w:styleId="CardsFont12pt0">
    <w:name w:val="Cards + Font 12pt"/>
    <w:uiPriority w:val="1"/>
    <w:rsid w:val="00834BB1"/>
    <w:rPr>
      <w:rFonts w:ascii="Times New Roman" w:hAnsi="Times New Roman"/>
      <w:sz w:val="24"/>
      <w:u w:val="single"/>
      <w:lang w:val="en-US" w:eastAsia="en-US" w:bidi="ar-SA"/>
    </w:rPr>
  </w:style>
  <w:style w:type="character" w:customStyle="1" w:styleId="CardsHighlight">
    <w:name w:val="Cards Highlight"/>
    <w:uiPriority w:val="1"/>
    <w:qFormat/>
    <w:rsid w:val="00834BB1"/>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834BB1"/>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834BB1"/>
    <w:pPr>
      <w:autoSpaceDE w:val="0"/>
      <w:autoSpaceDN w:val="0"/>
      <w:adjustRightInd w:val="0"/>
      <w:outlineLvl w:val="2"/>
    </w:pPr>
    <w:rPr>
      <w:b/>
      <w:bCs/>
    </w:rPr>
  </w:style>
  <w:style w:type="paragraph" w:customStyle="1" w:styleId="TagsChar1Char">
    <w:name w:val="Tags Char1 Char"/>
    <w:basedOn w:val="Normal"/>
    <w:link w:val="TagsChar1CharChar"/>
    <w:qFormat/>
    <w:rsid w:val="00834BB1"/>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34BB1"/>
    <w:rPr>
      <w:rFonts w:ascii="Georgia" w:hAnsi="Georgia" w:cs="Calibri"/>
      <w:sz w:val="24"/>
      <w:u w:val="thick"/>
    </w:rPr>
  </w:style>
  <w:style w:type="character" w:customStyle="1" w:styleId="TagsChar1CharChar">
    <w:name w:val="Tags Char1 Char Char"/>
    <w:link w:val="TagsChar1Char"/>
    <w:rsid w:val="00834BB1"/>
    <w:rPr>
      <w:rFonts w:cs="Arial"/>
      <w:b/>
    </w:rPr>
  </w:style>
  <w:style w:type="character" w:customStyle="1" w:styleId="CitesCharCharCharChar">
    <w:name w:val="Cites Char Char Char Char"/>
    <w:link w:val="CitesCharCharChar"/>
    <w:rsid w:val="00834BB1"/>
    <w:rPr>
      <w:rFonts w:cs="Arial"/>
      <w:b/>
      <w:bCs/>
    </w:rPr>
  </w:style>
  <w:style w:type="paragraph" w:customStyle="1" w:styleId="CardsFont6ptCharChar">
    <w:name w:val="Cards + Font: 6 pt Char Char"/>
    <w:basedOn w:val="Normal"/>
    <w:link w:val="CardsFont6ptCharCharChar"/>
    <w:qFormat/>
    <w:rsid w:val="00834BB1"/>
    <w:pPr>
      <w:autoSpaceDE w:val="0"/>
      <w:autoSpaceDN w:val="0"/>
      <w:adjustRightInd w:val="0"/>
      <w:ind w:left="432" w:right="432"/>
    </w:pPr>
    <w:rPr>
      <w:sz w:val="12"/>
    </w:rPr>
  </w:style>
  <w:style w:type="character" w:customStyle="1" w:styleId="CardsFont6ptCharCharChar">
    <w:name w:val="Cards + Font: 6 pt Char Char Char"/>
    <w:link w:val="CardsFont6ptCharChar"/>
    <w:rsid w:val="00834BB1"/>
    <w:rPr>
      <w:rFonts w:cs="Arial"/>
      <w:sz w:val="12"/>
    </w:rPr>
  </w:style>
  <w:style w:type="character" w:customStyle="1" w:styleId="BlockHeadingsCharCharChar">
    <w:name w:val="Block Headings Char Char Char"/>
    <w:link w:val="BlockHeadingsCharChar"/>
    <w:rsid w:val="00834BB1"/>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834BB1"/>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834BB1"/>
    <w:rPr>
      <w:b/>
      <w:sz w:val="22"/>
      <w:lang w:val="en-US" w:eastAsia="en-US" w:bidi="ar-SA"/>
    </w:rPr>
  </w:style>
  <w:style w:type="paragraph" w:customStyle="1" w:styleId="blocktitle1">
    <w:name w:val="block title"/>
    <w:basedOn w:val="Normal"/>
    <w:link w:val="blocktitleChar1"/>
    <w:qFormat/>
    <w:rsid w:val="00834BB1"/>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834BB1"/>
    <w:rPr>
      <w:rFonts w:ascii="Garamond" w:eastAsia="Times New Roman" w:hAnsi="Garamond" w:cs="Arial"/>
      <w:b/>
      <w:caps/>
      <w:sz w:val="28"/>
      <w:szCs w:val="20"/>
    </w:rPr>
  </w:style>
  <w:style w:type="paragraph" w:customStyle="1" w:styleId="Cards1">
    <w:name w:val="Cards1"/>
    <w:basedOn w:val="Normal"/>
    <w:link w:val="Cards1Char"/>
    <w:qFormat/>
    <w:rsid w:val="00834BB1"/>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834BB1"/>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834BB1"/>
    <w:pPr>
      <w:autoSpaceDE w:val="0"/>
      <w:autoSpaceDN w:val="0"/>
      <w:adjustRightInd w:val="0"/>
      <w:ind w:left="432" w:right="432"/>
    </w:pPr>
    <w:rPr>
      <w:rFonts w:ascii="Times New Roman" w:eastAsia="Times New Roman" w:hAnsi="Times New Roman"/>
      <w:szCs w:val="24"/>
      <w:u w:val="thick"/>
    </w:rPr>
  </w:style>
  <w:style w:type="character" w:customStyle="1" w:styleId="CardsUnderlineChar">
    <w:name w:val="Cards + Underline Char"/>
    <w:link w:val="CardsUnderline"/>
    <w:rsid w:val="00834BB1"/>
    <w:rPr>
      <w:rFonts w:ascii="Times New Roman" w:eastAsia="Times New Roman" w:hAnsi="Times New Roman" w:cs="Arial"/>
      <w:szCs w:val="24"/>
      <w:u w:val="thick"/>
    </w:rPr>
  </w:style>
  <w:style w:type="paragraph" w:customStyle="1" w:styleId="StyleNormalWebNormalWebChar1CharNormalWebCharCharC">
    <w:name w:val="Style Normal (Web)Normal (Web) Char1 CharNormal (Web) Char Char C..."/>
    <w:basedOn w:val="NormalWeb"/>
    <w:qFormat/>
    <w:rsid w:val="00834BB1"/>
    <w:pPr>
      <w:widowControl w:val="0"/>
      <w:spacing w:after="0"/>
    </w:pPr>
    <w:rPr>
      <w:rFonts w:ascii="Georgia" w:eastAsia="Times New Roman" w:hAnsi="Georgia" w:cs="Arial"/>
      <w:color w:val="000000"/>
      <w:sz w:val="22"/>
      <w:szCs w:val="20"/>
    </w:rPr>
  </w:style>
  <w:style w:type="paragraph" w:customStyle="1" w:styleId="citenon-bold">
    <w:name w:val="cite non-bold"/>
    <w:basedOn w:val="Normal"/>
    <w:link w:val="citenon-boldChar"/>
    <w:qFormat/>
    <w:rsid w:val="00834BB1"/>
    <w:rPr>
      <w:rFonts w:ascii="Times New Roman" w:eastAsia="Times New Roman" w:hAnsi="Times New Roman"/>
      <w:szCs w:val="24"/>
    </w:rPr>
  </w:style>
  <w:style w:type="paragraph" w:customStyle="1" w:styleId="Reference">
    <w:name w:val="Reference"/>
    <w:qFormat/>
    <w:rsid w:val="00834BB1"/>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34BB1"/>
  </w:style>
  <w:style w:type="character" w:customStyle="1" w:styleId="CardsUnderlined">
    <w:name w:val="Cards Underlined"/>
    <w:qFormat/>
    <w:rsid w:val="00834BB1"/>
    <w:rPr>
      <w:rFonts w:ascii="Helvetica" w:hAnsi="Helvetica"/>
      <w:sz w:val="22"/>
      <w:szCs w:val="24"/>
      <w:u w:val="single"/>
    </w:rPr>
  </w:style>
  <w:style w:type="character" w:customStyle="1" w:styleId="Cites-AuthorDate">
    <w:name w:val="Cites-Author/Date"/>
    <w:qFormat/>
    <w:rsid w:val="00834BB1"/>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834BB1"/>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834BB1"/>
    <w:rPr>
      <w:rFonts w:ascii="Georgia" w:hAnsi="Georgia"/>
      <w:b w:val="0"/>
      <w:sz w:val="22"/>
      <w:u w:val="single"/>
      <w:bdr w:val="none" w:sz="0" w:space="0" w:color="auto"/>
      <w:shd w:val="clear" w:color="auto" w:fill="89FF94"/>
    </w:rPr>
  </w:style>
  <w:style w:type="character" w:customStyle="1" w:styleId="Boxout">
    <w:name w:val="Box out"/>
    <w:uiPriority w:val="1"/>
    <w:qFormat/>
    <w:rsid w:val="00834BB1"/>
    <w:rPr>
      <w:rFonts w:ascii="Georgia" w:hAnsi="Georgia"/>
      <w:b/>
      <w:sz w:val="22"/>
      <w:u w:val="single"/>
      <w:bdr w:val="single" w:sz="4" w:space="0" w:color="auto"/>
      <w:shd w:val="clear" w:color="auto" w:fill="89FF94"/>
    </w:rPr>
  </w:style>
  <w:style w:type="character" w:customStyle="1" w:styleId="StyleCardtextChar10pt">
    <w:name w:val="Style Card text Char + 10 pt"/>
    <w:rsid w:val="00834BB1"/>
    <w:rPr>
      <w:rFonts w:ascii="Georgia" w:hAnsi="Georgia"/>
      <w:sz w:val="20"/>
      <w:u w:val="single"/>
    </w:rPr>
  </w:style>
  <w:style w:type="paragraph" w:customStyle="1" w:styleId="Blocktitle3">
    <w:name w:val="Block title"/>
    <w:basedOn w:val="Heading1"/>
    <w:autoRedefine/>
    <w:qFormat/>
    <w:rsid w:val="00834BB1"/>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834BB1"/>
    <w:rPr>
      <w:rFonts w:ascii="Arial Narrow" w:eastAsia="Times New Roman" w:hAnsi="Arial Narrow"/>
      <w:szCs w:val="24"/>
      <w:u w:val="single"/>
    </w:rPr>
  </w:style>
  <w:style w:type="paragraph" w:customStyle="1" w:styleId="CardNotUnderlined0">
    <w:name w:val="Card Not Underlined"/>
    <w:basedOn w:val="Normal"/>
    <w:autoRedefine/>
    <w:qFormat/>
    <w:rsid w:val="00834BB1"/>
    <w:rPr>
      <w:rFonts w:eastAsia="Times New Roman"/>
      <w:szCs w:val="20"/>
    </w:rPr>
  </w:style>
  <w:style w:type="character" w:customStyle="1" w:styleId="UnderliningChar2">
    <w:name w:val="Underlining Char2"/>
    <w:rsid w:val="00834BB1"/>
    <w:rPr>
      <w:rFonts w:ascii="Arial Narrow" w:hAnsi="Arial Narrow"/>
      <w:szCs w:val="24"/>
      <w:u w:val="single"/>
      <w:lang w:val="en-US" w:eastAsia="en-US" w:bidi="ar-SA"/>
    </w:rPr>
  </w:style>
  <w:style w:type="paragraph" w:customStyle="1" w:styleId="BlockHeading1">
    <w:name w:val="Block Heading 1"/>
    <w:basedOn w:val="Normal"/>
    <w:qFormat/>
    <w:rsid w:val="00834BB1"/>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834BB1"/>
    <w:pPr>
      <w:outlineLvl w:val="1"/>
    </w:pPr>
    <w:rPr>
      <w:emboss/>
    </w:rPr>
  </w:style>
  <w:style w:type="paragraph" w:customStyle="1" w:styleId="Paste">
    <w:name w:val="Paste"/>
    <w:basedOn w:val="Normal"/>
    <w:qFormat/>
    <w:rsid w:val="00834BB1"/>
    <w:rPr>
      <w:rFonts w:ascii="Arial Narrow" w:eastAsia="Times New Roman" w:hAnsi="Arial Narrow"/>
      <w:szCs w:val="24"/>
    </w:rPr>
  </w:style>
  <w:style w:type="paragraph" w:customStyle="1" w:styleId="textsmall0">
    <w:name w:val="textsmall"/>
    <w:basedOn w:val="Normal"/>
    <w:link w:val="textsmallChar0"/>
    <w:qFormat/>
    <w:rsid w:val="00834BB1"/>
    <w:rPr>
      <w:rFonts w:eastAsia="Times New Roman"/>
      <w:szCs w:val="24"/>
    </w:rPr>
  </w:style>
  <w:style w:type="character" w:customStyle="1" w:styleId="smcaps">
    <w:name w:val="smcaps"/>
    <w:rsid w:val="00834BB1"/>
  </w:style>
  <w:style w:type="character" w:customStyle="1" w:styleId="Style1Char2">
    <w:name w:val="Style1 Char2"/>
    <w:rsid w:val="00834BB1"/>
    <w:rPr>
      <w:szCs w:val="24"/>
      <w:lang w:val="en-US" w:eastAsia="en-US" w:bidi="ar-SA"/>
    </w:rPr>
  </w:style>
  <w:style w:type="paragraph" w:customStyle="1" w:styleId="SmallCite">
    <w:name w:val="Small Cite"/>
    <w:basedOn w:val="Normal"/>
    <w:qFormat/>
    <w:rsid w:val="00834BB1"/>
    <w:rPr>
      <w:rFonts w:ascii="Verdana" w:eastAsia="Times New Roman" w:hAnsi="Verdana"/>
      <w:szCs w:val="24"/>
    </w:rPr>
  </w:style>
  <w:style w:type="paragraph" w:customStyle="1" w:styleId="inside-copy">
    <w:name w:val="inside-copy"/>
    <w:basedOn w:val="Normal"/>
    <w:qFormat/>
    <w:rsid w:val="00834BB1"/>
    <w:pPr>
      <w:spacing w:before="100" w:beforeAutospacing="1" w:after="100" w:afterAutospacing="1" w:line="225" w:lineRule="atLeast"/>
    </w:pPr>
    <w:rPr>
      <w:rFonts w:eastAsia="Times New Roman"/>
      <w:szCs w:val="18"/>
    </w:rPr>
  </w:style>
  <w:style w:type="character" w:customStyle="1" w:styleId="inside-head1">
    <w:name w:val="inside-head1"/>
    <w:rsid w:val="00834BB1"/>
    <w:rPr>
      <w:rFonts w:ascii="Arial" w:hAnsi="Arial" w:cs="Arial" w:hint="default"/>
      <w:b/>
      <w:bCs/>
      <w:color w:val="000000"/>
      <w:spacing w:val="-15"/>
      <w:sz w:val="45"/>
      <w:szCs w:val="45"/>
    </w:rPr>
  </w:style>
  <w:style w:type="character" w:customStyle="1" w:styleId="datestamp1">
    <w:name w:val="datestamp1"/>
    <w:rsid w:val="00834BB1"/>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34BB1"/>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34BB1"/>
  </w:style>
  <w:style w:type="paragraph" w:customStyle="1" w:styleId="links1">
    <w:name w:val="links1"/>
    <w:basedOn w:val="Normal"/>
    <w:qFormat/>
    <w:rsid w:val="00834BB1"/>
    <w:pPr>
      <w:spacing w:before="100" w:beforeAutospacing="1" w:after="100" w:afterAutospacing="1"/>
    </w:pPr>
    <w:rPr>
      <w:rFonts w:eastAsia="Times New Roman"/>
      <w:color w:val="FFFFFF"/>
      <w:szCs w:val="16"/>
    </w:rPr>
  </w:style>
  <w:style w:type="paragraph" w:customStyle="1" w:styleId="noindent">
    <w:name w:val="noindent"/>
    <w:basedOn w:val="Normal"/>
    <w:qFormat/>
    <w:rsid w:val="00834BB1"/>
    <w:pPr>
      <w:spacing w:before="100" w:beforeAutospacing="1" w:after="100" w:afterAutospacing="1"/>
      <w:ind w:left="300"/>
    </w:pPr>
    <w:rPr>
      <w:rFonts w:eastAsia="Times New Roman"/>
      <w:szCs w:val="24"/>
    </w:rPr>
  </w:style>
  <w:style w:type="paragraph" w:customStyle="1" w:styleId="endtext">
    <w:name w:val="endtext"/>
    <w:basedOn w:val="Normal"/>
    <w:qFormat/>
    <w:rsid w:val="00834BB1"/>
    <w:pPr>
      <w:spacing w:before="100" w:beforeAutospacing="1" w:after="100" w:afterAutospacing="1"/>
      <w:ind w:left="300"/>
    </w:pPr>
    <w:rPr>
      <w:rFonts w:eastAsia="Times New Roman"/>
      <w:szCs w:val="20"/>
    </w:rPr>
  </w:style>
  <w:style w:type="character" w:customStyle="1" w:styleId="storyheading31">
    <w:name w:val="storyheading31"/>
    <w:rsid w:val="00834BB1"/>
    <w:rPr>
      <w:rFonts w:ascii="Verdana" w:hAnsi="Verdana" w:hint="default"/>
      <w:b/>
      <w:bCs/>
      <w:sz w:val="32"/>
      <w:szCs w:val="32"/>
    </w:rPr>
  </w:style>
  <w:style w:type="character" w:customStyle="1" w:styleId="storydeck31">
    <w:name w:val="storydeck31"/>
    <w:rsid w:val="00834BB1"/>
    <w:rPr>
      <w:rFonts w:ascii="Verdana" w:hAnsi="Verdana" w:hint="default"/>
      <w:i w:val="0"/>
      <w:iCs w:val="0"/>
      <w:sz w:val="21"/>
      <w:szCs w:val="21"/>
    </w:rPr>
  </w:style>
  <w:style w:type="paragraph" w:customStyle="1" w:styleId="copyright">
    <w:name w:val="copyright"/>
    <w:basedOn w:val="Normal"/>
    <w:qFormat/>
    <w:rsid w:val="00834BB1"/>
    <w:pPr>
      <w:spacing w:before="100" w:beforeAutospacing="1" w:after="100" w:afterAutospacing="1"/>
    </w:pPr>
    <w:rPr>
      <w:rFonts w:eastAsia="Times New Roman"/>
      <w:szCs w:val="24"/>
    </w:rPr>
  </w:style>
  <w:style w:type="character" w:customStyle="1" w:styleId="subtitle10">
    <w:name w:val="subtitle1"/>
    <w:rsid w:val="00834BB1"/>
    <w:rPr>
      <w:rFonts w:ascii="Verdana" w:hAnsi="Verdana" w:hint="default"/>
      <w:b w:val="0"/>
      <w:bCs w:val="0"/>
      <w:vanish w:val="0"/>
      <w:webHidden w:val="0"/>
      <w:color w:val="484848"/>
      <w:sz w:val="14"/>
      <w:szCs w:val="14"/>
      <w:specVanish w:val="0"/>
    </w:rPr>
  </w:style>
  <w:style w:type="paragraph" w:customStyle="1" w:styleId="g">
    <w:name w:val="g"/>
    <w:basedOn w:val="Normal"/>
    <w:qFormat/>
    <w:rsid w:val="00834BB1"/>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834BB1"/>
    <w:rPr>
      <w:rFonts w:cs="Arial"/>
      <w:b/>
      <w:bCs/>
      <w:iCs/>
      <w:color w:val="000000"/>
      <w:szCs w:val="28"/>
      <w:lang w:val="en-US" w:eastAsia="en-US" w:bidi="ar-SA"/>
    </w:rPr>
  </w:style>
  <w:style w:type="character" w:customStyle="1" w:styleId="clsbiolink">
    <w:name w:val="clsbiolink"/>
    <w:rsid w:val="00834BB1"/>
  </w:style>
  <w:style w:type="character" w:customStyle="1" w:styleId="clssmaller">
    <w:name w:val="clssmaller"/>
    <w:rsid w:val="00834BB1"/>
  </w:style>
  <w:style w:type="character" w:customStyle="1" w:styleId="sm1">
    <w:name w:val="sm1"/>
    <w:rsid w:val="00834BB1"/>
    <w:rPr>
      <w:rFonts w:ascii="Verdana" w:hAnsi="Verdana" w:hint="default"/>
      <w:i w:val="0"/>
      <w:iCs w:val="0"/>
      <w:smallCaps w:val="0"/>
      <w:color w:val="000000"/>
      <w:sz w:val="17"/>
      <w:szCs w:val="17"/>
    </w:rPr>
  </w:style>
  <w:style w:type="character" w:customStyle="1" w:styleId="noindentChar">
    <w:name w:val="noindent Char"/>
    <w:rsid w:val="00834BB1"/>
    <w:rPr>
      <w:rFonts w:ascii="Arial" w:hAnsi="Arial" w:cs="Arial"/>
      <w:sz w:val="24"/>
      <w:szCs w:val="24"/>
      <w:lang w:val="en-US" w:eastAsia="en-US" w:bidi="ar-SA"/>
    </w:rPr>
  </w:style>
  <w:style w:type="character" w:customStyle="1" w:styleId="SmallChar1">
    <w:name w:val="Small Char1"/>
    <w:rsid w:val="00834BB1"/>
    <w:rPr>
      <w:sz w:val="16"/>
      <w:szCs w:val="24"/>
      <w:lang w:val="en-US" w:eastAsia="en-US" w:bidi="ar-SA"/>
    </w:rPr>
  </w:style>
  <w:style w:type="character" w:customStyle="1" w:styleId="smallChar0">
    <w:name w:val="small Char"/>
    <w:rsid w:val="00834BB1"/>
    <w:rPr>
      <w:szCs w:val="24"/>
      <w:lang w:val="en-US" w:eastAsia="en-US" w:bidi="ar-SA"/>
    </w:rPr>
  </w:style>
  <w:style w:type="character" w:customStyle="1" w:styleId="fullcite">
    <w:name w:val="fullcite"/>
    <w:rsid w:val="00834BB1"/>
  </w:style>
  <w:style w:type="character" w:customStyle="1" w:styleId="Style9ptThickunderline">
    <w:name w:val="Style 9 pt Thick underline"/>
    <w:rsid w:val="00834BB1"/>
    <w:rPr>
      <w:sz w:val="24"/>
      <w:u w:val="thick"/>
    </w:rPr>
  </w:style>
  <w:style w:type="paragraph" w:customStyle="1" w:styleId="Repeatheader">
    <w:name w:val="Repeat header"/>
    <w:basedOn w:val="Normal"/>
    <w:autoRedefine/>
    <w:qFormat/>
    <w:rsid w:val="00834BB1"/>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qFormat/>
    <w:rsid w:val="00834BB1"/>
  </w:style>
  <w:style w:type="character" w:customStyle="1" w:styleId="CardNotUnderlinedChar">
    <w:name w:val="Card Not Underlined Char"/>
    <w:rsid w:val="00834BB1"/>
    <w:rPr>
      <w:sz w:val="16"/>
      <w:lang w:val="en-US" w:eastAsia="en-US" w:bidi="ar-SA"/>
    </w:rPr>
  </w:style>
  <w:style w:type="paragraph" w:customStyle="1" w:styleId="CardNotUnderlined3">
    <w:name w:val="Card Not Underlined 3"/>
    <w:basedOn w:val="CardNotUnderlined0"/>
    <w:qFormat/>
    <w:rsid w:val="00834BB1"/>
    <w:rPr>
      <w:sz w:val="18"/>
    </w:rPr>
  </w:style>
  <w:style w:type="paragraph" w:customStyle="1" w:styleId="CardNotUnderlinedFinal">
    <w:name w:val="Card Not Underlined Final"/>
    <w:basedOn w:val="CardNotUnderlined3"/>
    <w:qFormat/>
    <w:rsid w:val="00834BB1"/>
    <w:rPr>
      <w:sz w:val="20"/>
    </w:rPr>
  </w:style>
  <w:style w:type="character" w:customStyle="1" w:styleId="CardUnderlinedChar">
    <w:name w:val="Card Underlined Char"/>
    <w:rsid w:val="00834BB1"/>
    <w:rPr>
      <w:rFonts w:ascii="Arial Narrow" w:hAnsi="Arial Narrow"/>
      <w:sz w:val="22"/>
      <w:szCs w:val="24"/>
      <w:u w:val="single"/>
      <w:lang w:val="en-US" w:eastAsia="en-US" w:bidi="ar-SA"/>
    </w:rPr>
  </w:style>
  <w:style w:type="character" w:customStyle="1" w:styleId="CardNotUnderlinedChar1">
    <w:name w:val="Card Not Underlined Char1"/>
    <w:rsid w:val="00834BB1"/>
    <w:rPr>
      <w:lang w:val="en-US" w:eastAsia="en-US" w:bidi="ar-SA"/>
    </w:rPr>
  </w:style>
  <w:style w:type="character" w:customStyle="1" w:styleId="IndexHeadersCharChar">
    <w:name w:val="Index Headers Char Char"/>
    <w:rsid w:val="00834BB1"/>
    <w:rPr>
      <w:rFonts w:cs="Arial"/>
      <w:bCs/>
      <w:caps/>
      <w:color w:val="FFFFFF"/>
      <w:sz w:val="2"/>
      <w:szCs w:val="2"/>
      <w:lang w:val="en-US" w:eastAsia="en-US" w:bidi="ar-SA"/>
    </w:rPr>
  </w:style>
  <w:style w:type="paragraph" w:customStyle="1" w:styleId="Numbering">
    <w:name w:val="Numbering"/>
    <w:basedOn w:val="Normal"/>
    <w:next w:val="Normal"/>
    <w:qFormat/>
    <w:rsid w:val="00834BB1"/>
    <w:pPr>
      <w:numPr>
        <w:numId w:val="33"/>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834BB1"/>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834BB1"/>
    <w:pPr>
      <w:suppressAutoHyphens/>
      <w:spacing w:after="200"/>
      <w:contextualSpacing/>
    </w:pPr>
    <w:rPr>
      <w:rFonts w:eastAsia="Times New Roman"/>
      <w:sz w:val="14"/>
      <w:szCs w:val="18"/>
    </w:rPr>
  </w:style>
  <w:style w:type="character" w:customStyle="1" w:styleId="SmallFontChar">
    <w:name w:val="Small Font Char"/>
    <w:rsid w:val="00834BB1"/>
    <w:rPr>
      <w:sz w:val="14"/>
      <w:szCs w:val="18"/>
      <w:lang w:val="en-US" w:eastAsia="en-US" w:bidi="ar-SA"/>
    </w:rPr>
  </w:style>
  <w:style w:type="paragraph" w:customStyle="1" w:styleId="Circle">
    <w:name w:val="Circle"/>
    <w:basedOn w:val="Normal"/>
    <w:next w:val="Normal"/>
    <w:link w:val="CircleChar"/>
    <w:qFormat/>
    <w:rsid w:val="00834BB1"/>
    <w:pPr>
      <w:suppressAutoHyphens/>
      <w:spacing w:after="200"/>
      <w:contextualSpacing/>
    </w:pPr>
    <w:rPr>
      <w:rFonts w:eastAsia="Times New Roman"/>
      <w:b/>
      <w:i/>
      <w:szCs w:val="18"/>
      <w:u w:val="thick"/>
    </w:rPr>
  </w:style>
  <w:style w:type="character" w:customStyle="1" w:styleId="CircleChar1">
    <w:name w:val="Circle Char1"/>
    <w:rsid w:val="00834BB1"/>
    <w:rPr>
      <w:b/>
      <w:i/>
      <w:szCs w:val="18"/>
      <w:u w:val="thick"/>
      <w:lang w:val="en-US" w:eastAsia="en-US" w:bidi="ar-SA"/>
    </w:rPr>
  </w:style>
  <w:style w:type="paragraph" w:customStyle="1" w:styleId="IndentedLettering">
    <w:name w:val="Indented Lettering"/>
    <w:basedOn w:val="Numbering"/>
    <w:next w:val="Normal"/>
    <w:qFormat/>
    <w:rsid w:val="00834BB1"/>
    <w:pPr>
      <w:numPr>
        <w:numId w:val="32"/>
      </w:numPr>
      <w:tabs>
        <w:tab w:val="clear" w:pos="1080"/>
      </w:tabs>
      <w:ind w:left="720"/>
    </w:pPr>
  </w:style>
  <w:style w:type="paragraph" w:customStyle="1" w:styleId="Lettering">
    <w:name w:val="Lettering"/>
    <w:basedOn w:val="Numbering"/>
    <w:next w:val="Normal"/>
    <w:qFormat/>
    <w:rsid w:val="00834BB1"/>
    <w:pPr>
      <w:numPr>
        <w:numId w:val="0"/>
      </w:numPr>
      <w:tabs>
        <w:tab w:val="num" w:pos="720"/>
      </w:tabs>
      <w:ind w:left="720" w:hanging="360"/>
    </w:pPr>
    <w:rPr>
      <w:szCs w:val="22"/>
    </w:rPr>
  </w:style>
  <w:style w:type="paragraph" w:customStyle="1" w:styleId="FileName">
    <w:name w:val="File Name"/>
    <w:basedOn w:val="Normal"/>
    <w:next w:val="Normal"/>
    <w:qFormat/>
    <w:rsid w:val="00834BB1"/>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834BB1"/>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834BB1"/>
    <w:pPr>
      <w:numPr>
        <w:numId w:val="0"/>
      </w:numPr>
      <w:tabs>
        <w:tab w:val="num" w:pos="720"/>
      </w:tabs>
      <w:ind w:left="720" w:hanging="360"/>
    </w:pPr>
  </w:style>
  <w:style w:type="paragraph" w:customStyle="1" w:styleId="CardContinued1">
    <w:name w:val="Card Continued 1"/>
    <w:basedOn w:val="Normal"/>
    <w:next w:val="Normal"/>
    <w:qFormat/>
    <w:rsid w:val="00834BB1"/>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834BB1"/>
    <w:pPr>
      <w:spacing w:before="0" w:after="120"/>
      <w:jc w:val="left"/>
    </w:pPr>
  </w:style>
  <w:style w:type="paragraph" w:customStyle="1" w:styleId="Clearformatting">
    <w:name w:val="Clear formatting"/>
    <w:basedOn w:val="Normal"/>
    <w:qFormat/>
    <w:rsid w:val="00834BB1"/>
    <w:pPr>
      <w:keepNext/>
      <w:outlineLvl w:val="2"/>
    </w:pPr>
    <w:rPr>
      <w:rFonts w:ascii="Arial Narrow" w:eastAsia="Times New Roman" w:hAnsi="Arial Narrow"/>
      <w:b/>
      <w:bCs/>
      <w:szCs w:val="26"/>
    </w:rPr>
  </w:style>
  <w:style w:type="character" w:customStyle="1" w:styleId="textmedium">
    <w:name w:val="textmedium"/>
    <w:rsid w:val="00834BB1"/>
  </w:style>
  <w:style w:type="character" w:customStyle="1" w:styleId="SmallText1">
    <w:name w:val="SmallText"/>
    <w:rsid w:val="00834BB1"/>
    <w:rPr>
      <w:color w:val="000000"/>
    </w:rPr>
  </w:style>
  <w:style w:type="character" w:customStyle="1" w:styleId="justify">
    <w:name w:val="justify"/>
    <w:rsid w:val="00834BB1"/>
  </w:style>
  <w:style w:type="paragraph" w:customStyle="1" w:styleId="SmallCardText">
    <w:name w:val="Small Card Text"/>
    <w:qFormat/>
    <w:rsid w:val="00834BB1"/>
    <w:pPr>
      <w:spacing w:after="200" w:line="276" w:lineRule="auto"/>
    </w:pPr>
    <w:rPr>
      <w:rFonts w:asciiTheme="minorHAnsi" w:eastAsia="Times New Roman" w:hAnsiTheme="minorHAnsi"/>
      <w:sz w:val="16"/>
      <w:szCs w:val="16"/>
    </w:rPr>
  </w:style>
  <w:style w:type="character" w:customStyle="1" w:styleId="SmallCardTextChar">
    <w:name w:val="Small Card Text Char"/>
    <w:rsid w:val="00834BB1"/>
    <w:rPr>
      <w:sz w:val="16"/>
      <w:szCs w:val="16"/>
      <w:lang w:val="en-US" w:eastAsia="en-US" w:bidi="ar-SA"/>
    </w:rPr>
  </w:style>
  <w:style w:type="paragraph" w:customStyle="1" w:styleId="TAGFONT">
    <w:name w:val="TAG FONT"/>
    <w:basedOn w:val="Normal"/>
    <w:autoRedefine/>
    <w:qFormat/>
    <w:rsid w:val="00834BB1"/>
    <w:rPr>
      <w:rFonts w:eastAsia="Times New Roman"/>
      <w:szCs w:val="24"/>
    </w:rPr>
  </w:style>
  <w:style w:type="paragraph" w:styleId="BodyTextIndent">
    <w:name w:val="Body Text Indent"/>
    <w:aliases w:val="Body Text EJ"/>
    <w:basedOn w:val="Normal"/>
    <w:link w:val="BodyTextIndentChar"/>
    <w:rsid w:val="00834BB1"/>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834BB1"/>
    <w:rPr>
      <w:rFonts w:eastAsia="Times New Roman" w:cs="Arial"/>
      <w:szCs w:val="18"/>
    </w:rPr>
  </w:style>
  <w:style w:type="character" w:customStyle="1" w:styleId="tagChar3">
    <w:name w:val="tag Char3"/>
    <w:rsid w:val="00834BB1"/>
    <w:rPr>
      <w:b/>
      <w:sz w:val="24"/>
      <w:szCs w:val="24"/>
      <w:lang w:val="en-US" w:eastAsia="en-US" w:bidi="ar-SA"/>
    </w:rPr>
  </w:style>
  <w:style w:type="paragraph" w:customStyle="1" w:styleId="LanguageStrike">
    <w:name w:val="Language Strike"/>
    <w:basedOn w:val="Normal"/>
    <w:next w:val="Normal"/>
    <w:link w:val="LanguageStrikeChar"/>
    <w:qFormat/>
    <w:rsid w:val="00834BB1"/>
    <w:rPr>
      <w:rFonts w:ascii="Arial Narrow" w:eastAsia="Times New Roman" w:hAnsi="Arial Narrow"/>
      <w:strike/>
      <w:szCs w:val="24"/>
    </w:rPr>
  </w:style>
  <w:style w:type="character" w:customStyle="1" w:styleId="LanguageStrikeChar">
    <w:name w:val="Language Strike Char"/>
    <w:link w:val="LanguageStrike"/>
    <w:rsid w:val="00834BB1"/>
    <w:rPr>
      <w:rFonts w:ascii="Arial Narrow" w:eastAsia="Times New Roman" w:hAnsi="Arial Narrow" w:cs="Arial"/>
      <w:strike/>
      <w:szCs w:val="24"/>
    </w:rPr>
  </w:style>
  <w:style w:type="paragraph" w:customStyle="1" w:styleId="medium-normal">
    <w:name w:val="medium-normal"/>
    <w:basedOn w:val="Normal"/>
    <w:qFormat/>
    <w:rsid w:val="00834BB1"/>
    <w:pPr>
      <w:spacing w:before="100" w:beforeAutospacing="1" w:after="100" w:afterAutospacing="1"/>
    </w:pPr>
    <w:rPr>
      <w:rFonts w:eastAsia="Times New Roman"/>
      <w:szCs w:val="20"/>
    </w:rPr>
  </w:style>
  <w:style w:type="character" w:customStyle="1" w:styleId="medium-normal1">
    <w:name w:val="medium-normal1"/>
    <w:rsid w:val="00834BB1"/>
    <w:rPr>
      <w:rFonts w:ascii="Arial" w:hAnsi="Arial" w:cs="Arial" w:hint="default"/>
      <w:b w:val="0"/>
      <w:bCs w:val="0"/>
      <w:i w:val="0"/>
      <w:iCs w:val="0"/>
      <w:sz w:val="20"/>
      <w:szCs w:val="20"/>
    </w:rPr>
  </w:style>
  <w:style w:type="paragraph" w:customStyle="1" w:styleId="8point">
    <w:name w:val="8 point"/>
    <w:basedOn w:val="Normal"/>
    <w:link w:val="8pointChar"/>
    <w:qFormat/>
    <w:rsid w:val="00834BB1"/>
    <w:rPr>
      <w:rFonts w:eastAsia="Times New Roman"/>
      <w:szCs w:val="24"/>
    </w:rPr>
  </w:style>
  <w:style w:type="character" w:customStyle="1" w:styleId="8pointChar">
    <w:name w:val="8 point Char"/>
    <w:link w:val="8point"/>
    <w:rsid w:val="00834BB1"/>
    <w:rPr>
      <w:rFonts w:eastAsia="Times New Roman" w:cs="Arial"/>
      <w:szCs w:val="24"/>
    </w:rPr>
  </w:style>
  <w:style w:type="paragraph" w:customStyle="1" w:styleId="citationunderline">
    <w:name w:val="citation/underline"/>
    <w:link w:val="citationunderlineChar"/>
    <w:autoRedefine/>
    <w:qFormat/>
    <w:rsid w:val="00834BB1"/>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834BB1"/>
    <w:rPr>
      <w:rFonts w:ascii="Times New Roman" w:eastAsia="Times New Roman" w:hAnsi="Times New Roman" w:cs="Times New Roman"/>
      <w:b/>
      <w:sz w:val="24"/>
      <w:szCs w:val="24"/>
      <w:u w:val="single"/>
    </w:rPr>
  </w:style>
  <w:style w:type="character" w:customStyle="1" w:styleId="inside-head">
    <w:name w:val="inside-head"/>
    <w:rsid w:val="00834BB1"/>
  </w:style>
  <w:style w:type="character" w:customStyle="1" w:styleId="awtw">
    <w:name w:val="awtw"/>
    <w:rsid w:val="00834BB1"/>
  </w:style>
  <w:style w:type="paragraph" w:customStyle="1" w:styleId="Style60">
    <w:name w:val="Style 6"/>
    <w:qFormat/>
    <w:rsid w:val="00834BB1"/>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834BB1"/>
    <w:rPr>
      <w:b/>
      <w:bCs w:val="0"/>
      <w:sz w:val="20"/>
      <w:u w:val="single"/>
    </w:rPr>
  </w:style>
  <w:style w:type="character" w:customStyle="1" w:styleId="Citation-AuthorDate">
    <w:name w:val="Citation - Author/Date"/>
    <w:rsid w:val="00834BB1"/>
    <w:rPr>
      <w:b/>
      <w:bCs w:val="0"/>
      <w:smallCaps/>
      <w:sz w:val="24"/>
      <w:u w:val="single"/>
    </w:rPr>
  </w:style>
  <w:style w:type="character" w:customStyle="1" w:styleId="CardsCharChar">
    <w:name w:val="Cards Char Char"/>
    <w:rsid w:val="00834BB1"/>
    <w:rPr>
      <w:rFonts w:ascii="Arial Narrow" w:eastAsia="Times New Roman" w:hAnsi="Arial Narrow"/>
      <w:szCs w:val="24"/>
    </w:rPr>
  </w:style>
  <w:style w:type="character" w:customStyle="1" w:styleId="ThickUnderlineCharChar">
    <w:name w:val="Thick Underline Char Char"/>
    <w:rsid w:val="00834BB1"/>
    <w:rPr>
      <w:rFonts w:ascii="Arial Narrow" w:eastAsia="Times New Roman" w:hAnsi="Arial Narrow"/>
      <w:sz w:val="24"/>
      <w:szCs w:val="24"/>
      <w:u w:val="thick"/>
    </w:rPr>
  </w:style>
  <w:style w:type="character" w:customStyle="1" w:styleId="CitesCharChar">
    <w:name w:val="Cites Char Char"/>
    <w:rsid w:val="00834BB1"/>
    <w:rPr>
      <w:rFonts w:ascii="Arial Narrow" w:eastAsia="Times New Roman" w:hAnsi="Arial Narrow"/>
      <w:b/>
      <w:bCs/>
      <w:sz w:val="24"/>
      <w:szCs w:val="24"/>
    </w:rPr>
  </w:style>
  <w:style w:type="character" w:customStyle="1" w:styleId="TagsCharChar">
    <w:name w:val="Tags Char Char"/>
    <w:rsid w:val="00834BB1"/>
    <w:rPr>
      <w:rFonts w:ascii="Arial Narrow" w:eastAsia="Times New Roman" w:hAnsi="Arial Narrow"/>
      <w:b/>
      <w:sz w:val="24"/>
      <w:szCs w:val="24"/>
    </w:rPr>
  </w:style>
  <w:style w:type="character" w:customStyle="1" w:styleId="Style6Char">
    <w:name w:val="Style6 Char"/>
    <w:link w:val="Style6"/>
    <w:uiPriority w:val="99"/>
    <w:rsid w:val="00834BB1"/>
    <w:rPr>
      <w:rFonts w:ascii="Times New Roman" w:eastAsia="SimSun" w:hAnsi="Times New Roman" w:cs="Arial"/>
      <w:b/>
      <w:szCs w:val="24"/>
    </w:rPr>
  </w:style>
  <w:style w:type="character" w:customStyle="1" w:styleId="ld3">
    <w:name w:val="ld3"/>
    <w:rsid w:val="00834BB1"/>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834BB1"/>
    <w:rPr>
      <w:rFonts w:ascii="Times New Roman" w:hAnsi="Times New Roman"/>
      <w:sz w:val="14"/>
    </w:rPr>
  </w:style>
  <w:style w:type="paragraph" w:customStyle="1" w:styleId="DateCitesAuthorChar">
    <w:name w:val="DateCitesAuthor Char"/>
    <w:basedOn w:val="Normal"/>
    <w:link w:val="DateCitesAuthorCharChar"/>
    <w:qFormat/>
    <w:rsid w:val="00834BB1"/>
    <w:pPr>
      <w:keepNext/>
      <w:outlineLvl w:val="2"/>
    </w:pPr>
    <w:rPr>
      <w:rFonts w:eastAsia="Times New Roman"/>
      <w:b/>
      <w:bCs/>
      <w:szCs w:val="26"/>
      <w:u w:val="single"/>
    </w:rPr>
  </w:style>
  <w:style w:type="character" w:customStyle="1" w:styleId="DateCitesAuthorCharChar">
    <w:name w:val="DateCitesAuthor Char Char"/>
    <w:link w:val="DateCitesAuthorChar"/>
    <w:rsid w:val="00834BB1"/>
    <w:rPr>
      <w:rFonts w:eastAsia="Times New Roman" w:cs="Arial"/>
      <w:b/>
      <w:bCs/>
      <w:szCs w:val="26"/>
      <w:u w:val="single"/>
    </w:rPr>
  </w:style>
  <w:style w:type="paragraph" w:customStyle="1" w:styleId="articlebodynormaltext">
    <w:name w:val="articlebody_normaltext"/>
    <w:basedOn w:val="Normal"/>
    <w:qFormat/>
    <w:rsid w:val="00834BB1"/>
    <w:pPr>
      <w:spacing w:before="100" w:beforeAutospacing="1" w:after="100" w:afterAutospacing="1"/>
    </w:pPr>
    <w:rPr>
      <w:rFonts w:eastAsia="Times New Roman"/>
      <w:szCs w:val="24"/>
    </w:rPr>
  </w:style>
  <w:style w:type="character" w:customStyle="1" w:styleId="BodyTextChar1">
    <w:name w:val="Body Text Char1"/>
    <w:aliases w:val="BT Char1,Very Small Text Char1"/>
    <w:uiPriority w:val="99"/>
    <w:rsid w:val="00834BB1"/>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834BB1"/>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834BB1"/>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834BB1"/>
    <w:pPr>
      <w:spacing w:before="100" w:beforeAutospacing="1" w:after="100" w:afterAutospacing="1"/>
    </w:pPr>
    <w:rPr>
      <w:rFonts w:ascii="Times New Roman" w:eastAsia="Times New Roman" w:hAnsi="Times New Roman"/>
      <w:szCs w:val="24"/>
    </w:rPr>
  </w:style>
  <w:style w:type="paragraph" w:customStyle="1" w:styleId="targetcaption">
    <w:name w:val="targetcaption"/>
    <w:basedOn w:val="Normal"/>
    <w:qFormat/>
    <w:rsid w:val="00834BB1"/>
    <w:pPr>
      <w:spacing w:before="100" w:beforeAutospacing="1" w:after="100" w:afterAutospacing="1"/>
    </w:pPr>
    <w:rPr>
      <w:rFonts w:ascii="Times New Roman" w:eastAsia="Times New Roman" w:hAnsi="Times New Roman"/>
      <w:szCs w:val="24"/>
    </w:rPr>
  </w:style>
  <w:style w:type="paragraph" w:customStyle="1" w:styleId="Index">
    <w:name w:val="Index"/>
    <w:basedOn w:val="Normal"/>
    <w:qFormat/>
    <w:rsid w:val="00834BB1"/>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834BB1"/>
  </w:style>
  <w:style w:type="paragraph" w:customStyle="1" w:styleId="Shrink8">
    <w:name w:val="Shrink8"/>
    <w:basedOn w:val="Normal"/>
    <w:autoRedefine/>
    <w:qFormat/>
    <w:rsid w:val="00834BB1"/>
  </w:style>
  <w:style w:type="paragraph" w:customStyle="1" w:styleId="Tag12">
    <w:name w:val="Tag12"/>
    <w:basedOn w:val="Normal"/>
    <w:qFormat/>
    <w:rsid w:val="00834BB1"/>
    <w:pPr>
      <w:contextualSpacing/>
    </w:pPr>
    <w:rPr>
      <w:b/>
    </w:rPr>
  </w:style>
  <w:style w:type="character" w:customStyle="1" w:styleId="grey10">
    <w:name w:val="grey10"/>
    <w:rsid w:val="00834BB1"/>
  </w:style>
  <w:style w:type="character" w:customStyle="1" w:styleId="CharacterStyle20">
    <w:name w:val="Character Style 20"/>
    <w:rsid w:val="00834BB1"/>
    <w:rPr>
      <w:sz w:val="21"/>
    </w:rPr>
  </w:style>
  <w:style w:type="character" w:customStyle="1" w:styleId="Style11ptUnderlineBorderSinglesolidlineAuto05pt">
    <w:name w:val="Style 11 pt Underline Border: : (Single solid line Auto  0.5 pt..."/>
    <w:rsid w:val="00834BB1"/>
    <w:rPr>
      <w:sz w:val="20"/>
      <w:u w:val="single"/>
      <w:bdr w:val="single" w:sz="4" w:space="0" w:color="auto"/>
    </w:rPr>
  </w:style>
  <w:style w:type="character" w:customStyle="1" w:styleId="A9">
    <w:name w:val="A9"/>
    <w:uiPriority w:val="99"/>
    <w:rsid w:val="00834BB1"/>
    <w:rPr>
      <w:color w:val="000000"/>
      <w:sz w:val="11"/>
    </w:rPr>
  </w:style>
  <w:style w:type="character" w:customStyle="1" w:styleId="A5">
    <w:name w:val="A5"/>
    <w:uiPriority w:val="99"/>
    <w:rsid w:val="00834BB1"/>
    <w:rPr>
      <w:rFonts w:ascii="Minion RegularSC" w:hAnsi="Minion RegularSC"/>
      <w:color w:val="000000"/>
      <w:sz w:val="12"/>
    </w:rPr>
  </w:style>
  <w:style w:type="paragraph" w:customStyle="1" w:styleId="HeadingsBase">
    <w:name w:val="Headings Base"/>
    <w:basedOn w:val="Normal"/>
    <w:link w:val="HeadingsBaseChar"/>
    <w:qFormat/>
    <w:rsid w:val="00834BB1"/>
    <w:pPr>
      <w:keepNext/>
      <w:keepLines/>
      <w:suppressAutoHyphens/>
      <w:spacing w:before="20" w:after="120"/>
      <w:jc w:val="center"/>
    </w:pPr>
    <w:rPr>
      <w:b/>
      <w:sz w:val="32"/>
    </w:rPr>
  </w:style>
  <w:style w:type="character" w:customStyle="1" w:styleId="underline2">
    <w:name w:val="underline2"/>
    <w:qFormat/>
    <w:rsid w:val="00834BB1"/>
    <w:rPr>
      <w:u w:val="single"/>
      <w:bdr w:val="none" w:sz="0" w:space="0" w:color="auto"/>
      <w:shd w:val="clear" w:color="auto" w:fill="B3B3B3"/>
    </w:rPr>
  </w:style>
  <w:style w:type="character" w:customStyle="1" w:styleId="underline3">
    <w:name w:val="underline3"/>
    <w:rsid w:val="00834BB1"/>
    <w:rPr>
      <w:u w:val="single"/>
      <w:bdr w:val="none" w:sz="0" w:space="0" w:color="auto"/>
      <w:shd w:val="clear" w:color="auto" w:fill="FFFF00"/>
    </w:rPr>
  </w:style>
  <w:style w:type="paragraph" w:customStyle="1" w:styleId="HeadingFake">
    <w:name w:val="Heading Fake"/>
    <w:basedOn w:val="Heading3"/>
    <w:uiPriority w:val="99"/>
    <w:qFormat/>
    <w:rsid w:val="00834BB1"/>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834BB1"/>
    <w:pPr>
      <w:spacing w:line="480" w:lineRule="auto"/>
      <w:ind w:firstLine="720"/>
    </w:pPr>
  </w:style>
  <w:style w:type="paragraph" w:customStyle="1" w:styleId="SchoolBlockQuote">
    <w:name w:val="School Block Quote"/>
    <w:basedOn w:val="SchoolPaper"/>
    <w:uiPriority w:val="99"/>
    <w:qFormat/>
    <w:rsid w:val="00834BB1"/>
    <w:pPr>
      <w:spacing w:line="240" w:lineRule="auto"/>
      <w:ind w:left="720" w:right="720" w:firstLine="0"/>
    </w:pPr>
  </w:style>
  <w:style w:type="paragraph" w:customStyle="1" w:styleId="SchoolWorksCited">
    <w:name w:val="School Works Cited"/>
    <w:basedOn w:val="SchoolPaper"/>
    <w:uiPriority w:val="99"/>
    <w:qFormat/>
    <w:rsid w:val="00834BB1"/>
    <w:pPr>
      <w:ind w:left="720" w:hanging="720"/>
    </w:pPr>
  </w:style>
  <w:style w:type="paragraph" w:customStyle="1" w:styleId="BlockQuote">
    <w:name w:val="Block Quote"/>
    <w:basedOn w:val="Normal"/>
    <w:uiPriority w:val="99"/>
    <w:qFormat/>
    <w:rsid w:val="00834BB1"/>
    <w:pPr>
      <w:ind w:left="720" w:right="720"/>
    </w:pPr>
  </w:style>
  <w:style w:type="character" w:customStyle="1" w:styleId="menu">
    <w:name w:val="menu"/>
    <w:rsid w:val="00834BB1"/>
  </w:style>
  <w:style w:type="paragraph" w:customStyle="1" w:styleId="PaperBody">
    <w:name w:val="Paper Body"/>
    <w:basedOn w:val="Normal"/>
    <w:uiPriority w:val="99"/>
    <w:qFormat/>
    <w:rsid w:val="00834BB1"/>
    <w:pPr>
      <w:spacing w:line="480" w:lineRule="auto"/>
      <w:ind w:firstLine="720"/>
    </w:pPr>
    <w:rPr>
      <w:szCs w:val="24"/>
    </w:rPr>
  </w:style>
  <w:style w:type="paragraph" w:customStyle="1" w:styleId="PaperCitation">
    <w:name w:val="Paper Citation"/>
    <w:basedOn w:val="Normal"/>
    <w:uiPriority w:val="99"/>
    <w:qFormat/>
    <w:rsid w:val="00834BB1"/>
    <w:pPr>
      <w:spacing w:line="480" w:lineRule="auto"/>
      <w:ind w:left="720" w:hanging="720"/>
    </w:pPr>
  </w:style>
  <w:style w:type="table" w:styleId="TableGrid">
    <w:name w:val="Table Grid"/>
    <w:basedOn w:val="TableNormal"/>
    <w:rsid w:val="00834B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834BB1"/>
    <w:rPr>
      <w:rFonts w:cs="Arial"/>
      <w:b/>
      <w:sz w:val="32"/>
    </w:rPr>
  </w:style>
  <w:style w:type="character" w:customStyle="1" w:styleId="hatChar">
    <w:name w:val="hat Char"/>
    <w:link w:val="hat"/>
    <w:rsid w:val="00834BB1"/>
    <w:rPr>
      <w:rFonts w:ascii="Times New Roman" w:eastAsia="Times New Roman" w:hAnsi="Times New Roman" w:cs="Arial"/>
      <w:b/>
      <w:bCs/>
      <w:sz w:val="32"/>
      <w:szCs w:val="24"/>
      <w:u w:val="single"/>
    </w:rPr>
  </w:style>
  <w:style w:type="character" w:customStyle="1" w:styleId="centerheadlines">
    <w:name w:val="centerheadlines"/>
    <w:rsid w:val="00834BB1"/>
  </w:style>
  <w:style w:type="paragraph" w:customStyle="1" w:styleId="CM9">
    <w:name w:val="CM9"/>
    <w:basedOn w:val="Default"/>
    <w:next w:val="Default"/>
    <w:uiPriority w:val="99"/>
    <w:qFormat/>
    <w:rsid w:val="00834BB1"/>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834BB1"/>
    <w:pPr>
      <w:widowControl w:val="0"/>
      <w:spacing w:after="0" w:line="553" w:lineRule="atLeast"/>
    </w:pPr>
    <w:rPr>
      <w:rFonts w:ascii="Times New Roman" w:eastAsiaTheme="minorHAnsi" w:hAnsi="Times New Roman" w:cs="Times New Roman"/>
    </w:rPr>
  </w:style>
  <w:style w:type="character" w:customStyle="1" w:styleId="datetime">
    <w:name w:val="datetime"/>
    <w:rsid w:val="00834BB1"/>
  </w:style>
  <w:style w:type="paragraph" w:customStyle="1" w:styleId="boldness">
    <w:name w:val="boldness"/>
    <w:basedOn w:val="Normal"/>
    <w:qFormat/>
    <w:rsid w:val="00834BB1"/>
    <w:pPr>
      <w:spacing w:before="100" w:beforeAutospacing="1" w:after="100" w:afterAutospacing="1"/>
    </w:pPr>
    <w:rPr>
      <w:rFonts w:ascii="Times New Roman" w:eastAsia="Times New Roman" w:hAnsi="Times New Roman"/>
      <w:szCs w:val="24"/>
    </w:rPr>
  </w:style>
  <w:style w:type="paragraph" w:customStyle="1" w:styleId="UnderlineCard">
    <w:name w:val="UnderlineCard"/>
    <w:basedOn w:val="Heading4"/>
    <w:link w:val="UnderlineCardChar0"/>
    <w:qFormat/>
    <w:rsid w:val="00834BB1"/>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834BB1"/>
    <w:rPr>
      <w:rFonts w:eastAsia="Calibri" w:cs="Times New Roman"/>
      <w:bCs/>
      <w:sz w:val="26"/>
      <w:u w:val="single"/>
    </w:rPr>
  </w:style>
  <w:style w:type="paragraph" w:customStyle="1" w:styleId="CM21">
    <w:name w:val="CM21"/>
    <w:basedOn w:val="Default"/>
    <w:next w:val="Default"/>
    <w:uiPriority w:val="99"/>
    <w:qFormat/>
    <w:rsid w:val="00834BB1"/>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834BB1"/>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834BB1"/>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834BB1"/>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834BB1"/>
    <w:pPr>
      <w:widowControl w:val="0"/>
      <w:spacing w:after="0" w:line="261" w:lineRule="atLeast"/>
    </w:pPr>
    <w:rPr>
      <w:rFonts w:ascii="Adobe Garamond Pro" w:eastAsiaTheme="minorHAnsi" w:hAnsi="Adobe Garamond Pro" w:cs="Times New Roman"/>
    </w:rPr>
  </w:style>
  <w:style w:type="character" w:customStyle="1" w:styleId="datestory">
    <w:name w:val="datestory"/>
    <w:rsid w:val="00834BB1"/>
  </w:style>
  <w:style w:type="character" w:customStyle="1" w:styleId="A2">
    <w:name w:val="A2"/>
    <w:rsid w:val="00834BB1"/>
    <w:rPr>
      <w:color w:val="211D1E"/>
      <w:sz w:val="21"/>
      <w:szCs w:val="21"/>
    </w:rPr>
  </w:style>
  <w:style w:type="character" w:customStyle="1" w:styleId="A1">
    <w:name w:val="A1"/>
    <w:uiPriority w:val="99"/>
    <w:rsid w:val="00834BB1"/>
    <w:rPr>
      <w:rFonts w:cs="Arial Black"/>
      <w:b/>
      <w:bCs/>
      <w:color w:val="003C78"/>
      <w:sz w:val="42"/>
      <w:szCs w:val="42"/>
    </w:rPr>
  </w:style>
  <w:style w:type="numbering" w:customStyle="1" w:styleId="NoList11">
    <w:name w:val="No List11"/>
    <w:next w:val="NoList"/>
    <w:uiPriority w:val="99"/>
    <w:semiHidden/>
    <w:unhideWhenUsed/>
    <w:rsid w:val="00834BB1"/>
  </w:style>
  <w:style w:type="character" w:customStyle="1" w:styleId="goohl1">
    <w:name w:val="goohl1"/>
    <w:rsid w:val="00834BB1"/>
  </w:style>
  <w:style w:type="character" w:customStyle="1" w:styleId="goohl2">
    <w:name w:val="goohl2"/>
    <w:rsid w:val="00834BB1"/>
  </w:style>
  <w:style w:type="character" w:customStyle="1" w:styleId="goohl0">
    <w:name w:val="goohl0"/>
    <w:rsid w:val="00834BB1"/>
  </w:style>
  <w:style w:type="character" w:customStyle="1" w:styleId="Boxed">
    <w:name w:val="Boxed"/>
    <w:qFormat/>
    <w:rsid w:val="00834BB1"/>
    <w:rPr>
      <w:rFonts w:ascii="Garamond" w:hAnsi="Garamond"/>
      <w:sz w:val="20"/>
      <w:bdr w:val="single" w:sz="6" w:space="0" w:color="auto"/>
    </w:rPr>
  </w:style>
  <w:style w:type="paragraph" w:customStyle="1" w:styleId="FreeFormA">
    <w:name w:val="Free Form A"/>
    <w:qFormat/>
    <w:rsid w:val="00834BB1"/>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834BB1"/>
    <w:rPr>
      <w:rFonts w:cstheme="minorBidi"/>
      <w:szCs w:val="32"/>
      <w:u w:val="single"/>
    </w:rPr>
  </w:style>
  <w:style w:type="paragraph" w:customStyle="1" w:styleId="CiteCardUpSize-Heavy">
    <w:name w:val="Cite // CardUpSize - Heavy"/>
    <w:basedOn w:val="Normal"/>
    <w:link w:val="CiteCardUpSize-HeavyChar"/>
    <w:qFormat/>
    <w:rsid w:val="00834BB1"/>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834BB1"/>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834BB1"/>
    <w:rPr>
      <w:rFonts w:ascii="Times New Roman" w:eastAsia="Times New Roman" w:hAnsi="Times New Roman" w:cs="Arial"/>
      <w:b/>
      <w:szCs w:val="24"/>
      <w:u w:val="single"/>
    </w:rPr>
  </w:style>
  <w:style w:type="character" w:customStyle="1" w:styleId="citeschar10">
    <w:name w:val="citeschar1"/>
    <w:basedOn w:val="DefaultParagraphFont"/>
    <w:rsid w:val="00834BB1"/>
  </w:style>
  <w:style w:type="character" w:customStyle="1" w:styleId="cardunderlinedchar0">
    <w:name w:val="cardunderlinedchar"/>
    <w:basedOn w:val="DefaultParagraphFont"/>
    <w:rsid w:val="00834BB1"/>
  </w:style>
  <w:style w:type="paragraph" w:customStyle="1" w:styleId="Style1CharChar">
    <w:name w:val="Style1 Char Char"/>
    <w:basedOn w:val="Heading3"/>
    <w:next w:val="Normal"/>
    <w:link w:val="Style1CharCharChar"/>
    <w:rsid w:val="00834BB1"/>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834BB1"/>
    <w:rPr>
      <w:rFonts w:ascii="Times New Roman" w:eastAsia="Times New Roman" w:hAnsi="Times New Roman" w:cs="Arial"/>
      <w:caps/>
      <w:sz w:val="12"/>
      <w:szCs w:val="18"/>
    </w:rPr>
  </w:style>
  <w:style w:type="paragraph" w:customStyle="1" w:styleId="WW-Default">
    <w:name w:val="WW-Default"/>
    <w:uiPriority w:val="99"/>
    <w:qFormat/>
    <w:rsid w:val="00834BB1"/>
    <w:pPr>
      <w:suppressAutoHyphens/>
      <w:spacing w:after="0" w:line="240" w:lineRule="auto"/>
    </w:pPr>
    <w:rPr>
      <w:rFonts w:ascii="Georgia" w:eastAsia="Calibri" w:hAnsi="Georgia" w:cs="Calibri"/>
      <w:lang w:eastAsia="ar-SA"/>
    </w:rPr>
  </w:style>
  <w:style w:type="character" w:customStyle="1" w:styleId="EmphasizeThis">
    <w:name w:val="EmphasizeThis"/>
    <w:rsid w:val="00834BB1"/>
    <w:rPr>
      <w:rFonts w:ascii="Georgia" w:hAnsi="Georgia"/>
      <w:b/>
      <w:iCs/>
      <w:sz w:val="24"/>
      <w:u w:val="thick"/>
    </w:rPr>
  </w:style>
  <w:style w:type="paragraph" w:customStyle="1" w:styleId="Tagandcite">
    <w:name w:val="Tag and cite"/>
    <w:basedOn w:val="Normal"/>
    <w:qFormat/>
    <w:rsid w:val="00834BB1"/>
    <w:pPr>
      <w:suppressAutoHyphens/>
    </w:pPr>
    <w:rPr>
      <w:rFonts w:ascii="Times New Roman" w:hAnsi="Times New Roman"/>
      <w:color w:val="333333"/>
      <w:lang w:eastAsia="ar-SA"/>
    </w:rPr>
  </w:style>
  <w:style w:type="character" w:customStyle="1" w:styleId="citenon-boldChar">
    <w:name w:val="cite non-bold Char"/>
    <w:link w:val="citenon-bold"/>
    <w:rsid w:val="00834BB1"/>
    <w:rPr>
      <w:rFonts w:ascii="Times New Roman" w:eastAsia="Times New Roman" w:hAnsi="Times New Roman" w:cs="Arial"/>
      <w:szCs w:val="24"/>
    </w:rPr>
  </w:style>
  <w:style w:type="paragraph" w:customStyle="1" w:styleId="Textbody">
    <w:name w:val="Text body"/>
    <w:basedOn w:val="Standard"/>
    <w:qFormat/>
    <w:rsid w:val="00834BB1"/>
    <w:pPr>
      <w:spacing w:after="120"/>
    </w:pPr>
    <w:rPr>
      <w:rFonts w:eastAsia="Lucida Sans Unicode" w:cs="Tahoma"/>
      <w:lang w:eastAsia="en-US" w:bidi="ar-SA"/>
    </w:rPr>
  </w:style>
  <w:style w:type="character" w:customStyle="1" w:styleId="fn">
    <w:name w:val="fn"/>
    <w:basedOn w:val="DefaultParagraphFont"/>
    <w:rsid w:val="00834BB1"/>
  </w:style>
  <w:style w:type="character" w:customStyle="1" w:styleId="provider">
    <w:name w:val="provider"/>
    <w:basedOn w:val="DefaultParagraphFont"/>
    <w:rsid w:val="00834BB1"/>
  </w:style>
  <w:style w:type="character" w:customStyle="1" w:styleId="grame">
    <w:name w:val="grame"/>
    <w:rsid w:val="00834BB1"/>
  </w:style>
  <w:style w:type="character" w:customStyle="1" w:styleId="spelle">
    <w:name w:val="spelle"/>
    <w:rsid w:val="00834BB1"/>
  </w:style>
  <w:style w:type="character" w:customStyle="1" w:styleId="vitstoryheadline">
    <w:name w:val="vitstoryheadline"/>
    <w:rsid w:val="00834BB1"/>
  </w:style>
  <w:style w:type="character" w:customStyle="1" w:styleId="vitstorybyline">
    <w:name w:val="vitstorybyline"/>
    <w:rsid w:val="00834BB1"/>
  </w:style>
  <w:style w:type="paragraph" w:customStyle="1" w:styleId="comments">
    <w:name w:val="comments"/>
    <w:basedOn w:val="Normal"/>
    <w:qFormat/>
    <w:rsid w:val="00834BB1"/>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834BB1"/>
  </w:style>
  <w:style w:type="paragraph" w:customStyle="1" w:styleId="Default1">
    <w:name w:val="Default1"/>
    <w:basedOn w:val="Default"/>
    <w:next w:val="Default"/>
    <w:uiPriority w:val="99"/>
    <w:qFormat/>
    <w:rsid w:val="00834BB1"/>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834BB1"/>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834BB1"/>
  </w:style>
  <w:style w:type="character" w:customStyle="1" w:styleId="Box0">
    <w:name w:val="Box!"/>
    <w:uiPriority w:val="1"/>
    <w:rsid w:val="00834BB1"/>
    <w:rPr>
      <w:rFonts w:ascii="Times New Roman" w:hAnsi="Times New Roman" w:cs="Times New Roman" w:hint="default"/>
      <w:sz w:val="20"/>
      <w:u w:val="thick"/>
      <w:bdr w:val="single" w:sz="4" w:space="0" w:color="auto" w:frame="1"/>
    </w:rPr>
  </w:style>
  <w:style w:type="character" w:styleId="BookTitle">
    <w:name w:val="Book Title"/>
    <w:qFormat/>
    <w:rsid w:val="00834BB1"/>
    <w:rPr>
      <w:b/>
      <w:bCs/>
      <w:smallCaps/>
      <w:spacing w:val="5"/>
    </w:rPr>
  </w:style>
  <w:style w:type="paragraph" w:customStyle="1" w:styleId="UnderlinedCardText">
    <w:name w:val="Underlined Card Text"/>
    <w:basedOn w:val="Normal"/>
    <w:link w:val="UnderlinedCardTextChar"/>
    <w:qFormat/>
    <w:rsid w:val="00834BB1"/>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834BB1"/>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834BB1"/>
    <w:rPr>
      <w:b/>
    </w:rPr>
  </w:style>
  <w:style w:type="character" w:customStyle="1" w:styleId="cardtextemphasisChar">
    <w:name w:val="card text emphasis Char"/>
    <w:link w:val="cardtextemphasis"/>
    <w:rsid w:val="00834BB1"/>
    <w:rPr>
      <w:rFonts w:ascii="Arial Narrow" w:hAnsi="Arial Narrow" w:cs="Arial"/>
      <w:b/>
      <w:sz w:val="18"/>
      <w:szCs w:val="20"/>
      <w:u w:val="single"/>
    </w:rPr>
  </w:style>
  <w:style w:type="character" w:customStyle="1" w:styleId="month">
    <w:name w:val="month"/>
    <w:rsid w:val="00834BB1"/>
  </w:style>
  <w:style w:type="character" w:customStyle="1" w:styleId="CiteCharCharChar">
    <w:name w:val="Cite Char Char Char"/>
    <w:rsid w:val="00834BB1"/>
    <w:rPr>
      <w:rFonts w:ascii="Garamond" w:hAnsi="Garamond" w:cs="Calibri"/>
      <w:b/>
      <w:sz w:val="20"/>
      <w:szCs w:val="20"/>
      <w:u w:val="thick"/>
    </w:rPr>
  </w:style>
  <w:style w:type="character" w:customStyle="1" w:styleId="texttitlebigred">
    <w:name w:val="texttitlebigred"/>
    <w:rsid w:val="00834BB1"/>
  </w:style>
  <w:style w:type="character" w:customStyle="1" w:styleId="subtitles">
    <w:name w:val="subtitles"/>
    <w:rsid w:val="00834BB1"/>
  </w:style>
  <w:style w:type="character" w:customStyle="1" w:styleId="CiteCardCharCharCharChar">
    <w:name w:val="Cite_Card Char Char Char Char"/>
    <w:link w:val="CiteCardCharCharChar"/>
    <w:rsid w:val="00834BB1"/>
    <w:rPr>
      <w:rFonts w:cs="Arial"/>
      <w:bCs/>
    </w:rPr>
  </w:style>
  <w:style w:type="paragraph" w:customStyle="1" w:styleId="CiteCardCharCharChar">
    <w:name w:val="Cite_Card Char Char Char"/>
    <w:link w:val="CiteCardCharCharCharChar"/>
    <w:qFormat/>
    <w:rsid w:val="00834BB1"/>
    <w:pPr>
      <w:spacing w:after="0" w:line="240" w:lineRule="auto"/>
    </w:pPr>
    <w:rPr>
      <w:rFonts w:cs="Arial"/>
      <w:bCs/>
    </w:rPr>
  </w:style>
  <w:style w:type="paragraph" w:customStyle="1" w:styleId="heading">
    <w:name w:val="heading"/>
    <w:basedOn w:val="Normal"/>
    <w:qFormat/>
    <w:rsid w:val="00834BB1"/>
    <w:pPr>
      <w:jc w:val="center"/>
    </w:pPr>
    <w:rPr>
      <w:rFonts w:ascii="Arial Black" w:eastAsia="Times New Roman" w:hAnsi="Arial Black" w:cs="Courier New"/>
      <w:b/>
      <w:sz w:val="36"/>
      <w:szCs w:val="24"/>
      <w:u w:val="single"/>
    </w:rPr>
  </w:style>
  <w:style w:type="character" w:customStyle="1" w:styleId="CiteCardChar1">
    <w:name w:val="Cite_Card Char1"/>
    <w:rsid w:val="00834BB1"/>
    <w:rPr>
      <w:rFonts w:cs="Arial"/>
      <w:bCs/>
      <w:lang w:val="en-US" w:eastAsia="en-US" w:bidi="ar-SA"/>
    </w:rPr>
  </w:style>
  <w:style w:type="character" w:customStyle="1" w:styleId="ptitleinside">
    <w:name w:val="p_title_inside"/>
    <w:rsid w:val="00834BB1"/>
  </w:style>
  <w:style w:type="paragraph" w:customStyle="1" w:styleId="DebateHeader">
    <w:name w:val="Debate Header"/>
    <w:basedOn w:val="Normal"/>
    <w:next w:val="Normal"/>
    <w:link w:val="DebateHeaderChar"/>
    <w:autoRedefine/>
    <w:qFormat/>
    <w:rsid w:val="00834BB1"/>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834BB1"/>
    <w:rPr>
      <w:rFonts w:ascii="Times New Roman" w:eastAsia="Times New Roman" w:hAnsi="Times New Roman" w:cs="Arial"/>
      <w:b/>
      <w:sz w:val="36"/>
      <w:szCs w:val="24"/>
      <w:u w:val="single"/>
    </w:rPr>
  </w:style>
  <w:style w:type="character" w:customStyle="1" w:styleId="paramv">
    <w:name w:val="paramv"/>
    <w:rsid w:val="00834BB1"/>
  </w:style>
  <w:style w:type="paragraph" w:customStyle="1" w:styleId="articletitle">
    <w:name w:val="article_title"/>
    <w:basedOn w:val="Normal"/>
    <w:qFormat/>
    <w:rsid w:val="00834BB1"/>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qFormat/>
    <w:rsid w:val="00834BB1"/>
    <w:rPr>
      <w:rFonts w:ascii="Arial Narrow" w:eastAsia="Times New Roman" w:hAnsi="Arial Narrow"/>
      <w:b/>
      <w:sz w:val="20"/>
      <w:szCs w:val="24"/>
    </w:rPr>
  </w:style>
  <w:style w:type="character" w:customStyle="1" w:styleId="TagCiteChar0">
    <w:name w:val="Tag &amp; Cite Char"/>
    <w:link w:val="TagCite1"/>
    <w:rsid w:val="00834BB1"/>
    <w:rPr>
      <w:rFonts w:ascii="Arial Narrow" w:eastAsia="Times New Roman" w:hAnsi="Arial Narrow" w:cs="Arial"/>
      <w:b/>
      <w:sz w:val="20"/>
      <w:szCs w:val="24"/>
    </w:rPr>
  </w:style>
  <w:style w:type="paragraph" w:customStyle="1" w:styleId="HighlightedText">
    <w:name w:val="Highlighted Text"/>
    <w:basedOn w:val="Normal"/>
    <w:link w:val="HighlightedTextChar"/>
    <w:qFormat/>
    <w:rsid w:val="00834BB1"/>
    <w:rPr>
      <w:rFonts w:ascii="Arial Narrow" w:eastAsia="Times New Roman" w:hAnsi="Arial Narrow"/>
      <w:sz w:val="20"/>
      <w:szCs w:val="24"/>
      <w:u w:val="thick"/>
    </w:rPr>
  </w:style>
  <w:style w:type="character" w:customStyle="1" w:styleId="HighlightedTextChar">
    <w:name w:val="Highlighted Text Char"/>
    <w:link w:val="HighlightedText"/>
    <w:rsid w:val="00834BB1"/>
    <w:rPr>
      <w:rFonts w:ascii="Arial Narrow" w:eastAsia="Times New Roman" w:hAnsi="Arial Narrow" w:cs="Arial"/>
      <w:sz w:val="20"/>
      <w:szCs w:val="24"/>
      <w:u w:val="thick"/>
    </w:rPr>
  </w:style>
  <w:style w:type="character" w:customStyle="1" w:styleId="quotepeekbase">
    <w:name w:val="quotepeekbase"/>
    <w:rsid w:val="00834BB1"/>
  </w:style>
  <w:style w:type="character" w:customStyle="1" w:styleId="symbol">
    <w:name w:val="symbol"/>
    <w:rsid w:val="00834BB1"/>
  </w:style>
  <w:style w:type="character" w:customStyle="1" w:styleId="data">
    <w:name w:val="data"/>
    <w:rsid w:val="00834BB1"/>
  </w:style>
  <w:style w:type="character" w:customStyle="1" w:styleId="cross-head">
    <w:name w:val="cross-head"/>
    <w:rsid w:val="00834BB1"/>
  </w:style>
  <w:style w:type="character" w:customStyle="1" w:styleId="scaps">
    <w:name w:val="scaps"/>
    <w:rsid w:val="00834BB1"/>
  </w:style>
  <w:style w:type="character" w:customStyle="1" w:styleId="pub-date">
    <w:name w:val="pub-date"/>
    <w:rsid w:val="00834BB1"/>
  </w:style>
  <w:style w:type="paragraph" w:customStyle="1" w:styleId="articleauthor">
    <w:name w:val="articleauthor"/>
    <w:basedOn w:val="Normal"/>
    <w:qFormat/>
    <w:rsid w:val="00834BB1"/>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Normal"/>
    <w:link w:val="StylecardUnderlineChar"/>
    <w:qFormat/>
    <w:rsid w:val="00834BB1"/>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834BB1"/>
    <w:rPr>
      <w:rFonts w:ascii="Times New Roman" w:eastAsia="Times New Roman" w:hAnsi="Times New Roman"/>
      <w:sz w:val="20"/>
      <w:szCs w:val="20"/>
      <w:u w:val="thick"/>
    </w:rPr>
  </w:style>
  <w:style w:type="character" w:customStyle="1" w:styleId="AuthorDateF4">
    <w:name w:val="Author Date (F4)"/>
    <w:rsid w:val="00834BB1"/>
    <w:rPr>
      <w:b/>
      <w:sz w:val="24"/>
      <w:u w:val="thick"/>
    </w:rPr>
  </w:style>
  <w:style w:type="character" w:customStyle="1" w:styleId="BoldUnderlineF6">
    <w:name w:val="Bold Underline (F6)"/>
    <w:rsid w:val="00834BB1"/>
    <w:rPr>
      <w:u w:val="thick"/>
    </w:rPr>
  </w:style>
  <w:style w:type="paragraph" w:customStyle="1" w:styleId="TagF3">
    <w:name w:val="Tag (F3)"/>
    <w:qFormat/>
    <w:rsid w:val="00834BB1"/>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834BB1"/>
    <w:pPr>
      <w:spacing w:before="100" w:beforeAutospacing="1" w:after="100" w:afterAutospacing="1"/>
    </w:pPr>
    <w:rPr>
      <w:rFonts w:ascii="Times New Roman" w:eastAsia="Times New Roman" w:hAnsi="Times New Roman"/>
      <w:szCs w:val="24"/>
    </w:rPr>
  </w:style>
  <w:style w:type="character" w:customStyle="1" w:styleId="grouptext">
    <w:name w:val="group_text"/>
    <w:rsid w:val="00834BB1"/>
  </w:style>
  <w:style w:type="paragraph" w:customStyle="1" w:styleId="style14">
    <w:name w:val="style14"/>
    <w:basedOn w:val="Normal"/>
    <w:qFormat/>
    <w:rsid w:val="00834BB1"/>
    <w:pPr>
      <w:spacing w:before="100" w:beforeAutospacing="1" w:after="100" w:afterAutospacing="1"/>
    </w:pPr>
    <w:rPr>
      <w:rFonts w:ascii="Times New Roman" w:eastAsia="Times New Roman" w:hAnsi="Times New Roman"/>
      <w:szCs w:val="24"/>
    </w:rPr>
  </w:style>
  <w:style w:type="paragraph" w:customStyle="1" w:styleId="CardTagCite1Char">
    <w:name w:val="Card Tag + Cite #1 Char"/>
    <w:basedOn w:val="Normal"/>
    <w:qFormat/>
    <w:rsid w:val="00834BB1"/>
    <w:rPr>
      <w:rFonts w:eastAsia="Times New Roman"/>
      <w:b/>
      <w:szCs w:val="24"/>
    </w:rPr>
  </w:style>
  <w:style w:type="character" w:customStyle="1" w:styleId="authors">
    <w:name w:val="authors"/>
    <w:rsid w:val="00834BB1"/>
  </w:style>
  <w:style w:type="character" w:customStyle="1" w:styleId="StyleArial12ptBoldItalic">
    <w:name w:val="Style Arial 12 pt Bold Italic"/>
    <w:rsid w:val="00834BB1"/>
    <w:rPr>
      <w:rFonts w:ascii="Arial" w:hAnsi="Arial"/>
      <w:b/>
      <w:bCs/>
      <w:i/>
      <w:iCs/>
      <w:sz w:val="24"/>
    </w:rPr>
  </w:style>
  <w:style w:type="character" w:customStyle="1" w:styleId="verdana12grey1">
    <w:name w:val="verdana12grey1"/>
    <w:rsid w:val="00834BB1"/>
  </w:style>
  <w:style w:type="character" w:customStyle="1" w:styleId="verdana9grey1a">
    <w:name w:val="verdana9grey1a"/>
    <w:rsid w:val="00834BB1"/>
  </w:style>
  <w:style w:type="character" w:customStyle="1" w:styleId="nn-twttr-share-btn">
    <w:name w:val="nn-twttr-share-btn"/>
    <w:rsid w:val="00834BB1"/>
  </w:style>
  <w:style w:type="character" w:customStyle="1" w:styleId="count">
    <w:name w:val="count"/>
    <w:rsid w:val="00834BB1"/>
  </w:style>
  <w:style w:type="character" w:customStyle="1" w:styleId="fbbuttontext">
    <w:name w:val="fb_button_text"/>
    <w:rsid w:val="00834BB1"/>
  </w:style>
  <w:style w:type="character" w:customStyle="1" w:styleId="comment-count">
    <w:name w:val="comment-count"/>
    <w:rsid w:val="00834BB1"/>
  </w:style>
  <w:style w:type="character" w:customStyle="1" w:styleId="comment-count-text">
    <w:name w:val="comment-count-text"/>
    <w:rsid w:val="00834BB1"/>
  </w:style>
  <w:style w:type="paragraph" w:customStyle="1" w:styleId="articlebody">
    <w:name w:val="articlebody"/>
    <w:basedOn w:val="Normal"/>
    <w:qFormat/>
    <w:rsid w:val="00834BB1"/>
    <w:pPr>
      <w:spacing w:before="100" w:beforeAutospacing="1" w:after="100" w:afterAutospacing="1"/>
    </w:pPr>
    <w:rPr>
      <w:rFonts w:ascii="Times New Roman" w:eastAsia="Times New Roman" w:hAnsi="Times New Roman"/>
      <w:szCs w:val="24"/>
    </w:rPr>
  </w:style>
  <w:style w:type="character" w:customStyle="1" w:styleId="author-name">
    <w:name w:val="author-name"/>
    <w:rsid w:val="00834BB1"/>
  </w:style>
  <w:style w:type="character" w:customStyle="1" w:styleId="StyleThickunderline">
    <w:name w:val="Style Thick underline"/>
    <w:qFormat/>
    <w:rsid w:val="00834BB1"/>
    <w:rPr>
      <w:u w:val="thick"/>
    </w:rPr>
  </w:style>
  <w:style w:type="character" w:customStyle="1" w:styleId="lightheader">
    <w:name w:val="lightheader"/>
    <w:rsid w:val="00834BB1"/>
  </w:style>
  <w:style w:type="paragraph" w:customStyle="1" w:styleId="CiteCardCharCharCharCharCharCharChar">
    <w:name w:val="Cite_Card Char Char Char Char Char Char Char"/>
    <w:link w:val="CiteCardCharCharCharCharCharCharCharChar"/>
    <w:autoRedefine/>
    <w:qFormat/>
    <w:rsid w:val="00834BB1"/>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34BB1"/>
    <w:rPr>
      <w:rFonts w:ascii="Times New Roman" w:eastAsia="Times New Roman" w:hAnsi="Times New Roman" w:cs="Times New Roman"/>
      <w:bCs/>
      <w:lang w:eastAsia="zh-CN"/>
    </w:rPr>
  </w:style>
  <w:style w:type="paragraph" w:customStyle="1" w:styleId="foldie">
    <w:name w:val="foldie"/>
    <w:basedOn w:val="heading"/>
    <w:qFormat/>
    <w:rsid w:val="00834BB1"/>
    <w:pPr>
      <w:spacing w:before="6480"/>
      <w:outlineLvl w:val="0"/>
    </w:pPr>
  </w:style>
  <w:style w:type="character" w:customStyle="1" w:styleId="CiteCardCharCharCharCharChar">
    <w:name w:val="Cite_Card Char Char Char Char Char"/>
    <w:rsid w:val="00834BB1"/>
    <w:rPr>
      <w:rFonts w:cs="Arial"/>
      <w:bCs/>
      <w:lang w:val="en-US" w:eastAsia="en-US" w:bidi="ar-SA"/>
    </w:rPr>
  </w:style>
  <w:style w:type="character" w:customStyle="1" w:styleId="CiteCardCharCharCharCharCharChar">
    <w:name w:val="Cite_Card Char Char Char Char Char Char"/>
    <w:rsid w:val="00834BB1"/>
    <w:rPr>
      <w:rFonts w:cs="Arial"/>
      <w:bCs/>
      <w:lang w:val="en-US" w:eastAsia="en-US" w:bidi="ar-SA"/>
    </w:rPr>
  </w:style>
  <w:style w:type="paragraph" w:customStyle="1" w:styleId="billtextsection">
    <w:name w:val="bill_text_section"/>
    <w:basedOn w:val="Normal"/>
    <w:qFormat/>
    <w:rsid w:val="00834BB1"/>
    <w:pPr>
      <w:spacing w:before="100" w:beforeAutospacing="1" w:after="100" w:afterAutospacing="1"/>
    </w:pPr>
    <w:rPr>
      <w:rFonts w:ascii="Times New Roman" w:eastAsia="Times New Roman" w:hAnsi="Times New Roman"/>
      <w:szCs w:val="24"/>
    </w:rPr>
  </w:style>
  <w:style w:type="paragraph" w:customStyle="1" w:styleId="wp-caption-text">
    <w:name w:val="wp-caption-text"/>
    <w:basedOn w:val="Normal"/>
    <w:qFormat/>
    <w:rsid w:val="00834BB1"/>
    <w:pPr>
      <w:spacing w:before="100" w:beforeAutospacing="1" w:after="100" w:afterAutospacing="1"/>
    </w:pPr>
    <w:rPr>
      <w:rFonts w:ascii="Times New Roman" w:eastAsia="Times New Roman" w:hAnsi="Times New Roman"/>
      <w:szCs w:val="24"/>
    </w:rPr>
  </w:style>
  <w:style w:type="character" w:customStyle="1" w:styleId="yahoobuzzbadge">
    <w:name w:val="yahoobuzzbadge"/>
    <w:rsid w:val="00834BB1"/>
  </w:style>
  <w:style w:type="character" w:customStyle="1" w:styleId="fbsharecountinner">
    <w:name w:val="fb_share_count_inner"/>
    <w:rsid w:val="00834BB1"/>
  </w:style>
  <w:style w:type="character" w:customStyle="1" w:styleId="fbconnectbuttontext">
    <w:name w:val="fbconnectbutton_text"/>
    <w:rsid w:val="00834BB1"/>
  </w:style>
  <w:style w:type="paragraph" w:customStyle="1" w:styleId="CiteNormal">
    <w:name w:val="Cite Normal"/>
    <w:basedOn w:val="Normal"/>
    <w:link w:val="CiteNormalChar"/>
    <w:autoRedefine/>
    <w:qFormat/>
    <w:rsid w:val="00834BB1"/>
    <w:rPr>
      <w:rFonts w:ascii="Times New Roman" w:eastAsia="Times New Roman" w:hAnsi="Times New Roman"/>
      <w:szCs w:val="24"/>
    </w:rPr>
  </w:style>
  <w:style w:type="character" w:customStyle="1" w:styleId="CiteNormalChar">
    <w:name w:val="Cite Normal Char"/>
    <w:link w:val="CiteNormal"/>
    <w:rsid w:val="00834BB1"/>
    <w:rPr>
      <w:rFonts w:ascii="Times New Roman" w:eastAsia="Times New Roman" w:hAnsi="Times New Roman" w:cs="Arial"/>
      <w:szCs w:val="24"/>
    </w:rPr>
  </w:style>
  <w:style w:type="character" w:customStyle="1" w:styleId="SourcenameChar">
    <w:name w:val="Source name Char"/>
    <w:link w:val="Sourcename"/>
    <w:locked/>
    <w:rsid w:val="00834BB1"/>
    <w:rPr>
      <w:rFonts w:ascii="Arial Narrow" w:hAnsi="Arial Narrow"/>
      <w:b/>
      <w:bCs/>
      <w:sz w:val="24"/>
      <w:szCs w:val="24"/>
    </w:rPr>
  </w:style>
  <w:style w:type="paragraph" w:customStyle="1" w:styleId="Sourcename">
    <w:name w:val="Source name"/>
    <w:basedOn w:val="Normaltext1"/>
    <w:link w:val="SourcenameChar"/>
    <w:autoRedefine/>
    <w:qFormat/>
    <w:rsid w:val="00834BB1"/>
    <w:rPr>
      <w:rFonts w:ascii="Arial Narrow" w:hAnsi="Arial Narrow" w:cstheme="minorBidi"/>
      <w:b/>
      <w:bCs/>
      <w:sz w:val="24"/>
      <w:szCs w:val="24"/>
    </w:rPr>
  </w:style>
  <w:style w:type="paragraph" w:customStyle="1" w:styleId="Normaltext1">
    <w:name w:val="Normal text"/>
    <w:basedOn w:val="Normal"/>
    <w:link w:val="NormaltextCharChar"/>
    <w:autoRedefine/>
    <w:qFormat/>
    <w:rsid w:val="00834BB1"/>
  </w:style>
  <w:style w:type="character" w:customStyle="1" w:styleId="NormaltextCharChar">
    <w:name w:val="Normal text Char Char"/>
    <w:link w:val="Normaltext1"/>
    <w:locked/>
    <w:rsid w:val="00834BB1"/>
    <w:rPr>
      <w:rFonts w:cs="Arial"/>
    </w:rPr>
  </w:style>
  <w:style w:type="character" w:customStyle="1" w:styleId="underlinedcardChar0">
    <w:name w:val="underlined card Char"/>
    <w:link w:val="underlinedcard0"/>
    <w:locked/>
    <w:rsid w:val="00834BB1"/>
    <w:rPr>
      <w:rFonts w:ascii="Arial Narrow" w:hAnsi="Arial Narrow"/>
      <w:szCs w:val="24"/>
      <w:u w:val="single"/>
    </w:rPr>
  </w:style>
  <w:style w:type="paragraph" w:customStyle="1" w:styleId="underlinedcard0">
    <w:name w:val="underlined card"/>
    <w:basedOn w:val="Normaltext1"/>
    <w:link w:val="underlinedcardChar0"/>
    <w:autoRedefine/>
    <w:qFormat/>
    <w:rsid w:val="00834BB1"/>
    <w:rPr>
      <w:rFonts w:ascii="Arial Narrow" w:hAnsi="Arial Narrow" w:cstheme="minorBidi"/>
      <w:szCs w:val="24"/>
      <w:u w:val="single"/>
    </w:rPr>
  </w:style>
  <w:style w:type="character" w:customStyle="1" w:styleId="StrongEmphasis">
    <w:name w:val="Strong Emphasis"/>
    <w:rsid w:val="00834BB1"/>
    <w:rPr>
      <w:b/>
      <w:bCs/>
    </w:rPr>
  </w:style>
  <w:style w:type="character" w:customStyle="1" w:styleId="Caption2">
    <w:name w:val="Caption2"/>
    <w:rsid w:val="00834BB1"/>
  </w:style>
  <w:style w:type="paragraph" w:customStyle="1" w:styleId="TextUnderline">
    <w:name w:val="Text Underline"/>
    <w:basedOn w:val="Normal"/>
    <w:link w:val="TextUnderlineChar"/>
    <w:qFormat/>
    <w:rsid w:val="00834BB1"/>
    <w:rPr>
      <w:rFonts w:ascii="Garamond" w:eastAsia="Times New Roman" w:hAnsi="Garamond"/>
      <w:bCs/>
      <w:kern w:val="20"/>
      <w:sz w:val="20"/>
      <w:szCs w:val="32"/>
      <w:u w:val="single"/>
    </w:rPr>
  </w:style>
  <w:style w:type="character" w:customStyle="1" w:styleId="TextUnderlineChar">
    <w:name w:val="Text Underline Char"/>
    <w:link w:val="TextUnderline"/>
    <w:rsid w:val="00834BB1"/>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834BB1"/>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34BB1"/>
    <w:rPr>
      <w:rFonts w:ascii="Times New Roman" w:eastAsia="Times New Roman" w:hAnsi="Times New Roman" w:cs="Arial"/>
      <w:b/>
      <w:bCs/>
      <w:sz w:val="20"/>
      <w:szCs w:val="24"/>
      <w:u w:val="single"/>
      <w:bdr w:val="single" w:sz="4" w:space="0" w:color="auto"/>
    </w:rPr>
  </w:style>
  <w:style w:type="character" w:customStyle="1" w:styleId="Style11ptItalicUnderline">
    <w:name w:val="Style 11 pt Italic Underline"/>
    <w:rsid w:val="00834BB1"/>
    <w:rPr>
      <w:i/>
      <w:iCs/>
      <w:sz w:val="20"/>
      <w:u w:val="single"/>
    </w:rPr>
  </w:style>
  <w:style w:type="character" w:customStyle="1" w:styleId="Style11ptItalic">
    <w:name w:val="Style 11 pt Italic"/>
    <w:rsid w:val="00834BB1"/>
    <w:rPr>
      <w:rFonts w:ascii="Times New Roman" w:hAnsi="Times New Roman"/>
      <w:i/>
      <w:iCs/>
      <w:sz w:val="20"/>
    </w:rPr>
  </w:style>
  <w:style w:type="character" w:customStyle="1" w:styleId="7TimesNewRoman">
    <w:name w:val="7 Times New Roman"/>
    <w:rsid w:val="00834BB1"/>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834BB1"/>
    <w:rPr>
      <w:rFonts w:ascii="Garamond" w:eastAsia="Times New Roman" w:hAnsi="Garamond"/>
      <w:b/>
      <w:bCs/>
      <w:kern w:val="20"/>
      <w:sz w:val="20"/>
      <w:szCs w:val="32"/>
      <w:u w:val="single"/>
    </w:rPr>
  </w:style>
  <w:style w:type="character" w:customStyle="1" w:styleId="BoldunderlineChar2">
    <w:name w:val="Bold underline Char"/>
    <w:link w:val="Boldunderline0"/>
    <w:rsid w:val="00834BB1"/>
    <w:rPr>
      <w:rFonts w:ascii="Garamond" w:eastAsia="Times New Roman" w:hAnsi="Garamond" w:cs="Arial"/>
      <w:b/>
      <w:bCs/>
      <w:kern w:val="20"/>
      <w:sz w:val="20"/>
      <w:szCs w:val="32"/>
      <w:u w:val="single"/>
    </w:rPr>
  </w:style>
  <w:style w:type="character" w:customStyle="1" w:styleId="Style2Char">
    <w:name w:val="Style2 Char"/>
    <w:link w:val="Style2"/>
    <w:uiPriority w:val="99"/>
    <w:rsid w:val="00834BB1"/>
    <w:rPr>
      <w:rFonts w:ascii="Times New Roman" w:hAnsi="Times New Roman" w:cs="Arial"/>
      <w:sz w:val="20"/>
    </w:rPr>
  </w:style>
  <w:style w:type="character" w:customStyle="1" w:styleId="Style6pt">
    <w:name w:val="Style 6 pt"/>
    <w:qFormat/>
    <w:rsid w:val="00834BB1"/>
    <w:rPr>
      <w:sz w:val="12"/>
    </w:rPr>
  </w:style>
  <w:style w:type="paragraph" w:customStyle="1" w:styleId="BLOCKTITLE4">
    <w:name w:val="BLOCK TITLE"/>
    <w:basedOn w:val="Normal"/>
    <w:qFormat/>
    <w:rsid w:val="00834BB1"/>
    <w:pPr>
      <w:jc w:val="center"/>
    </w:pPr>
    <w:rPr>
      <w:rFonts w:eastAsia="Times New Roman"/>
      <w:b/>
      <w:caps/>
      <w:szCs w:val="20"/>
      <w:u w:val="single"/>
    </w:rPr>
  </w:style>
  <w:style w:type="paragraph" w:customStyle="1" w:styleId="StyleNormalWeb10pt">
    <w:name w:val="Style Normal (Web) + 10 pt"/>
    <w:basedOn w:val="NormalWeb"/>
    <w:uiPriority w:val="99"/>
    <w:qFormat/>
    <w:rsid w:val="00834BB1"/>
    <w:pPr>
      <w:widowControl w:val="0"/>
      <w:spacing w:after="0"/>
    </w:pPr>
    <w:rPr>
      <w:rFonts w:ascii="Georgia" w:eastAsia="PMingLiU" w:hAnsi="Georgia" w:cs="Arial"/>
      <w:b/>
      <w:sz w:val="20"/>
      <w:szCs w:val="22"/>
    </w:rPr>
  </w:style>
  <w:style w:type="character" w:customStyle="1" w:styleId="article-articlebody">
    <w:name w:val="article-articlebody"/>
    <w:basedOn w:val="DefaultParagraphFont"/>
    <w:rsid w:val="00834BB1"/>
  </w:style>
  <w:style w:type="character" w:customStyle="1" w:styleId="pageheader0">
    <w:name w:val="pageheader"/>
    <w:basedOn w:val="DefaultParagraphFont"/>
    <w:rsid w:val="00834BB1"/>
  </w:style>
  <w:style w:type="paragraph" w:customStyle="1" w:styleId="SmallNormal">
    <w:name w:val="Small Normal"/>
    <w:basedOn w:val="Normal"/>
    <w:qFormat/>
    <w:rsid w:val="00834BB1"/>
    <w:pPr>
      <w:suppressAutoHyphens/>
      <w:contextualSpacing/>
    </w:pPr>
    <w:rPr>
      <w:rFonts w:ascii="Garamond" w:eastAsia="Times New Roman" w:hAnsi="Garamond"/>
      <w:sz w:val="18"/>
      <w:szCs w:val="18"/>
    </w:rPr>
  </w:style>
  <w:style w:type="character" w:customStyle="1" w:styleId="AuthorCharChar">
    <w:name w:val="Author Char Char"/>
    <w:rsid w:val="00834BB1"/>
    <w:rPr>
      <w:rFonts w:ascii="Times New Roman" w:hAnsi="Times New Roman"/>
      <w:b/>
      <w:sz w:val="22"/>
      <w:szCs w:val="22"/>
    </w:rPr>
  </w:style>
  <w:style w:type="character" w:customStyle="1" w:styleId="RegularChar">
    <w:name w:val="Regular Char"/>
    <w:link w:val="Regular"/>
    <w:rsid w:val="00834BB1"/>
    <w:rPr>
      <w:rFonts w:ascii="Cambria" w:eastAsia="Cambria" w:hAnsi="Cambria" w:cs="Arial"/>
      <w:sz w:val="20"/>
      <w:szCs w:val="24"/>
    </w:rPr>
  </w:style>
  <w:style w:type="character" w:customStyle="1" w:styleId="smallchar2">
    <w:name w:val="smallchar"/>
    <w:basedOn w:val="DefaultParagraphFont"/>
    <w:rsid w:val="00834BB1"/>
  </w:style>
  <w:style w:type="character" w:customStyle="1" w:styleId="Shortcite">
    <w:name w:val="Shortcite"/>
    <w:rsid w:val="00834BB1"/>
    <w:rPr>
      <w:rFonts w:ascii="Times New Roman" w:hAnsi="Times New Roman"/>
      <w:b/>
      <w:bCs/>
      <w:sz w:val="20"/>
    </w:rPr>
  </w:style>
  <w:style w:type="character" w:customStyle="1" w:styleId="Longcite">
    <w:name w:val="Longcite"/>
    <w:rsid w:val="00834BB1"/>
    <w:rPr>
      <w:sz w:val="16"/>
    </w:rPr>
  </w:style>
  <w:style w:type="character" w:customStyle="1" w:styleId="StyleStyle7pt8pt">
    <w:name w:val="Style Style 7 pt + 8 pt"/>
    <w:rsid w:val="00834BB1"/>
    <w:rPr>
      <w:sz w:val="16"/>
    </w:rPr>
  </w:style>
  <w:style w:type="character" w:customStyle="1" w:styleId="StyleStyleThickunderlineBold1">
    <w:name w:val="Style Style Thick underline + Bold1"/>
    <w:rsid w:val="00834BB1"/>
    <w:rPr>
      <w:b/>
      <w:bCs/>
      <w:u w:val="thick"/>
    </w:rPr>
  </w:style>
  <w:style w:type="character" w:customStyle="1" w:styleId="StyleUnderline2">
    <w:name w:val="Style Underline2"/>
    <w:rsid w:val="00834BB1"/>
    <w:rPr>
      <w:u w:val="single"/>
    </w:rPr>
  </w:style>
  <w:style w:type="character" w:customStyle="1" w:styleId="NormalizationChar">
    <w:name w:val="Normalization Char"/>
    <w:rsid w:val="00834BB1"/>
    <w:rPr>
      <w:noProof w:val="0"/>
      <w:sz w:val="18"/>
      <w:szCs w:val="24"/>
      <w:lang w:val="en-US" w:eastAsia="en-US" w:bidi="ar-SA"/>
    </w:rPr>
  </w:style>
  <w:style w:type="character" w:customStyle="1" w:styleId="maintextbldleft">
    <w:name w:val="maintextbldleft"/>
    <w:basedOn w:val="DefaultParagraphFont"/>
    <w:rsid w:val="00834BB1"/>
  </w:style>
  <w:style w:type="character" w:customStyle="1" w:styleId="maintextleft">
    <w:name w:val="maintextleft"/>
    <w:basedOn w:val="DefaultParagraphFont"/>
    <w:rsid w:val="00834BB1"/>
  </w:style>
  <w:style w:type="character" w:customStyle="1" w:styleId="highlight1">
    <w:name w:val="highlight"/>
    <w:rsid w:val="00834BB1"/>
    <w:rPr>
      <w:rFonts w:ascii="Times New Roman" w:hAnsi="Times New Roman"/>
      <w:b/>
      <w:sz w:val="20"/>
      <w:u w:val="single"/>
    </w:rPr>
  </w:style>
  <w:style w:type="character" w:customStyle="1" w:styleId="Shrinker">
    <w:name w:val="Shrinker"/>
    <w:rsid w:val="00834BB1"/>
    <w:rPr>
      <w:rFonts w:ascii="Times New Roman" w:hAnsi="Times New Roman"/>
      <w:sz w:val="10"/>
      <w:szCs w:val="13"/>
    </w:rPr>
  </w:style>
  <w:style w:type="paragraph" w:customStyle="1" w:styleId="CardDownx1">
    <w:name w:val="CardDown x1"/>
    <w:basedOn w:val="Header"/>
    <w:link w:val="CardDownx1Char"/>
    <w:qFormat/>
    <w:rsid w:val="00834BB1"/>
    <w:pPr>
      <w:tabs>
        <w:tab w:val="clear" w:pos="4680"/>
        <w:tab w:val="clear" w:pos="9360"/>
        <w:tab w:val="center" w:pos="4320"/>
        <w:tab w:val="right" w:pos="8640"/>
      </w:tabs>
      <w:spacing w:after="160" w:line="259" w:lineRule="auto"/>
    </w:pPr>
    <w:rPr>
      <w:rFonts w:ascii="Times New Roman" w:eastAsia="Times New Roman" w:hAnsi="Times New Roman"/>
      <w:szCs w:val="24"/>
    </w:rPr>
  </w:style>
  <w:style w:type="character" w:customStyle="1" w:styleId="CardDownx1Char">
    <w:name w:val="CardDown x1 Char"/>
    <w:link w:val="CardDownx1"/>
    <w:rsid w:val="00834BB1"/>
    <w:rPr>
      <w:rFonts w:ascii="Times New Roman" w:eastAsia="Times New Roman" w:hAnsi="Times New Roman" w:cs="Arial"/>
      <w:szCs w:val="24"/>
    </w:rPr>
  </w:style>
  <w:style w:type="character" w:customStyle="1" w:styleId="heading3char1">
    <w:name w:val="heading3char1"/>
    <w:basedOn w:val="DefaultParagraphFont"/>
    <w:rsid w:val="00834BB1"/>
  </w:style>
  <w:style w:type="character" w:customStyle="1" w:styleId="addmd">
    <w:name w:val="addmd"/>
    <w:basedOn w:val="DefaultParagraphFont"/>
    <w:rsid w:val="00834BB1"/>
  </w:style>
  <w:style w:type="character" w:customStyle="1" w:styleId="underlinea">
    <w:name w:val="underlinea"/>
    <w:basedOn w:val="DefaultParagraphFont"/>
    <w:rsid w:val="00834BB1"/>
  </w:style>
  <w:style w:type="character" w:customStyle="1" w:styleId="StyleUnderlineChar9pt2">
    <w:name w:val="Style Underline Char + 9 pt2"/>
    <w:rsid w:val="00834BB1"/>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34BB1"/>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834BB1"/>
    <w:rPr>
      <w:rFonts w:ascii="Garamond" w:eastAsia="Times New Roman" w:hAnsi="Garamond"/>
      <w:sz w:val="20"/>
      <w:szCs w:val="20"/>
    </w:rPr>
  </w:style>
  <w:style w:type="character" w:customStyle="1" w:styleId="FullCiteChar">
    <w:name w:val="Full Cite Char"/>
    <w:link w:val="FullCite0"/>
    <w:rsid w:val="00834BB1"/>
    <w:rPr>
      <w:rFonts w:ascii="Garamond" w:eastAsia="Times New Roman" w:hAnsi="Garamond" w:cs="Arial"/>
      <w:sz w:val="20"/>
      <w:szCs w:val="20"/>
    </w:rPr>
  </w:style>
  <w:style w:type="table" w:customStyle="1" w:styleId="TableGrid1">
    <w:name w:val="Table Grid1"/>
    <w:basedOn w:val="TableNormal"/>
    <w:next w:val="TableGrid"/>
    <w:rsid w:val="00834B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834BB1"/>
    <w:rPr>
      <w:rFonts w:ascii="Times New Roman" w:hAnsi="Times New Roman" w:cs="Times New Roman"/>
      <w:b/>
      <w:bCs/>
      <w:spacing w:val="-10"/>
      <w:sz w:val="18"/>
      <w:szCs w:val="18"/>
    </w:rPr>
  </w:style>
  <w:style w:type="paragraph" w:customStyle="1" w:styleId="CiteTag">
    <w:name w:val="Cite/Tag"/>
    <w:basedOn w:val="Normal"/>
    <w:qFormat/>
    <w:rsid w:val="00834BB1"/>
    <w:rPr>
      <w:rFonts w:eastAsia="Times New Roman"/>
      <w:b/>
      <w:szCs w:val="24"/>
      <w:lang w:bidi="en-US"/>
    </w:rPr>
  </w:style>
  <w:style w:type="character" w:customStyle="1" w:styleId="heading3char0">
    <w:name w:val="heading3char"/>
    <w:rsid w:val="00834BB1"/>
  </w:style>
  <w:style w:type="paragraph" w:customStyle="1" w:styleId="cardtext4">
    <w:name w:val="cardtext"/>
    <w:basedOn w:val="Normal"/>
    <w:link w:val="cardtextChar3"/>
    <w:qFormat/>
    <w:rsid w:val="00834BB1"/>
    <w:pPr>
      <w:spacing w:before="100" w:beforeAutospacing="1" w:after="100" w:afterAutospacing="1"/>
    </w:pPr>
    <w:rPr>
      <w:rFonts w:ascii="Times New Roman" w:eastAsia="Times New Roman" w:hAnsi="Times New Roman"/>
      <w:szCs w:val="24"/>
    </w:rPr>
  </w:style>
  <w:style w:type="character" w:customStyle="1" w:styleId="StyleStyleArialNarrow9ptLeft-075ArialNarrowChar">
    <w:name w:val="Style Style Arial Narrow 9 pt Left:  -0.75&quot; + Arial Narrow Char"/>
    <w:link w:val="StyleStyleArialNarrow9ptLeft-075ArialNarrow"/>
    <w:rsid w:val="00834BB1"/>
    <w:rPr>
      <w:rFonts w:ascii="Arial Narrow" w:eastAsia="Times New Roman" w:hAnsi="Arial Narrow" w:cs="Arial"/>
      <w:sz w:val="18"/>
      <w:szCs w:val="20"/>
    </w:rPr>
  </w:style>
  <w:style w:type="paragraph" w:customStyle="1" w:styleId="ecxmsonormal">
    <w:name w:val="ecxmsonormal"/>
    <w:basedOn w:val="Normal"/>
    <w:qFormat/>
    <w:rsid w:val="00834BB1"/>
    <w:pPr>
      <w:spacing w:before="100" w:beforeAutospacing="1" w:after="100" w:afterAutospacing="1"/>
    </w:pPr>
    <w:rPr>
      <w:rFonts w:ascii="Times New Roman" w:eastAsia="Times New Roman" w:hAnsi="Times New Roman"/>
      <w:szCs w:val="24"/>
    </w:rPr>
  </w:style>
  <w:style w:type="character" w:customStyle="1" w:styleId="FontStyle291">
    <w:name w:val="Font Style291"/>
    <w:uiPriority w:val="99"/>
    <w:rsid w:val="00834BB1"/>
    <w:rPr>
      <w:rFonts w:ascii="Times New Roman" w:hAnsi="Times New Roman" w:cs="Times New Roman" w:hint="default"/>
      <w:sz w:val="14"/>
      <w:szCs w:val="14"/>
    </w:rPr>
  </w:style>
  <w:style w:type="character" w:customStyle="1" w:styleId="FontStyle232">
    <w:name w:val="Font Style232"/>
    <w:uiPriority w:val="99"/>
    <w:rsid w:val="00834BB1"/>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834BB1"/>
    <w:pPr>
      <w:widowControl w:val="0"/>
      <w:jc w:val="left"/>
    </w:pPr>
    <w:rPr>
      <w:rFonts w:cs="Calibri"/>
      <w:b/>
      <w:u w:val="thick"/>
    </w:rPr>
  </w:style>
  <w:style w:type="character" w:customStyle="1" w:styleId="DebateUnderlineBoldChar">
    <w:name w:val="Debate Underline Bold Char"/>
    <w:link w:val="DebateUnderlineBold"/>
    <w:rsid w:val="00834BB1"/>
    <w:rPr>
      <w:rFonts w:ascii="Times New Roman" w:eastAsia="Times New Roman" w:hAnsi="Times New Roman" w:cs="Calibri"/>
      <w:b/>
      <w:sz w:val="20"/>
      <w:szCs w:val="24"/>
      <w:u w:val="thick"/>
    </w:rPr>
  </w:style>
  <w:style w:type="character" w:customStyle="1" w:styleId="erasure">
    <w:name w:val="erasure"/>
    <w:rsid w:val="00834BB1"/>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34BB1"/>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834BB1"/>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34BB1"/>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34BB1"/>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834BB1"/>
    <w:rPr>
      <w:rFonts w:ascii="Times New Roman" w:eastAsia="Times New Roman" w:hAnsi="Times New Roman"/>
      <w:szCs w:val="24"/>
      <w:u w:val="thick"/>
    </w:rPr>
  </w:style>
  <w:style w:type="character" w:customStyle="1" w:styleId="HighlightingChar">
    <w:name w:val="Highlighting Char"/>
    <w:link w:val="Highlighting"/>
    <w:rsid w:val="00834BB1"/>
    <w:rPr>
      <w:rFonts w:ascii="Times New Roman" w:eastAsia="Times New Roman" w:hAnsi="Times New Roman" w:cs="Arial"/>
      <w:szCs w:val="24"/>
      <w:u w:val="thick"/>
    </w:rPr>
  </w:style>
  <w:style w:type="character" w:customStyle="1" w:styleId="MicroTextCharChar">
    <w:name w:val="MicroText Char Char"/>
    <w:rsid w:val="00834BB1"/>
    <w:rPr>
      <w:rFonts w:ascii="Arial Narrow" w:eastAsia="Times New Roman" w:hAnsi="Arial Narrow"/>
      <w:sz w:val="12"/>
      <w:szCs w:val="24"/>
    </w:rPr>
  </w:style>
  <w:style w:type="paragraph" w:customStyle="1" w:styleId="CiteCharCharCharChar">
    <w:name w:val="Cite Char Char Char Char"/>
    <w:basedOn w:val="Normal"/>
    <w:next w:val="Normal"/>
    <w:qFormat/>
    <w:rsid w:val="00834BB1"/>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qFormat/>
    <w:rsid w:val="00834BB1"/>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834BB1"/>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qFormat/>
    <w:rsid w:val="00834BB1"/>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834BB1"/>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qFormat/>
    <w:rsid w:val="00834BB1"/>
    <w:rPr>
      <w:rFonts w:ascii="Arial Narrow" w:eastAsia="Times New Roman" w:hAnsi="Arial Narrow"/>
      <w:sz w:val="20"/>
      <w:szCs w:val="24"/>
      <w:u w:val="thick"/>
    </w:rPr>
  </w:style>
  <w:style w:type="character" w:customStyle="1" w:styleId="UnderliningCharCharChar">
    <w:name w:val="Underlining Char Char Char"/>
    <w:link w:val="UnderliningCharChar"/>
    <w:rsid w:val="00834BB1"/>
    <w:rPr>
      <w:rFonts w:ascii="Arial Narrow" w:eastAsia="Times New Roman" w:hAnsi="Arial Narrow" w:cs="Arial"/>
      <w:sz w:val="20"/>
      <w:szCs w:val="24"/>
      <w:u w:val="thick"/>
    </w:rPr>
  </w:style>
  <w:style w:type="paragraph" w:customStyle="1" w:styleId="Style120">
    <w:name w:val="Style 12"/>
    <w:qFormat/>
    <w:rsid w:val="00834BB1"/>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834BB1"/>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834BB1"/>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34BB1"/>
  </w:style>
  <w:style w:type="paragraph" w:customStyle="1" w:styleId="Emphasis3">
    <w:name w:val="Emphasis3"/>
    <w:qFormat/>
    <w:rsid w:val="00834BB1"/>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834BB1"/>
    <w:pPr>
      <w:autoSpaceDE w:val="0"/>
      <w:autoSpaceDN w:val="0"/>
      <w:adjustRightInd w:val="0"/>
      <w:jc w:val="center"/>
      <w:outlineLvl w:val="0"/>
    </w:pPr>
    <w:rPr>
      <w:rFonts w:eastAsia="Times New Roman"/>
      <w:b/>
      <w:caps/>
      <w:szCs w:val="24"/>
    </w:rPr>
  </w:style>
  <w:style w:type="paragraph" w:customStyle="1" w:styleId="Normal10pt">
    <w:name w:val="Normal + 10 pt"/>
    <w:basedOn w:val="Normal"/>
    <w:qFormat/>
    <w:rsid w:val="00834BB1"/>
    <w:rPr>
      <w:rFonts w:eastAsia="Times New Roman"/>
      <w:b/>
      <w:szCs w:val="24"/>
    </w:rPr>
  </w:style>
  <w:style w:type="character" w:customStyle="1" w:styleId="BoldandUnderlineChar1Char2Char">
    <w:name w:val="Bold and Underline Char1 Char2 Char"/>
    <w:basedOn w:val="DefaultParagraphFont"/>
    <w:rsid w:val="00834BB1"/>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834BB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834BB1"/>
    <w:rPr>
      <w:rFonts w:ascii="Arial Narrow" w:hAnsi="Arial Narrow"/>
      <w:noProof w:val="0"/>
      <w:szCs w:val="24"/>
      <w:u w:val="single"/>
      <w:lang w:val="en-US" w:eastAsia="en-US" w:bidi="ar-SA"/>
    </w:rPr>
  </w:style>
  <w:style w:type="paragraph" w:customStyle="1" w:styleId="formfldssel">
    <w:name w:val="formfldssel"/>
    <w:basedOn w:val="Normal"/>
    <w:qFormat/>
    <w:rsid w:val="00834BB1"/>
    <w:pPr>
      <w:spacing w:before="100" w:beforeAutospacing="1" w:after="100" w:afterAutospacing="1"/>
    </w:pPr>
    <w:rPr>
      <w:rFonts w:eastAsia="Arial Unicode MS"/>
      <w:color w:val="000000"/>
      <w:szCs w:val="20"/>
    </w:rPr>
  </w:style>
  <w:style w:type="paragraph" w:customStyle="1" w:styleId="hpleftlk">
    <w:name w:val="hpleftlk"/>
    <w:basedOn w:val="Normal"/>
    <w:qFormat/>
    <w:rsid w:val="00834BB1"/>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834BB1"/>
    <w:pPr>
      <w:spacing w:before="100" w:beforeAutospacing="1" w:after="100" w:afterAutospacing="1"/>
    </w:pPr>
    <w:rPr>
      <w:rFonts w:eastAsia="Arial Unicode MS"/>
      <w:b/>
      <w:bCs/>
      <w:szCs w:val="20"/>
    </w:rPr>
  </w:style>
  <w:style w:type="character" w:styleId="HTMLTypewriter">
    <w:name w:val="HTML Typewriter"/>
    <w:basedOn w:val="DefaultParagraphFont"/>
    <w:rsid w:val="00834BB1"/>
    <w:rPr>
      <w:rFonts w:ascii="Courier New" w:eastAsia="Times New Roman" w:hAnsi="Courier New" w:cs="Courier New"/>
      <w:sz w:val="20"/>
      <w:szCs w:val="20"/>
    </w:rPr>
  </w:style>
  <w:style w:type="character" w:customStyle="1" w:styleId="pmterms2">
    <w:name w:val="pmterms2"/>
    <w:basedOn w:val="DefaultParagraphFont"/>
    <w:rsid w:val="00834BB1"/>
  </w:style>
  <w:style w:type="character" w:customStyle="1" w:styleId="BoldandUnderlineChar5CharCharCharCharCharCharCharChar">
    <w:name w:val="Bold and Underline Char5 Char Char Char Char Char Char Char Char"/>
    <w:basedOn w:val="DefaultParagraphFont"/>
    <w:rsid w:val="00834BB1"/>
    <w:rPr>
      <w:b/>
      <w:u w:val="thick"/>
      <w:lang w:val="en-US" w:eastAsia="en-US" w:bidi="ar-SA"/>
    </w:rPr>
  </w:style>
  <w:style w:type="character" w:customStyle="1" w:styleId="StyleCardTextUnderline3Char">
    <w:name w:val="Style Card Text + Underline3 Char"/>
    <w:basedOn w:val="DefaultParagraphFont"/>
    <w:link w:val="StyleCardTextUnderline3"/>
    <w:rsid w:val="00834BB1"/>
    <w:rPr>
      <w:rFonts w:eastAsia="SimSun"/>
      <w:szCs w:val="24"/>
      <w:u w:val="thick"/>
      <w:lang w:eastAsia="zh-CN"/>
    </w:rPr>
  </w:style>
  <w:style w:type="character" w:customStyle="1" w:styleId="BoldandUnderlineChar1Char2CharChar">
    <w:name w:val="Bold and Underline Char1 Char2 Char Char"/>
    <w:basedOn w:val="DefaultParagraphFont"/>
    <w:rsid w:val="00834BB1"/>
    <w:rPr>
      <w:b/>
      <w:noProof w:val="0"/>
      <w:szCs w:val="24"/>
      <w:u w:val="single"/>
      <w:lang w:val="en-US" w:eastAsia="en-US" w:bidi="ar-SA"/>
    </w:rPr>
  </w:style>
  <w:style w:type="character" w:customStyle="1" w:styleId="UnderlineChar1Char1">
    <w:name w:val="Underline Char1 Char1"/>
    <w:basedOn w:val="DefaultParagraphFont"/>
    <w:rsid w:val="00834BB1"/>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34BB1"/>
    <w:rPr>
      <w:noProof w:val="0"/>
      <w:szCs w:val="24"/>
      <w:u w:val="single"/>
      <w:lang w:val="en-US" w:eastAsia="en-US" w:bidi="ar-SA"/>
    </w:rPr>
  </w:style>
  <w:style w:type="character" w:customStyle="1" w:styleId="BoldText12pt">
    <w:name w:val="Bold Text 12 pt"/>
    <w:autoRedefine/>
    <w:rsid w:val="00834BB1"/>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834BB1"/>
    <w:pPr>
      <w:tabs>
        <w:tab w:val="left" w:pos="720"/>
      </w:tabs>
      <w:ind w:left="720"/>
    </w:pPr>
    <w:rPr>
      <w:rFonts w:eastAsia="Times New Roman"/>
      <w:szCs w:val="20"/>
      <w:u w:val="single"/>
    </w:rPr>
  </w:style>
  <w:style w:type="character" w:customStyle="1" w:styleId="Style2CharChar">
    <w:name w:val="Style2 Char Char"/>
    <w:basedOn w:val="DefaultParagraphFont"/>
    <w:rsid w:val="00834BB1"/>
    <w:rPr>
      <w:u w:val="thick"/>
      <w:lang w:val="en-US" w:eastAsia="en-US" w:bidi="ar-SA"/>
    </w:rPr>
  </w:style>
  <w:style w:type="paragraph" w:customStyle="1" w:styleId="DebateCiteCharChar">
    <w:name w:val="Debate Cite Char Char"/>
    <w:basedOn w:val="Normal"/>
    <w:autoRedefine/>
    <w:uiPriority w:val="99"/>
    <w:qFormat/>
    <w:rsid w:val="00834BB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834BB1"/>
    <w:rPr>
      <w:b/>
      <w:sz w:val="32"/>
      <w:szCs w:val="32"/>
      <w:lang w:val="en-US" w:eastAsia="en-US" w:bidi="ar-SA"/>
    </w:rPr>
  </w:style>
  <w:style w:type="paragraph" w:styleId="BodyTextFirstIndent">
    <w:name w:val="Body Text First Indent"/>
    <w:basedOn w:val="BodyText"/>
    <w:link w:val="BodyTextFirstIndentChar"/>
    <w:rsid w:val="00834BB1"/>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834BB1"/>
    <w:rPr>
      <w:rFonts w:ascii="Times New Roman" w:eastAsia="Times New Roman" w:hAnsi="Times New Roman" w:cs="Arial"/>
      <w:color w:val="000000"/>
      <w:sz w:val="20"/>
      <w:szCs w:val="24"/>
    </w:rPr>
  </w:style>
  <w:style w:type="paragraph" w:customStyle="1" w:styleId="PageHeading">
    <w:name w:val="Page Heading"/>
    <w:basedOn w:val="Heading2"/>
    <w:qFormat/>
    <w:rsid w:val="00834BB1"/>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834BB1"/>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qFormat/>
    <w:rsid w:val="00834BB1"/>
    <w:rPr>
      <w:bCs/>
    </w:rPr>
  </w:style>
  <w:style w:type="character" w:customStyle="1" w:styleId="Style10ptBold">
    <w:name w:val="Style 10 pt Bold"/>
    <w:basedOn w:val="DefaultParagraphFont"/>
    <w:rsid w:val="00834BB1"/>
    <w:rPr>
      <w:b/>
      <w:bCs/>
      <w:sz w:val="20"/>
    </w:rPr>
  </w:style>
  <w:style w:type="character" w:customStyle="1" w:styleId="text9">
    <w:name w:val="text9"/>
    <w:basedOn w:val="DefaultParagraphFont"/>
    <w:rsid w:val="00834BB1"/>
  </w:style>
  <w:style w:type="character" w:customStyle="1" w:styleId="text19">
    <w:name w:val="text19"/>
    <w:basedOn w:val="DefaultParagraphFont"/>
    <w:rsid w:val="00834BB1"/>
  </w:style>
  <w:style w:type="character" w:customStyle="1" w:styleId="TagChar30">
    <w:name w:val="Tag Char3"/>
    <w:basedOn w:val="DefaultParagraphFont"/>
    <w:rsid w:val="00834BB1"/>
    <w:rPr>
      <w:rFonts w:ascii="Palatino Linotype" w:hAnsi="Palatino Linotype"/>
      <w:b/>
      <w:sz w:val="24"/>
      <w:szCs w:val="24"/>
      <w:lang w:val="en-US" w:eastAsia="en-US" w:bidi="ar-SA"/>
    </w:rPr>
  </w:style>
  <w:style w:type="paragraph" w:customStyle="1" w:styleId="TagCite2">
    <w:name w:val="Tag/Cite"/>
    <w:basedOn w:val="Normal"/>
    <w:qFormat/>
    <w:rsid w:val="00834BB1"/>
    <w:pPr>
      <w:autoSpaceDE w:val="0"/>
      <w:autoSpaceDN w:val="0"/>
      <w:adjustRightInd w:val="0"/>
    </w:pPr>
    <w:rPr>
      <w:rFonts w:eastAsia="Times New Roman"/>
      <w:b/>
      <w:szCs w:val="20"/>
    </w:rPr>
  </w:style>
  <w:style w:type="paragraph" w:customStyle="1" w:styleId="CiteCard0">
    <w:name w:val="Cite/Card"/>
    <w:basedOn w:val="Normal"/>
    <w:qFormat/>
    <w:rsid w:val="00834BB1"/>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834BB1"/>
    <w:rPr>
      <w:rFonts w:eastAsia="Times New Roman"/>
      <w:b/>
      <w:szCs w:val="20"/>
    </w:rPr>
  </w:style>
  <w:style w:type="character" w:customStyle="1" w:styleId="term2">
    <w:name w:val="term2"/>
    <w:basedOn w:val="DefaultParagraphFont"/>
    <w:rsid w:val="00834BB1"/>
    <w:rPr>
      <w:b/>
      <w:bCs/>
    </w:rPr>
  </w:style>
  <w:style w:type="paragraph" w:customStyle="1" w:styleId="title-bold-medium">
    <w:name w:val="title-bold-medium"/>
    <w:basedOn w:val="Normal"/>
    <w:qFormat/>
    <w:rsid w:val="00834BB1"/>
    <w:pPr>
      <w:spacing w:before="100" w:beforeAutospacing="1" w:after="100" w:afterAutospacing="1"/>
    </w:pPr>
    <w:rPr>
      <w:rFonts w:eastAsia="Arial Unicode MS"/>
      <w:b/>
      <w:bCs/>
      <w:color w:val="000000"/>
      <w:szCs w:val="20"/>
    </w:rPr>
  </w:style>
  <w:style w:type="paragraph" w:customStyle="1" w:styleId="lact">
    <w:name w:val="lact"/>
    <w:basedOn w:val="Normal"/>
    <w:qFormat/>
    <w:rsid w:val="00834BB1"/>
    <w:pPr>
      <w:spacing w:before="100" w:beforeAutospacing="1" w:after="100" w:afterAutospacing="1"/>
    </w:pPr>
    <w:rPr>
      <w:rFonts w:eastAsia="Arial Unicode MS"/>
      <w:b/>
      <w:bCs/>
      <w:color w:val="000000"/>
      <w:szCs w:val="20"/>
    </w:rPr>
  </w:style>
  <w:style w:type="paragraph" w:styleId="BlockText">
    <w:name w:val="Block Text"/>
    <w:basedOn w:val="Normal"/>
    <w:rsid w:val="00834BB1"/>
    <w:pPr>
      <w:ind w:left="229" w:right="229"/>
    </w:pPr>
    <w:rPr>
      <w:rFonts w:ascii="Verdana" w:eastAsia="Times New Roman" w:hAnsi="Verdana"/>
      <w:szCs w:val="20"/>
    </w:rPr>
  </w:style>
  <w:style w:type="paragraph" w:styleId="NormalIndent">
    <w:name w:val="Normal Indent"/>
    <w:basedOn w:val="Normal"/>
    <w:rsid w:val="00834BB1"/>
    <w:pPr>
      <w:ind w:left="720"/>
    </w:pPr>
    <w:rPr>
      <w:rFonts w:eastAsia="Times New Roman"/>
      <w:szCs w:val="20"/>
    </w:rPr>
  </w:style>
  <w:style w:type="character" w:customStyle="1" w:styleId="ToReadCharChar">
    <w:name w:val="To Read Char Char"/>
    <w:basedOn w:val="DefaultParagraphFont"/>
    <w:rsid w:val="00834BB1"/>
    <w:rPr>
      <w:rFonts w:ascii="Verdana" w:hAnsi="Verdana"/>
      <w:b/>
      <w:szCs w:val="24"/>
      <w:u w:val="single"/>
      <w:lang w:val="en-US" w:eastAsia="en-US" w:bidi="ar-SA"/>
    </w:rPr>
  </w:style>
  <w:style w:type="paragraph" w:styleId="EnvelopeReturn">
    <w:name w:val="envelope return"/>
    <w:basedOn w:val="Normal"/>
    <w:rsid w:val="00834BB1"/>
    <w:rPr>
      <w:rFonts w:eastAsia="Times New Roman"/>
      <w:szCs w:val="20"/>
    </w:rPr>
  </w:style>
  <w:style w:type="paragraph" w:styleId="EnvelopeAddress">
    <w:name w:val="envelope address"/>
    <w:basedOn w:val="Normal"/>
    <w:rsid w:val="00834BB1"/>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834BB1"/>
  </w:style>
  <w:style w:type="character" w:customStyle="1" w:styleId="storytextstyle">
    <w:name w:val="storytextstyle"/>
    <w:basedOn w:val="DefaultParagraphFont"/>
    <w:rsid w:val="00834BB1"/>
  </w:style>
  <w:style w:type="character" w:customStyle="1" w:styleId="cardunderlinedCharChar0">
    <w:name w:val="card underlined Char Char"/>
    <w:basedOn w:val="DefaultParagraphFont"/>
    <w:rsid w:val="00834BB1"/>
    <w:rPr>
      <w:rFonts w:ascii="Arial" w:hAnsi="Arial"/>
      <w:sz w:val="22"/>
      <w:szCs w:val="24"/>
      <w:u w:val="single"/>
      <w:lang w:val="en-US" w:eastAsia="en-US" w:bidi="ar-SA"/>
    </w:rPr>
  </w:style>
  <w:style w:type="character" w:customStyle="1" w:styleId="Style2Char1">
    <w:name w:val="Style2 Char1"/>
    <w:basedOn w:val="DefaultParagraphFont"/>
    <w:rsid w:val="00834BB1"/>
    <w:rPr>
      <w:rFonts w:ascii="Book Antiqua" w:hAnsi="Book Antiqua"/>
      <w:szCs w:val="24"/>
      <w:u w:val="thick"/>
      <w:lang w:val="en-US" w:eastAsia="en-US" w:bidi="ar-SA"/>
    </w:rPr>
  </w:style>
  <w:style w:type="character" w:customStyle="1" w:styleId="articlehead21">
    <w:name w:val="articlehead21"/>
    <w:basedOn w:val="DefaultParagraphFont"/>
    <w:rsid w:val="00834BB1"/>
    <w:rPr>
      <w:rFonts w:ascii="Arial" w:hAnsi="Arial" w:cs="Arial" w:hint="default"/>
      <w:b/>
      <w:bCs/>
      <w:color w:val="660000"/>
      <w:sz w:val="20"/>
      <w:szCs w:val="20"/>
    </w:rPr>
  </w:style>
  <w:style w:type="paragraph" w:customStyle="1" w:styleId="shellscontentions">
    <w:name w:val="shells/contentions"/>
    <w:basedOn w:val="TagCite2"/>
    <w:qFormat/>
    <w:rsid w:val="00834BB1"/>
  </w:style>
  <w:style w:type="character" w:customStyle="1" w:styleId="BoldandUnderlineChar2Char1">
    <w:name w:val="Bold and Underline Char2 Char1"/>
    <w:basedOn w:val="DefaultParagraphFont"/>
    <w:rsid w:val="00834BB1"/>
    <w:rPr>
      <w:b/>
      <w:szCs w:val="24"/>
      <w:u w:val="single"/>
      <w:lang w:val="en-US" w:eastAsia="en-US" w:bidi="ar-SA"/>
    </w:rPr>
  </w:style>
  <w:style w:type="character" w:customStyle="1" w:styleId="TagCiteChar1">
    <w:name w:val="Tag/Cite Char1"/>
    <w:basedOn w:val="DefaultParagraphFont"/>
    <w:rsid w:val="00834BB1"/>
    <w:rPr>
      <w:b/>
      <w:lang w:val="en-US" w:eastAsia="en-US" w:bidi="ar-SA"/>
    </w:rPr>
  </w:style>
  <w:style w:type="character" w:customStyle="1" w:styleId="Normal2">
    <w:name w:val="Normal2"/>
    <w:basedOn w:val="DefaultParagraphFont"/>
    <w:rsid w:val="00834BB1"/>
  </w:style>
  <w:style w:type="paragraph" w:customStyle="1" w:styleId="BriefTitle1">
    <w:name w:val="Brief Title 1"/>
    <w:basedOn w:val="Normal"/>
    <w:qFormat/>
    <w:rsid w:val="00834BB1"/>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834BB1"/>
    <w:pPr>
      <w:autoSpaceDE w:val="0"/>
      <w:autoSpaceDN w:val="0"/>
      <w:adjustRightInd w:val="0"/>
    </w:pPr>
    <w:rPr>
      <w:rFonts w:eastAsia="Times New Roman"/>
      <w:b/>
      <w:szCs w:val="20"/>
    </w:rPr>
  </w:style>
  <w:style w:type="character" w:customStyle="1" w:styleId="BriefTitle1Char">
    <w:name w:val="Brief Title 1 Char"/>
    <w:basedOn w:val="DefaultParagraphFont"/>
    <w:rsid w:val="00834BB1"/>
    <w:rPr>
      <w:b/>
      <w:u w:val="single"/>
      <w:lang w:val="en-US" w:eastAsia="en-US" w:bidi="ar-SA"/>
    </w:rPr>
  </w:style>
  <w:style w:type="character" w:customStyle="1" w:styleId="TagCiteCharChar">
    <w:name w:val="Tag/Cite Char Char"/>
    <w:basedOn w:val="DefaultParagraphFont"/>
    <w:rsid w:val="00834BB1"/>
    <w:rPr>
      <w:b/>
      <w:lang w:val="en-US" w:eastAsia="en-US" w:bidi="ar-SA"/>
    </w:rPr>
  </w:style>
  <w:style w:type="paragraph" w:customStyle="1" w:styleId="ShellTitles">
    <w:name w:val="ShellTitles"/>
    <w:basedOn w:val="Normal"/>
    <w:qFormat/>
    <w:rsid w:val="00834BB1"/>
    <w:pPr>
      <w:autoSpaceDE w:val="0"/>
      <w:autoSpaceDN w:val="0"/>
      <w:adjustRightInd w:val="0"/>
    </w:pPr>
    <w:rPr>
      <w:rFonts w:eastAsia="Times New Roman"/>
      <w:b/>
      <w:szCs w:val="20"/>
    </w:rPr>
  </w:style>
  <w:style w:type="paragraph" w:customStyle="1" w:styleId="maintext">
    <w:name w:val="maintext"/>
    <w:basedOn w:val="Normal"/>
    <w:qFormat/>
    <w:rsid w:val="00834BB1"/>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834BB1"/>
  </w:style>
  <w:style w:type="character" w:customStyle="1" w:styleId="prodgeneral1">
    <w:name w:val="prodgeneral1"/>
    <w:basedOn w:val="DefaultParagraphFont"/>
    <w:rsid w:val="00834BB1"/>
    <w:rPr>
      <w:rFonts w:ascii="Verdana" w:hAnsi="Verdana" w:hint="default"/>
      <w:b w:val="0"/>
      <w:bCs w:val="0"/>
      <w:caps w:val="0"/>
      <w:color w:val="000000"/>
      <w:spacing w:val="0"/>
      <w:sz w:val="16"/>
      <w:szCs w:val="16"/>
    </w:rPr>
  </w:style>
  <w:style w:type="character" w:customStyle="1" w:styleId="texto11">
    <w:name w:val="texto11"/>
    <w:basedOn w:val="DefaultParagraphFont"/>
    <w:rsid w:val="00834BB1"/>
    <w:rPr>
      <w:rFonts w:ascii="Arial" w:hAnsi="Arial" w:cs="Arial" w:hint="default"/>
      <w:b w:val="0"/>
      <w:bCs w:val="0"/>
      <w:i w:val="0"/>
      <w:iCs w:val="0"/>
      <w:caps w:val="0"/>
      <w:color w:val="000000"/>
      <w:sz w:val="20"/>
      <w:szCs w:val="20"/>
    </w:rPr>
  </w:style>
  <w:style w:type="character" w:customStyle="1" w:styleId="date10">
    <w:name w:val="date1"/>
    <w:basedOn w:val="DefaultParagraphFont"/>
    <w:rsid w:val="00834BB1"/>
  </w:style>
  <w:style w:type="character" w:customStyle="1" w:styleId="summary1">
    <w:name w:val="summary1"/>
    <w:basedOn w:val="DefaultParagraphFont"/>
    <w:rsid w:val="00834BB1"/>
    <w:rPr>
      <w:rFonts w:ascii="Arial" w:hAnsi="Arial" w:cs="Arial" w:hint="default"/>
      <w:sz w:val="18"/>
      <w:szCs w:val="18"/>
    </w:rPr>
  </w:style>
  <w:style w:type="paragraph" w:customStyle="1" w:styleId="ToRead">
    <w:name w:val="To Read"/>
    <w:basedOn w:val="Normal"/>
    <w:qFormat/>
    <w:rsid w:val="00834BB1"/>
    <w:pPr>
      <w:ind w:left="720"/>
    </w:pPr>
    <w:rPr>
      <w:rFonts w:ascii="Verdana" w:eastAsia="Times New Roman" w:hAnsi="Verdana"/>
      <w:b/>
      <w:szCs w:val="24"/>
      <w:u w:val="single"/>
    </w:rPr>
  </w:style>
  <w:style w:type="character" w:customStyle="1" w:styleId="text3">
    <w:name w:val="text3"/>
    <w:basedOn w:val="DefaultParagraphFont"/>
    <w:rsid w:val="00834BB1"/>
  </w:style>
  <w:style w:type="paragraph" w:customStyle="1" w:styleId="Style20">
    <w:name w:val="Style 2"/>
    <w:basedOn w:val="Normal"/>
    <w:link w:val="Style2Char0"/>
    <w:qFormat/>
    <w:rsid w:val="00834BB1"/>
    <w:pPr>
      <w:ind w:left="216" w:hanging="144"/>
    </w:pPr>
    <w:rPr>
      <w:rFonts w:eastAsia="Times New Roman"/>
      <w:noProof/>
      <w:color w:val="000000"/>
      <w:szCs w:val="20"/>
    </w:rPr>
  </w:style>
  <w:style w:type="paragraph" w:customStyle="1" w:styleId="Style40">
    <w:name w:val="Style 4"/>
    <w:basedOn w:val="Normal"/>
    <w:qFormat/>
    <w:rsid w:val="00834BB1"/>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834BB1"/>
    <w:rPr>
      <w:rFonts w:ascii="Arial" w:hAnsi="Arial" w:cs="Arial" w:hint="default"/>
      <w:color w:val="666666"/>
    </w:rPr>
  </w:style>
  <w:style w:type="character" w:customStyle="1" w:styleId="CardCharCharChar0">
    <w:name w:val="Card Char Char Char"/>
    <w:basedOn w:val="DefaultParagraphFont"/>
    <w:rsid w:val="00834BB1"/>
    <w:rPr>
      <w:rFonts w:ascii="Book Antiqua" w:hAnsi="Book Antiqua"/>
      <w:szCs w:val="24"/>
      <w:lang w:val="en-US" w:eastAsia="en-US" w:bidi="ar-SA"/>
    </w:rPr>
  </w:style>
  <w:style w:type="paragraph" w:customStyle="1" w:styleId="CM10">
    <w:name w:val="CM10"/>
    <w:basedOn w:val="Default"/>
    <w:next w:val="Default"/>
    <w:qFormat/>
    <w:rsid w:val="00834BB1"/>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834BB1"/>
    <w:rPr>
      <w:sz w:val="28"/>
      <w:szCs w:val="28"/>
    </w:rPr>
  </w:style>
  <w:style w:type="character" w:customStyle="1" w:styleId="articletitle1">
    <w:name w:val="articletitle1"/>
    <w:basedOn w:val="DefaultParagraphFont"/>
    <w:rsid w:val="00834BB1"/>
    <w:rPr>
      <w:b/>
      <w:bCs/>
      <w:color w:val="990000"/>
    </w:rPr>
  </w:style>
  <w:style w:type="character" w:customStyle="1" w:styleId="prodgeneral">
    <w:name w:val="prodgeneral"/>
    <w:basedOn w:val="DefaultParagraphFont"/>
    <w:rsid w:val="00834BB1"/>
  </w:style>
  <w:style w:type="character" w:customStyle="1" w:styleId="StyleUnderline1">
    <w:name w:val="Style Underline1"/>
    <w:basedOn w:val="DefaultParagraphFont"/>
    <w:rsid w:val="00834BB1"/>
    <w:rPr>
      <w:u w:val="single"/>
    </w:rPr>
  </w:style>
  <w:style w:type="character" w:customStyle="1" w:styleId="Style10pt">
    <w:name w:val="Style 10 pt"/>
    <w:basedOn w:val="DefaultParagraphFont"/>
    <w:rsid w:val="00834BB1"/>
    <w:rPr>
      <w:sz w:val="20"/>
    </w:rPr>
  </w:style>
  <w:style w:type="character" w:customStyle="1" w:styleId="StyleUnderlineChar">
    <w:name w:val="Style Underline + Char"/>
    <w:basedOn w:val="DefaultParagraphFont"/>
    <w:rsid w:val="00834BB1"/>
    <w:rPr>
      <w:rFonts w:eastAsia="SimSun" w:cs="Arial"/>
      <w:b/>
      <w:bCs/>
      <w:iCs/>
      <w:caps/>
      <w:sz w:val="24"/>
      <w:szCs w:val="24"/>
      <w:u w:val="single"/>
      <w:lang w:val="en-US" w:eastAsia="en-US" w:bidi="ar-SA"/>
    </w:rPr>
  </w:style>
  <w:style w:type="character" w:customStyle="1" w:styleId="highlightChar">
    <w:name w:val="highlight Char"/>
    <w:basedOn w:val="DefaultParagraphFont"/>
    <w:rsid w:val="00834BB1"/>
    <w:rPr>
      <w:sz w:val="24"/>
      <w:szCs w:val="24"/>
      <w:u w:val="single"/>
      <w:lang w:val="en-US" w:eastAsia="en-US" w:bidi="ar-SA"/>
    </w:rPr>
  </w:style>
  <w:style w:type="character" w:customStyle="1" w:styleId="StyleciteChar">
    <w:name w:val="Style cite + Char"/>
    <w:basedOn w:val="citeChar2"/>
    <w:rsid w:val="00834BB1"/>
    <w:rPr>
      <w:sz w:val="24"/>
      <w:szCs w:val="24"/>
      <w:lang w:val="en-US" w:eastAsia="en-US" w:bidi="ar-SA"/>
    </w:rPr>
  </w:style>
  <w:style w:type="character" w:customStyle="1" w:styleId="citeChar2">
    <w:name w:val="cite Char"/>
    <w:basedOn w:val="DefaultParagraphFont"/>
    <w:rsid w:val="00834BB1"/>
    <w:rPr>
      <w:sz w:val="24"/>
      <w:szCs w:val="24"/>
      <w:lang w:val="en-US" w:eastAsia="en-US" w:bidi="ar-SA"/>
    </w:rPr>
  </w:style>
  <w:style w:type="paragraph" w:customStyle="1" w:styleId="OffensiveLanguage">
    <w:name w:val="Offensive Language"/>
    <w:basedOn w:val="Normal"/>
    <w:next w:val="Normal"/>
    <w:qFormat/>
    <w:rsid w:val="00834BB1"/>
    <w:rPr>
      <w:rFonts w:ascii="Arial Narrow" w:hAnsi="Arial Narrow"/>
      <w:strike/>
      <w:u w:val="single"/>
    </w:rPr>
  </w:style>
  <w:style w:type="character" w:customStyle="1" w:styleId="OffensiveLanguageChar">
    <w:name w:val="Offensive Language Char"/>
    <w:rsid w:val="00834BB1"/>
    <w:rPr>
      <w:rFonts w:ascii="Arial Narrow" w:hAnsi="Arial Narrow"/>
      <w:strike/>
      <w:szCs w:val="24"/>
      <w:u w:val="single"/>
      <w:lang w:val="en-US" w:eastAsia="en-US" w:bidi="ar-SA"/>
    </w:rPr>
  </w:style>
  <w:style w:type="paragraph" w:customStyle="1" w:styleId="clearformatting0">
    <w:name w:val="clear formatting"/>
    <w:basedOn w:val="Normal"/>
    <w:qFormat/>
    <w:rsid w:val="00834BB1"/>
  </w:style>
  <w:style w:type="paragraph" w:customStyle="1" w:styleId="Style18">
    <w:name w:val="Style 18"/>
    <w:uiPriority w:val="99"/>
    <w:qFormat/>
    <w:rsid w:val="00834BB1"/>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834BB1"/>
  </w:style>
  <w:style w:type="paragraph" w:customStyle="1" w:styleId="formfld">
    <w:name w:val="formfld"/>
    <w:basedOn w:val="Normal"/>
    <w:qFormat/>
    <w:rsid w:val="00834BB1"/>
    <w:pPr>
      <w:spacing w:before="100" w:beforeAutospacing="1" w:after="100" w:afterAutospacing="1"/>
    </w:pPr>
    <w:rPr>
      <w:rFonts w:eastAsia="Arial Unicode MS"/>
      <w:szCs w:val="20"/>
    </w:rPr>
  </w:style>
  <w:style w:type="character" w:customStyle="1" w:styleId="yellowfadeinnerspan">
    <w:name w:val="yellowfadeinnerspan"/>
    <w:rsid w:val="00834BB1"/>
  </w:style>
  <w:style w:type="paragraph" w:customStyle="1" w:styleId="Caption3">
    <w:name w:val="Caption3"/>
    <w:basedOn w:val="Normal"/>
    <w:qFormat/>
    <w:rsid w:val="00834BB1"/>
    <w:pPr>
      <w:spacing w:before="100" w:beforeAutospacing="1" w:after="100" w:afterAutospacing="1"/>
    </w:pPr>
    <w:rPr>
      <w:rFonts w:ascii="Times New Roman" w:eastAsia="Times New Roman" w:hAnsi="Times New Roman"/>
      <w:szCs w:val="24"/>
    </w:rPr>
  </w:style>
  <w:style w:type="paragraph" w:customStyle="1" w:styleId="teaserpermalink">
    <w:name w:val="teaser_permalink"/>
    <w:basedOn w:val="Normal"/>
    <w:qFormat/>
    <w:rsid w:val="00834BB1"/>
    <w:pPr>
      <w:spacing w:before="100" w:beforeAutospacing="1" w:after="100" w:afterAutospacing="1"/>
    </w:pPr>
    <w:rPr>
      <w:rFonts w:ascii="Times New Roman" w:eastAsia="Times New Roman" w:hAnsi="Times New Roman"/>
      <w:szCs w:val="24"/>
    </w:rPr>
  </w:style>
  <w:style w:type="character" w:customStyle="1" w:styleId="BoldUnderlineCharChar0">
    <w:name w:val="BoldUnderline Char Char"/>
    <w:rsid w:val="00834BB1"/>
    <w:rPr>
      <w:rFonts w:ascii="Calibri" w:eastAsia="Times New Roman" w:hAnsi="Calibri" w:cs="Times New Roman"/>
      <w:b/>
      <w:sz w:val="20"/>
      <w:szCs w:val="24"/>
      <w:u w:val="single"/>
    </w:rPr>
  </w:style>
  <w:style w:type="character" w:customStyle="1" w:styleId="ipa">
    <w:name w:val="ipa"/>
    <w:basedOn w:val="DefaultParagraphFont"/>
    <w:rsid w:val="00834BB1"/>
  </w:style>
  <w:style w:type="character" w:customStyle="1" w:styleId="regtext">
    <w:name w:val="regtext"/>
    <w:uiPriority w:val="99"/>
    <w:rsid w:val="00834BB1"/>
  </w:style>
  <w:style w:type="character" w:customStyle="1" w:styleId="FontStyle14">
    <w:name w:val="Font Style14"/>
    <w:uiPriority w:val="99"/>
    <w:rsid w:val="00834BB1"/>
    <w:rPr>
      <w:rFonts w:ascii="Georgia" w:hAnsi="Georgia" w:cs="Georgia"/>
      <w:sz w:val="54"/>
      <w:szCs w:val="54"/>
    </w:rPr>
  </w:style>
  <w:style w:type="character" w:customStyle="1" w:styleId="ft6">
    <w:name w:val="ft6"/>
    <w:basedOn w:val="DefaultParagraphFont"/>
    <w:rsid w:val="00834BB1"/>
  </w:style>
  <w:style w:type="character" w:customStyle="1" w:styleId="SourceBold">
    <w:name w:val="Source Bold"/>
    <w:basedOn w:val="DefaultParagraphFont"/>
    <w:rsid w:val="00834BB1"/>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834BB1"/>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834BB1"/>
    <w:rPr>
      <w:rFonts w:ascii="Century Gothic" w:eastAsia="Cambria" w:hAnsi="Century Gothic"/>
      <w:sz w:val="20"/>
      <w:szCs w:val="24"/>
      <w:u w:val="thick"/>
    </w:rPr>
  </w:style>
  <w:style w:type="character" w:customStyle="1" w:styleId="Card-UnderlineChar">
    <w:name w:val="Card-Underline Char"/>
    <w:link w:val="Card-Underline"/>
    <w:rsid w:val="00834BB1"/>
    <w:rPr>
      <w:rFonts w:ascii="Century Gothic" w:eastAsia="Cambria" w:hAnsi="Century Gothic" w:cs="Arial"/>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834BB1"/>
    <w:rPr>
      <w:b/>
      <w:bCs/>
      <w:strike w:val="0"/>
      <w:dstrike w:val="0"/>
      <w:sz w:val="26"/>
      <w:u w:val="none"/>
      <w:effect w:val="none"/>
    </w:rPr>
  </w:style>
  <w:style w:type="character" w:customStyle="1" w:styleId="StyleStyleUnderline411pt">
    <w:name w:val="Style Style Underline4 + 11 pt"/>
    <w:basedOn w:val="DefaultParagraphFont"/>
    <w:rsid w:val="00834BB1"/>
    <w:rPr>
      <w:sz w:val="20"/>
      <w:u w:val="single"/>
    </w:rPr>
  </w:style>
  <w:style w:type="character" w:customStyle="1" w:styleId="StyleStyleUnderline411ptBold">
    <w:name w:val="Style Style Underline4 + 11 pt Bold"/>
    <w:basedOn w:val="DefaultParagraphFont"/>
    <w:rsid w:val="00834BB1"/>
    <w:rPr>
      <w:b/>
      <w:bCs/>
      <w:sz w:val="20"/>
      <w:u w:val="single"/>
    </w:rPr>
  </w:style>
  <w:style w:type="character" w:customStyle="1" w:styleId="StyleStyleUnderline311pt">
    <w:name w:val="Style Style Underline3 + 11 pt"/>
    <w:basedOn w:val="DefaultParagraphFont"/>
    <w:rsid w:val="00834BB1"/>
    <w:rPr>
      <w:sz w:val="20"/>
      <w:u w:val="single"/>
    </w:rPr>
  </w:style>
  <w:style w:type="character" w:customStyle="1" w:styleId="StyleStyleUnderline311ptBold">
    <w:name w:val="Style Style Underline3 + 11 pt Bold"/>
    <w:basedOn w:val="DefaultParagraphFont"/>
    <w:rsid w:val="00834BB1"/>
    <w:rPr>
      <w:b/>
      <w:bCs/>
      <w:sz w:val="20"/>
      <w:u w:val="single"/>
    </w:rPr>
  </w:style>
  <w:style w:type="character" w:customStyle="1" w:styleId="BoldandUnderlineChar6">
    <w:name w:val="Bold and Underline Char6"/>
    <w:basedOn w:val="DefaultParagraphFont"/>
    <w:rsid w:val="00834BB1"/>
    <w:rPr>
      <w:b/>
      <w:szCs w:val="24"/>
      <w:u w:val="single"/>
      <w:lang w:val="en-US" w:eastAsia="en-US" w:bidi="ar-SA"/>
    </w:rPr>
  </w:style>
  <w:style w:type="character" w:customStyle="1" w:styleId="UnderlineChar2">
    <w:name w:val="Underline Char2"/>
    <w:basedOn w:val="DefaultParagraphFont"/>
    <w:rsid w:val="00834BB1"/>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834BB1"/>
    <w:rPr>
      <w:noProof w:val="0"/>
      <w:u w:val="single"/>
      <w:lang w:val="en-US" w:eastAsia="en-US" w:bidi="ar-SA"/>
    </w:rPr>
  </w:style>
  <w:style w:type="paragraph" w:customStyle="1" w:styleId="DebateTag0">
    <w:name w:val="Debate Tag"/>
    <w:basedOn w:val="Text0"/>
    <w:link w:val="DebateTagChar"/>
    <w:qFormat/>
    <w:rsid w:val="00834BB1"/>
    <w:pPr>
      <w:widowControl w:val="0"/>
    </w:pPr>
    <w:rPr>
      <w:rFonts w:ascii="Garamond" w:hAnsi="Garamond"/>
      <w:b/>
      <w:color w:val="000000"/>
      <w:sz w:val="22"/>
      <w:szCs w:val="24"/>
    </w:rPr>
  </w:style>
  <w:style w:type="paragraph" w:customStyle="1" w:styleId="endarticle">
    <w:name w:val="endarticle"/>
    <w:basedOn w:val="Normal"/>
    <w:uiPriority w:val="99"/>
    <w:qFormat/>
    <w:rsid w:val="00834BB1"/>
    <w:pPr>
      <w:spacing w:before="100" w:beforeAutospacing="1" w:after="100" w:afterAutospacing="1"/>
    </w:pPr>
    <w:rPr>
      <w:rFonts w:ascii="Times New Roman" w:eastAsia="Times New Roman" w:hAnsi="Times New Roman"/>
      <w:szCs w:val="24"/>
    </w:rPr>
  </w:style>
  <w:style w:type="paragraph" w:customStyle="1" w:styleId="a-body-text">
    <w:name w:val="a-body-text"/>
    <w:basedOn w:val="Normal"/>
    <w:uiPriority w:val="99"/>
    <w:qFormat/>
    <w:rsid w:val="00834BB1"/>
    <w:pPr>
      <w:spacing w:before="100" w:beforeAutospacing="1" w:after="100" w:afterAutospacing="1"/>
    </w:pPr>
    <w:rPr>
      <w:rFonts w:ascii="Times New Roman" w:eastAsia="Times New Roman" w:hAnsi="Times New Roman"/>
      <w:szCs w:val="24"/>
    </w:rPr>
  </w:style>
  <w:style w:type="paragraph" w:customStyle="1" w:styleId="obgpara">
    <w:name w:val="obg_para"/>
    <w:basedOn w:val="Normal"/>
    <w:uiPriority w:val="99"/>
    <w:qFormat/>
    <w:rsid w:val="00834BB1"/>
    <w:pPr>
      <w:spacing w:before="100" w:beforeAutospacing="1" w:after="100" w:afterAutospacing="1"/>
    </w:pPr>
    <w:rPr>
      <w:rFonts w:ascii="Times New Roman" w:eastAsia="Times New Roman" w:hAnsi="Times New Roman"/>
      <w:szCs w:val="24"/>
    </w:rPr>
  </w:style>
  <w:style w:type="character" w:customStyle="1" w:styleId="StyleUnderlineChar11pt3Char">
    <w:name w:val="Style Underline Char + 11 pt3 Char"/>
    <w:link w:val="StyleUnderlineChar11pt3"/>
    <w:locked/>
    <w:rsid w:val="00834BB1"/>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834BB1"/>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834BB1"/>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834BB1"/>
    <w:rPr>
      <w:rFonts w:ascii="Georgia" w:eastAsia="Calibri" w:hAnsi="Georgia" w:cs="Calibri"/>
      <w:b/>
      <w:bCs/>
      <w:szCs w:val="24"/>
      <w:u w:val="single"/>
    </w:rPr>
  </w:style>
  <w:style w:type="character" w:customStyle="1" w:styleId="caption4">
    <w:name w:val="caption4"/>
    <w:basedOn w:val="DefaultParagraphFont"/>
    <w:rsid w:val="00834BB1"/>
  </w:style>
  <w:style w:type="character" w:customStyle="1" w:styleId="field-content">
    <w:name w:val="field-content"/>
    <w:basedOn w:val="DefaultParagraphFont"/>
    <w:rsid w:val="00834BB1"/>
  </w:style>
  <w:style w:type="character" w:customStyle="1" w:styleId="honorific-prefix">
    <w:name w:val="honorific-prefix"/>
    <w:basedOn w:val="DefaultParagraphFont"/>
    <w:rsid w:val="00834BB1"/>
  </w:style>
  <w:style w:type="character" w:customStyle="1" w:styleId="given-name">
    <w:name w:val="given-name"/>
    <w:basedOn w:val="DefaultParagraphFont"/>
    <w:rsid w:val="00834BB1"/>
  </w:style>
  <w:style w:type="character" w:customStyle="1" w:styleId="family-name">
    <w:name w:val="family-name"/>
    <w:basedOn w:val="DefaultParagraphFont"/>
    <w:rsid w:val="00834BB1"/>
  </w:style>
  <w:style w:type="character" w:customStyle="1" w:styleId="chead">
    <w:name w:val="chead"/>
    <w:basedOn w:val="DefaultParagraphFont"/>
    <w:rsid w:val="00834BB1"/>
  </w:style>
  <w:style w:type="character" w:customStyle="1" w:styleId="obgcapsstart">
    <w:name w:val="obg_caps_start"/>
    <w:basedOn w:val="DefaultParagraphFont"/>
    <w:rsid w:val="00834BB1"/>
  </w:style>
  <w:style w:type="character" w:customStyle="1" w:styleId="tpk">
    <w:name w:val="tpk"/>
    <w:basedOn w:val="DefaultParagraphFont"/>
    <w:rsid w:val="00834BB1"/>
  </w:style>
  <w:style w:type="paragraph" w:customStyle="1" w:styleId="Language">
    <w:name w:val="Language"/>
    <w:next w:val="Normal"/>
    <w:link w:val="LanguageChar"/>
    <w:qFormat/>
    <w:rsid w:val="00834BB1"/>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834BB1"/>
    <w:rPr>
      <w:szCs w:val="16"/>
      <w:u w:val="single"/>
      <w:lang w:val="en-US" w:eastAsia="en-US" w:bidi="ar-SA"/>
    </w:rPr>
  </w:style>
  <w:style w:type="paragraph" w:customStyle="1" w:styleId="Pa4">
    <w:name w:val="Pa4"/>
    <w:basedOn w:val="Normal"/>
    <w:next w:val="Normal"/>
    <w:uiPriority w:val="99"/>
    <w:qFormat/>
    <w:rsid w:val="00834BB1"/>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834BB1"/>
    <w:pPr>
      <w:autoSpaceDE w:val="0"/>
      <w:autoSpaceDN w:val="0"/>
      <w:adjustRightInd w:val="0"/>
      <w:spacing w:line="321" w:lineRule="atLeast"/>
    </w:pPr>
    <w:rPr>
      <w:rFonts w:eastAsia="Times New Roman"/>
      <w:szCs w:val="24"/>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834BB1"/>
    <w:rPr>
      <w:rFonts w:cs="Arial"/>
      <w:bCs/>
      <w:szCs w:val="26"/>
      <w:u w:val="single"/>
      <w:lang w:val="en-US" w:eastAsia="en-US" w:bidi="ar-SA"/>
    </w:rPr>
  </w:style>
  <w:style w:type="character" w:customStyle="1" w:styleId="style10">
    <w:name w:val="style1"/>
    <w:basedOn w:val="DefaultParagraphFont"/>
    <w:rsid w:val="00834BB1"/>
  </w:style>
  <w:style w:type="character" w:customStyle="1" w:styleId="subheader">
    <w:name w:val="subheader"/>
    <w:basedOn w:val="DefaultParagraphFont"/>
    <w:rsid w:val="00834BB1"/>
  </w:style>
  <w:style w:type="paragraph" w:customStyle="1" w:styleId="attribution">
    <w:name w:val="attribution"/>
    <w:basedOn w:val="Normal"/>
    <w:qFormat/>
    <w:rsid w:val="00834BB1"/>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qFormat/>
    <w:rsid w:val="00834BB1"/>
    <w:pPr>
      <w:spacing w:before="100" w:beforeAutospacing="1" w:after="100" w:afterAutospacing="1"/>
    </w:pPr>
    <w:rPr>
      <w:rFonts w:eastAsia="Times New Roman"/>
      <w:szCs w:val="24"/>
    </w:rPr>
  </w:style>
  <w:style w:type="paragraph" w:customStyle="1" w:styleId="text-textbodyhoustontext">
    <w:name w:val="text-textbody houstontext"/>
    <w:basedOn w:val="Normal"/>
    <w:qFormat/>
    <w:rsid w:val="00834BB1"/>
    <w:pPr>
      <w:spacing w:before="100" w:beforeAutospacing="1" w:after="100" w:afterAutospacing="1"/>
    </w:pPr>
    <w:rPr>
      <w:rFonts w:eastAsia="Times New Roman"/>
      <w:szCs w:val="24"/>
    </w:rPr>
  </w:style>
  <w:style w:type="character" w:customStyle="1" w:styleId="text2">
    <w:name w:val="text2"/>
    <w:basedOn w:val="DefaultParagraphFont"/>
    <w:rsid w:val="00834BB1"/>
  </w:style>
  <w:style w:type="paragraph" w:customStyle="1" w:styleId="msolistparagraph0">
    <w:name w:val="msolistparagraph"/>
    <w:basedOn w:val="Normal"/>
    <w:qFormat/>
    <w:rsid w:val="00834BB1"/>
    <w:pPr>
      <w:spacing w:before="100" w:beforeAutospacing="1" w:after="100" w:afterAutospacing="1"/>
    </w:pPr>
    <w:rPr>
      <w:rFonts w:eastAsia="Times New Roman"/>
      <w:szCs w:val="24"/>
    </w:rPr>
  </w:style>
  <w:style w:type="paragraph" w:customStyle="1" w:styleId="msolistparagraphcxsplast">
    <w:name w:val="msolistparagraphcxsplast"/>
    <w:basedOn w:val="Normal"/>
    <w:qFormat/>
    <w:rsid w:val="00834BB1"/>
    <w:pPr>
      <w:spacing w:before="100" w:beforeAutospacing="1" w:after="100" w:afterAutospacing="1"/>
    </w:pPr>
    <w:rPr>
      <w:rFonts w:eastAsia="Times New Roman"/>
      <w:szCs w:val="24"/>
    </w:rPr>
  </w:style>
  <w:style w:type="character" w:customStyle="1" w:styleId="pmtermsel">
    <w:name w:val="pmtermsel"/>
    <w:basedOn w:val="DefaultParagraphFont"/>
    <w:rsid w:val="00834BB1"/>
  </w:style>
  <w:style w:type="character" w:customStyle="1" w:styleId="StyleUnderlineChar2CharChar11pt">
    <w:name w:val="Style Underline Char2 Char Char + 11 pt"/>
    <w:basedOn w:val="Style11pt"/>
    <w:rsid w:val="00834BB1"/>
    <w:rPr>
      <w:rFonts w:ascii="Times New Roman" w:hAnsi="Times New Roman"/>
      <w:sz w:val="20"/>
      <w:u w:val="single"/>
    </w:rPr>
  </w:style>
  <w:style w:type="character" w:customStyle="1" w:styleId="StyleStyleBoldUnderline11pt">
    <w:name w:val="Style Style Bold Underline + 11 pt"/>
    <w:basedOn w:val="DefaultParagraphFont"/>
    <w:rsid w:val="00834BB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34BB1"/>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834BB1"/>
    <w:rPr>
      <w:rFonts w:ascii="Georgia" w:eastAsia="SimSun" w:hAnsi="Georgia" w:cs="Arial"/>
      <w:b/>
      <w:bCs/>
      <w:sz w:val="20"/>
      <w:szCs w:val="24"/>
      <w:u w:val="single"/>
    </w:rPr>
  </w:style>
  <w:style w:type="paragraph" w:customStyle="1" w:styleId="StyleStyle49pt10">
    <w:name w:val="Style Style4 + 9 pt10"/>
    <w:basedOn w:val="Style4"/>
    <w:link w:val="StyleStyle49pt10Char"/>
    <w:qFormat/>
    <w:rsid w:val="00834BB1"/>
    <w:rPr>
      <w:rFonts w:ascii="Georgia" w:hAnsi="Georgia"/>
      <w:szCs w:val="24"/>
    </w:rPr>
  </w:style>
  <w:style w:type="character" w:customStyle="1" w:styleId="StyleStyle49pt10Char">
    <w:name w:val="Style Style4 + 9 pt10 Char"/>
    <w:basedOn w:val="Style4Char"/>
    <w:link w:val="StyleStyle49pt10"/>
    <w:rsid w:val="00834BB1"/>
    <w:rPr>
      <w:rFonts w:ascii="Georgia" w:eastAsia="Times New Roman" w:hAnsi="Georgia" w:cs="Arial"/>
      <w:sz w:val="20"/>
      <w:szCs w:val="24"/>
      <w:u w:val="single"/>
    </w:rPr>
  </w:style>
  <w:style w:type="paragraph" w:customStyle="1" w:styleId="StyleStyle49ptBold7">
    <w:name w:val="Style Style4 + 9 pt Bold7"/>
    <w:basedOn w:val="Style4"/>
    <w:link w:val="StyleStyle49ptBold7Char"/>
    <w:qFormat/>
    <w:rsid w:val="00834BB1"/>
    <w:rPr>
      <w:rFonts w:ascii="Georgia" w:hAnsi="Georgia"/>
      <w:b/>
      <w:bCs/>
      <w:szCs w:val="24"/>
    </w:rPr>
  </w:style>
  <w:style w:type="character" w:customStyle="1" w:styleId="StyleStyle49ptBold7Char">
    <w:name w:val="Style Style4 + 9 pt Bold7 Char"/>
    <w:basedOn w:val="Style4Char"/>
    <w:link w:val="StyleStyle49ptBold7"/>
    <w:rsid w:val="00834BB1"/>
    <w:rPr>
      <w:rFonts w:ascii="Georgia" w:eastAsia="Times New Roman" w:hAnsi="Georgia" w:cs="Arial"/>
      <w:b/>
      <w:bCs/>
      <w:sz w:val="20"/>
      <w:szCs w:val="24"/>
      <w:u w:val="single"/>
    </w:rPr>
  </w:style>
  <w:style w:type="character" w:customStyle="1" w:styleId="StyleUnderlineChar9pt">
    <w:name w:val="Style Underline Char + 9 pt"/>
    <w:basedOn w:val="DefaultParagraphFont"/>
    <w:rsid w:val="00834BB1"/>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834BB1"/>
    <w:rPr>
      <w:rFonts w:ascii="Times New Roman" w:hAnsi="Times New Roman"/>
      <w:b/>
      <w:bCs/>
      <w:sz w:val="20"/>
      <w:u w:val="single"/>
      <w:lang w:val="en-US" w:eastAsia="en-US" w:bidi="ar-SA"/>
    </w:rPr>
  </w:style>
  <w:style w:type="character" w:customStyle="1" w:styleId="articlehead2">
    <w:name w:val="articlehead2"/>
    <w:basedOn w:val="DefaultParagraphFont"/>
    <w:rsid w:val="00834BB1"/>
  </w:style>
  <w:style w:type="character" w:customStyle="1" w:styleId="pronset">
    <w:name w:val="pronset"/>
    <w:basedOn w:val="DefaultParagraphFont"/>
    <w:rsid w:val="00834BB1"/>
  </w:style>
  <w:style w:type="character" w:customStyle="1" w:styleId="showipapr">
    <w:name w:val="show_ipapr"/>
    <w:basedOn w:val="DefaultParagraphFont"/>
    <w:rsid w:val="00834BB1"/>
  </w:style>
  <w:style w:type="character" w:customStyle="1" w:styleId="prondelim">
    <w:name w:val="prondelim"/>
    <w:basedOn w:val="DefaultParagraphFont"/>
    <w:rsid w:val="00834BB1"/>
  </w:style>
  <w:style w:type="character" w:customStyle="1" w:styleId="pron">
    <w:name w:val="pron"/>
    <w:basedOn w:val="DefaultParagraphFont"/>
    <w:rsid w:val="00834BB1"/>
  </w:style>
  <w:style w:type="character" w:customStyle="1" w:styleId="prontoggle">
    <w:name w:val="pron_toggle"/>
    <w:basedOn w:val="DefaultParagraphFont"/>
    <w:rsid w:val="00834BB1"/>
  </w:style>
  <w:style w:type="character" w:customStyle="1" w:styleId="showspellpr">
    <w:name w:val="show_spellpr"/>
    <w:basedOn w:val="DefaultParagraphFont"/>
    <w:rsid w:val="00834BB1"/>
  </w:style>
  <w:style w:type="character" w:customStyle="1" w:styleId="boldface">
    <w:name w:val="boldface"/>
    <w:basedOn w:val="DefaultParagraphFont"/>
    <w:rsid w:val="00834BB1"/>
  </w:style>
  <w:style w:type="character" w:customStyle="1" w:styleId="pg">
    <w:name w:val="pg"/>
    <w:basedOn w:val="DefaultParagraphFont"/>
    <w:rsid w:val="00834BB1"/>
  </w:style>
  <w:style w:type="character" w:customStyle="1" w:styleId="secondary-bf">
    <w:name w:val="secondary-bf"/>
    <w:basedOn w:val="DefaultParagraphFont"/>
    <w:rsid w:val="00834BB1"/>
  </w:style>
  <w:style w:type="character" w:customStyle="1" w:styleId="dnindex">
    <w:name w:val="dnindex"/>
    <w:basedOn w:val="DefaultParagraphFont"/>
    <w:rsid w:val="00834BB1"/>
  </w:style>
  <w:style w:type="character" w:customStyle="1" w:styleId="Styleterm111ptUnderline">
    <w:name w:val="Style term1 + 11 pt Underline"/>
    <w:basedOn w:val="term1"/>
    <w:rsid w:val="00834BB1"/>
    <w:rPr>
      <w:b/>
      <w:bCs/>
      <w:sz w:val="20"/>
      <w:u w:val="single"/>
    </w:rPr>
  </w:style>
  <w:style w:type="paragraph" w:customStyle="1" w:styleId="StyleMinimizedTextArialNarrow10pt">
    <w:name w:val="Style Minimized Text + Arial Narrow 10 pt"/>
    <w:basedOn w:val="MinimizedText"/>
    <w:link w:val="StyleMinimizedTextArialNarrow10ptChar"/>
    <w:qFormat/>
    <w:rsid w:val="00834BB1"/>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834BB1"/>
    <w:rPr>
      <w:rFonts w:ascii="Georgia" w:eastAsia="Times New Roman" w:hAnsi="Georgia" w:cs="Calibri"/>
      <w:sz w:val="20"/>
      <w:szCs w:val="24"/>
    </w:rPr>
  </w:style>
  <w:style w:type="paragraph" w:customStyle="1" w:styleId="StyleStyle49pt3">
    <w:name w:val="Style Style4 + 9 pt3"/>
    <w:basedOn w:val="Style4"/>
    <w:link w:val="StyleStyle49pt3Char"/>
    <w:qFormat/>
    <w:rsid w:val="00834BB1"/>
    <w:rPr>
      <w:rFonts w:ascii="Georgia" w:hAnsi="Georgia"/>
      <w:szCs w:val="24"/>
    </w:rPr>
  </w:style>
  <w:style w:type="character" w:customStyle="1" w:styleId="StyleStyle49pt3Char">
    <w:name w:val="Style Style4 + 9 pt3 Char"/>
    <w:basedOn w:val="Style4Char"/>
    <w:link w:val="StyleStyle49pt3"/>
    <w:rsid w:val="00834BB1"/>
    <w:rPr>
      <w:rFonts w:ascii="Georgia" w:eastAsia="Times New Roman" w:hAnsi="Georgia" w:cs="Arial"/>
      <w:sz w:val="20"/>
      <w:szCs w:val="24"/>
      <w:u w:val="single"/>
    </w:rPr>
  </w:style>
  <w:style w:type="paragraph" w:customStyle="1" w:styleId="StyleStyle49ptBold3">
    <w:name w:val="Style Style4 + 9 pt Bold3"/>
    <w:basedOn w:val="Style4"/>
    <w:link w:val="StyleStyle49ptBold3Char"/>
    <w:qFormat/>
    <w:rsid w:val="00834BB1"/>
    <w:rPr>
      <w:rFonts w:ascii="Georgia" w:hAnsi="Georgia"/>
      <w:b/>
      <w:bCs/>
      <w:szCs w:val="24"/>
    </w:rPr>
  </w:style>
  <w:style w:type="character" w:customStyle="1" w:styleId="StyleStyle49ptBold3Char">
    <w:name w:val="Style Style4 + 9 pt Bold3 Char"/>
    <w:basedOn w:val="Style4Char"/>
    <w:link w:val="StyleStyle49ptBold3"/>
    <w:rsid w:val="00834BB1"/>
    <w:rPr>
      <w:rFonts w:ascii="Georgia" w:eastAsia="Times New Roman" w:hAnsi="Georgia" w:cs="Arial"/>
      <w:b/>
      <w:bCs/>
      <w:sz w:val="20"/>
      <w:szCs w:val="24"/>
      <w:u w:val="single"/>
    </w:rPr>
  </w:style>
  <w:style w:type="character" w:customStyle="1" w:styleId="Style9ptUnderline6">
    <w:name w:val="Style 9 pt Underline6"/>
    <w:basedOn w:val="DefaultParagraphFont"/>
    <w:rsid w:val="00834BB1"/>
    <w:rPr>
      <w:sz w:val="20"/>
      <w:u w:val="single"/>
    </w:rPr>
  </w:style>
  <w:style w:type="character" w:customStyle="1" w:styleId="ct-with-fmlt">
    <w:name w:val="ct-with-fmlt"/>
    <w:basedOn w:val="DefaultParagraphFont"/>
    <w:rsid w:val="00834BB1"/>
  </w:style>
  <w:style w:type="character" w:customStyle="1" w:styleId="MicroChar">
    <w:name w:val="Micro Char"/>
    <w:rsid w:val="00834BB1"/>
    <w:rPr>
      <w:rFonts w:ascii="Arial" w:hAnsi="Arial"/>
      <w:sz w:val="12"/>
      <w:szCs w:val="24"/>
      <w:lang w:val="en-US" w:eastAsia="en-US" w:bidi="ar-SA"/>
    </w:rPr>
  </w:style>
  <w:style w:type="character" w:customStyle="1" w:styleId="althead">
    <w:name w:val="althead"/>
    <w:basedOn w:val="DefaultParagraphFont"/>
    <w:rsid w:val="00834BB1"/>
  </w:style>
  <w:style w:type="character" w:customStyle="1" w:styleId="para">
    <w:name w:val="para"/>
    <w:basedOn w:val="DefaultParagraphFont"/>
    <w:rsid w:val="00834BB1"/>
  </w:style>
  <w:style w:type="character" w:customStyle="1" w:styleId="arbd1">
    <w:name w:val="arbd1"/>
    <w:basedOn w:val="DefaultParagraphFont"/>
    <w:rsid w:val="00834BB1"/>
  </w:style>
  <w:style w:type="character" w:customStyle="1" w:styleId="unx">
    <w:name w:val="unx"/>
    <w:basedOn w:val="DefaultParagraphFont"/>
    <w:rsid w:val="00834BB1"/>
  </w:style>
  <w:style w:type="character" w:customStyle="1" w:styleId="lrdctph">
    <w:name w:val="lr_dct_ph"/>
    <w:basedOn w:val="DefaultParagraphFont"/>
    <w:rsid w:val="00834BB1"/>
  </w:style>
  <w:style w:type="paragraph" w:customStyle="1" w:styleId="CiteReal">
    <w:name w:val="Cite Real"/>
    <w:basedOn w:val="Normal"/>
    <w:next w:val="Normal"/>
    <w:qFormat/>
    <w:rsid w:val="00834BB1"/>
    <w:rPr>
      <w:rFonts w:eastAsia="Calibri"/>
      <w:b/>
      <w:u w:val="single"/>
    </w:rPr>
  </w:style>
  <w:style w:type="paragraph" w:customStyle="1" w:styleId="CardT1">
    <w:name w:val="CardT1"/>
    <w:basedOn w:val="Normal"/>
    <w:link w:val="CardT1Char"/>
    <w:qFormat/>
    <w:rsid w:val="00834BB1"/>
    <w:pPr>
      <w:jc w:val="both"/>
    </w:pPr>
    <w:rPr>
      <w:rFonts w:eastAsia="Calibri"/>
      <w:kern w:val="2"/>
      <w:sz w:val="14"/>
      <w:szCs w:val="14"/>
      <w:lang w:eastAsia="zh-TW"/>
    </w:rPr>
  </w:style>
  <w:style w:type="character" w:customStyle="1" w:styleId="CardT1Char">
    <w:name w:val="CardT1 Char"/>
    <w:link w:val="CardT1"/>
    <w:rsid w:val="00834BB1"/>
    <w:rPr>
      <w:rFonts w:eastAsia="Calibri" w:cs="Arial"/>
      <w:kern w:val="2"/>
      <w:sz w:val="14"/>
      <w:szCs w:val="14"/>
      <w:lang w:eastAsia="zh-TW"/>
    </w:rPr>
  </w:style>
  <w:style w:type="character" w:customStyle="1" w:styleId="CardCite1">
    <w:name w:val="CardCite1"/>
    <w:qFormat/>
    <w:rsid w:val="00834BB1"/>
    <w:rPr>
      <w:rFonts w:ascii="Times New Roman" w:hAnsi="Times New Roman"/>
      <w:b/>
      <w:sz w:val="22"/>
      <w:szCs w:val="22"/>
      <w:u w:val="single"/>
      <w:lang w:val="en-US" w:eastAsia="en-US" w:bidi="ar-SA"/>
    </w:rPr>
  </w:style>
  <w:style w:type="character" w:customStyle="1" w:styleId="BoxX2">
    <w:name w:val="BoxX2"/>
    <w:qFormat/>
    <w:rsid w:val="00834BB1"/>
    <w:rPr>
      <w:rFonts w:ascii="Times New Roman" w:hAnsi="Times New Roman"/>
      <w:b/>
      <w:sz w:val="22"/>
      <w:u w:val="single"/>
      <w:bdr w:val="single" w:sz="4" w:space="0" w:color="auto"/>
    </w:rPr>
  </w:style>
  <w:style w:type="paragraph" w:customStyle="1" w:styleId="CaseListNormal">
    <w:name w:val="Case List Normal"/>
    <w:basedOn w:val="Normal"/>
    <w:qFormat/>
    <w:rsid w:val="00834BB1"/>
    <w:rPr>
      <w:rFonts w:ascii="Times" w:eastAsia="Times New Roman" w:hAnsi="Times"/>
      <w:sz w:val="20"/>
      <w:szCs w:val="26"/>
    </w:rPr>
  </w:style>
  <w:style w:type="character" w:customStyle="1" w:styleId="BodyText20">
    <w:name w:val="Body Text2"/>
    <w:rsid w:val="00834B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834BB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834B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34BB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34BB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834BB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834BB1"/>
    <w:pPr>
      <w:ind w:left="432"/>
    </w:pPr>
    <w:rPr>
      <w:rFonts w:ascii="Arial Narrow" w:eastAsia="SimSun" w:hAnsi="Arial Narrow"/>
      <w:b/>
      <w:color w:val="000000"/>
      <w:sz w:val="28"/>
      <w:szCs w:val="20"/>
    </w:rPr>
  </w:style>
  <w:style w:type="character" w:customStyle="1" w:styleId="TagofCardChar">
    <w:name w:val="Tag of Card Char"/>
    <w:link w:val="TagofCard"/>
    <w:rsid w:val="00834BB1"/>
    <w:rPr>
      <w:rFonts w:ascii="Arial Narrow" w:eastAsia="SimSun" w:hAnsi="Arial Narrow" w:cs="Arial"/>
      <w:b/>
      <w:color w:val="000000"/>
      <w:sz w:val="28"/>
      <w:szCs w:val="20"/>
    </w:rPr>
  </w:style>
  <w:style w:type="paragraph" w:customStyle="1" w:styleId="citeunread">
    <w:name w:val="cite unread"/>
    <w:basedOn w:val="Normal"/>
    <w:link w:val="citeunreadChar"/>
    <w:qFormat/>
    <w:rsid w:val="00834BB1"/>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834BB1"/>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834BB1"/>
    <w:rPr>
      <w:rFonts w:ascii="Times New Roman" w:eastAsia="Times New Roman" w:hAnsi="Times New Roman"/>
      <w:b/>
      <w:sz w:val="20"/>
      <w:szCs w:val="20"/>
      <w:u w:val="single"/>
    </w:rPr>
  </w:style>
  <w:style w:type="character" w:customStyle="1" w:styleId="readCharChar">
    <w:name w:val="read Char Char"/>
    <w:link w:val="read"/>
    <w:locked/>
    <w:rsid w:val="00834BB1"/>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834BB1"/>
    <w:pPr>
      <w:spacing w:before="240"/>
      <w:outlineLvl w:val="2"/>
    </w:pPr>
    <w:rPr>
      <w:rFonts w:ascii="Times New Roman" w:eastAsia="Times New Roman" w:hAnsi="Times New Roman"/>
      <w:b/>
      <w:szCs w:val="24"/>
    </w:rPr>
  </w:style>
  <w:style w:type="character" w:customStyle="1" w:styleId="readChar">
    <w:name w:val="read Char"/>
    <w:rsid w:val="00834BB1"/>
    <w:rPr>
      <w:szCs w:val="22"/>
      <w:u w:val="single"/>
      <w:lang w:val="en-US" w:eastAsia="en-US" w:bidi="ar-SA"/>
    </w:rPr>
  </w:style>
  <w:style w:type="character" w:customStyle="1" w:styleId="underlining0">
    <w:name w:val="underlining"/>
    <w:rsid w:val="00834BB1"/>
    <w:rPr>
      <w:u w:val="single"/>
    </w:rPr>
  </w:style>
  <w:style w:type="character" w:customStyle="1" w:styleId="btitle">
    <w:name w:val="btitle"/>
    <w:rsid w:val="00834BB1"/>
  </w:style>
  <w:style w:type="character" w:customStyle="1" w:styleId="green">
    <w:name w:val="green"/>
    <w:rsid w:val="00834BB1"/>
  </w:style>
  <w:style w:type="paragraph" w:customStyle="1" w:styleId="CM14">
    <w:name w:val="CM14"/>
    <w:basedOn w:val="Default"/>
    <w:next w:val="Default"/>
    <w:uiPriority w:val="99"/>
    <w:qFormat/>
    <w:rsid w:val="00834BB1"/>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834BB1"/>
    <w:rPr>
      <w:b/>
      <w:bCs/>
      <w:u w:val="single"/>
    </w:rPr>
  </w:style>
  <w:style w:type="character" w:customStyle="1" w:styleId="A-Underlining">
    <w:name w:val="A-Underlining"/>
    <w:basedOn w:val="DefaultParagraphFont"/>
    <w:rsid w:val="00834BB1"/>
    <w:rPr>
      <w:rFonts w:ascii="Garamond" w:hAnsi="Garamond"/>
      <w:color w:val="auto"/>
      <w:sz w:val="24"/>
      <w:u w:val="single"/>
    </w:rPr>
  </w:style>
  <w:style w:type="paragraph" w:customStyle="1" w:styleId="B-TagCite">
    <w:name w:val="B-TagCite"/>
    <w:uiPriority w:val="99"/>
    <w:qFormat/>
    <w:rsid w:val="00834BB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834BB1"/>
  </w:style>
  <w:style w:type="character" w:customStyle="1" w:styleId="pnumber">
    <w:name w:val="pnumber"/>
    <w:rsid w:val="00834BB1"/>
  </w:style>
  <w:style w:type="character" w:customStyle="1" w:styleId="ital">
    <w:name w:val="ital"/>
    <w:rsid w:val="00834BB1"/>
  </w:style>
  <w:style w:type="character" w:customStyle="1" w:styleId="orgdiv">
    <w:name w:val="orgdiv"/>
    <w:rsid w:val="00834BB1"/>
  </w:style>
  <w:style w:type="character" w:customStyle="1" w:styleId="orgname">
    <w:name w:val="orgname"/>
    <w:rsid w:val="00834BB1"/>
  </w:style>
  <w:style w:type="character" w:customStyle="1" w:styleId="city">
    <w:name w:val="city"/>
    <w:rsid w:val="00834BB1"/>
  </w:style>
  <w:style w:type="character" w:customStyle="1" w:styleId="state">
    <w:name w:val="state"/>
    <w:rsid w:val="00834BB1"/>
  </w:style>
  <w:style w:type="character" w:customStyle="1" w:styleId="country">
    <w:name w:val="country"/>
    <w:rsid w:val="00834BB1"/>
  </w:style>
  <w:style w:type="character" w:customStyle="1" w:styleId="articletitle0">
    <w:name w:val="articletitle"/>
    <w:rsid w:val="00834BB1"/>
    <w:rPr>
      <w:rFonts w:cs="Times New Roman"/>
    </w:rPr>
  </w:style>
  <w:style w:type="character" w:customStyle="1" w:styleId="6pointChar">
    <w:name w:val="6 point Char"/>
    <w:rsid w:val="00834BB1"/>
    <w:rPr>
      <w:rFonts w:cs="Times New Roman"/>
      <w:sz w:val="12"/>
      <w:lang w:val="en-US" w:eastAsia="en-US"/>
    </w:rPr>
  </w:style>
  <w:style w:type="character" w:customStyle="1" w:styleId="underlinechar0">
    <w:name w:val="underlinechar"/>
    <w:basedOn w:val="DefaultParagraphFont"/>
    <w:rsid w:val="00834BB1"/>
  </w:style>
  <w:style w:type="character" w:customStyle="1" w:styleId="CardUnderlineChar">
    <w:name w:val="Card Underline Char"/>
    <w:rsid w:val="00834BB1"/>
    <w:rPr>
      <w:szCs w:val="24"/>
      <w:u w:val="single"/>
      <w:lang w:val="en-US" w:eastAsia="en-US" w:bidi="ar-SA"/>
    </w:rPr>
  </w:style>
  <w:style w:type="character" w:customStyle="1" w:styleId="tagciteChar3">
    <w:name w:val="tag/cite Char"/>
    <w:basedOn w:val="DefaultParagraphFont"/>
    <w:rsid w:val="00834BB1"/>
    <w:rPr>
      <w:b/>
      <w:sz w:val="24"/>
      <w:lang w:val="en-US" w:eastAsia="en-US" w:bidi="ar-SA"/>
    </w:rPr>
  </w:style>
  <w:style w:type="character" w:customStyle="1" w:styleId="person-name">
    <w:name w:val="person-name"/>
    <w:basedOn w:val="DefaultParagraphFont"/>
    <w:rsid w:val="00834BB1"/>
  </w:style>
  <w:style w:type="paragraph" w:customStyle="1" w:styleId="TxBr41p1">
    <w:name w:val="TxBr_41p1"/>
    <w:basedOn w:val="Normal"/>
    <w:uiPriority w:val="99"/>
    <w:qFormat/>
    <w:rsid w:val="00834BB1"/>
    <w:pPr>
      <w:tabs>
        <w:tab w:val="left" w:pos="204"/>
      </w:tabs>
      <w:autoSpaceDE w:val="0"/>
      <w:autoSpaceDN w:val="0"/>
      <w:adjustRightInd w:val="0"/>
      <w:spacing w:line="238" w:lineRule="atLeast"/>
      <w:jc w:val="both"/>
    </w:pPr>
    <w:rPr>
      <w:rFonts w:ascii="Times New Roman" w:eastAsia="Times New Roman" w:hAnsi="Times New Roman"/>
      <w:szCs w:val="24"/>
    </w:rPr>
  </w:style>
  <w:style w:type="character" w:customStyle="1" w:styleId="BlockTitleCharChar">
    <w:name w:val="Block Title Char Char"/>
    <w:rsid w:val="00834BB1"/>
    <w:rPr>
      <w:rFonts w:ascii="Georgia" w:eastAsia="Times New Roman" w:hAnsi="Georgia" w:cs="Arial" w:hint="default"/>
      <w:b/>
      <w:bCs/>
      <w:kern w:val="32"/>
      <w:sz w:val="28"/>
      <w:szCs w:val="32"/>
    </w:rPr>
  </w:style>
  <w:style w:type="character" w:customStyle="1" w:styleId="style3Char0">
    <w:name w:val="style 3 Char"/>
    <w:rsid w:val="00834BB1"/>
    <w:rPr>
      <w:sz w:val="18"/>
      <w:szCs w:val="24"/>
      <w:lang w:val="en-US" w:eastAsia="en-US" w:bidi="ar-SA"/>
    </w:rPr>
  </w:style>
  <w:style w:type="paragraph" w:customStyle="1" w:styleId="003Cite">
    <w:name w:val="003Cite"/>
    <w:basedOn w:val="Normal"/>
    <w:qFormat/>
    <w:rsid w:val="00834BB1"/>
    <w:rPr>
      <w:rFonts w:ascii="Times New Roman" w:eastAsia="Calibri" w:hAnsi="Times New Roman"/>
      <w:szCs w:val="16"/>
    </w:rPr>
  </w:style>
  <w:style w:type="paragraph" w:customStyle="1" w:styleId="NormalBold">
    <w:name w:val="Normal + Bold"/>
    <w:aliases w:val="Double Underline"/>
    <w:basedOn w:val="Normal"/>
    <w:link w:val="NormalBoldChar"/>
    <w:qFormat/>
    <w:rsid w:val="00834BB1"/>
    <w:pPr>
      <w:jc w:val="both"/>
    </w:pPr>
    <w:rPr>
      <w:b/>
      <w:color w:val="000000"/>
      <w:szCs w:val="24"/>
      <w:u w:val="single"/>
    </w:rPr>
  </w:style>
  <w:style w:type="character" w:customStyle="1" w:styleId="NormalBoldChar">
    <w:name w:val="Normal + Bold Char"/>
    <w:aliases w:val="Double Underline Char"/>
    <w:basedOn w:val="DefaultParagraphFont"/>
    <w:link w:val="NormalBold"/>
    <w:rsid w:val="00834BB1"/>
    <w:rPr>
      <w:rFonts w:cs="Arial"/>
      <w:b/>
      <w:color w:val="000000"/>
      <w:szCs w:val="24"/>
      <w:u w:val="single"/>
    </w:rPr>
  </w:style>
  <w:style w:type="character" w:customStyle="1" w:styleId="StyleBold1">
    <w:name w:val="Style Bold1"/>
    <w:rsid w:val="00834BB1"/>
    <w:rPr>
      <w:rFonts w:ascii="Georgia" w:hAnsi="Georgia"/>
      <w:b/>
      <w:bCs/>
      <w:sz w:val="22"/>
    </w:rPr>
  </w:style>
  <w:style w:type="paragraph" w:customStyle="1" w:styleId="StyleCards12ptThickunderline">
    <w:name w:val="Style Cards + 12 pt Thick underline"/>
    <w:basedOn w:val="Normal"/>
    <w:link w:val="StyleCards12ptThickunderlineChar2"/>
    <w:qFormat/>
    <w:rsid w:val="00834BB1"/>
    <w:pPr>
      <w:autoSpaceDE w:val="0"/>
      <w:autoSpaceDN w:val="0"/>
      <w:adjustRightInd w:val="0"/>
      <w:ind w:left="432" w:right="432"/>
      <w:jc w:val="both"/>
    </w:pPr>
    <w:rPr>
      <w:rFonts w:ascii="Times New Roman" w:eastAsia="Times New Roman" w:hAnsi="Times New Roman"/>
      <w:szCs w:val="24"/>
      <w:u w:val="thick"/>
    </w:rPr>
  </w:style>
  <w:style w:type="character" w:customStyle="1" w:styleId="StyleCards12ptThickunderlineChar2">
    <w:name w:val="Style Cards + 12 pt Thick underline Char2"/>
    <w:link w:val="StyleCards12ptThickunderline"/>
    <w:rsid w:val="00834BB1"/>
    <w:rPr>
      <w:rFonts w:ascii="Times New Roman" w:eastAsia="Times New Roman" w:hAnsi="Times New Roman" w:cs="Arial"/>
      <w:szCs w:val="24"/>
      <w:u w:val="thick"/>
    </w:rPr>
  </w:style>
  <w:style w:type="character" w:customStyle="1" w:styleId="BlockHeadingsChar1">
    <w:name w:val="Block Headings Char1"/>
    <w:rsid w:val="00834BB1"/>
    <w:rPr>
      <w:b/>
      <w:caps/>
    </w:rPr>
  </w:style>
  <w:style w:type="character" w:customStyle="1" w:styleId="submitted">
    <w:name w:val="submitted"/>
    <w:rsid w:val="00834BB1"/>
  </w:style>
  <w:style w:type="paragraph" w:customStyle="1" w:styleId="CARD0">
    <w:name w:val="CARD"/>
    <w:basedOn w:val="Normal"/>
    <w:link w:val="CARDChar2"/>
    <w:autoRedefine/>
    <w:qFormat/>
    <w:rsid w:val="00834BB1"/>
    <w:rPr>
      <w:rFonts w:eastAsia="Times New Roman"/>
      <w:szCs w:val="20"/>
    </w:rPr>
  </w:style>
  <w:style w:type="character" w:customStyle="1" w:styleId="CARDChar2">
    <w:name w:val="CARD Char"/>
    <w:link w:val="CARD0"/>
    <w:rsid w:val="00834BB1"/>
    <w:rPr>
      <w:rFonts w:eastAsia="Times New Roman" w:cs="Arial"/>
      <w:szCs w:val="20"/>
    </w:rPr>
  </w:style>
  <w:style w:type="character" w:customStyle="1" w:styleId="FontStyle170">
    <w:name w:val="Font Style170"/>
    <w:uiPriority w:val="99"/>
    <w:rsid w:val="00834BB1"/>
    <w:rPr>
      <w:rFonts w:ascii="Bookman Old Style" w:hAnsi="Bookman Old Style" w:cs="Bookman Old Style"/>
      <w:sz w:val="16"/>
      <w:szCs w:val="16"/>
    </w:rPr>
  </w:style>
  <w:style w:type="character" w:customStyle="1" w:styleId="FontStyle15">
    <w:name w:val="Font Style15"/>
    <w:uiPriority w:val="99"/>
    <w:rsid w:val="00834BB1"/>
    <w:rPr>
      <w:rFonts w:ascii="Book Antiqua" w:hAnsi="Book Antiqua" w:cs="Book Antiqua"/>
      <w:b/>
      <w:bCs/>
      <w:spacing w:val="10"/>
      <w:sz w:val="16"/>
      <w:szCs w:val="16"/>
    </w:rPr>
  </w:style>
  <w:style w:type="character" w:customStyle="1" w:styleId="FontStyle17">
    <w:name w:val="Font Style17"/>
    <w:uiPriority w:val="99"/>
    <w:rsid w:val="00834BB1"/>
    <w:rPr>
      <w:rFonts w:ascii="Book Antiqua" w:hAnsi="Book Antiqua" w:cs="Book Antiqua"/>
      <w:i/>
      <w:iCs/>
      <w:spacing w:val="10"/>
      <w:sz w:val="22"/>
      <w:szCs w:val="22"/>
    </w:rPr>
  </w:style>
  <w:style w:type="character" w:customStyle="1" w:styleId="articoloinside">
    <w:name w:val="articolo_inside"/>
    <w:rsid w:val="00834BB1"/>
  </w:style>
  <w:style w:type="paragraph" w:customStyle="1" w:styleId="pagetools">
    <w:name w:val="pagetools"/>
    <w:basedOn w:val="Normal"/>
    <w:uiPriority w:val="99"/>
    <w:qFormat/>
    <w:rsid w:val="00834BB1"/>
    <w:pPr>
      <w:spacing w:before="100" w:beforeAutospacing="1" w:after="100" w:afterAutospacing="1"/>
    </w:pPr>
    <w:rPr>
      <w:rFonts w:ascii="Times New Roman" w:eastAsia="Times New Roman" w:hAnsi="Times New Roman"/>
      <w:szCs w:val="24"/>
    </w:rPr>
  </w:style>
  <w:style w:type="character" w:customStyle="1" w:styleId="job">
    <w:name w:val="job"/>
    <w:basedOn w:val="DefaultParagraphFont"/>
    <w:rsid w:val="00834BB1"/>
  </w:style>
  <w:style w:type="character" w:customStyle="1" w:styleId="company">
    <w:name w:val="company"/>
    <w:basedOn w:val="DefaultParagraphFont"/>
    <w:rsid w:val="00834BB1"/>
  </w:style>
  <w:style w:type="character" w:customStyle="1" w:styleId="publisher">
    <w:name w:val="publisher"/>
    <w:basedOn w:val="DefaultParagraphFont"/>
    <w:rsid w:val="00834BB1"/>
  </w:style>
  <w:style w:type="character" w:customStyle="1" w:styleId="pubyear">
    <w:name w:val="pubyear"/>
    <w:basedOn w:val="DefaultParagraphFont"/>
    <w:rsid w:val="00834BB1"/>
  </w:style>
  <w:style w:type="character" w:customStyle="1" w:styleId="pubcity">
    <w:name w:val="pubcity"/>
    <w:basedOn w:val="DefaultParagraphFont"/>
    <w:rsid w:val="00834BB1"/>
  </w:style>
  <w:style w:type="character" w:customStyle="1" w:styleId="bodycontentlink">
    <w:name w:val="bodycontentlink"/>
    <w:basedOn w:val="DefaultParagraphFont"/>
    <w:rsid w:val="00834BB1"/>
  </w:style>
  <w:style w:type="paragraph" w:customStyle="1" w:styleId="C-Text">
    <w:name w:val="C-Text"/>
    <w:basedOn w:val="Normal"/>
    <w:uiPriority w:val="99"/>
    <w:qFormat/>
    <w:rsid w:val="00834BB1"/>
    <w:pPr>
      <w:tabs>
        <w:tab w:val="num" w:pos="720"/>
      </w:tabs>
      <w:ind w:left="720" w:hanging="360"/>
    </w:pPr>
    <w:rPr>
      <w:rFonts w:ascii="Garamond" w:hAnsi="Garamond"/>
    </w:rPr>
  </w:style>
  <w:style w:type="paragraph" w:customStyle="1" w:styleId="times">
    <w:name w:val="times"/>
    <w:basedOn w:val="Normal"/>
    <w:uiPriority w:val="99"/>
    <w:qFormat/>
    <w:rsid w:val="00834BB1"/>
    <w:pPr>
      <w:spacing w:before="100" w:beforeAutospacing="1" w:after="100" w:afterAutospacing="1"/>
    </w:pPr>
    <w:rPr>
      <w:szCs w:val="24"/>
    </w:rPr>
  </w:style>
  <w:style w:type="character" w:customStyle="1" w:styleId="ecdate">
    <w:name w:val="ec_date"/>
    <w:basedOn w:val="DefaultParagraphFont"/>
    <w:rsid w:val="00834BB1"/>
    <w:rPr>
      <w:rFonts w:ascii="Verdana" w:hAnsi="Verdana" w:hint="default"/>
      <w:sz w:val="20"/>
      <w:szCs w:val="20"/>
      <w:shd w:val="clear" w:color="auto" w:fill="FFFFFF"/>
    </w:rPr>
  </w:style>
  <w:style w:type="paragraph" w:customStyle="1" w:styleId="ecmsonormal">
    <w:name w:val="ec_msonormal"/>
    <w:basedOn w:val="Normal"/>
    <w:uiPriority w:val="99"/>
    <w:qFormat/>
    <w:rsid w:val="00834BB1"/>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34BB1"/>
  </w:style>
  <w:style w:type="character" w:customStyle="1" w:styleId="hittermhilite">
    <w:name w:val="hittermhilite"/>
    <w:basedOn w:val="DefaultParagraphFont"/>
    <w:rsid w:val="00834BB1"/>
  </w:style>
  <w:style w:type="paragraph" w:customStyle="1" w:styleId="2ndOrderPara">
    <w:name w:val="2nd Order Para"/>
    <w:basedOn w:val="Normal"/>
    <w:next w:val="Normal"/>
    <w:uiPriority w:val="99"/>
    <w:qFormat/>
    <w:rsid w:val="00834BB1"/>
    <w:pPr>
      <w:autoSpaceDE w:val="0"/>
      <w:autoSpaceDN w:val="0"/>
      <w:adjustRightInd w:val="0"/>
      <w:spacing w:before="120"/>
    </w:pPr>
    <w:rPr>
      <w:szCs w:val="24"/>
    </w:rPr>
  </w:style>
  <w:style w:type="paragraph" w:customStyle="1" w:styleId="3rdOrderPara">
    <w:name w:val="3rd Order Para"/>
    <w:basedOn w:val="Normal"/>
    <w:next w:val="Normal"/>
    <w:uiPriority w:val="99"/>
    <w:qFormat/>
    <w:rsid w:val="00834BB1"/>
    <w:pPr>
      <w:autoSpaceDE w:val="0"/>
      <w:autoSpaceDN w:val="0"/>
      <w:adjustRightInd w:val="0"/>
      <w:spacing w:before="120"/>
    </w:pPr>
    <w:rPr>
      <w:szCs w:val="24"/>
    </w:rPr>
  </w:style>
  <w:style w:type="paragraph" w:customStyle="1" w:styleId="Normal-SIGN2">
    <w:name w:val="Normal-SIGN2"/>
    <w:basedOn w:val="Default"/>
    <w:next w:val="Default"/>
    <w:uiPriority w:val="99"/>
    <w:qFormat/>
    <w:rsid w:val="00834BB1"/>
    <w:pPr>
      <w:spacing w:after="0" w:line="240" w:lineRule="auto"/>
    </w:pPr>
    <w:rPr>
      <w:rFonts w:ascii="Calibri" w:eastAsia="SimSun" w:hAnsi="Calibri" w:cs="Times New Roman"/>
    </w:rPr>
  </w:style>
  <w:style w:type="character" w:customStyle="1" w:styleId="BoldChar">
    <w:name w:val="Bold Char"/>
    <w:basedOn w:val="DefaultParagraphFont"/>
    <w:rsid w:val="00834BB1"/>
    <w:rPr>
      <w:b/>
      <w:lang w:val="en-US" w:eastAsia="en-US" w:bidi="ar-SA"/>
    </w:rPr>
  </w:style>
  <w:style w:type="paragraph" w:customStyle="1" w:styleId="u-intro">
    <w:name w:val="u-intro"/>
    <w:basedOn w:val="Normal"/>
    <w:uiPriority w:val="99"/>
    <w:qFormat/>
    <w:rsid w:val="00834BB1"/>
    <w:pPr>
      <w:spacing w:before="100" w:beforeAutospacing="1" w:after="100" w:afterAutospacing="1"/>
    </w:pPr>
    <w:rPr>
      <w:szCs w:val="24"/>
    </w:rPr>
  </w:style>
  <w:style w:type="character" w:customStyle="1" w:styleId="u-byline">
    <w:name w:val="u-byline"/>
    <w:basedOn w:val="DefaultParagraphFont"/>
    <w:rsid w:val="00834BB1"/>
  </w:style>
  <w:style w:type="character" w:customStyle="1" w:styleId="story">
    <w:name w:val="story"/>
    <w:basedOn w:val="DefaultParagraphFont"/>
    <w:rsid w:val="00834BB1"/>
  </w:style>
  <w:style w:type="character" w:customStyle="1" w:styleId="articlebya">
    <w:name w:val="articleby_a"/>
    <w:basedOn w:val="DefaultParagraphFont"/>
    <w:rsid w:val="00834BB1"/>
  </w:style>
  <w:style w:type="character" w:customStyle="1" w:styleId="popupwinby">
    <w:name w:val="popupwinby"/>
    <w:basedOn w:val="DefaultParagraphFont"/>
    <w:rsid w:val="00834BB1"/>
  </w:style>
  <w:style w:type="character" w:customStyle="1" w:styleId="storyheader">
    <w:name w:val="storyheader"/>
    <w:basedOn w:val="DefaultParagraphFont"/>
    <w:rsid w:val="00834BB1"/>
  </w:style>
  <w:style w:type="character" w:customStyle="1" w:styleId="StyleNormalWeb10ptChar">
    <w:name w:val="Style Normal (Web) + 10 pt Char"/>
    <w:basedOn w:val="DefaultParagraphFont"/>
    <w:rsid w:val="00834BB1"/>
    <w:rPr>
      <w:szCs w:val="24"/>
      <w:lang w:val="en-US" w:eastAsia="en-US" w:bidi="ar-SA"/>
    </w:rPr>
  </w:style>
  <w:style w:type="paragraph" w:customStyle="1" w:styleId="TagCiteShells">
    <w:name w:val="Tag/Cite/Shells"/>
    <w:basedOn w:val="Normal"/>
    <w:uiPriority w:val="99"/>
    <w:qFormat/>
    <w:rsid w:val="00834BB1"/>
    <w:rPr>
      <w:b/>
    </w:rPr>
  </w:style>
  <w:style w:type="paragraph" w:customStyle="1" w:styleId="DefinitionTerm">
    <w:name w:val="Definition Term"/>
    <w:basedOn w:val="Normal"/>
    <w:next w:val="Normal"/>
    <w:uiPriority w:val="99"/>
    <w:qFormat/>
    <w:rsid w:val="00834BB1"/>
    <w:rPr>
      <w:snapToGrid w:val="0"/>
    </w:rPr>
  </w:style>
  <w:style w:type="character" w:customStyle="1" w:styleId="Style3CharChar">
    <w:name w:val="Style3 Char Char"/>
    <w:basedOn w:val="DefaultParagraphFont"/>
    <w:rsid w:val="00834BB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34BB1"/>
    <w:pPr>
      <w:spacing w:after="60"/>
    </w:pPr>
    <w:rPr>
      <w:rFonts w:eastAsia="SimSun" w:cs="Times New Roman"/>
      <w:caps/>
      <w:sz w:val="20"/>
      <w:lang w:eastAsia="zh-CN"/>
    </w:rPr>
  </w:style>
  <w:style w:type="character" w:customStyle="1" w:styleId="NormalChar">
    <w:name w:val="Normal Char"/>
    <w:basedOn w:val="DefaultParagraphFont"/>
    <w:rsid w:val="00834BB1"/>
    <w:rPr>
      <w:lang w:eastAsia="en-US"/>
    </w:rPr>
  </w:style>
  <w:style w:type="character" w:customStyle="1" w:styleId="BoldUnderlineChar3">
    <w:name w:val="Bold + Underline Char"/>
    <w:basedOn w:val="DefaultParagraphFont"/>
    <w:rsid w:val="00834BB1"/>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834BB1"/>
    <w:pPr>
      <w:autoSpaceDE w:val="0"/>
      <w:autoSpaceDN w:val="0"/>
      <w:adjustRightInd w:val="0"/>
      <w:ind w:left="432" w:right="432"/>
      <w:jc w:val="both"/>
    </w:pPr>
    <w:rPr>
      <w:szCs w:val="24"/>
      <w:u w:val="thick"/>
    </w:rPr>
  </w:style>
  <w:style w:type="character" w:customStyle="1" w:styleId="citationiacgale">
    <w:name w:val="citation iac gale"/>
    <w:basedOn w:val="DefaultParagraphFont"/>
    <w:rsid w:val="00834BB1"/>
  </w:style>
  <w:style w:type="character" w:customStyle="1" w:styleId="CharacterStyle7">
    <w:name w:val="Character Style 7"/>
    <w:rsid w:val="00834BB1"/>
    <w:rPr>
      <w:rFonts w:ascii="Arial Narrow" w:hAnsi="Arial Narrow" w:cs="Arial Narrow"/>
      <w:sz w:val="20"/>
      <w:szCs w:val="20"/>
      <w:u w:val="single"/>
    </w:rPr>
  </w:style>
  <w:style w:type="character" w:customStyle="1" w:styleId="StyleStyle4Char">
    <w:name w:val="Style Style4 + Char"/>
    <w:basedOn w:val="DefaultParagraphFont"/>
    <w:rsid w:val="00834BB1"/>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834BB1"/>
    <w:rPr>
      <w:sz w:val="14"/>
    </w:rPr>
  </w:style>
  <w:style w:type="character" w:customStyle="1" w:styleId="StyleStyle4BlackChar">
    <w:name w:val="Style Style4 + Black Char"/>
    <w:basedOn w:val="DefaultParagraphFont"/>
    <w:rsid w:val="00834BB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34BB1"/>
    <w:rPr>
      <w:rFonts w:ascii="Verdana" w:hAnsi="Verdana"/>
      <w:sz w:val="21"/>
      <w:szCs w:val="21"/>
      <w:u w:val="thick"/>
    </w:rPr>
  </w:style>
  <w:style w:type="character" w:customStyle="1" w:styleId="UnderlinedEvidenceCharChar">
    <w:name w:val="Underlined Evidence Char Char"/>
    <w:basedOn w:val="DefaultParagraphFont"/>
    <w:rsid w:val="00834BB1"/>
    <w:rPr>
      <w:rFonts w:ascii="Verdana" w:hAnsi="Verdana"/>
      <w:sz w:val="21"/>
      <w:szCs w:val="21"/>
      <w:u w:val="thick"/>
      <w:lang w:val="en-US" w:eastAsia="en-US" w:bidi="ar-SA"/>
    </w:rPr>
  </w:style>
  <w:style w:type="character" w:styleId="PlaceholderText">
    <w:name w:val="Placeholder Text"/>
    <w:basedOn w:val="DefaultParagraphFont"/>
    <w:uiPriority w:val="99"/>
    <w:rsid w:val="00834BB1"/>
    <w:rPr>
      <w:color w:val="808080"/>
    </w:rPr>
  </w:style>
  <w:style w:type="character" w:customStyle="1" w:styleId="Styleunderline12pt">
    <w:name w:val="Style underline + 12 pt"/>
    <w:rsid w:val="00834BB1"/>
    <w:rPr>
      <w:rFonts w:ascii="Times New Roman" w:hAnsi="Times New Roman"/>
      <w:bCs/>
      <w:sz w:val="20"/>
      <w:u w:val="single"/>
    </w:rPr>
  </w:style>
  <w:style w:type="character" w:customStyle="1" w:styleId="StyleUnderlineChar19pt">
    <w:name w:val="Style Underline Char1 + 9 pt"/>
    <w:basedOn w:val="UnderlineChar1"/>
    <w:rsid w:val="00834BB1"/>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834BB1"/>
    <w:rPr>
      <w:rFonts w:ascii="Times New Roman" w:hAnsi="Times New Roman"/>
      <w:b/>
      <w:bCs/>
      <w:sz w:val="20"/>
      <w:szCs w:val="24"/>
      <w:u w:val="single"/>
      <w:lang w:val="en-US" w:eastAsia="en-US" w:bidi="ar-SA"/>
    </w:rPr>
  </w:style>
  <w:style w:type="character" w:customStyle="1" w:styleId="StyleUnderlineChar1Bold">
    <w:name w:val="Style Underline Char1 + Bold"/>
    <w:rsid w:val="00834BB1"/>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834BB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34BB1"/>
    <w:rPr>
      <w:rFonts w:ascii="Times New Roman" w:hAnsi="Times New Roman"/>
      <w:sz w:val="20"/>
      <w:szCs w:val="24"/>
      <w:u w:val="single"/>
      <w:lang w:val="en-US" w:eastAsia="en-US" w:bidi="ar-SA"/>
    </w:rPr>
  </w:style>
  <w:style w:type="character" w:customStyle="1" w:styleId="Style9ptBoldUnderline">
    <w:name w:val="Style 9 pt Bold Underline"/>
    <w:rsid w:val="00834BB1"/>
    <w:rPr>
      <w:b/>
      <w:bCs/>
      <w:sz w:val="20"/>
      <w:u w:val="single"/>
    </w:rPr>
  </w:style>
  <w:style w:type="paragraph" w:customStyle="1" w:styleId="StyleUnderline9pt">
    <w:name w:val="Style Underline + 9 pt"/>
    <w:link w:val="StyleUnderline9ptChar"/>
    <w:qFormat/>
    <w:rsid w:val="00834BB1"/>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834BB1"/>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834BB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34BB1"/>
    <w:rPr>
      <w:rFonts w:ascii="Times New Roman" w:hAnsi="Times New Roman"/>
      <w:sz w:val="20"/>
      <w:u w:val="single"/>
      <w:lang w:val="en-US" w:eastAsia="en-US" w:bidi="ar-SA"/>
    </w:rPr>
  </w:style>
  <w:style w:type="paragraph" w:customStyle="1" w:styleId="StyleUnderline9pt1">
    <w:name w:val="Style Underline + 9 pt1"/>
    <w:qFormat/>
    <w:rsid w:val="00834BB1"/>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34BB1"/>
    <w:rPr>
      <w:sz w:val="20"/>
      <w:u w:val="single"/>
    </w:rPr>
  </w:style>
  <w:style w:type="character" w:customStyle="1" w:styleId="StyleUnderlineChar19pt2">
    <w:name w:val="Style Underline Char1 + 9 pt2"/>
    <w:basedOn w:val="UnderlineChar1"/>
    <w:rsid w:val="00834BB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34BB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34BB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34BB1"/>
    <w:rPr>
      <w:rFonts w:ascii="Times New Roman" w:hAnsi="Times New Roman"/>
      <w:b/>
      <w:bCs/>
      <w:sz w:val="20"/>
      <w:szCs w:val="24"/>
      <w:u w:val="single"/>
      <w:lang w:val="en-US" w:eastAsia="en-US" w:bidi="ar-SA"/>
    </w:rPr>
  </w:style>
  <w:style w:type="character" w:customStyle="1" w:styleId="1">
    <w:name w:val="1"/>
    <w:rsid w:val="00834BB1"/>
    <w:rPr>
      <w:rFonts w:cs="Arial"/>
      <w:bCs/>
      <w:sz w:val="20"/>
      <w:u w:val="single"/>
      <w:lang w:val="en-US" w:eastAsia="en-US" w:bidi="ar-SA"/>
    </w:rPr>
  </w:style>
  <w:style w:type="character" w:customStyle="1" w:styleId="articlecontent">
    <w:name w:val="articlecontent"/>
    <w:basedOn w:val="DefaultParagraphFont"/>
    <w:rsid w:val="00834BB1"/>
  </w:style>
  <w:style w:type="character" w:customStyle="1" w:styleId="content">
    <w:name w:val="content"/>
    <w:basedOn w:val="DefaultParagraphFont"/>
    <w:rsid w:val="00834BB1"/>
  </w:style>
  <w:style w:type="character" w:customStyle="1" w:styleId="2">
    <w:name w:val="2"/>
    <w:rsid w:val="00834BB1"/>
    <w:rPr>
      <w:rFonts w:cs="Arial"/>
      <w:bCs/>
      <w:sz w:val="20"/>
      <w:u w:val="single"/>
      <w:lang w:val="en-US" w:eastAsia="en-US" w:bidi="ar-SA"/>
    </w:rPr>
  </w:style>
  <w:style w:type="character" w:customStyle="1" w:styleId="Style9ptUnderline2">
    <w:name w:val="Style 9 pt Underline2"/>
    <w:rsid w:val="00834BB1"/>
    <w:rPr>
      <w:sz w:val="20"/>
      <w:u w:val="single"/>
    </w:rPr>
  </w:style>
  <w:style w:type="character" w:customStyle="1" w:styleId="Style9ptBoldUnderline1">
    <w:name w:val="Style 9 pt Bold Underline1"/>
    <w:rsid w:val="00834BB1"/>
    <w:rPr>
      <w:b/>
      <w:bCs/>
      <w:sz w:val="20"/>
      <w:u w:val="single"/>
    </w:rPr>
  </w:style>
  <w:style w:type="paragraph" w:customStyle="1" w:styleId="StyleUnderline9pt2">
    <w:name w:val="Style Underline + 9 pt2"/>
    <w:link w:val="StyleUnderline9pt2Char"/>
    <w:qFormat/>
    <w:rsid w:val="00834BB1"/>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34BB1"/>
    <w:rPr>
      <w:rFonts w:ascii="Times New Roman" w:eastAsia="SimSun" w:hAnsi="Times New Roman" w:cs="Times New Roman"/>
      <w:sz w:val="20"/>
      <w:szCs w:val="20"/>
      <w:u w:val="single"/>
    </w:rPr>
  </w:style>
  <w:style w:type="character" w:customStyle="1" w:styleId="tagCharCharCharChar">
    <w:name w:val="tag Char Char Char Char"/>
    <w:rsid w:val="00834BB1"/>
    <w:rPr>
      <w:rFonts w:ascii="Georgia" w:eastAsia="Calibri" w:hAnsi="Georgia" w:cs="Calibri"/>
      <w:b/>
      <w:sz w:val="24"/>
    </w:rPr>
  </w:style>
  <w:style w:type="character" w:customStyle="1" w:styleId="3">
    <w:name w:val="3"/>
    <w:rsid w:val="00834BB1"/>
    <w:rPr>
      <w:rFonts w:cs="Arial"/>
      <w:bCs/>
      <w:sz w:val="20"/>
      <w:u w:val="single"/>
      <w:lang w:val="en-US" w:eastAsia="en-US" w:bidi="ar-SA"/>
    </w:rPr>
  </w:style>
  <w:style w:type="character" w:customStyle="1" w:styleId="4">
    <w:name w:val="4"/>
    <w:rsid w:val="00834BB1"/>
    <w:rPr>
      <w:rFonts w:cs="Arial"/>
      <w:bCs/>
      <w:sz w:val="20"/>
      <w:u w:val="single"/>
      <w:lang w:val="en-US" w:eastAsia="en-US" w:bidi="ar-SA"/>
    </w:rPr>
  </w:style>
  <w:style w:type="character" w:customStyle="1" w:styleId="CharChar5">
    <w:name w:val="Char Char5"/>
    <w:rsid w:val="00834BB1"/>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834BB1"/>
    <w:rPr>
      <w:rFonts w:eastAsia="SimSun"/>
      <w:b/>
      <w:sz w:val="24"/>
      <w:u w:val="single"/>
      <w:lang w:eastAsia="en-US"/>
    </w:rPr>
  </w:style>
  <w:style w:type="character" w:customStyle="1" w:styleId="EmphasisTextChar">
    <w:name w:val="Emphasis Text Char"/>
    <w:link w:val="EmphasisText"/>
    <w:rsid w:val="00834BB1"/>
    <w:rPr>
      <w:rFonts w:ascii="Times New Roman" w:eastAsia="SimSun" w:hAnsi="Times New Roman" w:cs="Arial"/>
      <w:b/>
      <w:sz w:val="24"/>
      <w:szCs w:val="24"/>
      <w:u w:val="single"/>
    </w:rPr>
  </w:style>
  <w:style w:type="character" w:customStyle="1" w:styleId="featuretitle">
    <w:name w:val="feature_title"/>
    <w:basedOn w:val="DefaultParagraphFont"/>
    <w:rsid w:val="00834BB1"/>
  </w:style>
  <w:style w:type="character" w:customStyle="1" w:styleId="6">
    <w:name w:val="6"/>
    <w:rsid w:val="00834BB1"/>
    <w:rPr>
      <w:rFonts w:cs="Arial"/>
      <w:bCs/>
      <w:sz w:val="20"/>
      <w:u w:val="single"/>
      <w:lang w:val="en-US" w:eastAsia="en-US" w:bidi="ar-SA"/>
    </w:rPr>
  </w:style>
  <w:style w:type="character" w:customStyle="1" w:styleId="7">
    <w:name w:val="7"/>
    <w:rsid w:val="00834BB1"/>
    <w:rPr>
      <w:rFonts w:cs="Arial"/>
      <w:bCs/>
      <w:sz w:val="20"/>
      <w:u w:val="single"/>
      <w:lang w:val="en-US" w:eastAsia="en-US" w:bidi="ar-SA"/>
    </w:rPr>
  </w:style>
  <w:style w:type="character" w:customStyle="1" w:styleId="StyleUnderlineChar19pt4">
    <w:name w:val="Style Underline Char1 + 9 pt4"/>
    <w:basedOn w:val="UnderlineChar1"/>
    <w:rsid w:val="00834BB1"/>
    <w:rPr>
      <w:rFonts w:ascii="Times New Roman" w:hAnsi="Times New Roman"/>
      <w:sz w:val="20"/>
      <w:szCs w:val="24"/>
      <w:u w:val="single"/>
      <w:lang w:val="en-US" w:eastAsia="en-US" w:bidi="ar-SA"/>
    </w:rPr>
  </w:style>
  <w:style w:type="character" w:customStyle="1" w:styleId="StyleUnderlineChar19ptBold1">
    <w:name w:val="Style Underline Char1 + 9 pt Bold1"/>
    <w:rsid w:val="00834BB1"/>
    <w:rPr>
      <w:rFonts w:ascii="Times New Roman" w:hAnsi="Times New Roman"/>
      <w:b/>
      <w:bCs/>
      <w:sz w:val="20"/>
      <w:szCs w:val="24"/>
      <w:u w:val="single"/>
      <w:lang w:val="en-US" w:eastAsia="en-US" w:bidi="ar-SA"/>
    </w:rPr>
  </w:style>
  <w:style w:type="character" w:customStyle="1" w:styleId="Style9ptUnderline3">
    <w:name w:val="Style 9 pt Underline3"/>
    <w:rsid w:val="00834BB1"/>
    <w:rPr>
      <w:sz w:val="20"/>
      <w:u w:val="single"/>
    </w:rPr>
  </w:style>
  <w:style w:type="paragraph" w:customStyle="1" w:styleId="Stylecard9pt">
    <w:name w:val="Style card + 9 pt"/>
    <w:basedOn w:val="Normal"/>
    <w:link w:val="Stylecard9ptChar"/>
    <w:qFormat/>
    <w:rsid w:val="00834BB1"/>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834BB1"/>
    <w:rPr>
      <w:rFonts w:ascii="Times New Roman" w:eastAsia="Calibri" w:hAnsi="Times New Roman" w:cs="Arial"/>
      <w:kern w:val="32"/>
      <w:sz w:val="20"/>
      <w:szCs w:val="20"/>
      <w:u w:val="single"/>
    </w:rPr>
  </w:style>
  <w:style w:type="character" w:customStyle="1" w:styleId="Styleunderline9pt0">
    <w:name w:val="Style underline + 9 pt"/>
    <w:basedOn w:val="underline"/>
    <w:rsid w:val="00834BB1"/>
    <w:rPr>
      <w:rFonts w:ascii="Georgia" w:hAnsi="Georgia"/>
      <w:b w:val="0"/>
      <w:iCs w:val="0"/>
      <w:sz w:val="20"/>
      <w:u w:val="single"/>
    </w:rPr>
  </w:style>
  <w:style w:type="character" w:customStyle="1" w:styleId="Style9ptUnderline4">
    <w:name w:val="Style 9 pt Underline4"/>
    <w:rsid w:val="00834BB1"/>
    <w:rPr>
      <w:sz w:val="20"/>
      <w:u w:val="single"/>
    </w:rPr>
  </w:style>
  <w:style w:type="character" w:customStyle="1" w:styleId="55">
    <w:name w:val="55"/>
    <w:rsid w:val="00834BB1"/>
    <w:rPr>
      <w:rFonts w:cs="Arial"/>
      <w:bCs/>
      <w:sz w:val="20"/>
      <w:u w:val="single"/>
      <w:lang w:val="en-US" w:eastAsia="en-US" w:bidi="ar-SA"/>
    </w:rPr>
  </w:style>
  <w:style w:type="paragraph" w:customStyle="1" w:styleId="CardBody">
    <w:name w:val="Card Body"/>
    <w:basedOn w:val="Normal"/>
    <w:link w:val="CardBodyChar"/>
    <w:qFormat/>
    <w:rsid w:val="00834BB1"/>
    <w:rPr>
      <w:rFonts w:eastAsia="Calibri"/>
      <w:szCs w:val="24"/>
    </w:rPr>
  </w:style>
  <w:style w:type="character" w:customStyle="1" w:styleId="CardBodyChar">
    <w:name w:val="Card Body Char"/>
    <w:link w:val="CardBody"/>
    <w:rsid w:val="00834BB1"/>
    <w:rPr>
      <w:rFonts w:eastAsia="Calibri" w:cs="Arial"/>
      <w:szCs w:val="24"/>
    </w:rPr>
  </w:style>
  <w:style w:type="character" w:customStyle="1" w:styleId="Styleunderline9pt10">
    <w:name w:val="Style underline + 9 pt1"/>
    <w:basedOn w:val="underline"/>
    <w:rsid w:val="00834BB1"/>
    <w:rPr>
      <w:rFonts w:ascii="Georgia" w:hAnsi="Georgia"/>
      <w:b w:val="0"/>
      <w:iCs w:val="0"/>
      <w:sz w:val="20"/>
      <w:u w:val="single"/>
    </w:rPr>
  </w:style>
  <w:style w:type="character" w:customStyle="1" w:styleId="Styleunderline9ptBold">
    <w:name w:val="Style underline + 9 pt Bold"/>
    <w:rsid w:val="00834BB1"/>
    <w:rPr>
      <w:b/>
      <w:bCs/>
      <w:sz w:val="20"/>
      <w:u w:val="single"/>
    </w:rPr>
  </w:style>
  <w:style w:type="character" w:customStyle="1" w:styleId="StyleUnderliningChar9ptBold">
    <w:name w:val="Style Underlining Char + 9 pt Bold"/>
    <w:rsid w:val="00834BB1"/>
    <w:rPr>
      <w:rFonts w:ascii="Times New Roman" w:hAnsi="Times New Roman"/>
      <w:b/>
      <w:bCs/>
      <w:sz w:val="20"/>
      <w:szCs w:val="24"/>
      <w:u w:val="single"/>
      <w:lang w:val="en-US" w:eastAsia="en-US" w:bidi="ar-SA"/>
    </w:rPr>
  </w:style>
  <w:style w:type="character" w:customStyle="1" w:styleId="StyleUnderliningChar9pt">
    <w:name w:val="Style Underlining Char + 9 pt"/>
    <w:rsid w:val="00834BB1"/>
    <w:rPr>
      <w:rFonts w:ascii="Times New Roman" w:hAnsi="Times New Roman"/>
      <w:sz w:val="20"/>
      <w:szCs w:val="24"/>
      <w:u w:val="single"/>
      <w:lang w:val="en-US" w:eastAsia="en-US" w:bidi="ar-SA"/>
    </w:rPr>
  </w:style>
  <w:style w:type="character" w:customStyle="1" w:styleId="34">
    <w:name w:val="34"/>
    <w:rsid w:val="00834BB1"/>
    <w:rPr>
      <w:rFonts w:ascii="Times New Roman" w:hAnsi="Times New Roman" w:cs="Arial"/>
      <w:bCs/>
      <w:sz w:val="20"/>
      <w:u w:val="single"/>
      <w:lang w:val="en-US" w:eastAsia="en-US" w:bidi="ar-SA"/>
    </w:rPr>
  </w:style>
  <w:style w:type="character" w:customStyle="1" w:styleId="45">
    <w:name w:val="45"/>
    <w:rsid w:val="00834BB1"/>
    <w:rPr>
      <w:rFonts w:ascii="Times New Roman" w:hAnsi="Times New Roman" w:cs="Arial"/>
      <w:b/>
      <w:bCs/>
      <w:sz w:val="20"/>
      <w:u w:val="single"/>
      <w:lang w:val="en-US" w:eastAsia="en-US" w:bidi="ar-SA"/>
    </w:rPr>
  </w:style>
  <w:style w:type="character" w:customStyle="1" w:styleId="Style9ptUnderline5">
    <w:name w:val="Style 9 pt Underline5"/>
    <w:rsid w:val="00834BB1"/>
    <w:rPr>
      <w:rFonts w:ascii="Times New Roman" w:hAnsi="Times New Roman"/>
      <w:sz w:val="20"/>
      <w:u w:val="single"/>
    </w:rPr>
  </w:style>
  <w:style w:type="character" w:customStyle="1" w:styleId="Style9ptBoldUnderline2">
    <w:name w:val="Style 9 pt Bold Underline2"/>
    <w:rsid w:val="00834BB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34BB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34BB1"/>
    <w:rPr>
      <w:rFonts w:ascii="Georgia" w:eastAsia="Calibri" w:hAnsi="Georgia"/>
      <w:szCs w:val="24"/>
    </w:rPr>
  </w:style>
  <w:style w:type="character" w:customStyle="1" w:styleId="StyleStyle49pt1Char">
    <w:name w:val="Style Style4 + 9 pt1 Char"/>
    <w:basedOn w:val="Style4Char"/>
    <w:link w:val="StyleStyle49pt1"/>
    <w:rsid w:val="00834BB1"/>
    <w:rPr>
      <w:rFonts w:ascii="Georgia" w:eastAsia="Calibri" w:hAnsi="Georgia" w:cs="Arial"/>
      <w:sz w:val="20"/>
      <w:szCs w:val="24"/>
      <w:u w:val="single"/>
    </w:rPr>
  </w:style>
  <w:style w:type="paragraph" w:customStyle="1" w:styleId="StyleStyle49ptBold1">
    <w:name w:val="Style Style4 + 9 pt Bold1"/>
    <w:basedOn w:val="Style4"/>
    <w:link w:val="StyleStyle49ptBold1Char"/>
    <w:qFormat/>
    <w:rsid w:val="00834BB1"/>
    <w:rPr>
      <w:rFonts w:ascii="Georgia" w:eastAsia="Calibri" w:hAnsi="Georgia"/>
      <w:b/>
      <w:bCs/>
      <w:sz w:val="22"/>
      <w:szCs w:val="24"/>
    </w:rPr>
  </w:style>
  <w:style w:type="character" w:customStyle="1" w:styleId="StyleStyle49ptBold1Char">
    <w:name w:val="Style Style4 + 9 pt Bold1 Char"/>
    <w:link w:val="StyleStyle49ptBold1"/>
    <w:rsid w:val="00834BB1"/>
    <w:rPr>
      <w:rFonts w:ascii="Georgia" w:eastAsia="Calibri" w:hAnsi="Georgia" w:cs="Arial"/>
      <w:b/>
      <w:bCs/>
      <w:szCs w:val="24"/>
      <w:u w:val="single"/>
    </w:rPr>
  </w:style>
  <w:style w:type="paragraph" w:customStyle="1" w:styleId="StyleStyle49pt2">
    <w:name w:val="Style Style4 + 9 pt2"/>
    <w:basedOn w:val="Style4"/>
    <w:link w:val="StyleStyle49pt2Char"/>
    <w:qFormat/>
    <w:rsid w:val="00834BB1"/>
    <w:rPr>
      <w:rFonts w:ascii="Georgia" w:eastAsia="Calibri" w:hAnsi="Georgia"/>
      <w:szCs w:val="24"/>
    </w:rPr>
  </w:style>
  <w:style w:type="character" w:customStyle="1" w:styleId="StyleStyle49pt2Char">
    <w:name w:val="Style Style4 + 9 pt2 Char"/>
    <w:basedOn w:val="Style4Char"/>
    <w:link w:val="StyleStyle49pt2"/>
    <w:rsid w:val="00834BB1"/>
    <w:rPr>
      <w:rFonts w:ascii="Georgia" w:eastAsia="Calibri" w:hAnsi="Georgia" w:cs="Arial"/>
      <w:sz w:val="20"/>
      <w:szCs w:val="24"/>
      <w:u w:val="single"/>
    </w:rPr>
  </w:style>
  <w:style w:type="paragraph" w:customStyle="1" w:styleId="StyleStyle49ptBold2">
    <w:name w:val="Style Style4 + 9 pt Bold2"/>
    <w:basedOn w:val="Style4"/>
    <w:link w:val="StyleStyle49ptBold2Char"/>
    <w:qFormat/>
    <w:rsid w:val="00834BB1"/>
    <w:rPr>
      <w:rFonts w:ascii="Georgia" w:eastAsia="Calibri" w:hAnsi="Georgia"/>
      <w:b/>
      <w:bCs/>
      <w:sz w:val="22"/>
      <w:szCs w:val="24"/>
    </w:rPr>
  </w:style>
  <w:style w:type="character" w:customStyle="1" w:styleId="StyleStyle49ptBold2Char">
    <w:name w:val="Style Style4 + 9 pt Bold2 Char"/>
    <w:link w:val="StyleStyle49ptBold2"/>
    <w:rsid w:val="00834BB1"/>
    <w:rPr>
      <w:rFonts w:ascii="Georgia" w:eastAsia="Calibri" w:hAnsi="Georgia" w:cs="Arial"/>
      <w:b/>
      <w:bCs/>
      <w:szCs w:val="24"/>
      <w:u w:val="single"/>
    </w:rPr>
  </w:style>
  <w:style w:type="character" w:customStyle="1" w:styleId="23">
    <w:name w:val="23"/>
    <w:rsid w:val="00834BB1"/>
    <w:rPr>
      <w:rFonts w:ascii="Times New Roman" w:hAnsi="Times New Roman" w:cs="Arial"/>
      <w:bCs/>
      <w:sz w:val="20"/>
      <w:u w:val="single"/>
      <w:lang w:val="en-US" w:eastAsia="en-US" w:bidi="ar-SA"/>
    </w:rPr>
  </w:style>
  <w:style w:type="character" w:customStyle="1" w:styleId="33">
    <w:name w:val="33"/>
    <w:rsid w:val="00834BB1"/>
    <w:rPr>
      <w:rFonts w:ascii="Times New Roman" w:hAnsi="Times New Roman" w:cs="Arial"/>
      <w:b/>
      <w:bCs/>
      <w:sz w:val="20"/>
      <w:u w:val="single"/>
      <w:lang w:val="en-US" w:eastAsia="en-US" w:bidi="ar-SA"/>
    </w:rPr>
  </w:style>
  <w:style w:type="character" w:customStyle="1" w:styleId="27">
    <w:name w:val="27"/>
    <w:rsid w:val="00834BB1"/>
    <w:rPr>
      <w:rFonts w:cs="Arial"/>
      <w:bCs/>
      <w:sz w:val="20"/>
      <w:u w:val="single"/>
      <w:lang w:val="en-US" w:eastAsia="en-US" w:bidi="ar-SA"/>
    </w:rPr>
  </w:style>
  <w:style w:type="character" w:customStyle="1" w:styleId="StyleArialNarrow9pt">
    <w:name w:val="Style Arial Narrow 9 pt"/>
    <w:rsid w:val="00834BB1"/>
    <w:rPr>
      <w:rFonts w:ascii="Times New Roman" w:hAnsi="Times New Roman"/>
      <w:sz w:val="20"/>
    </w:rPr>
  </w:style>
  <w:style w:type="paragraph" w:customStyle="1" w:styleId="CiteBody">
    <w:name w:val="Cite Body"/>
    <w:basedOn w:val="Normal"/>
    <w:link w:val="CiteBodyChar"/>
    <w:qFormat/>
    <w:rsid w:val="00834BB1"/>
    <w:rPr>
      <w:rFonts w:eastAsia="Calibri"/>
      <w:szCs w:val="16"/>
    </w:rPr>
  </w:style>
  <w:style w:type="character" w:customStyle="1" w:styleId="CiteBodyChar">
    <w:name w:val="Cite Body Char"/>
    <w:link w:val="CiteBody"/>
    <w:rsid w:val="00834BB1"/>
    <w:rPr>
      <w:rFonts w:eastAsia="Calibri" w:cs="Arial"/>
      <w:szCs w:val="16"/>
    </w:rPr>
  </w:style>
  <w:style w:type="paragraph" w:customStyle="1" w:styleId="StyleCardBody11ptUnderline">
    <w:name w:val="Style Card Body + 11 pt Underline"/>
    <w:basedOn w:val="CardBody"/>
    <w:link w:val="StyleCardBody11ptUnderlineChar"/>
    <w:qFormat/>
    <w:rsid w:val="00834BB1"/>
    <w:rPr>
      <w:sz w:val="20"/>
      <w:u w:val="single"/>
    </w:rPr>
  </w:style>
  <w:style w:type="character" w:customStyle="1" w:styleId="StyleCardBody11ptUnderlineChar">
    <w:name w:val="Style Card Body + 11 pt Underline Char"/>
    <w:link w:val="StyleCardBody11ptUnderline"/>
    <w:rsid w:val="00834BB1"/>
    <w:rPr>
      <w:rFonts w:eastAsia="Calibri" w:cs="Arial"/>
      <w:sz w:val="20"/>
      <w:szCs w:val="24"/>
      <w:u w:val="single"/>
    </w:rPr>
  </w:style>
  <w:style w:type="paragraph" w:customStyle="1" w:styleId="StyleStyle49pt4">
    <w:name w:val="Style Style4 + 9 pt4"/>
    <w:basedOn w:val="Style4"/>
    <w:link w:val="StyleStyle49pt4Char"/>
    <w:qFormat/>
    <w:rsid w:val="00834BB1"/>
    <w:rPr>
      <w:rFonts w:ascii="Georgia" w:eastAsia="Calibri" w:hAnsi="Georgia"/>
      <w:szCs w:val="24"/>
    </w:rPr>
  </w:style>
  <w:style w:type="character" w:customStyle="1" w:styleId="StyleStyle49pt4Char">
    <w:name w:val="Style Style4 + 9 pt4 Char"/>
    <w:basedOn w:val="Style4Char"/>
    <w:link w:val="StyleStyle49pt4"/>
    <w:rsid w:val="00834BB1"/>
    <w:rPr>
      <w:rFonts w:ascii="Georgia" w:eastAsia="Calibri" w:hAnsi="Georgia" w:cs="Arial"/>
      <w:sz w:val="20"/>
      <w:szCs w:val="24"/>
      <w:u w:val="single"/>
    </w:rPr>
  </w:style>
  <w:style w:type="paragraph" w:customStyle="1" w:styleId="StyleStyle49ptBold4">
    <w:name w:val="Style Style4 + 9 pt Bold4"/>
    <w:basedOn w:val="Style4"/>
    <w:link w:val="StyleStyle49ptBold4Char"/>
    <w:qFormat/>
    <w:rsid w:val="00834BB1"/>
    <w:rPr>
      <w:rFonts w:ascii="Georgia" w:eastAsia="Calibri" w:hAnsi="Georgia"/>
      <w:b/>
      <w:bCs/>
      <w:sz w:val="22"/>
      <w:szCs w:val="24"/>
    </w:rPr>
  </w:style>
  <w:style w:type="character" w:customStyle="1" w:styleId="StyleStyle49ptBold4Char">
    <w:name w:val="Style Style4 + 9 pt Bold4 Char"/>
    <w:link w:val="StyleStyle49ptBold4"/>
    <w:rsid w:val="00834BB1"/>
    <w:rPr>
      <w:rFonts w:ascii="Georgia" w:eastAsia="Calibri" w:hAnsi="Georgia" w:cs="Arial"/>
      <w:b/>
      <w:bCs/>
      <w:szCs w:val="24"/>
      <w:u w:val="single"/>
    </w:rPr>
  </w:style>
  <w:style w:type="character" w:customStyle="1" w:styleId="StyleUnderlineCharChar9pt2">
    <w:name w:val="Style Underline Char Char + 9 pt2"/>
    <w:basedOn w:val="DefaultParagraphFont"/>
    <w:rsid w:val="00834BB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34BB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34BB1"/>
    <w:rPr>
      <w:b/>
      <w:bCs/>
      <w:sz w:val="20"/>
      <w:u w:val="single"/>
      <w:bdr w:val="single" w:sz="4" w:space="0" w:color="auto"/>
    </w:rPr>
  </w:style>
  <w:style w:type="character" w:customStyle="1" w:styleId="Style9ptUnderline7">
    <w:name w:val="Style 9 pt Underline7"/>
    <w:rsid w:val="00834BB1"/>
    <w:rPr>
      <w:sz w:val="20"/>
      <w:u w:val="single"/>
    </w:rPr>
  </w:style>
  <w:style w:type="character" w:customStyle="1" w:styleId="Style9ptBoldUnderline3">
    <w:name w:val="Style 9 pt Bold Underline3"/>
    <w:rsid w:val="00834BB1"/>
    <w:rPr>
      <w:b/>
      <w:bCs/>
      <w:sz w:val="20"/>
      <w:u w:val="single"/>
    </w:rPr>
  </w:style>
  <w:style w:type="character" w:customStyle="1" w:styleId="Style9ptUnderline8">
    <w:name w:val="Style 9 pt Underline8"/>
    <w:rsid w:val="00834BB1"/>
    <w:rPr>
      <w:sz w:val="20"/>
      <w:u w:val="single"/>
    </w:rPr>
  </w:style>
  <w:style w:type="paragraph" w:customStyle="1" w:styleId="StyleStyle49pt5">
    <w:name w:val="Style Style4 + 9 pt5"/>
    <w:basedOn w:val="Style4"/>
    <w:link w:val="StyleStyle49pt5Char"/>
    <w:qFormat/>
    <w:rsid w:val="00834BB1"/>
    <w:rPr>
      <w:rFonts w:ascii="Georgia" w:eastAsia="Calibri" w:hAnsi="Georgia"/>
      <w:szCs w:val="24"/>
    </w:rPr>
  </w:style>
  <w:style w:type="character" w:customStyle="1" w:styleId="StyleStyle49pt5Char">
    <w:name w:val="Style Style4 + 9 pt5 Char"/>
    <w:basedOn w:val="Style4Char"/>
    <w:link w:val="StyleStyle49pt5"/>
    <w:rsid w:val="00834BB1"/>
    <w:rPr>
      <w:rFonts w:ascii="Georgia" w:eastAsia="Calibri" w:hAnsi="Georgia" w:cs="Arial"/>
      <w:sz w:val="20"/>
      <w:szCs w:val="24"/>
      <w:u w:val="single"/>
    </w:rPr>
  </w:style>
  <w:style w:type="paragraph" w:customStyle="1" w:styleId="StyleStyle49pt6">
    <w:name w:val="Style Style4 + 9 pt6"/>
    <w:basedOn w:val="Style4"/>
    <w:link w:val="StyleStyle49pt6Char"/>
    <w:qFormat/>
    <w:rsid w:val="00834BB1"/>
    <w:rPr>
      <w:rFonts w:ascii="Georgia" w:eastAsia="Calibri" w:hAnsi="Georgia"/>
      <w:szCs w:val="24"/>
    </w:rPr>
  </w:style>
  <w:style w:type="character" w:customStyle="1" w:styleId="StyleStyle49pt6Char">
    <w:name w:val="Style Style4 + 9 pt6 Char"/>
    <w:basedOn w:val="Style4Char"/>
    <w:link w:val="StyleStyle49pt6"/>
    <w:rsid w:val="00834BB1"/>
    <w:rPr>
      <w:rFonts w:ascii="Georgia" w:eastAsia="Calibri" w:hAnsi="Georgia" w:cs="Arial"/>
      <w:sz w:val="20"/>
      <w:szCs w:val="24"/>
      <w:u w:val="single"/>
    </w:rPr>
  </w:style>
  <w:style w:type="character" w:customStyle="1" w:styleId="66">
    <w:name w:val="66"/>
    <w:rsid w:val="00834BB1"/>
    <w:rPr>
      <w:rFonts w:cs="Arial"/>
      <w:bCs/>
      <w:sz w:val="20"/>
      <w:u w:val="single"/>
      <w:lang w:val="en-US" w:eastAsia="en-US" w:bidi="ar-SA"/>
    </w:rPr>
  </w:style>
  <w:style w:type="character" w:customStyle="1" w:styleId="Style9ptUnderline9">
    <w:name w:val="Style 9 pt Underline9"/>
    <w:rsid w:val="00834BB1"/>
    <w:rPr>
      <w:sz w:val="20"/>
      <w:u w:val="single"/>
    </w:rPr>
  </w:style>
  <w:style w:type="paragraph" w:customStyle="1" w:styleId="StyleStyle49ptBold5">
    <w:name w:val="Style Style4 + 9 pt Bold5"/>
    <w:basedOn w:val="Style4"/>
    <w:link w:val="StyleStyle49ptBold5Char"/>
    <w:qFormat/>
    <w:rsid w:val="00834BB1"/>
    <w:rPr>
      <w:rFonts w:ascii="Georgia" w:eastAsia="Calibri" w:hAnsi="Georgia"/>
      <w:b/>
      <w:bCs/>
      <w:sz w:val="22"/>
      <w:szCs w:val="24"/>
    </w:rPr>
  </w:style>
  <w:style w:type="character" w:customStyle="1" w:styleId="StyleStyle49ptBold5Char">
    <w:name w:val="Style Style4 + 9 pt Bold5 Char"/>
    <w:link w:val="StyleStyle49ptBold5"/>
    <w:rsid w:val="00834BB1"/>
    <w:rPr>
      <w:rFonts w:ascii="Georgia" w:eastAsia="Calibri" w:hAnsi="Georgia" w:cs="Arial"/>
      <w:b/>
      <w:bCs/>
      <w:szCs w:val="24"/>
      <w:u w:val="single"/>
    </w:rPr>
  </w:style>
  <w:style w:type="character" w:customStyle="1" w:styleId="Style9ptBoldUnderline4">
    <w:name w:val="Style 9 pt Bold Underline4"/>
    <w:rsid w:val="00834BB1"/>
    <w:rPr>
      <w:b/>
      <w:bCs/>
      <w:sz w:val="20"/>
      <w:u w:val="single"/>
    </w:rPr>
  </w:style>
  <w:style w:type="paragraph" w:customStyle="1" w:styleId="StyleStyle49pt7">
    <w:name w:val="Style Style4 + 9 pt7"/>
    <w:basedOn w:val="Style4"/>
    <w:link w:val="StyleStyle49pt7Char"/>
    <w:qFormat/>
    <w:rsid w:val="00834BB1"/>
    <w:rPr>
      <w:rFonts w:ascii="Georgia" w:eastAsia="Calibri" w:hAnsi="Georgia"/>
      <w:szCs w:val="24"/>
    </w:rPr>
  </w:style>
  <w:style w:type="character" w:customStyle="1" w:styleId="StyleStyle49pt7Char">
    <w:name w:val="Style Style4 + 9 pt7 Char"/>
    <w:basedOn w:val="Style4Char"/>
    <w:link w:val="StyleStyle49pt7"/>
    <w:rsid w:val="00834BB1"/>
    <w:rPr>
      <w:rFonts w:ascii="Georgia" w:eastAsia="Calibri" w:hAnsi="Georgia" w:cs="Arial"/>
      <w:sz w:val="20"/>
      <w:szCs w:val="24"/>
      <w:u w:val="single"/>
    </w:rPr>
  </w:style>
  <w:style w:type="character" w:customStyle="1" w:styleId="titleblue14">
    <w:name w:val="titleblue14"/>
    <w:basedOn w:val="DefaultParagraphFont"/>
    <w:rsid w:val="00834BB1"/>
  </w:style>
  <w:style w:type="character" w:customStyle="1" w:styleId="Style11ptUnderline1">
    <w:name w:val="Style 11 pt Underline1"/>
    <w:rsid w:val="00834BB1"/>
    <w:rPr>
      <w:sz w:val="20"/>
      <w:u w:val="single"/>
    </w:rPr>
  </w:style>
  <w:style w:type="character" w:customStyle="1" w:styleId="Style11ptBoldUnderline1">
    <w:name w:val="Style 11 pt Bold Underline1"/>
    <w:rsid w:val="00834BB1"/>
    <w:rPr>
      <w:b/>
      <w:bCs/>
      <w:sz w:val="20"/>
      <w:u w:val="single"/>
    </w:rPr>
  </w:style>
  <w:style w:type="paragraph" w:customStyle="1" w:styleId="FONT7">
    <w:name w:val="FONT 7"/>
    <w:qFormat/>
    <w:rsid w:val="00834BB1"/>
    <w:pPr>
      <w:spacing w:after="0" w:line="240" w:lineRule="auto"/>
    </w:pPr>
    <w:rPr>
      <w:rFonts w:ascii="Times New Roman" w:eastAsia="SimSun" w:hAnsi="Times New Roman" w:cs="Arial"/>
      <w:bCs/>
      <w:iCs/>
      <w:sz w:val="14"/>
      <w:szCs w:val="28"/>
    </w:rPr>
  </w:style>
  <w:style w:type="character" w:customStyle="1" w:styleId="CharChar4">
    <w:name w:val="Char Char4"/>
    <w:rsid w:val="00834BB1"/>
    <w:rPr>
      <w:szCs w:val="24"/>
      <w:lang w:eastAsia="zh-CN"/>
    </w:rPr>
  </w:style>
  <w:style w:type="paragraph" w:customStyle="1" w:styleId="StyleStyle49pt8">
    <w:name w:val="Style Style4 + 9 pt8"/>
    <w:basedOn w:val="Style4"/>
    <w:qFormat/>
    <w:rsid w:val="00834BB1"/>
    <w:rPr>
      <w:rFonts w:ascii="Georgia" w:eastAsia="Calibri" w:hAnsi="Georgia"/>
      <w:sz w:val="22"/>
      <w:szCs w:val="24"/>
    </w:rPr>
  </w:style>
  <w:style w:type="character" w:customStyle="1" w:styleId="underlinecardChar1">
    <w:name w:val="underline card Char"/>
    <w:rsid w:val="00834BB1"/>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834BB1"/>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34BB1"/>
    <w:rPr>
      <w:rFonts w:eastAsia="Times New Roman" w:cs="Times New Roman"/>
      <w:b/>
      <w:sz w:val="24"/>
      <w:szCs w:val="26"/>
      <w:u w:val="single"/>
    </w:rPr>
  </w:style>
  <w:style w:type="paragraph" w:customStyle="1" w:styleId="StyleCardText11ptUnderline">
    <w:name w:val="Style Card Text + 11 pt Underline"/>
    <w:link w:val="StyleCardText11ptUnderlineChar"/>
    <w:qFormat/>
    <w:rsid w:val="00834BB1"/>
    <w:pPr>
      <w:spacing w:after="200" w:line="276" w:lineRule="auto"/>
    </w:pPr>
    <w:rPr>
      <w:rFonts w:asciiTheme="minorHAnsi" w:eastAsia="Calibri" w:hAnsiTheme="minorHAnsi"/>
      <w:szCs w:val="24"/>
      <w:u w:val="single"/>
    </w:rPr>
  </w:style>
  <w:style w:type="character" w:customStyle="1" w:styleId="StyleCardText11ptUnderlineChar">
    <w:name w:val="Style Card Text + 11 pt Underline Char"/>
    <w:link w:val="StyleCardText11ptUnderline"/>
    <w:rsid w:val="00834BB1"/>
    <w:rPr>
      <w:rFonts w:asciiTheme="minorHAnsi" w:eastAsia="Calibri" w:hAnsiTheme="minorHAnsi"/>
      <w:szCs w:val="24"/>
      <w:u w:val="single"/>
    </w:rPr>
  </w:style>
  <w:style w:type="paragraph" w:customStyle="1" w:styleId="StyleCardText11ptBoldUnderline">
    <w:name w:val="Style Card Text + 11 pt Bold Underline"/>
    <w:link w:val="StyleCardText11ptBoldUnderlineChar"/>
    <w:qFormat/>
    <w:rsid w:val="00834BB1"/>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834BB1"/>
    <w:rPr>
      <w:rFonts w:asciiTheme="minorHAnsi" w:eastAsia="Calibri" w:hAnsiTheme="minorHAnsi"/>
      <w:b/>
      <w:bCs/>
      <w:szCs w:val="24"/>
      <w:u w:val="single"/>
    </w:rPr>
  </w:style>
  <w:style w:type="paragraph" w:customStyle="1" w:styleId="StyleMinimizedText11pt">
    <w:name w:val="Style Minimized Text + 11 pt"/>
    <w:basedOn w:val="MinimizedText"/>
    <w:link w:val="StyleMinimizedText11ptChar"/>
    <w:qFormat/>
    <w:rsid w:val="00834BB1"/>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834BB1"/>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834BB1"/>
    <w:rPr>
      <w:rFonts w:ascii="Georgia" w:eastAsia="Calibri" w:hAnsi="Georgia"/>
      <w:szCs w:val="24"/>
    </w:rPr>
  </w:style>
  <w:style w:type="character" w:customStyle="1" w:styleId="StyleStyle49pt9Char">
    <w:name w:val="Style Style4 + 9 pt9 Char"/>
    <w:basedOn w:val="Style4Char"/>
    <w:link w:val="StyleStyle49pt9"/>
    <w:rsid w:val="00834BB1"/>
    <w:rPr>
      <w:rFonts w:ascii="Georgia" w:eastAsia="Calibri" w:hAnsi="Georgia" w:cs="Arial"/>
      <w:sz w:val="20"/>
      <w:szCs w:val="24"/>
      <w:u w:val="single"/>
    </w:rPr>
  </w:style>
  <w:style w:type="paragraph" w:customStyle="1" w:styleId="StyleStyle49ptBold6">
    <w:name w:val="Style Style4 + 9 pt Bold6"/>
    <w:basedOn w:val="Style4"/>
    <w:link w:val="StyleStyle49ptBold6Char"/>
    <w:qFormat/>
    <w:rsid w:val="00834BB1"/>
    <w:rPr>
      <w:rFonts w:ascii="Georgia" w:eastAsia="Calibri" w:hAnsi="Georgia"/>
      <w:b/>
      <w:bCs/>
      <w:sz w:val="22"/>
      <w:szCs w:val="24"/>
    </w:rPr>
  </w:style>
  <w:style w:type="character" w:customStyle="1" w:styleId="StyleStyle49ptBold6Char">
    <w:name w:val="Style Style4 + 9 pt Bold6 Char"/>
    <w:link w:val="StyleStyle49ptBold6"/>
    <w:rsid w:val="00834BB1"/>
    <w:rPr>
      <w:rFonts w:ascii="Georgia" w:eastAsia="Calibri" w:hAnsi="Georgia" w:cs="Arial"/>
      <w:b/>
      <w:bCs/>
      <w:szCs w:val="24"/>
      <w:u w:val="single"/>
    </w:rPr>
  </w:style>
  <w:style w:type="character" w:customStyle="1" w:styleId="Style11ptUnderline2">
    <w:name w:val="Style 11 pt Underline2"/>
    <w:rsid w:val="00834BB1"/>
    <w:rPr>
      <w:sz w:val="20"/>
      <w:u w:val="single"/>
    </w:rPr>
  </w:style>
  <w:style w:type="character" w:customStyle="1" w:styleId="Style11ptBoldUnderline2">
    <w:name w:val="Style 11 pt Bold Underline2"/>
    <w:rsid w:val="00834BB1"/>
    <w:rPr>
      <w:b/>
      <w:bCs/>
      <w:sz w:val="20"/>
      <w:u w:val="single"/>
    </w:rPr>
  </w:style>
  <w:style w:type="paragraph" w:customStyle="1" w:styleId="StyleUnderlined11pt">
    <w:name w:val="Style Underlined + 11 pt"/>
    <w:link w:val="StyleUnderlined11ptChar"/>
    <w:qFormat/>
    <w:rsid w:val="00834BB1"/>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834BB1"/>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834BB1"/>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834BB1"/>
    <w:rPr>
      <w:rFonts w:asciiTheme="minorHAnsi" w:eastAsia="Calibri" w:hAnsiTheme="minorHAns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34BB1"/>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34BB1"/>
    <w:rPr>
      <w:rFonts w:asciiTheme="minorHAnsi" w:eastAsia="Calibri" w:hAnsiTheme="minorHAns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834BB1"/>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834BB1"/>
    <w:rPr>
      <w:rFonts w:ascii="Times New Roman" w:eastAsia="Calibri" w:hAnsi="Times New Roman" w:cs="Times New Roman"/>
      <w:sz w:val="16"/>
      <w:szCs w:val="24"/>
    </w:rPr>
  </w:style>
  <w:style w:type="paragraph" w:customStyle="1" w:styleId="Underlinestyle0">
    <w:name w:val="Underline style"/>
    <w:basedOn w:val="Normal"/>
    <w:qFormat/>
    <w:rsid w:val="00834BB1"/>
    <w:rPr>
      <w:rFonts w:eastAsia="Calibri"/>
      <w:szCs w:val="24"/>
      <w:u w:val="single"/>
    </w:rPr>
  </w:style>
  <w:style w:type="character" w:customStyle="1" w:styleId="Style11ptUnderline3">
    <w:name w:val="Style 11 pt Underline3"/>
    <w:rsid w:val="00834BB1"/>
    <w:rPr>
      <w:sz w:val="20"/>
      <w:u w:val="single"/>
    </w:rPr>
  </w:style>
  <w:style w:type="character" w:customStyle="1" w:styleId="StyleUnderlineCharChar9pt3">
    <w:name w:val="Style Underline Char Char + 9 pt3"/>
    <w:basedOn w:val="DefaultParagraphFont"/>
    <w:rsid w:val="00834BB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34BB1"/>
    <w:rPr>
      <w:sz w:val="20"/>
      <w:u w:val="single"/>
    </w:rPr>
  </w:style>
  <w:style w:type="character" w:customStyle="1" w:styleId="Style9ptUnderline11">
    <w:name w:val="Style 9 pt Underline11"/>
    <w:rsid w:val="00834BB1"/>
    <w:rPr>
      <w:sz w:val="20"/>
      <w:u w:val="single"/>
    </w:rPr>
  </w:style>
  <w:style w:type="character" w:customStyle="1" w:styleId="Style9ptBoldUnderline5">
    <w:name w:val="Style 9 pt Bold Underline5"/>
    <w:rsid w:val="00834BB1"/>
    <w:rPr>
      <w:b/>
      <w:bCs/>
      <w:sz w:val="20"/>
      <w:u w:val="single"/>
    </w:rPr>
  </w:style>
  <w:style w:type="character" w:customStyle="1" w:styleId="UnderlineChar2CharChar">
    <w:name w:val="Underline Char2 Char Char"/>
    <w:rsid w:val="00834BB1"/>
    <w:rPr>
      <w:szCs w:val="24"/>
      <w:u w:val="single"/>
      <w:lang w:val="en-US" w:eastAsia="en-US" w:bidi="ar-SA"/>
    </w:rPr>
  </w:style>
  <w:style w:type="character" w:customStyle="1" w:styleId="BoldandUnderlineChar2CharCharChar">
    <w:name w:val="Bold and Underline Char2 Char Char Char"/>
    <w:link w:val="BoldandUnderlineChar2CharChar"/>
    <w:rsid w:val="00834BB1"/>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834BB1"/>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834BB1"/>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834BB1"/>
    <w:rPr>
      <w:rFonts w:eastAsia="Calibri" w:cs="Arial"/>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834BB1"/>
    <w:rPr>
      <w:rFonts w:eastAsia="Calibri" w:cs="Arial"/>
      <w:szCs w:val="24"/>
      <w:u w:val="single"/>
    </w:rPr>
  </w:style>
  <w:style w:type="paragraph" w:customStyle="1" w:styleId="textboldChar">
    <w:name w:val="text bold Char"/>
    <w:basedOn w:val="Normal"/>
    <w:link w:val="textboldCharChar"/>
    <w:qFormat/>
    <w:rsid w:val="00834BB1"/>
    <w:pPr>
      <w:ind w:left="720"/>
    </w:pPr>
    <w:rPr>
      <w:rFonts w:eastAsia="Calibri"/>
      <w:b/>
      <w:szCs w:val="24"/>
      <w:u w:val="thick"/>
    </w:rPr>
  </w:style>
  <w:style w:type="character" w:customStyle="1" w:styleId="textboldCharChar">
    <w:name w:val="text bold Char Char"/>
    <w:link w:val="textboldChar"/>
    <w:rsid w:val="00834BB1"/>
    <w:rPr>
      <w:rFonts w:eastAsia="Calibri" w:cs="Arial"/>
      <w:b/>
      <w:szCs w:val="24"/>
      <w:u w:val="thick"/>
    </w:rPr>
  </w:style>
  <w:style w:type="paragraph" w:customStyle="1" w:styleId="NormalUnderline0">
    <w:name w:val="Normal Underline"/>
    <w:basedOn w:val="Normal"/>
    <w:link w:val="NormalUnderlineChar0"/>
    <w:qFormat/>
    <w:rsid w:val="00834BB1"/>
    <w:pPr>
      <w:ind w:left="288"/>
    </w:pPr>
    <w:rPr>
      <w:rFonts w:eastAsia="Calibri"/>
      <w:szCs w:val="24"/>
      <w:u w:val="single"/>
    </w:rPr>
  </w:style>
  <w:style w:type="character" w:customStyle="1" w:styleId="NormalUnderlineChar0">
    <w:name w:val="Normal Underline Char"/>
    <w:link w:val="NormalUnderline0"/>
    <w:rsid w:val="00834BB1"/>
    <w:rPr>
      <w:rFonts w:eastAsia="Calibri" w:cs="Arial"/>
      <w:szCs w:val="24"/>
      <w:u w:val="single"/>
    </w:rPr>
  </w:style>
  <w:style w:type="character" w:customStyle="1" w:styleId="snapnoshots">
    <w:name w:val="snap_noshots"/>
    <w:basedOn w:val="DefaultParagraphFont"/>
    <w:rsid w:val="00834BB1"/>
  </w:style>
  <w:style w:type="character" w:customStyle="1" w:styleId="manchettebig2">
    <w:name w:val="manchettebig2"/>
    <w:basedOn w:val="DefaultParagraphFont"/>
    <w:rsid w:val="00834BB1"/>
  </w:style>
  <w:style w:type="character" w:customStyle="1" w:styleId="cnbcsbhdcomp">
    <w:name w:val="cnbc_sbhd_comp"/>
    <w:rsid w:val="00834BB1"/>
  </w:style>
  <w:style w:type="character" w:customStyle="1" w:styleId="blox-headline">
    <w:name w:val="blox-headline"/>
    <w:rsid w:val="00834BB1"/>
  </w:style>
  <w:style w:type="paragraph" w:customStyle="1" w:styleId="StyleJustified">
    <w:name w:val="Style Justified"/>
    <w:basedOn w:val="Normal"/>
    <w:qFormat/>
    <w:rsid w:val="00834BB1"/>
    <w:rPr>
      <w:rFonts w:eastAsia="Times New Roman"/>
      <w:szCs w:val="20"/>
    </w:rPr>
  </w:style>
  <w:style w:type="character" w:customStyle="1" w:styleId="Heading2CharCharCharCharCharChar1CharChar">
    <w:name w:val="Heading 2 Char Char Char Char Char Char1 Char Char"/>
    <w:basedOn w:val="DefaultParagraphFont"/>
    <w:uiPriority w:val="99"/>
    <w:rsid w:val="00834BB1"/>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34BB1"/>
    <w:rPr>
      <w:rFonts w:ascii="Georgia" w:hAnsi="Georgia"/>
      <w:b w:val="0"/>
      <w:bCs/>
      <w:sz w:val="24"/>
      <w:u w:val="single"/>
    </w:rPr>
  </w:style>
  <w:style w:type="paragraph" w:customStyle="1" w:styleId="NotStarred">
    <w:name w:val="NotStarred"/>
    <w:basedOn w:val="Normal"/>
    <w:link w:val="NotStarredChar"/>
    <w:qFormat/>
    <w:rsid w:val="00834BB1"/>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834BB1"/>
    <w:rPr>
      <w:rFonts w:eastAsia="Times New Roman" w:cs="Arial"/>
      <w:b/>
      <w:caps/>
      <w:sz w:val="20"/>
      <w:szCs w:val="20"/>
      <w:u w:val="single"/>
    </w:rPr>
  </w:style>
  <w:style w:type="paragraph" w:customStyle="1" w:styleId="ember-view">
    <w:name w:val="ember-view"/>
    <w:basedOn w:val="Normal"/>
    <w:rsid w:val="00834BB1"/>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rsid w:val="00834BB1"/>
    <w:pPr>
      <w:spacing w:before="100" w:beforeAutospacing="1" w:after="100" w:afterAutospacing="1"/>
    </w:pPr>
    <w:rPr>
      <w:rFonts w:ascii="Times New Roman" w:eastAsia="Times New Roman" w:hAnsi="Times New Roman"/>
      <w:szCs w:val="24"/>
    </w:rPr>
  </w:style>
  <w:style w:type="character" w:customStyle="1" w:styleId="pb-byline">
    <w:name w:val="pb-byline"/>
    <w:basedOn w:val="DefaultParagraphFont"/>
    <w:rsid w:val="00834BB1"/>
  </w:style>
  <w:style w:type="character" w:customStyle="1" w:styleId="pb-timestamp">
    <w:name w:val="pb-timestamp"/>
    <w:basedOn w:val="DefaultParagraphFont"/>
    <w:rsid w:val="00834BB1"/>
  </w:style>
  <w:style w:type="paragraph" w:customStyle="1" w:styleId="shirttail">
    <w:name w:val="shirttail"/>
    <w:basedOn w:val="Normal"/>
    <w:rsid w:val="00834BB1"/>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rsid w:val="00834BB1"/>
    <w:pPr>
      <w:spacing w:before="100" w:beforeAutospacing="1" w:after="100" w:afterAutospacing="1"/>
    </w:pPr>
    <w:rPr>
      <w:rFonts w:ascii="Times New Roman" w:eastAsia="Times New Roman" w:hAnsi="Times New Roman"/>
      <w:szCs w:val="24"/>
    </w:rPr>
  </w:style>
  <w:style w:type="paragraph" w:customStyle="1" w:styleId="p">
    <w:name w:val="p"/>
    <w:basedOn w:val="Normal"/>
    <w:qFormat/>
    <w:rsid w:val="00834BB1"/>
    <w:pPr>
      <w:spacing w:before="100" w:beforeAutospacing="1" w:after="100" w:afterAutospacing="1"/>
    </w:pPr>
    <w:rPr>
      <w:rFonts w:ascii="Times New Roman" w:eastAsia="Times New Roman" w:hAnsi="Times New Roman"/>
      <w:szCs w:val="24"/>
    </w:rPr>
  </w:style>
  <w:style w:type="character" w:customStyle="1" w:styleId="small-caps">
    <w:name w:val="small-caps"/>
    <w:basedOn w:val="DefaultParagraphFont"/>
    <w:rsid w:val="00834BB1"/>
  </w:style>
  <w:style w:type="character" w:customStyle="1" w:styleId="Heading7Char1">
    <w:name w:val="Heading 7 Char1"/>
    <w:basedOn w:val="DefaultParagraphFont"/>
    <w:semiHidden/>
    <w:rsid w:val="00834BB1"/>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834BB1"/>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834BB1"/>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834BB1"/>
    <w:rPr>
      <w:rFonts w:ascii="Georgia" w:hAnsi="Georgia"/>
    </w:rPr>
  </w:style>
  <w:style w:type="character" w:customStyle="1" w:styleId="BodyText3Char1">
    <w:name w:val="Body Text 3 Char1"/>
    <w:basedOn w:val="DefaultParagraphFont"/>
    <w:rsid w:val="00834BB1"/>
    <w:rPr>
      <w:rFonts w:ascii="Georgia" w:hAnsi="Georgia"/>
      <w:sz w:val="16"/>
      <w:szCs w:val="16"/>
    </w:rPr>
  </w:style>
  <w:style w:type="character" w:customStyle="1" w:styleId="DateChar1">
    <w:name w:val="Date Char1"/>
    <w:aliases w:val="date Char1"/>
    <w:basedOn w:val="DefaultParagraphFont"/>
    <w:rsid w:val="00834BB1"/>
    <w:rPr>
      <w:rFonts w:ascii="Georgia" w:hAnsi="Georgia"/>
    </w:rPr>
  </w:style>
  <w:style w:type="character" w:customStyle="1" w:styleId="BodyTextIndentChar1">
    <w:name w:val="Body Text Indent Char1"/>
    <w:basedOn w:val="DefaultParagraphFont"/>
    <w:rsid w:val="00834BB1"/>
    <w:rPr>
      <w:rFonts w:ascii="Georgia" w:hAnsi="Georgia"/>
    </w:rPr>
  </w:style>
  <w:style w:type="character" w:customStyle="1" w:styleId="BodyTextFirstIndentChar1">
    <w:name w:val="Body Text First Indent Char1"/>
    <w:basedOn w:val="BodyTextChar1"/>
    <w:rsid w:val="00834BB1"/>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834BB1"/>
    <w:pPr>
      <w:spacing w:after="0" w:line="240" w:lineRule="auto"/>
    </w:pPr>
    <w:rPr>
      <w:rFonts w:eastAsia="Calibri"/>
      <w:sz w:val="20"/>
      <w:u w:val="single"/>
    </w:rPr>
  </w:style>
  <w:style w:type="character" w:customStyle="1" w:styleId="Underline2Char">
    <w:name w:val="Underline2 Char"/>
    <w:link w:val="Underline20"/>
    <w:uiPriority w:val="4"/>
    <w:rsid w:val="00834BB1"/>
    <w:rPr>
      <w:rFonts w:eastAsia="Calibri" w:cs="Arial"/>
      <w:sz w:val="20"/>
      <w:u w:val="single"/>
    </w:rPr>
  </w:style>
  <w:style w:type="paragraph" w:customStyle="1" w:styleId="PhoHat">
    <w:name w:val="PhoHat"/>
    <w:basedOn w:val="Normal"/>
    <w:next w:val="Default"/>
    <w:qFormat/>
    <w:rsid w:val="00834BB1"/>
    <w:pPr>
      <w:spacing w:after="0" w:line="240" w:lineRule="auto"/>
      <w:jc w:val="center"/>
      <w:outlineLvl w:val="0"/>
    </w:pPr>
    <w:rPr>
      <w:b/>
      <w:sz w:val="32"/>
      <w:u w:val="single"/>
    </w:rPr>
  </w:style>
  <w:style w:type="paragraph" w:customStyle="1" w:styleId="PhoHeading2">
    <w:name w:val="PhoHeading 2"/>
    <w:basedOn w:val="Normal"/>
    <w:qFormat/>
    <w:rsid w:val="00834BB1"/>
    <w:pPr>
      <w:spacing w:after="0" w:line="240" w:lineRule="auto"/>
      <w:jc w:val="center"/>
    </w:pPr>
    <w:rPr>
      <w:b/>
      <w:sz w:val="28"/>
      <w:u w:val="single"/>
    </w:rPr>
  </w:style>
  <w:style w:type="paragraph" w:customStyle="1" w:styleId="PhoTag">
    <w:name w:val="PhoTag"/>
    <w:basedOn w:val="Normal"/>
    <w:next w:val="Normal"/>
    <w:autoRedefine/>
    <w:qFormat/>
    <w:rsid w:val="00834BB1"/>
    <w:pPr>
      <w:spacing w:after="0" w:line="240" w:lineRule="auto"/>
    </w:pPr>
    <w:rPr>
      <w:b/>
      <w:sz w:val="20"/>
    </w:rPr>
  </w:style>
  <w:style w:type="character" w:customStyle="1" w:styleId="PhoNormal">
    <w:name w:val="PhoNormal"/>
    <w:uiPriority w:val="1"/>
    <w:qFormat/>
    <w:rsid w:val="00834BB1"/>
    <w:rPr>
      <w:rFonts w:ascii="Georgia" w:hAnsi="Georgia" w:hint="default"/>
      <w:sz w:val="22"/>
    </w:rPr>
  </w:style>
  <w:style w:type="character" w:customStyle="1" w:styleId="UnderlineNon-bold">
    <w:name w:val="Underline Non - bold"/>
    <w:rsid w:val="00834BB1"/>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834BB1"/>
    <w:rPr>
      <w:rFonts w:ascii="Arial" w:hAnsi="Arial"/>
      <w:b/>
      <w:bCs/>
      <w:iCs/>
      <w:szCs w:val="26"/>
      <w:u w:val="single"/>
    </w:rPr>
  </w:style>
  <w:style w:type="paragraph" w:styleId="Caption">
    <w:name w:val="caption"/>
    <w:aliases w:val="caption"/>
    <w:basedOn w:val="Normal"/>
    <w:qFormat/>
    <w:rsid w:val="00834BB1"/>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834BB1"/>
  </w:style>
  <w:style w:type="paragraph" w:customStyle="1" w:styleId="NormalF6">
    <w:name w:val="Normal F6"/>
    <w:basedOn w:val="Normal"/>
    <w:link w:val="NormalF6Char"/>
    <w:qFormat/>
    <w:rsid w:val="00834BB1"/>
    <w:pPr>
      <w:spacing w:after="0" w:line="240" w:lineRule="auto"/>
    </w:pPr>
    <w:rPr>
      <w:rFonts w:cstheme="minorBidi"/>
    </w:rPr>
  </w:style>
  <w:style w:type="character" w:customStyle="1" w:styleId="UnreadF7Char">
    <w:name w:val="Unread F7 Char"/>
    <w:link w:val="UnreadF7"/>
    <w:locked/>
    <w:rsid w:val="00834BB1"/>
    <w:rPr>
      <w:sz w:val="12"/>
    </w:rPr>
  </w:style>
  <w:style w:type="paragraph" w:customStyle="1" w:styleId="UnreadF7">
    <w:name w:val="Unread F7"/>
    <w:basedOn w:val="Normal"/>
    <w:next w:val="NormalF6"/>
    <w:link w:val="UnreadF7Char"/>
    <w:qFormat/>
    <w:rsid w:val="00834BB1"/>
    <w:pPr>
      <w:spacing w:after="0" w:line="240" w:lineRule="auto"/>
    </w:pPr>
    <w:rPr>
      <w:rFonts w:cstheme="minorBidi"/>
      <w:sz w:val="12"/>
    </w:rPr>
  </w:style>
  <w:style w:type="character" w:customStyle="1" w:styleId="TagCiteF8Char">
    <w:name w:val="Tag/Cite F8 Char"/>
    <w:link w:val="TagCiteF8"/>
    <w:locked/>
    <w:rsid w:val="00834BB1"/>
    <w:rPr>
      <w:b/>
    </w:rPr>
  </w:style>
  <w:style w:type="paragraph" w:customStyle="1" w:styleId="TagCiteF8">
    <w:name w:val="Tag/Cite F8"/>
    <w:basedOn w:val="Normal"/>
    <w:next w:val="NormalF6"/>
    <w:link w:val="TagCiteF8Char"/>
    <w:qFormat/>
    <w:rsid w:val="00834BB1"/>
    <w:pPr>
      <w:spacing w:after="0" w:line="240" w:lineRule="auto"/>
    </w:pPr>
    <w:rPr>
      <w:rFonts w:cstheme="minorBidi"/>
      <w:b/>
    </w:rPr>
  </w:style>
  <w:style w:type="character" w:customStyle="1" w:styleId="DebateUnderlinedChar">
    <w:name w:val="Debate Underlined Char"/>
    <w:basedOn w:val="DefaultParagraphFont"/>
    <w:rsid w:val="00834BB1"/>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834BB1"/>
    <w:rPr>
      <w:rFonts w:ascii="Garamond" w:eastAsia="Times New Roman" w:hAnsi="Garamond" w:cs="Times New Roman"/>
      <w:b/>
      <w:color w:val="000000"/>
      <w:szCs w:val="24"/>
    </w:rPr>
  </w:style>
  <w:style w:type="character" w:customStyle="1" w:styleId="ShrinkText">
    <w:name w:val="Shrink Text"/>
    <w:rsid w:val="00834BB1"/>
    <w:rPr>
      <w:sz w:val="16"/>
    </w:rPr>
  </w:style>
  <w:style w:type="character" w:customStyle="1" w:styleId="volume-issue">
    <w:name w:val="volume-issue"/>
    <w:rsid w:val="00834BB1"/>
    <w:rPr>
      <w:rFonts w:cs="Times New Roman"/>
    </w:rPr>
  </w:style>
  <w:style w:type="paragraph" w:customStyle="1" w:styleId="BriefTitle">
    <w:name w:val="Brief Title"/>
    <w:basedOn w:val="Normal"/>
    <w:uiPriority w:val="99"/>
    <w:qFormat/>
    <w:rsid w:val="00834BB1"/>
    <w:pPr>
      <w:jc w:val="center"/>
      <w:outlineLvl w:val="0"/>
    </w:pPr>
    <w:rPr>
      <w:b/>
      <w:sz w:val="28"/>
      <w:u w:val="single"/>
    </w:rPr>
  </w:style>
  <w:style w:type="character" w:customStyle="1" w:styleId="CiteReal0">
    <w:name w:val="CiteReal"/>
    <w:uiPriority w:val="1"/>
    <w:qFormat/>
    <w:rsid w:val="00834BB1"/>
    <w:rPr>
      <w:rFonts w:ascii="Arial" w:hAnsi="Arial"/>
      <w:b/>
      <w:sz w:val="24"/>
      <w:u w:val="single"/>
    </w:rPr>
  </w:style>
  <w:style w:type="character" w:customStyle="1" w:styleId="storytext">
    <w:name w:val="storytext"/>
    <w:basedOn w:val="DefaultParagraphFont"/>
    <w:rsid w:val="00834BB1"/>
  </w:style>
  <w:style w:type="character" w:customStyle="1" w:styleId="boldness1">
    <w:name w:val="boldness1"/>
    <w:rsid w:val="00834BB1"/>
  </w:style>
  <w:style w:type="paragraph" w:customStyle="1" w:styleId="indent">
    <w:name w:val="indent"/>
    <w:basedOn w:val="Normal"/>
    <w:qFormat/>
    <w:rsid w:val="00834BB1"/>
    <w:pPr>
      <w:spacing w:before="100" w:beforeAutospacing="1" w:after="100" w:afterAutospacing="1"/>
    </w:pPr>
    <w:rPr>
      <w:rFonts w:ascii="Times New Roman" w:eastAsia="Times New Roman" w:hAnsi="Times New Roman"/>
      <w:sz w:val="24"/>
      <w:szCs w:val="24"/>
    </w:rPr>
  </w:style>
  <w:style w:type="character" w:customStyle="1" w:styleId="entry-title">
    <w:name w:val="entry-title"/>
    <w:rsid w:val="00834BB1"/>
  </w:style>
  <w:style w:type="paragraph" w:customStyle="1" w:styleId="Cardd">
    <w:name w:val="Cardd"/>
    <w:basedOn w:val="Normal"/>
    <w:uiPriority w:val="4"/>
    <w:qFormat/>
    <w:rsid w:val="00834BB1"/>
    <w:pPr>
      <w:ind w:left="288" w:right="288"/>
    </w:pPr>
  </w:style>
  <w:style w:type="character" w:customStyle="1" w:styleId="view-count">
    <w:name w:val="view-count"/>
    <w:basedOn w:val="DefaultParagraphFont"/>
    <w:rsid w:val="00834BB1"/>
  </w:style>
  <w:style w:type="character" w:customStyle="1" w:styleId="story-author">
    <w:name w:val="story-author"/>
    <w:basedOn w:val="DefaultParagraphFont"/>
    <w:rsid w:val="00834BB1"/>
  </w:style>
  <w:style w:type="character" w:customStyle="1" w:styleId="Intemphasis">
    <w:name w:val="Intemphasis"/>
    <w:uiPriority w:val="1"/>
    <w:qFormat/>
    <w:rsid w:val="00834BB1"/>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834BB1"/>
    <w:rPr>
      <w:rFonts w:ascii="Times New Roman" w:eastAsia="Times New Roman" w:hAnsi="Times New Roman" w:cs="Arial"/>
      <w:szCs w:val="24"/>
    </w:rPr>
  </w:style>
  <w:style w:type="paragraph" w:customStyle="1" w:styleId="Heading42">
    <w:name w:val="Heading 42"/>
    <w:basedOn w:val="Normal"/>
    <w:qFormat/>
    <w:rsid w:val="00834BB1"/>
    <w:rPr>
      <w:rFonts w:eastAsia="Times New Roman"/>
    </w:rPr>
  </w:style>
  <w:style w:type="paragraph" w:customStyle="1" w:styleId="DebateNormal">
    <w:name w:val="DebateNormal"/>
    <w:basedOn w:val="Normal"/>
    <w:link w:val="DebateNormalChar"/>
    <w:qFormat/>
    <w:rsid w:val="00834BB1"/>
    <w:pPr>
      <w:spacing w:line="276" w:lineRule="auto"/>
    </w:pPr>
    <w:rPr>
      <w:rFonts w:eastAsia="Calibri"/>
      <w:szCs w:val="20"/>
    </w:rPr>
  </w:style>
  <w:style w:type="character" w:customStyle="1" w:styleId="DebateNormalChar">
    <w:name w:val="DebateNormal Char"/>
    <w:basedOn w:val="DefaultParagraphFont"/>
    <w:link w:val="DebateNormal"/>
    <w:rsid w:val="00834BB1"/>
    <w:rPr>
      <w:rFonts w:eastAsia="Calibri" w:cs="Arial"/>
      <w:szCs w:val="20"/>
    </w:rPr>
  </w:style>
  <w:style w:type="paragraph" w:customStyle="1" w:styleId="DebateEmphasis">
    <w:name w:val="DebateEmphasis"/>
    <w:basedOn w:val="Normal"/>
    <w:link w:val="DebateEmphasisChar"/>
    <w:qFormat/>
    <w:rsid w:val="00834BB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34BB1"/>
    <w:rPr>
      <w:rFonts w:eastAsia="Calibri" w:cs="Arial"/>
      <w:b/>
      <w:szCs w:val="20"/>
      <w:u w:val="single"/>
    </w:rPr>
  </w:style>
  <w:style w:type="paragraph" w:customStyle="1" w:styleId="NormalCite">
    <w:name w:val="NormalCite"/>
    <w:link w:val="NormalCiteChar"/>
    <w:qFormat/>
    <w:rsid w:val="00834BB1"/>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34BB1"/>
    <w:rPr>
      <w:rFonts w:ascii="Times New Roman" w:hAnsi="Times New Roman" w:cs="Times New Roman"/>
      <w:sz w:val="18"/>
    </w:rPr>
  </w:style>
  <w:style w:type="paragraph" w:customStyle="1" w:styleId="StyleUnderlineChar11pt2">
    <w:name w:val="Style Underline Char + 11 pt2"/>
    <w:link w:val="StyleUnderlineChar11pt2Char"/>
    <w:qFormat/>
    <w:rsid w:val="00834BB1"/>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834BB1"/>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834BB1"/>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34BB1"/>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834BB1"/>
    <w:rPr>
      <w:rFonts w:cs="Arial"/>
      <w:bCs/>
      <w:szCs w:val="26"/>
      <w:u w:val="single"/>
      <w:lang w:val="en-US" w:eastAsia="en-US" w:bidi="ar-SA"/>
    </w:rPr>
  </w:style>
  <w:style w:type="character" w:customStyle="1" w:styleId="Heading3CharCharCharChar2">
    <w:name w:val="Heading 3 Char Char Char Char2"/>
    <w:basedOn w:val="DefaultParagraphFont"/>
    <w:rsid w:val="00834BB1"/>
    <w:rPr>
      <w:rFonts w:cs="Arial"/>
      <w:bCs/>
      <w:szCs w:val="26"/>
      <w:u w:val="single"/>
      <w:lang w:val="en-US" w:eastAsia="en-US" w:bidi="ar-SA"/>
    </w:rPr>
  </w:style>
  <w:style w:type="character" w:customStyle="1" w:styleId="Style9pt">
    <w:name w:val="Style 9 pt"/>
    <w:basedOn w:val="DefaultParagraphFont"/>
    <w:rsid w:val="00834BB1"/>
    <w:rPr>
      <w:rFonts w:ascii="Times New Roman" w:hAnsi="Times New Roman"/>
      <w:sz w:val="20"/>
    </w:rPr>
  </w:style>
  <w:style w:type="character" w:customStyle="1" w:styleId="StyleTimesNewRoman9pt">
    <w:name w:val="Style Times New Roman 9 pt"/>
    <w:basedOn w:val="DefaultParagraphFont"/>
    <w:rsid w:val="00834BB1"/>
    <w:rPr>
      <w:rFonts w:ascii="Times New Roman" w:hAnsi="Times New Roman"/>
      <w:sz w:val="20"/>
    </w:rPr>
  </w:style>
  <w:style w:type="character" w:customStyle="1" w:styleId="StyleunderlineArialNarrow9ptBold">
    <w:name w:val="Style underline + Arial Narrow 9 pt Bold"/>
    <w:basedOn w:val="underline"/>
    <w:rsid w:val="00834BB1"/>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834BB1"/>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834BB1"/>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834BB1"/>
    <w:pPr>
      <w:spacing w:after="200" w:line="276" w:lineRule="auto"/>
    </w:pPr>
    <w:rPr>
      <w:rFonts w:asciiTheme="minorHAnsi" w:eastAsia="Times New Roman" w:hAnsiTheme="minorHAnsi"/>
      <w:szCs w:val="24"/>
    </w:rPr>
  </w:style>
  <w:style w:type="character" w:customStyle="1" w:styleId="StyleCardTextArialNarrow9ptChar">
    <w:name w:val="Style Card Text + Arial Narrow 9 pt Char"/>
    <w:basedOn w:val="DefaultParagraphFont"/>
    <w:link w:val="StyleCardTextArialNarrow9pt"/>
    <w:rsid w:val="00834BB1"/>
    <w:rPr>
      <w:rFonts w:asciiTheme="minorHAnsi" w:eastAsia="Times New Roman" w:hAnsiTheme="minorHAnsi"/>
      <w:szCs w:val="24"/>
    </w:rPr>
  </w:style>
  <w:style w:type="character" w:customStyle="1" w:styleId="StyleBoldandUnderlineCharCharCharChar9pt">
    <w:name w:val="Style Bold and Underline Char Char Char Char + 9 pt"/>
    <w:basedOn w:val="DefaultParagraphFont"/>
    <w:rsid w:val="00834BB1"/>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34BB1"/>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34BB1"/>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34BB1"/>
    <w:pPr>
      <w:spacing w:after="200" w:line="276" w:lineRule="auto"/>
    </w:pPr>
    <w:rPr>
      <w:rFonts w:asciiTheme="minorHAnsi" w:eastAsia="Times New Roman" w:hAnsiTheme="minorHAnsi"/>
      <w:szCs w:val="24"/>
    </w:rPr>
  </w:style>
  <w:style w:type="character" w:customStyle="1" w:styleId="StyleCardTextArialNarrow8ptChar">
    <w:name w:val="Style Card Text + Arial Narrow 8 pt Char"/>
    <w:basedOn w:val="DefaultParagraphFont"/>
    <w:link w:val="StyleCardTextArialNarrow8pt"/>
    <w:rsid w:val="00834BB1"/>
    <w:rPr>
      <w:rFonts w:asciiTheme="minorHAnsi" w:eastAsia="Times New Roman" w:hAnsiTheme="minorHAnsi"/>
      <w:szCs w:val="24"/>
    </w:rPr>
  </w:style>
  <w:style w:type="paragraph" w:customStyle="1" w:styleId="StyleMinimizedTextArialNarrow9pt">
    <w:name w:val="Style Minimized Text + Arial Narrow 9 pt"/>
    <w:basedOn w:val="Normal"/>
    <w:link w:val="StyleMinimizedTextArialNarrow9ptChar"/>
    <w:qFormat/>
    <w:rsid w:val="00834BB1"/>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34BB1"/>
    <w:rPr>
      <w:rFonts w:eastAsia="Times New Roman" w:cs="Arial"/>
      <w:szCs w:val="24"/>
    </w:rPr>
  </w:style>
  <w:style w:type="paragraph" w:customStyle="1" w:styleId="StyleBoldandUnderlineChar11ptNotBold">
    <w:name w:val="Style Bold and Underline Char + 11 pt Not Bold"/>
    <w:link w:val="StyleBoldandUnderlineChar11ptNotBoldChar"/>
    <w:qFormat/>
    <w:rsid w:val="00834BB1"/>
    <w:pPr>
      <w:spacing w:after="200" w:line="276" w:lineRule="auto"/>
    </w:pPr>
    <w:rPr>
      <w:rFonts w:asciiTheme="minorHAnsi" w:eastAsia="Times New Roman" w:hAnsiTheme="minorHAnsi"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34BB1"/>
    <w:rPr>
      <w:rFonts w:asciiTheme="minorHAnsi" w:eastAsia="Times New Roman" w:hAnsiTheme="minorHAnsi" w:cs="Times New Roman"/>
      <w:b w:val="0"/>
      <w:szCs w:val="20"/>
      <w:u w:val="single"/>
    </w:rPr>
  </w:style>
  <w:style w:type="character" w:customStyle="1" w:styleId="StyleUnderlineCharChar111ptBorderSinglesolidlineA">
    <w:name w:val="Style Underline Char Char1 + 11 pt Border: : (Single solid line A..."/>
    <w:basedOn w:val="UnderlineCharChar1"/>
    <w:rsid w:val="00834BB1"/>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834BB1"/>
  </w:style>
  <w:style w:type="paragraph" w:customStyle="1" w:styleId="StyleStyle112pt">
    <w:name w:val="Style Style1 + 12 pt"/>
    <w:basedOn w:val="Normal"/>
    <w:link w:val="StyleStyle112ptChar"/>
    <w:qFormat/>
    <w:rsid w:val="00834BB1"/>
    <w:rPr>
      <w:rFonts w:eastAsia="SimSun"/>
      <w:szCs w:val="24"/>
      <w:u w:val="single"/>
      <w:lang w:eastAsia="zh-CN"/>
    </w:rPr>
  </w:style>
  <w:style w:type="character" w:customStyle="1" w:styleId="StyleStyle112ptChar">
    <w:name w:val="Style Style1 + 12 pt Char"/>
    <w:basedOn w:val="DefaultParagraphFont"/>
    <w:link w:val="StyleStyle112pt"/>
    <w:rsid w:val="00834BB1"/>
    <w:rPr>
      <w:rFonts w:eastAsia="SimSun" w:cs="Arial"/>
      <w:szCs w:val="24"/>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834BB1"/>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34BB1"/>
    <w:rPr>
      <w:rFonts w:eastAsia="SimSun"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834BB1"/>
    <w:rPr>
      <w:rFonts w:ascii="Times New Roman" w:eastAsia="Times New Roman" w:hAnsi="Times New Roman" w:cs="Times New Roman"/>
      <w:sz w:val="20"/>
      <w:szCs w:val="24"/>
    </w:rPr>
  </w:style>
  <w:style w:type="character" w:customStyle="1" w:styleId="CharChar111">
    <w:name w:val="Char Char111"/>
    <w:basedOn w:val="DefaultParagraphFont"/>
    <w:rsid w:val="00834BB1"/>
    <w:rPr>
      <w:rFonts w:cs="Arial"/>
      <w:bCs/>
      <w:szCs w:val="26"/>
      <w:u w:val="single"/>
      <w:lang w:val="en-US" w:eastAsia="en-US" w:bidi="ar-SA"/>
    </w:rPr>
  </w:style>
  <w:style w:type="paragraph" w:customStyle="1" w:styleId="cardtextsmall">
    <w:name w:val="card text small"/>
    <w:basedOn w:val="Normal"/>
    <w:qFormat/>
    <w:rsid w:val="00834BB1"/>
    <w:rPr>
      <w:rFonts w:ascii="Arial Narrow" w:eastAsia="Times New Roman" w:hAnsi="Arial Narrow"/>
      <w:sz w:val="16"/>
      <w:szCs w:val="24"/>
    </w:rPr>
  </w:style>
  <w:style w:type="character" w:customStyle="1" w:styleId="AUnterdline">
    <w:name w:val="AUnterdline"/>
    <w:qFormat/>
    <w:rsid w:val="00834BB1"/>
    <w:rPr>
      <w:rFonts w:ascii="Times New Roman" w:hAnsi="Times New Roman"/>
      <w:sz w:val="20"/>
      <w:u w:val="single"/>
    </w:rPr>
  </w:style>
  <w:style w:type="character" w:customStyle="1" w:styleId="DontRead">
    <w:name w:val="Don't Read"/>
    <w:qFormat/>
    <w:rsid w:val="00834BB1"/>
    <w:rPr>
      <w:rFonts w:ascii="Times New Roman" w:hAnsi="Times New Roman"/>
      <w:sz w:val="16"/>
    </w:rPr>
  </w:style>
  <w:style w:type="character" w:customStyle="1" w:styleId="CharChar113">
    <w:name w:val="Char Char113"/>
    <w:basedOn w:val="DefaultParagraphFont"/>
    <w:rsid w:val="00834BB1"/>
    <w:rPr>
      <w:rFonts w:cs="Arial"/>
      <w:bCs/>
      <w:szCs w:val="26"/>
      <w:u w:val="single"/>
      <w:lang w:val="en-US" w:eastAsia="en-US" w:bidi="ar-SA"/>
    </w:rPr>
  </w:style>
  <w:style w:type="character" w:customStyle="1" w:styleId="StyleunderlineBold0">
    <w:name w:val="Style underline + Bold"/>
    <w:basedOn w:val="underline"/>
    <w:rsid w:val="00834BB1"/>
    <w:rPr>
      <w:rFonts w:ascii="Times New Roman" w:hAnsi="Times New Roman" w:cs="Times New Roman"/>
      <w:b w:val="0"/>
      <w:bCs/>
      <w:iCs w:val="0"/>
      <w:sz w:val="20"/>
      <w:u w:val="single"/>
    </w:rPr>
  </w:style>
  <w:style w:type="character" w:customStyle="1" w:styleId="StyleunderlineCharNotBold">
    <w:name w:val="Style underline Char + Not Bold"/>
    <w:rsid w:val="00834BB1"/>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834BB1"/>
    <w:rPr>
      <w:rFonts w:ascii="Times New Roman" w:hAnsi="Times New Roman" w:cs="Times New Roman"/>
      <w:sz w:val="16"/>
      <w:szCs w:val="16"/>
    </w:rPr>
  </w:style>
  <w:style w:type="paragraph" w:styleId="BodyTextIndent3">
    <w:name w:val="Body Text Indent 3"/>
    <w:basedOn w:val="Normal"/>
    <w:link w:val="BodyTextIndent3Char"/>
    <w:uiPriority w:val="99"/>
    <w:rsid w:val="00834BB1"/>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834BB1"/>
    <w:rPr>
      <w:rFonts w:cs="Arial"/>
      <w:sz w:val="16"/>
      <w:szCs w:val="16"/>
    </w:rPr>
  </w:style>
  <w:style w:type="paragraph" w:customStyle="1" w:styleId="BoldandUnderline">
    <w:name w:val="Bold and Underline"/>
    <w:basedOn w:val="Normal"/>
    <w:qFormat/>
    <w:rsid w:val="00834BB1"/>
    <w:rPr>
      <w:rFonts w:eastAsia="Times New Roman"/>
      <w:b/>
      <w:szCs w:val="24"/>
      <w:u w:val="single"/>
    </w:rPr>
  </w:style>
  <w:style w:type="character" w:customStyle="1" w:styleId="UnderlineChar5Char">
    <w:name w:val="Underline Char5 Char"/>
    <w:basedOn w:val="DefaultParagraphFont"/>
    <w:rsid w:val="00834BB1"/>
    <w:rPr>
      <w:szCs w:val="24"/>
      <w:u w:val="single"/>
      <w:lang w:val="en-US" w:eastAsia="en-US" w:bidi="ar-SA"/>
    </w:rPr>
  </w:style>
  <w:style w:type="paragraph" w:customStyle="1" w:styleId="UnderlineChar4">
    <w:name w:val="Underline Char4"/>
    <w:basedOn w:val="Normal"/>
    <w:link w:val="UnderlineChar4Char"/>
    <w:qFormat/>
    <w:rsid w:val="00834BB1"/>
    <w:rPr>
      <w:rFonts w:cstheme="minorBidi"/>
      <w:szCs w:val="24"/>
      <w:u w:val="single"/>
    </w:rPr>
  </w:style>
  <w:style w:type="paragraph" w:customStyle="1" w:styleId="BoldandUnderlineChar3">
    <w:name w:val="Bold and Underline Char3"/>
    <w:basedOn w:val="Normal"/>
    <w:link w:val="BoldandUnderlineChar3Char2"/>
    <w:qFormat/>
    <w:rsid w:val="00834BB1"/>
    <w:rPr>
      <w:rFonts w:cstheme="minorBidi"/>
      <w:b/>
      <w:szCs w:val="24"/>
      <w:u w:val="single"/>
    </w:rPr>
  </w:style>
  <w:style w:type="paragraph" w:customStyle="1" w:styleId="UnderlineChar3">
    <w:name w:val="Underline Char3"/>
    <w:basedOn w:val="Normal"/>
    <w:link w:val="UnderlineChar3Char"/>
    <w:qFormat/>
    <w:rsid w:val="00834BB1"/>
    <w:rPr>
      <w:rFonts w:eastAsia="Times New Roman"/>
      <w:szCs w:val="24"/>
      <w:u w:val="single"/>
    </w:rPr>
  </w:style>
  <w:style w:type="character" w:customStyle="1" w:styleId="UnderlineChar3Char">
    <w:name w:val="Underline Char3 Char"/>
    <w:basedOn w:val="DefaultParagraphFont"/>
    <w:link w:val="UnderlineChar3"/>
    <w:rsid w:val="00834BB1"/>
    <w:rPr>
      <w:rFonts w:eastAsia="Times New Roman" w:cs="Arial"/>
      <w:szCs w:val="24"/>
      <w:u w:val="single"/>
    </w:rPr>
  </w:style>
  <w:style w:type="paragraph" w:customStyle="1" w:styleId="BoldandUnderlineChar3Char">
    <w:name w:val="Bold and Underline Char3 Char"/>
    <w:basedOn w:val="Normal"/>
    <w:link w:val="BoldandUnderlineChar3CharChar"/>
    <w:qFormat/>
    <w:rsid w:val="00834BB1"/>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834BB1"/>
    <w:rPr>
      <w:rFonts w:eastAsia="Times New Roman" w:cs="Arial"/>
      <w:b/>
      <w:szCs w:val="24"/>
      <w:u w:val="single"/>
    </w:rPr>
  </w:style>
  <w:style w:type="character" w:customStyle="1" w:styleId="StyleStyle11ptBoldUnderlineBorderSinglesolidlineAuto">
    <w:name w:val="Style Style 11 pt Bold Underline Border: : (Single solid line Auto ..."/>
    <w:rsid w:val="00834BB1"/>
    <w:rPr>
      <w:rFonts w:ascii="Times New Roman" w:hAnsi="Times New Roman"/>
      <w:b/>
      <w:bCs/>
      <w:sz w:val="20"/>
      <w:u w:val="none"/>
      <w:bdr w:val="none" w:sz="0" w:space="0" w:color="auto"/>
    </w:rPr>
  </w:style>
  <w:style w:type="character" w:customStyle="1" w:styleId="base">
    <w:name w:val="base"/>
    <w:basedOn w:val="DefaultParagraphFont"/>
    <w:rsid w:val="00834BB1"/>
  </w:style>
  <w:style w:type="character" w:customStyle="1" w:styleId="part-of-speech">
    <w:name w:val="part-of-speech"/>
    <w:basedOn w:val="DefaultParagraphFont"/>
    <w:rsid w:val="00834BB1"/>
  </w:style>
  <w:style w:type="character" w:customStyle="1" w:styleId="articletext0">
    <w:name w:val="articletext"/>
    <w:basedOn w:val="DefaultParagraphFont"/>
    <w:rsid w:val="00834BB1"/>
  </w:style>
  <w:style w:type="character" w:customStyle="1" w:styleId="StyleUnderlinePatternClearYellow">
    <w:name w:val="Style Underline Pattern: Clear (Yellow)"/>
    <w:basedOn w:val="DefaultParagraphFont"/>
    <w:rsid w:val="00834BB1"/>
    <w:rPr>
      <w:u w:val="single"/>
      <w:shd w:val="clear" w:color="auto" w:fill="00FF00"/>
    </w:rPr>
  </w:style>
  <w:style w:type="paragraph" w:customStyle="1" w:styleId="UnderlineBoldIndent">
    <w:name w:val="Underline + Bold Indent"/>
    <w:basedOn w:val="Normal"/>
    <w:link w:val="UnderlineBoldIndentCharChar"/>
    <w:qFormat/>
    <w:rsid w:val="00834BB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34BB1"/>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834BB1"/>
    <w:rPr>
      <w:u w:val="single"/>
    </w:rPr>
  </w:style>
  <w:style w:type="character" w:customStyle="1" w:styleId="StyleUnderlineBoldIndent11ptChar">
    <w:name w:val="Style Underline + Bold Indent + 11 pt Char"/>
    <w:link w:val="StyleUnderlineBoldIndent11pt"/>
    <w:rsid w:val="00834BB1"/>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834BB1"/>
    <w:rPr>
      <w:b/>
      <w:bCs/>
      <w:u w:val="single"/>
    </w:rPr>
  </w:style>
  <w:style w:type="character" w:customStyle="1" w:styleId="StyleUnderlineBoldIndent11ptBoldChar">
    <w:name w:val="Style Underline + Bold Indent + 11 pt Bold Char"/>
    <w:link w:val="StyleUnderlineBoldIndent11ptBold"/>
    <w:rsid w:val="00834BB1"/>
    <w:rPr>
      <w:rFonts w:eastAsia="Times New Roman" w:cs="Arial"/>
      <w:b/>
      <w:bCs/>
      <w:szCs w:val="20"/>
      <w:u w:val="single"/>
    </w:rPr>
  </w:style>
  <w:style w:type="character" w:customStyle="1" w:styleId="globalcontentbody">
    <w:name w:val="globalcontentbody"/>
    <w:basedOn w:val="DefaultParagraphFont"/>
    <w:rsid w:val="00834BB1"/>
  </w:style>
  <w:style w:type="character" w:customStyle="1" w:styleId="authorbio">
    <w:name w:val="authorbio"/>
    <w:basedOn w:val="DefaultParagraphFont"/>
    <w:rsid w:val="00834BB1"/>
  </w:style>
  <w:style w:type="character" w:customStyle="1" w:styleId="StyleUnderline3">
    <w:name w:val="Style Underline3"/>
    <w:basedOn w:val="DefaultParagraphFont"/>
    <w:rsid w:val="00834BB1"/>
    <w:rPr>
      <w:u w:val="single"/>
    </w:rPr>
  </w:style>
  <w:style w:type="character" w:customStyle="1" w:styleId="StyleUnderline4">
    <w:name w:val="Style Underline4"/>
    <w:basedOn w:val="DefaultParagraphFont"/>
    <w:rsid w:val="00834BB1"/>
    <w:rPr>
      <w:u w:val="single"/>
    </w:rPr>
  </w:style>
  <w:style w:type="character" w:customStyle="1" w:styleId="StyleBoldandUnderlineCharChar11pt">
    <w:name w:val="Style Bold and Underline Char Char + 11 pt"/>
    <w:basedOn w:val="DefaultParagraphFont"/>
    <w:rsid w:val="00834BB1"/>
    <w:rPr>
      <w:b/>
      <w:bCs/>
      <w:noProof w:val="0"/>
      <w:sz w:val="20"/>
      <w:u w:val="single"/>
      <w:lang w:val="en-US" w:eastAsia="en-US" w:bidi="ar-SA"/>
    </w:rPr>
  </w:style>
  <w:style w:type="character" w:customStyle="1" w:styleId="Hyperlink23">
    <w:name w:val="Hyperlink23"/>
    <w:basedOn w:val="DefaultParagraphFont"/>
    <w:rsid w:val="00834BB1"/>
    <w:rPr>
      <w:color w:val="3300CC"/>
      <w:u w:val="single"/>
    </w:rPr>
  </w:style>
  <w:style w:type="character" w:customStyle="1" w:styleId="UnderlineCharCharChar">
    <w:name w:val="Underline Char Char Char"/>
    <w:basedOn w:val="DefaultParagraphFont"/>
    <w:rsid w:val="00834BB1"/>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834BB1"/>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834BB1"/>
    <w:rPr>
      <w:rFonts w:ascii="Times New Roman" w:hAnsi="Times New Roman"/>
      <w:b/>
      <w:bCs/>
      <w:sz w:val="20"/>
      <w:u w:val="single"/>
      <w:bdr w:val="single" w:sz="4" w:space="0" w:color="auto"/>
    </w:rPr>
  </w:style>
  <w:style w:type="character" w:customStyle="1" w:styleId="CharChar114">
    <w:name w:val="Char Char114"/>
    <w:basedOn w:val="DefaultParagraphFont"/>
    <w:rsid w:val="00834BB1"/>
    <w:rPr>
      <w:rFonts w:cs="Arial"/>
      <w:bCs/>
      <w:szCs w:val="26"/>
      <w:u w:val="single"/>
      <w:lang w:val="en-US" w:eastAsia="en-US" w:bidi="ar-SA"/>
    </w:rPr>
  </w:style>
  <w:style w:type="character" w:customStyle="1" w:styleId="CharChar112">
    <w:name w:val="Char Char112"/>
    <w:basedOn w:val="DefaultParagraphFont"/>
    <w:rsid w:val="00834BB1"/>
    <w:rPr>
      <w:rFonts w:cs="Arial"/>
      <w:bCs/>
      <w:szCs w:val="26"/>
      <w:u w:val="single"/>
      <w:lang w:val="en-US" w:eastAsia="en-US" w:bidi="ar-SA"/>
    </w:rPr>
  </w:style>
  <w:style w:type="paragraph" w:customStyle="1" w:styleId="WW-Default1">
    <w:name w:val="WW-Default1"/>
    <w:basedOn w:val="Normal"/>
    <w:qFormat/>
    <w:rsid w:val="00834BB1"/>
    <w:pPr>
      <w:suppressAutoHyphens/>
    </w:pPr>
    <w:rPr>
      <w:rFonts w:eastAsia="Times New Roman"/>
      <w:b/>
      <w:bCs/>
      <w:szCs w:val="20"/>
      <w:lang w:eastAsia="ar-SA"/>
    </w:rPr>
  </w:style>
  <w:style w:type="character" w:customStyle="1" w:styleId="zoomme">
    <w:name w:val="zoomme"/>
    <w:basedOn w:val="DefaultParagraphFont"/>
    <w:rsid w:val="00834BB1"/>
  </w:style>
  <w:style w:type="character" w:customStyle="1" w:styleId="classauthor">
    <w:name w:val="class=&quot;author&quot;"/>
    <w:basedOn w:val="DefaultParagraphFont"/>
    <w:rsid w:val="00834BB1"/>
  </w:style>
  <w:style w:type="paragraph" w:customStyle="1" w:styleId="Stylecard11ptUnderline">
    <w:name w:val="Style card + 11 pt Underline"/>
    <w:basedOn w:val="Normal"/>
    <w:link w:val="Stylecard11ptUnderlineChar"/>
    <w:qFormat/>
    <w:rsid w:val="00834BB1"/>
    <w:pPr>
      <w:ind w:left="288" w:right="288"/>
    </w:pPr>
    <w:rPr>
      <w:rFonts w:eastAsia="SimSun" w:cstheme="minorBidi"/>
      <w:szCs w:val="24"/>
      <w:u w:val="single"/>
      <w:lang w:eastAsia="zh-CN"/>
    </w:rPr>
  </w:style>
  <w:style w:type="character" w:customStyle="1" w:styleId="Stylecard11ptUnderlineChar">
    <w:name w:val="Style card + 11 pt Underline Char"/>
    <w:link w:val="Stylecard11ptUnderline"/>
    <w:rsid w:val="00834BB1"/>
    <w:rPr>
      <w:rFonts w:eastAsia="SimSun"/>
      <w:szCs w:val="24"/>
      <w:u w:val="single"/>
      <w:lang w:eastAsia="zh-CN"/>
    </w:rPr>
  </w:style>
  <w:style w:type="character" w:customStyle="1" w:styleId="officialstitle-">
    <w:name w:val="official_s_title-"/>
    <w:basedOn w:val="DefaultParagraphFont"/>
    <w:rsid w:val="00834BB1"/>
  </w:style>
  <w:style w:type="character" w:customStyle="1" w:styleId="officialsbureau">
    <w:name w:val="official_s_bureau"/>
    <w:basedOn w:val="DefaultParagraphFont"/>
    <w:rsid w:val="00834BB1"/>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34BB1"/>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34BB1"/>
    <w:rPr>
      <w:rFonts w:ascii="Times New Roman" w:eastAsia="Times New Roman" w:hAnsi="Times New Roman" w:cs="Arial"/>
      <w:b/>
      <w:bCs/>
      <w:sz w:val="24"/>
      <w:szCs w:val="28"/>
    </w:rPr>
  </w:style>
  <w:style w:type="paragraph" w:customStyle="1" w:styleId="Style23">
    <w:name w:val="Style23"/>
    <w:basedOn w:val="Normal"/>
    <w:uiPriority w:val="99"/>
    <w:qFormat/>
    <w:rsid w:val="00834BB1"/>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834BB1"/>
  </w:style>
  <w:style w:type="character" w:customStyle="1" w:styleId="Citation-CompleteChar">
    <w:name w:val="Citation - Complete Char"/>
    <w:basedOn w:val="DefaultParagraphFont"/>
    <w:link w:val="Citation-Complete"/>
    <w:locked/>
    <w:rsid w:val="00834BB1"/>
    <w:rPr>
      <w:rFonts w:ascii="Arial Narrow" w:eastAsia="Times New Roman" w:hAnsi="Arial Narrow" w:cs="Arial"/>
      <w:sz w:val="20"/>
      <w:szCs w:val="24"/>
    </w:rPr>
  </w:style>
  <w:style w:type="paragraph" w:customStyle="1" w:styleId="StyleStyle49ptBoldItalic">
    <w:name w:val="Style Style4 + 9 pt Bold Italic"/>
    <w:basedOn w:val="Normal"/>
    <w:link w:val="StyleStyle49ptBoldItalicChar"/>
    <w:qFormat/>
    <w:rsid w:val="00834BB1"/>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834BB1"/>
    <w:rPr>
      <w:rFonts w:eastAsia="Times New Roman" w:cs="Arial"/>
      <w:b/>
      <w:bCs/>
      <w:i/>
      <w:iCs/>
      <w:szCs w:val="24"/>
      <w:u w:val="single"/>
    </w:rPr>
  </w:style>
  <w:style w:type="paragraph" w:customStyle="1" w:styleId="StyleUnderlined11ptBold">
    <w:name w:val="Style Underlined + 11 pt Bold"/>
    <w:link w:val="StyleUnderlined11ptBoldChar"/>
    <w:qFormat/>
    <w:rsid w:val="00834BB1"/>
    <w:pPr>
      <w:spacing w:after="200" w:line="276" w:lineRule="auto"/>
    </w:pPr>
    <w:rPr>
      <w:rFonts w:asciiTheme="minorHAnsi" w:eastAsia="Times New Roman" w:hAnsiTheme="minorHAnsi"/>
      <w:b/>
      <w:bCs/>
      <w:szCs w:val="24"/>
      <w:u w:val="single"/>
    </w:rPr>
  </w:style>
  <w:style w:type="character" w:customStyle="1" w:styleId="StyleUnderlined11ptBoldChar">
    <w:name w:val="Style Underlined + 11 pt Bold Char"/>
    <w:basedOn w:val="DefaultParagraphFont"/>
    <w:link w:val="StyleUnderlined11ptBold"/>
    <w:rsid w:val="00834BB1"/>
    <w:rPr>
      <w:rFonts w:asciiTheme="minorHAnsi" w:eastAsia="Times New Roman" w:hAnsiTheme="minorHAnsi"/>
      <w:b/>
      <w:bCs/>
      <w:szCs w:val="24"/>
      <w:u w:val="single"/>
    </w:rPr>
  </w:style>
  <w:style w:type="character" w:customStyle="1" w:styleId="newscontent">
    <w:name w:val="newscontent"/>
    <w:rsid w:val="00834BB1"/>
  </w:style>
  <w:style w:type="paragraph" w:customStyle="1" w:styleId="Cardstyle0">
    <w:name w:val="Cardstyle"/>
    <w:basedOn w:val="Normal"/>
    <w:next w:val="Normal"/>
    <w:qFormat/>
    <w:rsid w:val="00834BB1"/>
    <w:rPr>
      <w:rFonts w:eastAsia="Times New Roman"/>
      <w:szCs w:val="24"/>
    </w:rPr>
  </w:style>
  <w:style w:type="character" w:customStyle="1" w:styleId="Style12ptBoldUnderline1">
    <w:name w:val="Style 12 pt Bold Underline1"/>
    <w:basedOn w:val="DefaultParagraphFont"/>
    <w:rsid w:val="00834BB1"/>
    <w:rPr>
      <w:b/>
      <w:bCs/>
      <w:sz w:val="24"/>
      <w:u w:val="single"/>
    </w:rPr>
  </w:style>
  <w:style w:type="character" w:customStyle="1" w:styleId="StyleEmphasisArial12ptBoldNotItalic">
    <w:name w:val="Style Emphasis + Arial 12 pt Bold Not Italic"/>
    <w:basedOn w:val="Emphasis"/>
    <w:rsid w:val="00834BB1"/>
    <w:rPr>
      <w:rFonts w:ascii="Arial" w:hAnsi="Arial" w:cs="Times New Roman"/>
      <w:b w:val="0"/>
      <w:bCs/>
      <w:i/>
      <w:iCs w:val="0"/>
      <w:sz w:val="24"/>
      <w:u w:val="single"/>
      <w:bdr w:val="single" w:sz="8" w:space="0" w:color="auto"/>
    </w:rPr>
  </w:style>
  <w:style w:type="character" w:customStyle="1" w:styleId="Heading2Char1CharCharCharCharCharC">
    <w:name w:val="Heading 2 Char1 Char Char Char Char Char C"/>
    <w:rsid w:val="00834BB1"/>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834BB1"/>
    <w:rPr>
      <w:b/>
      <w:bCs/>
      <w:sz w:val="20"/>
      <w:u w:val="single"/>
      <w:bdr w:val="single" w:sz="4" w:space="0" w:color="auto"/>
    </w:rPr>
  </w:style>
  <w:style w:type="paragraph" w:customStyle="1" w:styleId="StyleUnderlining11pt">
    <w:name w:val="Style Underlining + 11 pt"/>
    <w:basedOn w:val="Normal"/>
    <w:link w:val="StyleUnderlining11ptChar"/>
    <w:qFormat/>
    <w:rsid w:val="00834BB1"/>
    <w:rPr>
      <w:rFonts w:eastAsia="Times New Roman"/>
      <w:szCs w:val="24"/>
      <w:u w:val="single"/>
      <w:lang w:val="en-GB"/>
    </w:rPr>
  </w:style>
  <w:style w:type="character" w:customStyle="1" w:styleId="StyleUnderlining11ptChar">
    <w:name w:val="Style Underlining + 11 pt Char"/>
    <w:basedOn w:val="DefaultParagraphFont"/>
    <w:link w:val="StyleUnderlining11pt"/>
    <w:rsid w:val="00834BB1"/>
    <w:rPr>
      <w:rFonts w:eastAsia="Times New Roman"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834BB1"/>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834BB1"/>
    <w:rPr>
      <w:rFonts w:eastAsia="Times New Roman" w:cs="Arial"/>
      <w:szCs w:val="24"/>
    </w:rPr>
  </w:style>
  <w:style w:type="paragraph" w:customStyle="1" w:styleId="Stylecard11ptBoldUnderline">
    <w:name w:val="Style card + 11 pt Bold Underline"/>
    <w:basedOn w:val="Normal"/>
    <w:link w:val="Stylecard11ptBoldUnderlineChar"/>
    <w:qFormat/>
    <w:rsid w:val="00834BB1"/>
    <w:pPr>
      <w:ind w:left="288" w:right="288"/>
    </w:pPr>
    <w:rPr>
      <w:rFonts w:ascii="Times New Roman" w:eastAsia="SimSun" w:hAnsi="Times New Roman"/>
      <w:b/>
      <w:bCs/>
      <w:color w:val="000000"/>
      <w:kern w:val="32"/>
      <w:sz w:val="20"/>
      <w:szCs w:val="24"/>
      <w:u w:val="single"/>
      <w:lang w:eastAsia="zh-CN"/>
    </w:rPr>
  </w:style>
  <w:style w:type="character" w:customStyle="1" w:styleId="Stylecard11ptBoldUnderlineChar">
    <w:name w:val="Style card + 11 pt Bold Underline Char"/>
    <w:basedOn w:val="cardChar"/>
    <w:link w:val="Stylecard11ptBoldUnderline"/>
    <w:rsid w:val="00834BB1"/>
    <w:rPr>
      <w:rFonts w:ascii="Times New Roman" w:eastAsia="SimSun" w:hAnsi="Times New Roman" w:cs="Arial"/>
      <w:b/>
      <w:bCs/>
      <w:color w:val="000000"/>
      <w:kern w:val="32"/>
      <w:sz w:val="20"/>
      <w:szCs w:val="24"/>
      <w:u w:val="single"/>
      <w:lang w:eastAsia="zh-CN"/>
    </w:rPr>
  </w:style>
  <w:style w:type="paragraph" w:customStyle="1" w:styleId="StyleCardTextTimesNewRoman11ptUnderline">
    <w:name w:val="Style Card Text + Times New Roman 11 pt Underline"/>
    <w:link w:val="StyleCardTextTimesNewRoman11ptUnderlineChar"/>
    <w:qFormat/>
    <w:rsid w:val="00834BB1"/>
    <w:pPr>
      <w:spacing w:after="200" w:line="276" w:lineRule="auto"/>
      <w:contextualSpacing/>
    </w:pPr>
    <w:rPr>
      <w:rFonts w:asciiTheme="minorHAnsi" w:eastAsia="Calibri" w:hAnsiTheme="minorHAnsi"/>
      <w:u w:val="single"/>
    </w:rPr>
  </w:style>
  <w:style w:type="character" w:customStyle="1" w:styleId="StyleCardTextTimesNewRoman11ptUnderlineChar">
    <w:name w:val="Style Card Text + Times New Roman 11 pt Underline Char"/>
    <w:link w:val="StyleCardTextTimesNewRoman11ptUnderline"/>
    <w:rsid w:val="00834BB1"/>
    <w:rPr>
      <w:rFonts w:asciiTheme="minorHAnsi" w:eastAsia="Calibri" w:hAnsiTheme="minorHAnsi"/>
      <w:u w:val="single"/>
    </w:rPr>
  </w:style>
  <w:style w:type="paragraph" w:customStyle="1" w:styleId="Stylecard8pt">
    <w:name w:val="Style card + 8 pt"/>
    <w:basedOn w:val="Normal"/>
    <w:link w:val="Stylecard8ptChar"/>
    <w:qFormat/>
    <w:rsid w:val="00834BB1"/>
    <w:pPr>
      <w:ind w:left="288" w:right="288"/>
    </w:pPr>
    <w:rPr>
      <w:rFonts w:ascii="Times New Roman" w:eastAsia="Times New Roman" w:hAnsi="Times New Roman"/>
      <w:color w:val="000000"/>
      <w:kern w:val="32"/>
      <w:sz w:val="20"/>
      <w:szCs w:val="24"/>
      <w:u w:val="single"/>
      <w:lang w:eastAsia="ar-SA"/>
    </w:rPr>
  </w:style>
  <w:style w:type="character" w:customStyle="1" w:styleId="Stylecard8ptChar">
    <w:name w:val="Style card + 8 pt Char"/>
    <w:basedOn w:val="cardChar"/>
    <w:link w:val="Stylecard8pt"/>
    <w:rsid w:val="00834BB1"/>
    <w:rPr>
      <w:rFonts w:ascii="Times New Roman" w:eastAsia="Times New Roman" w:hAnsi="Times New Roman" w:cs="Arial"/>
      <w:color w:val="000000"/>
      <w:kern w:val="32"/>
      <w:sz w:val="20"/>
      <w:szCs w:val="24"/>
      <w:u w:val="single"/>
      <w:lang w:eastAsia="ar-SA"/>
    </w:rPr>
  </w:style>
  <w:style w:type="character" w:customStyle="1" w:styleId="bhl">
    <w:name w:val="bhl"/>
    <w:basedOn w:val="DefaultParagraphFont"/>
    <w:rsid w:val="00834BB1"/>
  </w:style>
  <w:style w:type="paragraph" w:customStyle="1" w:styleId="TagGA11">
    <w:name w:val="Tag GA 11"/>
    <w:basedOn w:val="TOC1"/>
    <w:qFormat/>
    <w:rsid w:val="00834BB1"/>
    <w:rPr>
      <w:rFonts w:ascii="Georgia" w:hAnsi="Georgia" w:cstheme="minorBidi"/>
      <w:b/>
    </w:rPr>
  </w:style>
  <w:style w:type="character" w:customStyle="1" w:styleId="CardTextUnderlinedChar">
    <w:name w:val="Card Text Underlined Char"/>
    <w:basedOn w:val="DefaultParagraphFont"/>
    <w:rsid w:val="00834BB1"/>
    <w:rPr>
      <w:rFonts w:ascii="Georgia" w:eastAsia="Times New Roman" w:hAnsi="Georgia" w:hint="default"/>
      <w:sz w:val="22"/>
      <w:u w:val="single"/>
      <w:lang w:eastAsia="zh-CN"/>
    </w:rPr>
  </w:style>
  <w:style w:type="character" w:customStyle="1" w:styleId="navy13bd">
    <w:name w:val="navy13bd"/>
    <w:basedOn w:val="DefaultParagraphFont"/>
    <w:rsid w:val="00834BB1"/>
  </w:style>
  <w:style w:type="paragraph" w:customStyle="1" w:styleId="Normal20pt">
    <w:name w:val="Normal  + 20 pt"/>
    <w:basedOn w:val="Normal"/>
    <w:uiPriority w:val="6"/>
    <w:qFormat/>
    <w:rsid w:val="00834BB1"/>
    <w:rPr>
      <w:rFonts w:asciiTheme="minorHAnsi" w:hAnsiTheme="minorHAnsi"/>
      <w:bCs/>
      <w:u w:val="single"/>
    </w:rPr>
  </w:style>
  <w:style w:type="paragraph" w:customStyle="1" w:styleId="author-credentials">
    <w:name w:val="author-credentials"/>
    <w:basedOn w:val="Normal"/>
    <w:qFormat/>
    <w:rsid w:val="00834BB1"/>
    <w:pPr>
      <w:spacing w:before="100" w:beforeAutospacing="1" w:after="100" w:afterAutospacing="1"/>
    </w:pPr>
    <w:rPr>
      <w:rFonts w:eastAsia="Times New Roman"/>
      <w:szCs w:val="24"/>
    </w:rPr>
  </w:style>
  <w:style w:type="character" w:customStyle="1" w:styleId="HTMLPreformattedChar1">
    <w:name w:val="HTML Preformatted Char1"/>
    <w:basedOn w:val="DefaultParagraphFont"/>
    <w:uiPriority w:val="99"/>
    <w:rsid w:val="00834BB1"/>
    <w:rPr>
      <w:rFonts w:ascii="Consolas" w:hAnsi="Consolas" w:cs="Consolas"/>
      <w:sz w:val="20"/>
      <w:szCs w:val="20"/>
    </w:rPr>
  </w:style>
  <w:style w:type="character" w:customStyle="1" w:styleId="StyleStyle4CharTimesNewRoman11ptBold">
    <w:name w:val="Style Style4 Char + Times New Roman 11 pt Bold"/>
    <w:basedOn w:val="DefaultParagraphFont"/>
    <w:rsid w:val="00834BB1"/>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34BB1"/>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834BB1"/>
  </w:style>
  <w:style w:type="character" w:customStyle="1" w:styleId="sensecontent">
    <w:name w:val="sense_content"/>
    <w:basedOn w:val="DefaultParagraphFont"/>
    <w:rsid w:val="00834BB1"/>
  </w:style>
  <w:style w:type="character" w:customStyle="1" w:styleId="vi">
    <w:name w:val="vi"/>
    <w:basedOn w:val="DefaultParagraphFont"/>
    <w:rsid w:val="00834BB1"/>
  </w:style>
  <w:style w:type="paragraph" w:customStyle="1" w:styleId="Style11">
    <w:name w:val="Style11"/>
    <w:basedOn w:val="Normal"/>
    <w:link w:val="Style11Char0"/>
    <w:qFormat/>
    <w:rsid w:val="00834BB1"/>
    <w:rPr>
      <w:rFonts w:eastAsia="Times New Roman"/>
      <w:b/>
      <w:szCs w:val="20"/>
      <w:u w:val="thick"/>
    </w:rPr>
  </w:style>
  <w:style w:type="character" w:customStyle="1" w:styleId="Style11Char0">
    <w:name w:val="Style11 Char"/>
    <w:basedOn w:val="DefaultParagraphFont"/>
    <w:link w:val="Style11"/>
    <w:rsid w:val="00834BB1"/>
    <w:rPr>
      <w:rFonts w:eastAsia="Times New Roman" w:cs="Arial"/>
      <w:b/>
      <w:szCs w:val="20"/>
      <w:u w:val="thick"/>
    </w:rPr>
  </w:style>
  <w:style w:type="paragraph" w:customStyle="1" w:styleId="Style12">
    <w:name w:val="Style12"/>
    <w:basedOn w:val="Normal"/>
    <w:link w:val="Style12Char"/>
    <w:qFormat/>
    <w:rsid w:val="00834BB1"/>
    <w:rPr>
      <w:rFonts w:cstheme="minorBidi"/>
      <w:b/>
      <w:sz w:val="24"/>
      <w:szCs w:val="24"/>
      <w:u w:val="thick"/>
    </w:rPr>
  </w:style>
  <w:style w:type="character" w:customStyle="1" w:styleId="caps-label">
    <w:name w:val="caps-label"/>
    <w:basedOn w:val="DefaultParagraphFont"/>
    <w:rsid w:val="00834BB1"/>
  </w:style>
  <w:style w:type="character" w:customStyle="1" w:styleId="tagChar2">
    <w:name w:val="tag Char2"/>
    <w:basedOn w:val="DefaultParagraphFont"/>
    <w:qFormat/>
    <w:rsid w:val="00834BB1"/>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834BB1"/>
    <w:pPr>
      <w:spacing w:before="100" w:beforeAutospacing="1" w:after="100" w:afterAutospacing="1"/>
    </w:pPr>
    <w:rPr>
      <w:rFonts w:ascii="Calibri" w:eastAsia="Calibri" w:hAnsi="Calibri" w:cs="Arial"/>
      <w:sz w:val="22"/>
      <w:u w:val="single"/>
    </w:rPr>
  </w:style>
  <w:style w:type="character" w:customStyle="1" w:styleId="StyleNormalWeb11ptUnderlineChar">
    <w:name w:val="Style Normal (Web) + 11 pt Underline Char"/>
    <w:basedOn w:val="DefaultParagraphFont"/>
    <w:link w:val="StyleNormalWeb11ptUnderline"/>
    <w:rsid w:val="00834BB1"/>
    <w:rPr>
      <w:rFonts w:ascii="Calibri" w:eastAsia="Calibri" w:hAnsi="Calibri" w:cs="Arial"/>
      <w:szCs w:val="24"/>
      <w:u w:val="single"/>
    </w:rPr>
  </w:style>
  <w:style w:type="character" w:customStyle="1" w:styleId="LanguageEditingChar">
    <w:name w:val="Language Editing Char"/>
    <w:link w:val="LanguageEditing"/>
    <w:locked/>
    <w:rsid w:val="00834BB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34BB1"/>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834BB1"/>
    <w:rPr>
      <w:b w:val="0"/>
      <w:bCs/>
      <w:sz w:val="22"/>
      <w:u w:val="single"/>
    </w:rPr>
  </w:style>
  <w:style w:type="paragraph" w:customStyle="1" w:styleId="RyanEvText1">
    <w:name w:val="RyanEvText1"/>
    <w:basedOn w:val="Normal"/>
    <w:autoRedefine/>
    <w:qFormat/>
    <w:rsid w:val="00834BB1"/>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834BB1"/>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834BB1"/>
    <w:pPr>
      <w:tabs>
        <w:tab w:val="left" w:pos="0"/>
      </w:tabs>
    </w:pPr>
    <w:rPr>
      <w:rFonts w:eastAsia="Calibri"/>
      <w:sz w:val="18"/>
    </w:rPr>
  </w:style>
  <w:style w:type="character" w:customStyle="1" w:styleId="CiteJVChar">
    <w:name w:val="CiteJV Char"/>
    <w:link w:val="CiteJV"/>
    <w:rsid w:val="00834BB1"/>
    <w:rPr>
      <w:rFonts w:eastAsia="Calibri" w:cs="Arial"/>
      <w:sz w:val="18"/>
    </w:rPr>
  </w:style>
  <w:style w:type="paragraph" w:customStyle="1" w:styleId="Card-text">
    <w:name w:val="Card-text"/>
    <w:basedOn w:val="Normal"/>
    <w:link w:val="Card-textChar"/>
    <w:rsid w:val="00834BB1"/>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834BB1"/>
    <w:rPr>
      <w:rFonts w:ascii="Book Antiqua" w:eastAsia="Times New Roman" w:hAnsi="Book Antiqua" w:cs="Arial"/>
      <w:szCs w:val="20"/>
    </w:rPr>
  </w:style>
  <w:style w:type="paragraph" w:customStyle="1" w:styleId="TagAuthorNameYear">
    <w:name w:val="Tag+Author Name/Year"/>
    <w:basedOn w:val="Card-text"/>
    <w:link w:val="TagAuthorNameYearChar"/>
    <w:rsid w:val="00834BB1"/>
    <w:rPr>
      <w:b/>
      <w:bCs/>
      <w:smallCaps/>
    </w:rPr>
  </w:style>
  <w:style w:type="character" w:customStyle="1" w:styleId="TagAuthorNameYearChar">
    <w:name w:val="Tag+Author Name/Year Char"/>
    <w:basedOn w:val="Card-textChar"/>
    <w:link w:val="TagAuthorNameYear"/>
    <w:rsid w:val="00834BB1"/>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834BB1"/>
    <w:rPr>
      <w:u w:val="single"/>
    </w:rPr>
  </w:style>
  <w:style w:type="character" w:customStyle="1" w:styleId="CardText-VerbalizedChar">
    <w:name w:val="Card Text-Verbalized Char"/>
    <w:basedOn w:val="Card-textChar"/>
    <w:link w:val="CardText-Verbalized"/>
    <w:rsid w:val="00834BB1"/>
    <w:rPr>
      <w:rFonts w:ascii="Book Antiqua" w:eastAsia="Times New Roman" w:hAnsi="Book Antiqua" w:cs="Arial"/>
      <w:szCs w:val="20"/>
      <w:u w:val="single"/>
    </w:rPr>
  </w:style>
  <w:style w:type="paragraph" w:customStyle="1" w:styleId="blurb">
    <w:name w:val="blurb"/>
    <w:basedOn w:val="Normal"/>
    <w:qFormat/>
    <w:rsid w:val="00834BB1"/>
    <w:pPr>
      <w:spacing w:before="100" w:beforeAutospacing="1" w:after="100" w:afterAutospacing="1"/>
    </w:pPr>
    <w:rPr>
      <w:rFonts w:eastAsia="Times New Roman"/>
      <w:sz w:val="24"/>
      <w:szCs w:val="24"/>
    </w:rPr>
  </w:style>
  <w:style w:type="character" w:customStyle="1" w:styleId="postdate">
    <w:name w:val="post_date"/>
    <w:basedOn w:val="DefaultParagraphFont"/>
    <w:rsid w:val="00834BB1"/>
  </w:style>
  <w:style w:type="character" w:customStyle="1" w:styleId="articlesubtitle">
    <w:name w:val="article_subtitle"/>
    <w:rsid w:val="00834BB1"/>
  </w:style>
  <w:style w:type="character" w:customStyle="1" w:styleId="bodystrong">
    <w:name w:val="bodystrong"/>
    <w:rsid w:val="00834BB1"/>
  </w:style>
  <w:style w:type="paragraph" w:customStyle="1" w:styleId="meta">
    <w:name w:val="meta"/>
    <w:basedOn w:val="Normal"/>
    <w:rsid w:val="00834BB1"/>
    <w:pPr>
      <w:spacing w:before="100" w:beforeAutospacing="1" w:after="100" w:afterAutospacing="1"/>
    </w:pPr>
    <w:rPr>
      <w:rFonts w:ascii="Times New Roman" w:eastAsia="Times New Roman" w:hAnsi="Times New Roman"/>
      <w:sz w:val="24"/>
      <w:szCs w:val="24"/>
    </w:rPr>
  </w:style>
  <w:style w:type="character" w:customStyle="1" w:styleId="pipe">
    <w:name w:val="pipe"/>
    <w:basedOn w:val="DefaultParagraphFont"/>
    <w:rsid w:val="00834BB1"/>
  </w:style>
  <w:style w:type="character" w:customStyle="1" w:styleId="FontStyle11">
    <w:name w:val="Font Style11"/>
    <w:uiPriority w:val="99"/>
    <w:rsid w:val="00834BB1"/>
    <w:rPr>
      <w:rFonts w:ascii="Times New Roman" w:hAnsi="Times New Roman" w:cs="Times New Roman" w:hint="default"/>
      <w:sz w:val="20"/>
      <w:szCs w:val="20"/>
    </w:rPr>
  </w:style>
  <w:style w:type="character" w:customStyle="1" w:styleId="FontStyle12">
    <w:name w:val="Font Style12"/>
    <w:uiPriority w:val="99"/>
    <w:rsid w:val="00834BB1"/>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834BB1"/>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834BB1"/>
    <w:rPr>
      <w:rFonts w:ascii="Cambria" w:eastAsia="Cambria" w:hAnsi="Cambria" w:cs="Cambria"/>
      <w:color w:val="000000"/>
      <w:sz w:val="16"/>
    </w:rPr>
  </w:style>
  <w:style w:type="character" w:customStyle="1" w:styleId="footnotemark">
    <w:name w:val="footnote mark"/>
    <w:hidden/>
    <w:rsid w:val="00834BB1"/>
    <w:rPr>
      <w:rFonts w:ascii="Cambria" w:eastAsia="Cambria" w:hAnsi="Cambria" w:cs="Cambria"/>
      <w:color w:val="000000"/>
      <w:sz w:val="16"/>
      <w:vertAlign w:val="superscript"/>
    </w:rPr>
  </w:style>
  <w:style w:type="paragraph" w:customStyle="1" w:styleId="KooCard">
    <w:name w:val="KooCard"/>
    <w:basedOn w:val="Normal"/>
    <w:link w:val="KooCardChar"/>
    <w:qFormat/>
    <w:rsid w:val="00834BB1"/>
    <w:pPr>
      <w:ind w:left="288" w:right="288"/>
    </w:pPr>
    <w:rPr>
      <w:rFonts w:eastAsiaTheme="majorEastAsia"/>
      <w:bCs/>
      <w:sz w:val="52"/>
      <w:szCs w:val="28"/>
    </w:rPr>
  </w:style>
  <w:style w:type="character" w:customStyle="1" w:styleId="KooCardChar">
    <w:name w:val="KooCard Char"/>
    <w:basedOn w:val="DefaultParagraphFont"/>
    <w:link w:val="KooCard"/>
    <w:rsid w:val="00834BB1"/>
    <w:rPr>
      <w:rFonts w:eastAsiaTheme="majorEastAsia" w:cs="Arial"/>
      <w:bCs/>
      <w:sz w:val="52"/>
      <w:szCs w:val="28"/>
    </w:rPr>
  </w:style>
  <w:style w:type="paragraph" w:customStyle="1" w:styleId="Indent0">
    <w:name w:val="Indent"/>
    <w:basedOn w:val="Normal"/>
    <w:autoRedefine/>
    <w:qFormat/>
    <w:rsid w:val="00834BB1"/>
    <w:pPr>
      <w:spacing w:after="0" w:line="240" w:lineRule="auto"/>
      <w:ind w:left="288"/>
    </w:pPr>
  </w:style>
  <w:style w:type="character" w:customStyle="1" w:styleId="UnresolvedMention1">
    <w:name w:val="Unresolved Mention1"/>
    <w:basedOn w:val="DefaultParagraphFont"/>
    <w:uiPriority w:val="99"/>
    <w:unhideWhenUsed/>
    <w:rsid w:val="00834BB1"/>
    <w:rPr>
      <w:color w:val="605E5C"/>
      <w:shd w:val="clear" w:color="auto" w:fill="E1DFDD"/>
    </w:rPr>
  </w:style>
  <w:style w:type="character" w:customStyle="1" w:styleId="m-5156237671796814033gmail-styleunderline">
    <w:name w:val="m_-5156237671796814033gmail-styleunderline"/>
    <w:basedOn w:val="DefaultParagraphFont"/>
    <w:rsid w:val="00834BB1"/>
  </w:style>
  <w:style w:type="character" w:customStyle="1" w:styleId="m-5156237671796814033gmail-style13ptbold">
    <w:name w:val="m_-5156237671796814033gmail-style13ptbold"/>
    <w:basedOn w:val="DefaultParagraphFont"/>
    <w:rsid w:val="00834BB1"/>
  </w:style>
  <w:style w:type="character" w:customStyle="1" w:styleId="review--authors">
    <w:name w:val="review--authors"/>
    <w:basedOn w:val="DefaultParagraphFont"/>
    <w:rsid w:val="00834BB1"/>
  </w:style>
  <w:style w:type="character" w:customStyle="1" w:styleId="m3874072174869965789gmail-heading4char">
    <w:name w:val="m_3874072174869965789gmail-heading4char"/>
    <w:basedOn w:val="DefaultParagraphFont"/>
    <w:rsid w:val="00834BB1"/>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34BB1"/>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34BB1"/>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34BB1"/>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34BB1"/>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34BB1"/>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34BB1"/>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834BB1"/>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34BB1"/>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834BB1"/>
    <w:rPr>
      <w:b/>
      <w:bCs/>
      <w:u w:val="single"/>
      <w:bdr w:val="none" w:sz="0" w:space="0" w:color="auto"/>
    </w:rPr>
  </w:style>
  <w:style w:type="character" w:customStyle="1" w:styleId="UnresolvedMention2">
    <w:name w:val="Unresolved Mention2"/>
    <w:basedOn w:val="DefaultParagraphFont"/>
    <w:uiPriority w:val="99"/>
    <w:unhideWhenUsed/>
    <w:rsid w:val="00834BB1"/>
    <w:rPr>
      <w:color w:val="605E5C"/>
      <w:shd w:val="clear" w:color="auto" w:fill="E1DFDD"/>
    </w:rPr>
  </w:style>
  <w:style w:type="character" w:customStyle="1" w:styleId="m6540463018285843025gmail-heading4char">
    <w:name w:val="m_6540463018285843025gmail-heading4char"/>
    <w:basedOn w:val="DefaultParagraphFont"/>
    <w:rsid w:val="00834BB1"/>
  </w:style>
  <w:style w:type="character" w:customStyle="1" w:styleId="m6540463018285843025gmail-styleunderline">
    <w:name w:val="m_6540463018285843025gmail-styleunderline"/>
    <w:basedOn w:val="DefaultParagraphFont"/>
    <w:rsid w:val="00834BB1"/>
  </w:style>
  <w:style w:type="character" w:customStyle="1" w:styleId="bylines">
    <w:name w:val="bylines"/>
    <w:basedOn w:val="DefaultParagraphFont"/>
    <w:rsid w:val="00834BB1"/>
  </w:style>
  <w:style w:type="character" w:customStyle="1" w:styleId="postsubtitle">
    <w:name w:val="post_subtitle"/>
    <w:basedOn w:val="DefaultParagraphFont"/>
    <w:rsid w:val="00834BB1"/>
  </w:style>
  <w:style w:type="character" w:customStyle="1" w:styleId="dispurl">
    <w:name w:val="dispurl"/>
    <w:basedOn w:val="DefaultParagraphFont"/>
    <w:rsid w:val="00834BB1"/>
  </w:style>
  <w:style w:type="character" w:customStyle="1" w:styleId="ListBulletChar">
    <w:name w:val="List Bullet Char"/>
    <w:link w:val="ListBullet"/>
    <w:rsid w:val="00834BB1"/>
    <w:rPr>
      <w:rFonts w:cs="Arial"/>
    </w:rPr>
  </w:style>
  <w:style w:type="character" w:customStyle="1" w:styleId="StyleUnderline11ptChar">
    <w:name w:val="Style Underline + 11 pt Char"/>
    <w:link w:val="StyleUnderline11pt0"/>
    <w:locked/>
    <w:rsid w:val="00834BB1"/>
    <w:rPr>
      <w:rFonts w:ascii="Georgia" w:hAnsi="Georgia"/>
      <w:u w:val="single"/>
    </w:rPr>
  </w:style>
  <w:style w:type="paragraph" w:customStyle="1" w:styleId="StyleUnderline11pt0">
    <w:name w:val="Style Underline + 11 pt"/>
    <w:basedOn w:val="Normal"/>
    <w:link w:val="StyleUnderline11ptChar"/>
    <w:rsid w:val="00834BB1"/>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834BB1"/>
    <w:rPr>
      <w:rFonts w:ascii="Georgia" w:hAnsi="Georgia"/>
      <w:b/>
      <w:bCs/>
      <w:u w:val="single"/>
    </w:rPr>
  </w:style>
  <w:style w:type="paragraph" w:customStyle="1" w:styleId="StyleBoldUnderline11pt">
    <w:name w:val="Style BoldUnderline + 11 pt"/>
    <w:basedOn w:val="Normal"/>
    <w:link w:val="StyleBoldUnderline11ptChar"/>
    <w:qFormat/>
    <w:rsid w:val="00834BB1"/>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834BB1"/>
    <w:rPr>
      <w:color w:val="605E5C"/>
      <w:shd w:val="clear" w:color="auto" w:fill="E1DFDD"/>
    </w:rPr>
  </w:style>
  <w:style w:type="paragraph" w:customStyle="1" w:styleId="StyleStyle4ArialNarrow9pt">
    <w:name w:val="Style Style4 + Arial Narrow 9 pt"/>
    <w:basedOn w:val="Normal"/>
    <w:link w:val="StyleStyle4ArialNarrow9ptChar"/>
    <w:qFormat/>
    <w:rsid w:val="00834BB1"/>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834BB1"/>
    <w:rPr>
      <w:rFonts w:eastAsia="Times New Roman" w:cs="Arial"/>
      <w:u w:val="single"/>
    </w:rPr>
  </w:style>
  <w:style w:type="character" w:customStyle="1" w:styleId="UnresolvedMention4">
    <w:name w:val="Unresolved Mention4"/>
    <w:basedOn w:val="DefaultParagraphFont"/>
    <w:uiPriority w:val="99"/>
    <w:unhideWhenUsed/>
    <w:rsid w:val="00834BB1"/>
    <w:rPr>
      <w:color w:val="605E5C"/>
      <w:shd w:val="clear" w:color="auto" w:fill="E1DFDD"/>
    </w:rPr>
  </w:style>
  <w:style w:type="character" w:customStyle="1" w:styleId="a-list-item">
    <w:name w:val="a-list-item"/>
    <w:basedOn w:val="DefaultParagraphFont"/>
    <w:rsid w:val="00834BB1"/>
  </w:style>
  <w:style w:type="character" w:customStyle="1" w:styleId="Mention1">
    <w:name w:val="Mention1"/>
    <w:basedOn w:val="DefaultParagraphFont"/>
    <w:uiPriority w:val="99"/>
    <w:semiHidden/>
    <w:unhideWhenUsed/>
    <w:rsid w:val="00834BB1"/>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834BB1"/>
    <w:rPr>
      <w:rFonts w:cs="Arial"/>
      <w:sz w:val="14"/>
    </w:rPr>
  </w:style>
  <w:style w:type="character" w:customStyle="1" w:styleId="n">
    <w:name w:val="n"/>
    <w:rsid w:val="00834BB1"/>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834BB1"/>
    <w:rPr>
      <w:rFonts w:asciiTheme="minorHAnsi" w:hAnsiTheme="minorHAnsi"/>
    </w:rPr>
  </w:style>
  <w:style w:type="character" w:customStyle="1" w:styleId="CardChar11">
    <w:name w:val="Card Char1"/>
    <w:rsid w:val="00834BB1"/>
    <w:rPr>
      <w:rFonts w:ascii="Palatino Linotype" w:eastAsia="Times New Roman" w:hAnsi="Palatino Linotype" w:cs="Arial"/>
      <w:bCs/>
      <w:szCs w:val="24"/>
    </w:rPr>
  </w:style>
  <w:style w:type="character" w:customStyle="1" w:styleId="pull-quote">
    <w:name w:val="pull-quote"/>
    <w:basedOn w:val="DefaultParagraphFont"/>
    <w:rsid w:val="00834BB1"/>
  </w:style>
  <w:style w:type="character" w:customStyle="1" w:styleId="pull-quote-sidebar">
    <w:name w:val="pull-quote-sidebar"/>
    <w:basedOn w:val="DefaultParagraphFont"/>
    <w:rsid w:val="00834BB1"/>
  </w:style>
  <w:style w:type="paragraph" w:customStyle="1" w:styleId="heading-container">
    <w:name w:val="heading-containe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k">
    <w:name w:val="dek"/>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n-logo">
    <w:name w:val="article-n-logo"/>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834BB1"/>
  </w:style>
  <w:style w:type="character" w:customStyle="1" w:styleId="ob-unit">
    <w:name w:val="ob-unit"/>
    <w:basedOn w:val="DefaultParagraphFont"/>
    <w:rsid w:val="00834BB1"/>
  </w:style>
  <w:style w:type="character" w:customStyle="1" w:styleId="cbola-desktop-image-titleinner">
    <w:name w:val="cbola-desktop-image-title__inner"/>
    <w:basedOn w:val="DefaultParagraphFont"/>
    <w:rsid w:val="00834BB1"/>
  </w:style>
  <w:style w:type="paragraph" w:customStyle="1" w:styleId="cbola-content-item-description">
    <w:name w:val="cbola-content-item-description"/>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underlineChar4">
    <w:name w:val="bold underline Char"/>
    <w:basedOn w:val="DefaultParagraphFont"/>
    <w:rsid w:val="00834BB1"/>
    <w:rPr>
      <w:rFonts w:eastAsia="Times New Roman" w:cs="Arial"/>
      <w:b/>
      <w:bCs/>
      <w:sz w:val="24"/>
      <w:szCs w:val="24"/>
      <w:u w:val="single"/>
      <w:lang w:eastAsia="zh-CN"/>
    </w:rPr>
  </w:style>
  <w:style w:type="paragraph" w:customStyle="1" w:styleId="ReallySmall">
    <w:name w:val="Really Small"/>
    <w:basedOn w:val="Normal"/>
    <w:link w:val="ReallySmallChar"/>
    <w:qFormat/>
    <w:rsid w:val="00834BB1"/>
    <w:rPr>
      <w:rFonts w:eastAsia="Times New Roman"/>
      <w:sz w:val="16"/>
      <w:szCs w:val="20"/>
    </w:rPr>
  </w:style>
  <w:style w:type="character" w:customStyle="1" w:styleId="ReallySmallChar">
    <w:name w:val="Really Small Char"/>
    <w:basedOn w:val="DefaultParagraphFont"/>
    <w:link w:val="ReallySmall"/>
    <w:rsid w:val="00834BB1"/>
    <w:rPr>
      <w:rFonts w:eastAsia="Times New Roman" w:cs="Arial"/>
      <w:sz w:val="16"/>
      <w:szCs w:val="20"/>
    </w:rPr>
  </w:style>
  <w:style w:type="paragraph" w:customStyle="1" w:styleId="PageTitle">
    <w:name w:val="Page Title"/>
    <w:basedOn w:val="Normal"/>
    <w:next w:val="Normal"/>
    <w:qFormat/>
    <w:rsid w:val="00834BB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834BB1"/>
    <w:rPr>
      <w:i/>
      <w:iCs/>
      <w:sz w:val="20"/>
      <w:u w:val="single"/>
    </w:rPr>
  </w:style>
  <w:style w:type="paragraph" w:customStyle="1" w:styleId="UnderlineEmphasis">
    <w:name w:val="Underline + Emphasis"/>
    <w:basedOn w:val="Normal"/>
    <w:next w:val="Normal"/>
    <w:link w:val="UnderlineEmphasisChar"/>
    <w:autoRedefine/>
    <w:qFormat/>
    <w:rsid w:val="00834BB1"/>
    <w:rPr>
      <w:rFonts w:eastAsia="Calibri"/>
      <w:b/>
      <w:color w:val="000000"/>
      <w:u w:val="single"/>
    </w:rPr>
  </w:style>
  <w:style w:type="character" w:customStyle="1" w:styleId="UnderlineEmphasisChar">
    <w:name w:val="Underline + Emphasis Char"/>
    <w:link w:val="UnderlineEmphasis"/>
    <w:rsid w:val="00834BB1"/>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34BB1"/>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34BB1"/>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34BB1"/>
    <w:rPr>
      <w:rFonts w:eastAsia="Times New Roman"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34BB1"/>
    <w:rPr>
      <w:rFonts w:eastAsia="Times New Roman" w:cs="Times New Roman"/>
      <w:bCs/>
      <w:color w:val="000000"/>
      <w:sz w:val="16"/>
      <w:szCs w:val="28"/>
    </w:rPr>
  </w:style>
  <w:style w:type="paragraph" w:customStyle="1" w:styleId="TxBr5p1">
    <w:name w:val="TxBr_5p1"/>
    <w:basedOn w:val="Normal"/>
    <w:qFormat/>
    <w:rsid w:val="00834BB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34BB1"/>
    <w:pPr>
      <w:ind w:left="400"/>
    </w:pPr>
    <w:rPr>
      <w:rFonts w:eastAsia="Calibri"/>
      <w:color w:val="000000"/>
    </w:rPr>
  </w:style>
  <w:style w:type="character" w:customStyle="1" w:styleId="12TimesNewRoman">
    <w:name w:val="12 Times New Roman"/>
    <w:rsid w:val="00834BB1"/>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834BB1"/>
    <w:rPr>
      <w:u w:val="single"/>
      <w:lang w:val="en-US" w:eastAsia="en-US" w:bidi="ar-SA"/>
    </w:rPr>
  </w:style>
  <w:style w:type="paragraph" w:customStyle="1" w:styleId="Normaltag">
    <w:name w:val="Normal tag"/>
    <w:basedOn w:val="Normal"/>
    <w:link w:val="NormaltagChar"/>
    <w:qFormat/>
    <w:rsid w:val="00834BB1"/>
    <w:rPr>
      <w:rFonts w:eastAsia="Times New Roman"/>
      <w:b/>
      <w:color w:val="000000"/>
      <w:szCs w:val="20"/>
    </w:rPr>
  </w:style>
  <w:style w:type="numbering" w:customStyle="1" w:styleId="NoList3">
    <w:name w:val="No List3"/>
    <w:next w:val="NoList"/>
    <w:uiPriority w:val="99"/>
    <w:semiHidden/>
    <w:unhideWhenUsed/>
    <w:rsid w:val="00834BB1"/>
  </w:style>
  <w:style w:type="numbering" w:customStyle="1" w:styleId="NoList12">
    <w:name w:val="No List12"/>
    <w:next w:val="NoList"/>
    <w:uiPriority w:val="99"/>
    <w:semiHidden/>
    <w:unhideWhenUsed/>
    <w:rsid w:val="00834BB1"/>
  </w:style>
  <w:style w:type="numbering" w:customStyle="1" w:styleId="NoList21">
    <w:name w:val="No List21"/>
    <w:next w:val="NoList"/>
    <w:uiPriority w:val="99"/>
    <w:semiHidden/>
    <w:unhideWhenUsed/>
    <w:rsid w:val="00834BB1"/>
  </w:style>
  <w:style w:type="numbering" w:customStyle="1" w:styleId="NoList111">
    <w:name w:val="No List111"/>
    <w:next w:val="NoList"/>
    <w:uiPriority w:val="99"/>
    <w:semiHidden/>
    <w:unhideWhenUsed/>
    <w:rsid w:val="00834BB1"/>
  </w:style>
  <w:style w:type="numbering" w:customStyle="1" w:styleId="NoList211">
    <w:name w:val="No List211"/>
    <w:next w:val="NoList"/>
    <w:uiPriority w:val="99"/>
    <w:semiHidden/>
    <w:unhideWhenUsed/>
    <w:rsid w:val="00834BB1"/>
  </w:style>
  <w:style w:type="numbering" w:customStyle="1" w:styleId="NoList1111">
    <w:name w:val="No List1111"/>
    <w:next w:val="NoList"/>
    <w:uiPriority w:val="99"/>
    <w:semiHidden/>
    <w:unhideWhenUsed/>
    <w:rsid w:val="00834BB1"/>
  </w:style>
  <w:style w:type="numbering" w:customStyle="1" w:styleId="NoList4">
    <w:name w:val="No List4"/>
    <w:next w:val="NoList"/>
    <w:uiPriority w:val="99"/>
    <w:semiHidden/>
    <w:unhideWhenUsed/>
    <w:rsid w:val="00834BB1"/>
  </w:style>
  <w:style w:type="numbering" w:customStyle="1" w:styleId="NoList5">
    <w:name w:val="No List5"/>
    <w:next w:val="NoList"/>
    <w:uiPriority w:val="99"/>
    <w:semiHidden/>
    <w:unhideWhenUsed/>
    <w:rsid w:val="00834BB1"/>
  </w:style>
  <w:style w:type="character" w:customStyle="1" w:styleId="flagicon">
    <w:name w:val="flagicon"/>
    <w:basedOn w:val="DefaultParagraphFont"/>
    <w:rsid w:val="00834BB1"/>
  </w:style>
  <w:style w:type="paragraph" w:customStyle="1" w:styleId="CardsHighlighted">
    <w:name w:val="Cards Highlighted"/>
    <w:basedOn w:val="Normal"/>
    <w:link w:val="CardsHighlightedChar"/>
    <w:autoRedefine/>
    <w:qFormat/>
    <w:rsid w:val="00834BB1"/>
    <w:pPr>
      <w:shd w:val="clear" w:color="auto" w:fill="00FFFF"/>
      <w:ind w:left="288" w:right="288"/>
      <w:jc w:val="both"/>
    </w:pPr>
    <w:rPr>
      <w:rFonts w:eastAsia="Times New Roman"/>
      <w:szCs w:val="24"/>
      <w:u w:val="thick"/>
    </w:rPr>
  </w:style>
  <w:style w:type="character" w:customStyle="1" w:styleId="CardsHighlightedChar">
    <w:name w:val="Cards Highlighted Char"/>
    <w:link w:val="CardsHighlighted"/>
    <w:rsid w:val="00834BB1"/>
    <w:rPr>
      <w:rFonts w:eastAsia="Times New Roman" w:cs="Arial"/>
      <w:szCs w:val="24"/>
      <w:u w:val="thick"/>
      <w:shd w:val="clear" w:color="auto" w:fill="00FFFF"/>
    </w:rPr>
  </w:style>
  <w:style w:type="character" w:customStyle="1" w:styleId="A12">
    <w:name w:val="A12"/>
    <w:uiPriority w:val="99"/>
    <w:rsid w:val="00834BB1"/>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834BB1"/>
    <w:rPr>
      <w:rFonts w:ascii="Times New Roman" w:eastAsia="Times New Roman" w:hAnsi="Times New Roman" w:cs="Arial"/>
      <w:b/>
      <w:sz w:val="20"/>
      <w:szCs w:val="36"/>
    </w:rPr>
  </w:style>
  <w:style w:type="character" w:customStyle="1" w:styleId="bold-italic-sub-c">
    <w:name w:val="bold-italic-sub-c"/>
    <w:basedOn w:val="DefaultParagraphFont"/>
    <w:rsid w:val="00834BB1"/>
  </w:style>
  <w:style w:type="character" w:customStyle="1" w:styleId="charoverride-4">
    <w:name w:val="charoverride-4"/>
    <w:basedOn w:val="DefaultParagraphFont"/>
    <w:rsid w:val="00834BB1"/>
  </w:style>
  <w:style w:type="character" w:customStyle="1" w:styleId="charoverride-3">
    <w:name w:val="charoverride-3"/>
    <w:basedOn w:val="DefaultParagraphFont"/>
    <w:rsid w:val="00834BB1"/>
  </w:style>
  <w:style w:type="character" w:customStyle="1" w:styleId="f">
    <w:name w:val="f"/>
    <w:rsid w:val="00834BB1"/>
  </w:style>
  <w:style w:type="character" w:customStyle="1" w:styleId="BlockTitle2Char">
    <w:name w:val="Block Title2 Char"/>
    <w:link w:val="BlockTitle2"/>
    <w:rsid w:val="00834BB1"/>
    <w:rPr>
      <w:rFonts w:ascii="Times New Roman" w:eastAsia="Times New Roman" w:hAnsi="Times New Roman" w:cs="Arial"/>
      <w:b/>
      <w:sz w:val="32"/>
      <w:szCs w:val="20"/>
      <w:u w:val="single"/>
    </w:rPr>
  </w:style>
  <w:style w:type="paragraph" w:customStyle="1" w:styleId="tag1">
    <w:name w:val="tag1"/>
    <w:basedOn w:val="Normal"/>
    <w:qFormat/>
    <w:rsid w:val="00834BB1"/>
    <w:rPr>
      <w:rFonts w:eastAsia="Times New Roman"/>
      <w:b/>
      <w:szCs w:val="20"/>
    </w:rPr>
  </w:style>
  <w:style w:type="paragraph" w:customStyle="1" w:styleId="tagcite3">
    <w:name w:val="tagcite"/>
    <w:basedOn w:val="Normal"/>
    <w:qFormat/>
    <w:rsid w:val="00834BB1"/>
    <w:rPr>
      <w:rFonts w:eastAsia="Times New Roman"/>
      <w:b/>
    </w:rPr>
  </w:style>
  <w:style w:type="paragraph" w:customStyle="1" w:styleId="SmallFontCharCharChar">
    <w:name w:val="Small Font Char Char Char"/>
    <w:basedOn w:val="Normal"/>
    <w:uiPriority w:val="99"/>
    <w:qFormat/>
    <w:rsid w:val="00834BB1"/>
    <w:rPr>
      <w:rFonts w:eastAsia="Times New Roman"/>
      <w:sz w:val="12"/>
    </w:rPr>
  </w:style>
  <w:style w:type="character" w:customStyle="1" w:styleId="tag1Char">
    <w:name w:val="tag1 Char"/>
    <w:rsid w:val="00834BB1"/>
    <w:rPr>
      <w:b/>
      <w:bCs w:val="0"/>
      <w:sz w:val="24"/>
    </w:rPr>
  </w:style>
  <w:style w:type="character" w:customStyle="1" w:styleId="SmallFontCharCharCharChar">
    <w:name w:val="Small Font Char Char Char Char"/>
    <w:rsid w:val="00834BB1"/>
    <w:rPr>
      <w:rFonts w:ascii="Arial" w:hAnsi="Arial" w:cs="Arial" w:hint="default"/>
      <w:sz w:val="12"/>
      <w:szCs w:val="24"/>
    </w:rPr>
  </w:style>
  <w:style w:type="character" w:customStyle="1" w:styleId="TagCiteChar4">
    <w:name w:val="TagCite Char"/>
    <w:rsid w:val="00834BB1"/>
    <w:rPr>
      <w:rFonts w:ascii="Garamond" w:hAnsi="Garamond" w:hint="default"/>
      <w:b/>
      <w:bCs w:val="0"/>
      <w:sz w:val="24"/>
      <w:szCs w:val="24"/>
    </w:rPr>
  </w:style>
  <w:style w:type="character" w:customStyle="1" w:styleId="heading2char2charchar1">
    <w:name w:val="heading2char2charchar1"/>
    <w:rsid w:val="00834BB1"/>
  </w:style>
  <w:style w:type="character" w:customStyle="1" w:styleId="charchar60">
    <w:name w:val="charchar6"/>
    <w:rsid w:val="00834BB1"/>
  </w:style>
  <w:style w:type="character" w:customStyle="1" w:styleId="searchtermbold">
    <w:name w:val="searchtermbold"/>
    <w:rsid w:val="00834BB1"/>
  </w:style>
  <w:style w:type="character" w:customStyle="1" w:styleId="bps-topic-ident">
    <w:name w:val="bps-topic-ident"/>
    <w:rsid w:val="00834BB1"/>
  </w:style>
  <w:style w:type="paragraph" w:customStyle="1" w:styleId="TagLine">
    <w:name w:val="Tag Line"/>
    <w:basedOn w:val="Normal"/>
    <w:next w:val="FullText"/>
    <w:uiPriority w:val="99"/>
    <w:qFormat/>
    <w:rsid w:val="00834BB1"/>
    <w:rPr>
      <w:rFonts w:ascii="Arial Narrow" w:eastAsia="Times New Roman" w:hAnsi="Arial Narrow"/>
      <w:b/>
      <w:sz w:val="28"/>
    </w:rPr>
  </w:style>
  <w:style w:type="paragraph" w:customStyle="1" w:styleId="FreeForm">
    <w:name w:val="Free Form"/>
    <w:qFormat/>
    <w:rsid w:val="00834BB1"/>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834BB1"/>
    <w:rPr>
      <w:color w:val="002FF6"/>
      <w:sz w:val="24"/>
      <w:u w:val="single"/>
    </w:rPr>
  </w:style>
  <w:style w:type="character" w:customStyle="1" w:styleId="AuthorDateChar0">
    <w:name w:val="Author/Date Char"/>
    <w:link w:val="AuthorDate1"/>
    <w:locked/>
    <w:rsid w:val="00834BB1"/>
    <w:rPr>
      <w:rFonts w:cs="Calibri"/>
      <w:b/>
      <w:u w:val="single"/>
    </w:rPr>
  </w:style>
  <w:style w:type="paragraph" w:customStyle="1" w:styleId="AuthorDate1">
    <w:name w:val="Author/Date"/>
    <w:basedOn w:val="Normal"/>
    <w:link w:val="AuthorDateChar0"/>
    <w:qFormat/>
    <w:rsid w:val="00834BB1"/>
    <w:rPr>
      <w:rFonts w:cs="Calibri"/>
      <w:b/>
      <w:u w:val="single"/>
    </w:rPr>
  </w:style>
  <w:style w:type="character" w:customStyle="1" w:styleId="HilightChar">
    <w:name w:val="Hilight Char"/>
    <w:rsid w:val="00834BB1"/>
    <w:rPr>
      <w:rFonts w:eastAsia="Calibri"/>
      <w:b/>
      <w:noProof w:val="0"/>
      <w:sz w:val="22"/>
      <w:szCs w:val="22"/>
      <w:u w:val="single"/>
      <w:lang w:val="en-US" w:eastAsia="ar-SA" w:bidi="ar-SA"/>
    </w:rPr>
  </w:style>
  <w:style w:type="character" w:customStyle="1" w:styleId="StyleUnderlineCharChar">
    <w:name w:val="Style Underline Char Char"/>
    <w:rsid w:val="00834BB1"/>
    <w:rPr>
      <w:rFonts w:ascii="Times New Roman" w:eastAsia="Times New Roman" w:hAnsi="Times New Roman" w:cs="Times New Roman"/>
      <w:sz w:val="20"/>
      <w:szCs w:val="20"/>
      <w:u w:val="single"/>
    </w:rPr>
  </w:style>
  <w:style w:type="character" w:customStyle="1" w:styleId="c1">
    <w:name w:val="c1"/>
    <w:rsid w:val="00834BB1"/>
  </w:style>
  <w:style w:type="paragraph" w:customStyle="1" w:styleId="Hat2">
    <w:name w:val="Hat2"/>
    <w:basedOn w:val="Heading2"/>
    <w:next w:val="Heading2"/>
    <w:autoRedefine/>
    <w:uiPriority w:val="99"/>
    <w:qFormat/>
    <w:rsid w:val="00834BB1"/>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834BB1"/>
    <w:rPr>
      <w:rFonts w:ascii="Times New Roman" w:hAnsi="Times New Roman" w:cs="Times New Roman" w:hint="default"/>
      <w:b w:val="0"/>
      <w:bCs w:val="0"/>
      <w:i w:val="0"/>
      <w:iCs w:val="0"/>
      <w:sz w:val="22"/>
      <w:u w:val="single"/>
      <w:bdr w:val="single" w:sz="2" w:space="0" w:color="auto" w:frame="1"/>
    </w:rPr>
  </w:style>
  <w:style w:type="paragraph" w:customStyle="1" w:styleId="StyleCardTextUnderline3">
    <w:name w:val="Style Card Text + Underline3"/>
    <w:link w:val="StyleCardTextUnderline3Char"/>
    <w:qFormat/>
    <w:rsid w:val="00834BB1"/>
    <w:pPr>
      <w:spacing w:after="200" w:line="276" w:lineRule="auto"/>
    </w:pPr>
    <w:rPr>
      <w:rFonts w:eastAsia="SimSun"/>
      <w:szCs w:val="24"/>
      <w:u w:val="thick"/>
      <w:lang w:eastAsia="zh-CN"/>
    </w:rPr>
  </w:style>
  <w:style w:type="character" w:customStyle="1" w:styleId="Underline4">
    <w:name w:val="*Underline*"/>
    <w:rsid w:val="00834BB1"/>
    <w:rPr>
      <w:rFonts w:ascii="Times New Roman" w:hAnsi="Times New Roman"/>
      <w:b/>
      <w:sz w:val="24"/>
      <w:u w:val="single"/>
    </w:rPr>
  </w:style>
  <w:style w:type="paragraph" w:customStyle="1" w:styleId="TxBr33p1">
    <w:name w:val="TxBr_33p1"/>
    <w:basedOn w:val="Normal"/>
    <w:uiPriority w:val="99"/>
    <w:qFormat/>
    <w:rsid w:val="00834BB1"/>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834BB1"/>
    <w:rPr>
      <w:rFonts w:eastAsia="SimSun"/>
      <w:lang w:eastAsia="zh-CN"/>
    </w:rPr>
  </w:style>
  <w:style w:type="character" w:customStyle="1" w:styleId="comments-post">
    <w:name w:val="comments-post"/>
    <w:rsid w:val="00834BB1"/>
  </w:style>
  <w:style w:type="character" w:customStyle="1" w:styleId="boldciteChar4">
    <w:name w:val="bold cite Char4"/>
    <w:link w:val="boldcite"/>
    <w:locked/>
    <w:rsid w:val="00834BB1"/>
    <w:rPr>
      <w:rFonts w:eastAsia="Times New Roman" w:cs="Arial"/>
      <w:b/>
      <w:kern w:val="32"/>
      <w:sz w:val="24"/>
      <w:szCs w:val="24"/>
    </w:rPr>
  </w:style>
  <w:style w:type="paragraph" w:customStyle="1" w:styleId="Irrelevant6font">
    <w:name w:val="Irrelevant (6 font)"/>
    <w:basedOn w:val="Normal"/>
    <w:qFormat/>
    <w:rsid w:val="00834BB1"/>
    <w:pPr>
      <w:ind w:left="547" w:right="648"/>
      <w:jc w:val="both"/>
    </w:pPr>
    <w:rPr>
      <w:rFonts w:eastAsia="Calibri"/>
      <w:sz w:val="12"/>
      <w:szCs w:val="12"/>
    </w:rPr>
  </w:style>
  <w:style w:type="character" w:customStyle="1" w:styleId="Irrelevant5fontChar">
    <w:name w:val="Irrelevant (5 font) Char"/>
    <w:rsid w:val="00834BB1"/>
    <w:rPr>
      <w:sz w:val="10"/>
      <w:szCs w:val="10"/>
      <w:lang w:val="en-US" w:eastAsia="en-US" w:bidi="ar-SA"/>
    </w:rPr>
  </w:style>
  <w:style w:type="character" w:customStyle="1" w:styleId="TagsCharCharChar">
    <w:name w:val="Tags Char Char Char"/>
    <w:rsid w:val="00834BB1"/>
    <w:rPr>
      <w:b/>
      <w:lang w:val="en-US" w:eastAsia="en-US" w:bidi="ar-SA"/>
    </w:rPr>
  </w:style>
  <w:style w:type="character" w:customStyle="1" w:styleId="Hyperlink13">
    <w:name w:val="Hyperlink13"/>
    <w:rsid w:val="00834BB1"/>
    <w:rPr>
      <w:b w:val="0"/>
      <w:bCs w:val="0"/>
      <w:strike w:val="0"/>
      <w:dstrike w:val="0"/>
      <w:color w:val="008000"/>
      <w:sz w:val="20"/>
      <w:szCs w:val="20"/>
      <w:u w:val="none"/>
      <w:effect w:val="none"/>
    </w:rPr>
  </w:style>
  <w:style w:type="character" w:customStyle="1" w:styleId="standardcontent1">
    <w:name w:val="standardcontent1"/>
    <w:rsid w:val="00834BB1"/>
    <w:rPr>
      <w:rFonts w:ascii="Arial" w:hAnsi="Arial" w:cs="Arial" w:hint="default"/>
      <w:strike w:val="0"/>
      <w:dstrike w:val="0"/>
      <w:sz w:val="24"/>
      <w:szCs w:val="24"/>
      <w:u w:val="none"/>
      <w:effect w:val="none"/>
    </w:rPr>
  </w:style>
  <w:style w:type="character" w:customStyle="1" w:styleId="Hyperlink4">
    <w:name w:val="Hyperlink4"/>
    <w:rsid w:val="00834BB1"/>
    <w:rPr>
      <w:color w:val="000066"/>
      <w:u w:val="single"/>
    </w:rPr>
  </w:style>
  <w:style w:type="paragraph" w:customStyle="1" w:styleId="rddateline">
    <w:name w:val="rddateline"/>
    <w:basedOn w:val="Normal"/>
    <w:qFormat/>
    <w:rsid w:val="00834BB1"/>
    <w:rPr>
      <w:rFonts w:eastAsia="Calibri"/>
      <w:szCs w:val="20"/>
    </w:rPr>
  </w:style>
  <w:style w:type="paragraph" w:customStyle="1" w:styleId="rdheadline">
    <w:name w:val="rdheadline"/>
    <w:basedOn w:val="Normal"/>
    <w:qFormat/>
    <w:rsid w:val="00834BB1"/>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834BB1"/>
    <w:pPr>
      <w:spacing w:after="100" w:afterAutospacing="1"/>
    </w:pPr>
    <w:rPr>
      <w:rFonts w:ascii="Verdana" w:eastAsia="Calibri" w:hAnsi="Verdana"/>
      <w:szCs w:val="20"/>
    </w:rPr>
  </w:style>
  <w:style w:type="character" w:customStyle="1" w:styleId="rddeckline1">
    <w:name w:val="rddeckline1"/>
    <w:rsid w:val="00834BB1"/>
    <w:rPr>
      <w:rFonts w:ascii="Verdana" w:hAnsi="Verdana" w:hint="default"/>
      <w:b/>
      <w:bCs/>
      <w:sz w:val="22"/>
      <w:szCs w:val="22"/>
    </w:rPr>
  </w:style>
  <w:style w:type="character" w:customStyle="1" w:styleId="link-external">
    <w:name w:val="link-external"/>
    <w:rsid w:val="00834BB1"/>
  </w:style>
  <w:style w:type="character" w:customStyle="1" w:styleId="contact1">
    <w:name w:val="contact1"/>
    <w:rsid w:val="00834BB1"/>
    <w:rPr>
      <w:rFonts w:ascii="Tahoma" w:hAnsi="Tahoma" w:cs="Tahoma" w:hint="default"/>
      <w:color w:val="999999"/>
      <w:sz w:val="20"/>
      <w:szCs w:val="20"/>
    </w:rPr>
  </w:style>
  <w:style w:type="character" w:customStyle="1" w:styleId="credits1">
    <w:name w:val="credits1"/>
    <w:rsid w:val="00834BB1"/>
    <w:rPr>
      <w:rFonts w:ascii="Tahoma" w:hAnsi="Tahoma" w:cs="Tahoma" w:hint="default"/>
      <w:color w:val="999999"/>
      <w:sz w:val="16"/>
      <w:szCs w:val="16"/>
    </w:rPr>
  </w:style>
  <w:style w:type="paragraph" w:customStyle="1" w:styleId="Heading20">
    <w:name w:val="Heading2"/>
    <w:basedOn w:val="Normal"/>
    <w:link w:val="Heading2Char1"/>
    <w:qFormat/>
    <w:rsid w:val="00834BB1"/>
    <w:pPr>
      <w:jc w:val="center"/>
    </w:pPr>
    <w:rPr>
      <w:rFonts w:eastAsia="Times New Roman"/>
      <w:b/>
      <w:caps/>
    </w:rPr>
  </w:style>
  <w:style w:type="character" w:customStyle="1" w:styleId="Heading2Char1">
    <w:name w:val="Heading2 Char"/>
    <w:link w:val="Heading20"/>
    <w:rsid w:val="00834BB1"/>
    <w:rPr>
      <w:rFonts w:eastAsia="Times New Roman" w:cs="Arial"/>
      <w:b/>
      <w:caps/>
    </w:rPr>
  </w:style>
  <w:style w:type="paragraph" w:customStyle="1" w:styleId="Header2">
    <w:name w:val="Header2"/>
    <w:basedOn w:val="Heading20"/>
    <w:link w:val="Header2Char"/>
    <w:qFormat/>
    <w:rsid w:val="00834BB1"/>
  </w:style>
  <w:style w:type="character" w:customStyle="1" w:styleId="Header2Char">
    <w:name w:val="Header2 Char"/>
    <w:link w:val="Header2"/>
    <w:rsid w:val="00834BB1"/>
    <w:rPr>
      <w:rFonts w:eastAsia="Times New Roman" w:cs="Arial"/>
      <w:b/>
      <w:caps/>
    </w:rPr>
  </w:style>
  <w:style w:type="paragraph" w:customStyle="1" w:styleId="Underlinedcard1">
    <w:name w:val="Underlined card"/>
    <w:basedOn w:val="Normal"/>
    <w:link w:val="UnderlinedcardChar1"/>
    <w:autoRedefine/>
    <w:qFormat/>
    <w:rsid w:val="00834BB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834BB1"/>
    <w:rPr>
      <w:rFonts w:eastAsia="Times New Roman" w:cs="Arial"/>
      <w:u w:val="thick"/>
    </w:rPr>
  </w:style>
  <w:style w:type="paragraph" w:customStyle="1" w:styleId="StyleHeading212pt">
    <w:name w:val="Style Heading2 + 12 pt"/>
    <w:basedOn w:val="Heading20"/>
    <w:link w:val="StyleHeading212ptChar"/>
    <w:qFormat/>
    <w:rsid w:val="00834BB1"/>
    <w:rPr>
      <w:bCs/>
    </w:rPr>
  </w:style>
  <w:style w:type="character" w:customStyle="1" w:styleId="StyleHeading212ptChar">
    <w:name w:val="Style Heading2 + 12 pt Char"/>
    <w:link w:val="StyleHeading212pt"/>
    <w:rsid w:val="00834BB1"/>
    <w:rPr>
      <w:rFonts w:eastAsia="Times New Roman" w:cs="Arial"/>
      <w:b/>
      <w:bCs/>
      <w:caps/>
    </w:rPr>
  </w:style>
  <w:style w:type="paragraph" w:customStyle="1" w:styleId="Heading212pt">
    <w:name w:val="Heading2 + 12 pt"/>
    <w:basedOn w:val="StyleHeading212pt"/>
    <w:link w:val="Heading212ptChar"/>
    <w:qFormat/>
    <w:rsid w:val="00834BB1"/>
  </w:style>
  <w:style w:type="character" w:customStyle="1" w:styleId="Heading212ptChar">
    <w:name w:val="Heading2 + 12 pt Char"/>
    <w:link w:val="Heading212pt"/>
    <w:rsid w:val="00834BB1"/>
    <w:rPr>
      <w:rFonts w:eastAsia="Times New Roman" w:cs="Arial"/>
      <w:b/>
      <w:bCs/>
      <w:caps/>
    </w:rPr>
  </w:style>
  <w:style w:type="paragraph" w:customStyle="1" w:styleId="StyleHeading110pt">
    <w:name w:val="Style Heading 1 + 10 pt"/>
    <w:basedOn w:val="Heading1"/>
    <w:qFormat/>
    <w:rsid w:val="00834BB1"/>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834BB1"/>
  </w:style>
  <w:style w:type="paragraph" w:customStyle="1" w:styleId="StyleUnderliningTimesNewRomanBoldNounderlineKernat16">
    <w:name w:val="Style Underlining + Times New Roman Bold No underline Kern at 16..."/>
    <w:basedOn w:val="Normal"/>
    <w:qFormat/>
    <w:rsid w:val="00834BB1"/>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834BB1"/>
    <w:rPr>
      <w:rFonts w:eastAsia="Calibri"/>
      <w:b/>
      <w:bCs/>
      <w:kern w:val="32"/>
      <w:sz w:val="32"/>
      <w:szCs w:val="32"/>
    </w:rPr>
  </w:style>
  <w:style w:type="paragraph" w:customStyle="1" w:styleId="StyleBoldUnderliningKernat16pt">
    <w:name w:val="Style Bold Underlining + Kern at 16 pt"/>
    <w:basedOn w:val="Normal"/>
    <w:qFormat/>
    <w:rsid w:val="00834BB1"/>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834BB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834BB1"/>
  </w:style>
  <w:style w:type="paragraph" w:customStyle="1" w:styleId="highlightcardtext">
    <w:name w:val="highlight card text"/>
    <w:basedOn w:val="evidencetext"/>
    <w:qFormat/>
    <w:rsid w:val="00834BB1"/>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834BB1"/>
    <w:pPr>
      <w:ind w:left="1440" w:right="2016"/>
    </w:pPr>
    <w:rPr>
      <w:rFonts w:eastAsia="Calibri"/>
      <w:sz w:val="18"/>
      <w:u w:val="single"/>
    </w:rPr>
  </w:style>
  <w:style w:type="paragraph" w:customStyle="1" w:styleId="underlinecard0">
    <w:name w:val="underline card"/>
    <w:basedOn w:val="Normal"/>
    <w:qFormat/>
    <w:rsid w:val="00834BB1"/>
    <w:pPr>
      <w:ind w:left="1728" w:right="1728"/>
    </w:pPr>
    <w:rPr>
      <w:rFonts w:eastAsia="Calibri"/>
      <w:sz w:val="18"/>
      <w:u w:val="single"/>
    </w:rPr>
  </w:style>
  <w:style w:type="paragraph" w:customStyle="1" w:styleId="CardsChar2">
    <w:name w:val="Cards Char2"/>
    <w:basedOn w:val="Normal"/>
    <w:qFormat/>
    <w:rsid w:val="00834BB1"/>
    <w:pPr>
      <w:autoSpaceDE w:val="0"/>
      <w:autoSpaceDN w:val="0"/>
      <w:adjustRightInd w:val="0"/>
      <w:ind w:left="432" w:right="432"/>
      <w:jc w:val="both"/>
    </w:pPr>
    <w:rPr>
      <w:rFonts w:eastAsia="Calibri"/>
      <w:szCs w:val="20"/>
    </w:rPr>
  </w:style>
  <w:style w:type="character" w:customStyle="1" w:styleId="Char3">
    <w:name w:val="Char3"/>
    <w:rsid w:val="00834BB1"/>
    <w:rPr>
      <w:rFonts w:ascii="Arial Narrow" w:eastAsia="Batang" w:hAnsi="Arial Narrow" w:cs="Arial"/>
      <w:b/>
      <w:bCs/>
      <w:iCs/>
      <w:sz w:val="24"/>
      <w:szCs w:val="28"/>
      <w:lang w:val="en-US" w:eastAsia="en-US" w:bidi="ar-SA"/>
    </w:rPr>
  </w:style>
  <w:style w:type="character" w:customStyle="1" w:styleId="UnderlinedCards">
    <w:name w:val="Underlined Cards"/>
    <w:rsid w:val="00834BB1"/>
    <w:rPr>
      <w:sz w:val="24"/>
      <w:szCs w:val="24"/>
      <w:u w:val="thick"/>
      <w:lang w:val="en-US" w:eastAsia="en-US" w:bidi="ar-SA"/>
    </w:rPr>
  </w:style>
  <w:style w:type="paragraph" w:customStyle="1" w:styleId="story-body">
    <w:name w:val="story-body"/>
    <w:basedOn w:val="Normal"/>
    <w:qFormat/>
    <w:rsid w:val="00834BB1"/>
    <w:pPr>
      <w:spacing w:before="100" w:beforeAutospacing="1" w:after="100" w:afterAutospacing="1"/>
    </w:pPr>
    <w:rPr>
      <w:rFonts w:eastAsia="Calibri"/>
    </w:rPr>
  </w:style>
  <w:style w:type="character" w:customStyle="1" w:styleId="highlightcardtextChar">
    <w:name w:val="highlight card text Char"/>
    <w:rsid w:val="00834BB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34BB1"/>
    <w:pPr>
      <w:ind w:left="1728" w:right="1728"/>
    </w:pPr>
    <w:rPr>
      <w:rFonts w:eastAsia="Times New Roman"/>
      <w:sz w:val="18"/>
    </w:rPr>
  </w:style>
  <w:style w:type="character" w:customStyle="1" w:styleId="CardTextCharCharCharCharChar">
    <w:name w:val="Card Text Char Char Char Char Char"/>
    <w:link w:val="CardTextCharCharCharChar"/>
    <w:rsid w:val="00834BB1"/>
    <w:rPr>
      <w:rFonts w:eastAsia="Times New Roman" w:cs="Arial"/>
      <w:sz w:val="18"/>
    </w:rPr>
  </w:style>
  <w:style w:type="character" w:customStyle="1" w:styleId="TagsChar4">
    <w:name w:val="Tags Char4"/>
    <w:rsid w:val="00834BB1"/>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834BB1"/>
    <w:rPr>
      <w:b/>
      <w:sz w:val="24"/>
      <w:lang w:val="en-US" w:eastAsia="en-US" w:bidi="ar-SA"/>
    </w:rPr>
  </w:style>
  <w:style w:type="character" w:customStyle="1" w:styleId="hit1">
    <w:name w:val="hit1"/>
    <w:rsid w:val="00834BB1"/>
    <w:rPr>
      <w:rFonts w:ascii="Verdana" w:hAnsi="Verdana" w:hint="default"/>
      <w:b/>
      <w:bCs/>
      <w:vanish w:val="0"/>
      <w:webHidden w:val="0"/>
      <w:color w:val="CC0033"/>
      <w:sz w:val="20"/>
      <w:szCs w:val="20"/>
      <w:specVanish w:val="0"/>
    </w:rPr>
  </w:style>
  <w:style w:type="character" w:customStyle="1" w:styleId="ssl01">
    <w:name w:val="ss_l01"/>
    <w:rsid w:val="00834BB1"/>
    <w:rPr>
      <w:rFonts w:ascii="Verdana" w:hAnsi="Verdana" w:hint="default"/>
      <w:color w:val="000000"/>
      <w:sz w:val="20"/>
      <w:szCs w:val="20"/>
    </w:rPr>
  </w:style>
  <w:style w:type="character" w:customStyle="1" w:styleId="tightinline1">
    <w:name w:val="tightinline1"/>
    <w:rsid w:val="00834BB1"/>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34BB1"/>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834BB1"/>
    <w:rPr>
      <w:rFonts w:eastAsia="Times New Roman" w:cs="Arial"/>
      <w:b/>
      <w:color w:val="000000"/>
      <w:szCs w:val="20"/>
    </w:rPr>
  </w:style>
  <w:style w:type="paragraph" w:customStyle="1" w:styleId="Cardnon-underlined">
    <w:name w:val="Card non-underlined"/>
    <w:basedOn w:val="Normal"/>
    <w:link w:val="Cardnon-underlinedChar"/>
    <w:qFormat/>
    <w:rsid w:val="00834BB1"/>
    <w:rPr>
      <w:rFonts w:eastAsia="Calibri"/>
      <w:sz w:val="16"/>
      <w:szCs w:val="20"/>
    </w:rPr>
  </w:style>
  <w:style w:type="paragraph" w:customStyle="1" w:styleId="CardCites">
    <w:name w:val="Card Cites"/>
    <w:basedOn w:val="Normal"/>
    <w:next w:val="Normal"/>
    <w:qFormat/>
    <w:rsid w:val="00834BB1"/>
    <w:rPr>
      <w:rFonts w:eastAsia="Calibri"/>
      <w:b/>
    </w:rPr>
  </w:style>
  <w:style w:type="character" w:customStyle="1" w:styleId="blsp-spelling-corrected">
    <w:name w:val="blsp-spelling-corrected"/>
    <w:rsid w:val="00834BB1"/>
  </w:style>
  <w:style w:type="character" w:customStyle="1" w:styleId="blsp-spelling-error">
    <w:name w:val="blsp-spelling-error"/>
    <w:rsid w:val="00834BB1"/>
  </w:style>
  <w:style w:type="character" w:customStyle="1" w:styleId="sup">
    <w:name w:val="sup"/>
    <w:rsid w:val="00834BB1"/>
  </w:style>
  <w:style w:type="character" w:customStyle="1" w:styleId="pgnum">
    <w:name w:val="pgnum"/>
    <w:rsid w:val="00834BB1"/>
  </w:style>
  <w:style w:type="character" w:customStyle="1" w:styleId="SmallFontCharChar">
    <w:name w:val="Small Font Char Char"/>
    <w:rsid w:val="00834BB1"/>
    <w:rPr>
      <w:rFonts w:ascii="Arial" w:hAnsi="Arial"/>
      <w:sz w:val="12"/>
      <w:szCs w:val="24"/>
      <w:lang w:val="en-US" w:eastAsia="en-US" w:bidi="ar-SA"/>
    </w:rPr>
  </w:style>
  <w:style w:type="paragraph" w:customStyle="1" w:styleId="textmargin">
    <w:name w:val="textmargin"/>
    <w:basedOn w:val="Normal"/>
    <w:uiPriority w:val="99"/>
    <w:qFormat/>
    <w:rsid w:val="00834BB1"/>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834BB1"/>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834BB1"/>
    <w:rPr>
      <w:rFonts w:ascii="Arial Narrow" w:eastAsia="Calibri" w:hAnsi="Arial Narrow"/>
      <w:color w:val="000000"/>
    </w:rPr>
  </w:style>
  <w:style w:type="paragraph" w:customStyle="1" w:styleId="bc2">
    <w:name w:val="bc_2"/>
    <w:basedOn w:val="Normal"/>
    <w:uiPriority w:val="99"/>
    <w:qFormat/>
    <w:rsid w:val="00834BB1"/>
    <w:pPr>
      <w:spacing w:before="100" w:beforeAutospacing="1" w:after="100" w:afterAutospacing="1"/>
    </w:pPr>
    <w:rPr>
      <w:rFonts w:eastAsia="Calibri"/>
      <w:color w:val="000000"/>
    </w:rPr>
  </w:style>
  <w:style w:type="character" w:customStyle="1" w:styleId="bc21">
    <w:name w:val="bc_21"/>
    <w:rsid w:val="00834BB1"/>
  </w:style>
  <w:style w:type="paragraph" w:customStyle="1" w:styleId="style21">
    <w:name w:val="style2"/>
    <w:basedOn w:val="Normal"/>
    <w:uiPriority w:val="99"/>
    <w:qFormat/>
    <w:rsid w:val="00834BB1"/>
    <w:rPr>
      <w:rFonts w:ascii="Verdana" w:eastAsia="Calibri" w:hAnsi="Verdana"/>
      <w:szCs w:val="20"/>
    </w:rPr>
  </w:style>
  <w:style w:type="paragraph" w:customStyle="1" w:styleId="quote2">
    <w:name w:val="quote2"/>
    <w:basedOn w:val="Normal"/>
    <w:uiPriority w:val="99"/>
    <w:qFormat/>
    <w:rsid w:val="00834BB1"/>
    <w:rPr>
      <w:rFonts w:ascii="Verdana" w:eastAsia="Calibri" w:hAnsi="Verdana"/>
      <w:szCs w:val="20"/>
    </w:rPr>
  </w:style>
  <w:style w:type="character" w:customStyle="1" w:styleId="copystyle">
    <w:name w:val="copystyle"/>
    <w:rsid w:val="00834BB1"/>
  </w:style>
  <w:style w:type="paragraph" w:customStyle="1" w:styleId="BlockTitle10">
    <w:name w:val="Block Title #1"/>
    <w:basedOn w:val="Heading1"/>
    <w:qFormat/>
    <w:rsid w:val="00834BB1"/>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834BB1"/>
    <w:rPr>
      <w:rFonts w:ascii="Arial" w:hAnsi="Arial" w:cs="Arial"/>
      <w:b/>
      <w:bCs/>
      <w:kern w:val="32"/>
      <w:sz w:val="24"/>
      <w:szCs w:val="24"/>
      <w:lang w:val="en-US" w:eastAsia="en-US" w:bidi="ar-SA"/>
    </w:rPr>
  </w:style>
  <w:style w:type="character" w:customStyle="1" w:styleId="ReadUnderline">
    <w:name w:val="Read Underline"/>
    <w:rsid w:val="00834BB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34BB1"/>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834BB1"/>
    <w:rPr>
      <w:rFonts w:ascii="Century Gothic" w:eastAsia="Times New Roman" w:hAnsi="Century Gothic" w:cs="Arial"/>
      <w:spacing w:val="-20"/>
      <w:kern w:val="32"/>
      <w:sz w:val="36"/>
      <w:szCs w:val="32"/>
    </w:rPr>
  </w:style>
  <w:style w:type="paragraph" w:customStyle="1" w:styleId="F4">
    <w:name w:val="F4"/>
    <w:basedOn w:val="Normal"/>
    <w:link w:val="F4Char"/>
    <w:qFormat/>
    <w:rsid w:val="00834BB1"/>
    <w:pPr>
      <w:ind w:left="288" w:right="288"/>
    </w:pPr>
    <w:rPr>
      <w:rFonts w:ascii="Arial Narrow" w:eastAsia="Times New Roman" w:hAnsi="Arial Narrow"/>
      <w:szCs w:val="20"/>
      <w:u w:val="single"/>
    </w:rPr>
  </w:style>
  <w:style w:type="character" w:customStyle="1" w:styleId="F4Char">
    <w:name w:val="F4 Char"/>
    <w:link w:val="F4"/>
    <w:rsid w:val="00834BB1"/>
    <w:rPr>
      <w:rFonts w:ascii="Arial Narrow" w:eastAsia="Times New Roman" w:hAnsi="Arial Narrow" w:cs="Arial"/>
      <w:szCs w:val="20"/>
      <w:u w:val="single"/>
    </w:rPr>
  </w:style>
  <w:style w:type="paragraph" w:customStyle="1" w:styleId="StyleCARD">
    <w:name w:val="Style CARD +"/>
    <w:basedOn w:val="Normal"/>
    <w:link w:val="StyleCARDChar"/>
    <w:qFormat/>
    <w:rsid w:val="00834BB1"/>
    <w:pPr>
      <w:ind w:left="300" w:right="288"/>
    </w:pPr>
    <w:rPr>
      <w:rFonts w:ascii="Arial Narrow" w:eastAsia="Times New Roman" w:hAnsi="Arial Narrow"/>
      <w:szCs w:val="20"/>
    </w:rPr>
  </w:style>
  <w:style w:type="character" w:customStyle="1" w:styleId="StyleCARDChar">
    <w:name w:val="Style CARD + Char"/>
    <w:link w:val="StyleCARD"/>
    <w:rsid w:val="00834BB1"/>
    <w:rPr>
      <w:rFonts w:ascii="Arial Narrow" w:eastAsia="Times New Roman" w:hAnsi="Arial Narrow" w:cs="Arial"/>
      <w:szCs w:val="20"/>
    </w:rPr>
  </w:style>
  <w:style w:type="character" w:customStyle="1" w:styleId="noiconheadline">
    <w:name w:val="noicon_headline"/>
    <w:rsid w:val="00834BB1"/>
  </w:style>
  <w:style w:type="paragraph" w:styleId="MacroText">
    <w:name w:val="macro"/>
    <w:link w:val="MacroTextChar"/>
    <w:rsid w:val="00834BB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34BB1"/>
    <w:rPr>
      <w:rFonts w:ascii="Courier New" w:eastAsia="Times New Roman" w:hAnsi="Courier New" w:cs="Courier New"/>
      <w:sz w:val="20"/>
      <w:szCs w:val="20"/>
    </w:rPr>
  </w:style>
  <w:style w:type="character" w:customStyle="1" w:styleId="pp1">
    <w:name w:val="pp1"/>
    <w:rsid w:val="00834BB1"/>
    <w:rPr>
      <w:rFonts w:ascii="Times New Roman" w:hAnsi="Times New Roman" w:cs="Times New Roman" w:hint="default"/>
      <w:i w:val="0"/>
      <w:iCs w:val="0"/>
      <w:smallCaps w:val="0"/>
      <w:sz w:val="30"/>
      <w:szCs w:val="30"/>
    </w:rPr>
  </w:style>
  <w:style w:type="character" w:customStyle="1" w:styleId="prbodytext1">
    <w:name w:val="pr_bodytext1"/>
    <w:rsid w:val="00834BB1"/>
    <w:rPr>
      <w:rFonts w:ascii="Arial" w:hAnsi="Arial" w:cs="Arial" w:hint="default"/>
      <w:sz w:val="20"/>
      <w:szCs w:val="20"/>
    </w:rPr>
  </w:style>
  <w:style w:type="character" w:customStyle="1" w:styleId="articlehead">
    <w:name w:val="articlehead"/>
    <w:rsid w:val="00834BB1"/>
  </w:style>
  <w:style w:type="character" w:customStyle="1" w:styleId="lead">
    <w:name w:val="lead"/>
    <w:rsid w:val="00834BB1"/>
  </w:style>
  <w:style w:type="character" w:customStyle="1" w:styleId="blue3">
    <w:name w:val="blue3"/>
    <w:rsid w:val="00834BB1"/>
  </w:style>
  <w:style w:type="paragraph" w:customStyle="1" w:styleId="issuedetails">
    <w:name w:val="issue_details"/>
    <w:basedOn w:val="Normal"/>
    <w:uiPriority w:val="99"/>
    <w:qFormat/>
    <w:rsid w:val="00834BB1"/>
    <w:pPr>
      <w:spacing w:before="100" w:beforeAutospacing="1" w:after="100" w:afterAutospacing="1"/>
    </w:pPr>
    <w:rPr>
      <w:rFonts w:eastAsia="Times New Roman"/>
    </w:rPr>
  </w:style>
  <w:style w:type="character" w:customStyle="1" w:styleId="over-title">
    <w:name w:val="over-title"/>
    <w:rsid w:val="00834BB1"/>
  </w:style>
  <w:style w:type="character" w:customStyle="1" w:styleId="contentheader">
    <w:name w:val="contentheader"/>
    <w:rsid w:val="00834BB1"/>
  </w:style>
  <w:style w:type="character" w:customStyle="1" w:styleId="Stylecites10ptNotBoldChar">
    <w:name w:val="Style cites + 10 pt Not Bold Char"/>
    <w:rsid w:val="00834BB1"/>
    <w:rPr>
      <w:rFonts w:eastAsia="SimSun"/>
      <w:szCs w:val="24"/>
      <w:lang w:val="en-US" w:eastAsia="zh-CN" w:bidi="ar-SA"/>
    </w:rPr>
  </w:style>
  <w:style w:type="character" w:customStyle="1" w:styleId="tagscharchar0">
    <w:name w:val="tagscharchar"/>
    <w:rsid w:val="00834BB1"/>
  </w:style>
  <w:style w:type="character" w:customStyle="1" w:styleId="FontStyle13">
    <w:name w:val="Font Style13"/>
    <w:uiPriority w:val="99"/>
    <w:rsid w:val="00834BB1"/>
    <w:rPr>
      <w:rFonts w:ascii="Times New Roman" w:hAnsi="Times New Roman" w:cs="Times New Roman"/>
      <w:sz w:val="18"/>
      <w:szCs w:val="18"/>
    </w:rPr>
  </w:style>
  <w:style w:type="character" w:customStyle="1" w:styleId="FontStyle16">
    <w:name w:val="Font Style16"/>
    <w:uiPriority w:val="99"/>
    <w:rsid w:val="00834BB1"/>
    <w:rPr>
      <w:rFonts w:ascii="Times New Roman" w:hAnsi="Times New Roman" w:cs="Times New Roman"/>
      <w:b/>
      <w:bCs/>
      <w:spacing w:val="-20"/>
      <w:sz w:val="16"/>
      <w:szCs w:val="16"/>
    </w:rPr>
  </w:style>
  <w:style w:type="character" w:customStyle="1" w:styleId="in-widget">
    <w:name w:val="in-widget"/>
    <w:rsid w:val="00834BB1"/>
  </w:style>
  <w:style w:type="paragraph" w:customStyle="1" w:styleId="bodycopyindent">
    <w:name w:val="bodycopyindent"/>
    <w:basedOn w:val="Normal"/>
    <w:uiPriority w:val="99"/>
    <w:qFormat/>
    <w:rsid w:val="00834BB1"/>
    <w:pPr>
      <w:spacing w:before="100" w:beforeAutospacing="1" w:after="100" w:afterAutospacing="1"/>
    </w:pPr>
    <w:rPr>
      <w:rFonts w:eastAsia="Times New Roman"/>
    </w:rPr>
  </w:style>
  <w:style w:type="character" w:customStyle="1" w:styleId="spanstyle">
    <w:name w:val="spanstyle"/>
    <w:rsid w:val="00834BB1"/>
  </w:style>
  <w:style w:type="character" w:customStyle="1" w:styleId="ssl3">
    <w:name w:val="ss_l3"/>
    <w:rsid w:val="00834BB1"/>
  </w:style>
  <w:style w:type="paragraph" w:customStyle="1" w:styleId="tussenkop">
    <w:name w:val="tussenkop"/>
    <w:basedOn w:val="Normal"/>
    <w:uiPriority w:val="99"/>
    <w:qFormat/>
    <w:rsid w:val="00834BB1"/>
    <w:pPr>
      <w:spacing w:before="100" w:beforeAutospacing="1" w:after="100" w:afterAutospacing="1"/>
    </w:pPr>
    <w:rPr>
      <w:rFonts w:eastAsia="Times New Roman"/>
    </w:rPr>
  </w:style>
  <w:style w:type="paragraph" w:customStyle="1" w:styleId="text1">
    <w:name w:val="text1"/>
    <w:basedOn w:val="Normal"/>
    <w:autoRedefine/>
    <w:uiPriority w:val="99"/>
    <w:qFormat/>
    <w:rsid w:val="00834BB1"/>
    <w:rPr>
      <w:rFonts w:eastAsia="Times New Roman"/>
      <w:szCs w:val="20"/>
    </w:rPr>
  </w:style>
  <w:style w:type="character" w:customStyle="1" w:styleId="docnumbertitle">
    <w:name w:val="doc_number_title"/>
    <w:basedOn w:val="DefaultParagraphFont"/>
    <w:rsid w:val="00834BB1"/>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834BB1"/>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834BB1"/>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834BB1"/>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834BB1"/>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834BB1"/>
    <w:rPr>
      <w:rFonts w:ascii="Consolas" w:hAnsi="Consolas" w:cs="Consolas"/>
      <w:sz w:val="20"/>
      <w:szCs w:val="20"/>
    </w:rPr>
  </w:style>
  <w:style w:type="paragraph" w:customStyle="1" w:styleId="Tagline0">
    <w:name w:val="Tagline"/>
    <w:basedOn w:val="Normal"/>
    <w:link w:val="TaglineChar"/>
    <w:qFormat/>
    <w:rsid w:val="00834BB1"/>
    <w:pPr>
      <w:spacing w:line="256" w:lineRule="auto"/>
    </w:pPr>
    <w:rPr>
      <w:b/>
      <w:sz w:val="26"/>
    </w:rPr>
  </w:style>
  <w:style w:type="character" w:customStyle="1" w:styleId="FontStyle39">
    <w:name w:val="Font Style39"/>
    <w:uiPriority w:val="99"/>
    <w:rsid w:val="00834BB1"/>
    <w:rPr>
      <w:rFonts w:ascii="Constantia" w:hAnsi="Constantia" w:cs="Constantia"/>
      <w:b/>
      <w:bCs/>
      <w:sz w:val="18"/>
      <w:szCs w:val="18"/>
    </w:rPr>
  </w:style>
  <w:style w:type="character" w:customStyle="1" w:styleId="hidden">
    <w:name w:val="hidden"/>
    <w:basedOn w:val="DefaultParagraphFont"/>
    <w:rsid w:val="00834BB1"/>
  </w:style>
  <w:style w:type="paragraph" w:customStyle="1" w:styleId="StyleHeading3BlockLatinBodyCalibri">
    <w:name w:val="Style Heading 3Block + (Latin) +Body (Calibri)"/>
    <w:basedOn w:val="Heading3"/>
    <w:rsid w:val="00834BB1"/>
  </w:style>
  <w:style w:type="paragraph" w:customStyle="1" w:styleId="StyleHeading4Tagheading2Heading2Char2CharHeading2Char1">
    <w:name w:val="Style Heading 4Tagheading 2Heading 2 Char2 CharHeading 2 Char1 ..."/>
    <w:basedOn w:val="Heading4"/>
    <w:rsid w:val="00834BB1"/>
    <w:rPr>
      <w:iCs w:val="0"/>
    </w:rPr>
  </w:style>
  <w:style w:type="character" w:customStyle="1" w:styleId="StyleStyleBoldUnderlineIntenseEmphasisUnderlineStyleapple-s1">
    <w:name w:val="Style Style Bold UnderlineIntense EmphasisUnderlineStyleapple-s...1"/>
    <w:basedOn w:val="DefaultParagraphFont"/>
    <w:rsid w:val="00834BB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834BB1"/>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834BB1"/>
    <w:pPr>
      <w:ind w:left="720"/>
      <w:contextualSpacing/>
    </w:pPr>
  </w:style>
  <w:style w:type="character" w:customStyle="1" w:styleId="arial11">
    <w:name w:val="arial_11"/>
    <w:basedOn w:val="DefaultParagraphFont"/>
    <w:rsid w:val="00834BB1"/>
  </w:style>
  <w:style w:type="character" w:customStyle="1" w:styleId="article-date">
    <w:name w:val="article-date"/>
    <w:basedOn w:val="DefaultParagraphFont"/>
    <w:rsid w:val="00834BB1"/>
  </w:style>
  <w:style w:type="paragraph" w:customStyle="1" w:styleId="bodytext0">
    <w:name w:val="bodytext"/>
    <w:basedOn w:val="Normal"/>
    <w:rsid w:val="00834BB1"/>
    <w:pPr>
      <w:spacing w:before="100" w:beforeAutospacing="1" w:after="100" w:afterAutospacing="1"/>
    </w:pPr>
    <w:rPr>
      <w:rFonts w:ascii="Times" w:hAnsi="Times"/>
      <w:szCs w:val="20"/>
    </w:rPr>
  </w:style>
  <w:style w:type="character" w:customStyle="1" w:styleId="bodysubtoc">
    <w:name w:val="bodysubtoc"/>
    <w:basedOn w:val="DefaultParagraphFont"/>
    <w:rsid w:val="00834BB1"/>
  </w:style>
  <w:style w:type="character" w:customStyle="1" w:styleId="lefttitlesmaller">
    <w:name w:val="lefttitlesmaller"/>
    <w:basedOn w:val="DefaultParagraphFont"/>
    <w:rsid w:val="00834BB1"/>
  </w:style>
  <w:style w:type="character" w:customStyle="1" w:styleId="mb">
    <w:name w:val="mb"/>
    <w:basedOn w:val="DefaultParagraphFont"/>
    <w:rsid w:val="00834BB1"/>
  </w:style>
  <w:style w:type="character" w:customStyle="1" w:styleId="submitted-time">
    <w:name w:val="submitted-time"/>
    <w:basedOn w:val="DefaultParagraphFont"/>
    <w:rsid w:val="00834BB1"/>
  </w:style>
  <w:style w:type="paragraph" w:customStyle="1" w:styleId="date-comments">
    <w:name w:val="date-comments"/>
    <w:basedOn w:val="Normal"/>
    <w:uiPriority w:val="99"/>
    <w:qFormat/>
    <w:rsid w:val="00834BB1"/>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834BB1"/>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834BB1"/>
  </w:style>
  <w:style w:type="character" w:customStyle="1" w:styleId="meta-prep">
    <w:name w:val="meta-prep"/>
    <w:basedOn w:val="DefaultParagraphFont"/>
    <w:rsid w:val="00834BB1"/>
  </w:style>
  <w:style w:type="character" w:customStyle="1" w:styleId="entry-date">
    <w:name w:val="entry-date"/>
    <w:basedOn w:val="DefaultParagraphFont"/>
    <w:rsid w:val="00834BB1"/>
  </w:style>
  <w:style w:type="paragraph" w:customStyle="1" w:styleId="Shrink6">
    <w:name w:val="Shrink 6"/>
    <w:basedOn w:val="Normal"/>
    <w:qFormat/>
    <w:rsid w:val="00834BB1"/>
    <w:rPr>
      <w:rFonts w:eastAsia="Calibri"/>
      <w:sz w:val="12"/>
    </w:rPr>
  </w:style>
  <w:style w:type="paragraph" w:customStyle="1" w:styleId="10ptfont">
    <w:name w:val="10pt font"/>
    <w:basedOn w:val="Normal"/>
    <w:link w:val="10ptfontChar"/>
    <w:autoRedefine/>
    <w:qFormat/>
    <w:rsid w:val="00834BB1"/>
    <w:rPr>
      <w:rFonts w:eastAsia="Times New Roman"/>
      <w:sz w:val="20"/>
      <w:szCs w:val="24"/>
    </w:rPr>
  </w:style>
  <w:style w:type="character" w:customStyle="1" w:styleId="10ptfontChar">
    <w:name w:val="10pt font Char"/>
    <w:link w:val="10ptfont"/>
    <w:rsid w:val="00834BB1"/>
    <w:rPr>
      <w:rFonts w:eastAsia="Times New Roman" w:cs="Arial"/>
      <w:sz w:val="20"/>
      <w:szCs w:val="24"/>
    </w:rPr>
  </w:style>
  <w:style w:type="character" w:customStyle="1" w:styleId="StyleIntenseReferenceGaramond">
    <w:name w:val="Style Intense Reference + Garamond"/>
    <w:rsid w:val="00834BB1"/>
    <w:rPr>
      <w:rFonts w:ascii="Garamond" w:hAnsi="Garamond"/>
      <w:bCs/>
      <w:color w:val="auto"/>
      <w:spacing w:val="5"/>
      <w:sz w:val="20"/>
      <w:u w:val="single"/>
    </w:rPr>
  </w:style>
  <w:style w:type="character" w:customStyle="1" w:styleId="StyleIntenseReferenceGaramondBold">
    <w:name w:val="Style Intense Reference + Garamond Bold"/>
    <w:rsid w:val="00834BB1"/>
    <w:rPr>
      <w:rFonts w:ascii="Garamond" w:hAnsi="Garamond"/>
      <w:b/>
      <w:bCs/>
      <w:color w:val="auto"/>
      <w:spacing w:val="5"/>
      <w:sz w:val="20"/>
      <w:u w:val="single"/>
    </w:rPr>
  </w:style>
  <w:style w:type="character" w:customStyle="1" w:styleId="detailtitle">
    <w:name w:val="detailtitle"/>
    <w:basedOn w:val="DefaultParagraphFont"/>
    <w:rsid w:val="00834BB1"/>
  </w:style>
  <w:style w:type="character" w:customStyle="1" w:styleId="newstime">
    <w:name w:val="newstime"/>
    <w:basedOn w:val="DefaultParagraphFont"/>
    <w:rsid w:val="00834BB1"/>
  </w:style>
  <w:style w:type="character" w:customStyle="1" w:styleId="IntenseReference1">
    <w:name w:val="Intense Reference1"/>
    <w:qFormat/>
    <w:rsid w:val="00834BB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34BB1"/>
    <w:rPr>
      <w:rFonts w:ascii="Garamond" w:hAnsi="Garamond"/>
      <w:b/>
      <w:sz w:val="24"/>
      <w:szCs w:val="26"/>
      <w:bdr w:val="none" w:sz="0" w:space="0" w:color="auto"/>
      <w:shd w:val="clear" w:color="auto" w:fill="FFFF00"/>
    </w:rPr>
  </w:style>
  <w:style w:type="character" w:customStyle="1" w:styleId="ilad1">
    <w:name w:val="il_ad1"/>
    <w:rsid w:val="00834BB1"/>
    <w:rPr>
      <w:vanish/>
      <w:webHidden w:val="0"/>
      <w:color w:val="000000"/>
      <w:u w:val="single"/>
      <w:specVanish/>
    </w:rPr>
  </w:style>
  <w:style w:type="character" w:customStyle="1" w:styleId="post-category">
    <w:name w:val="post-category"/>
    <w:basedOn w:val="DefaultParagraphFont"/>
    <w:rsid w:val="00834BB1"/>
  </w:style>
  <w:style w:type="character" w:customStyle="1" w:styleId="Style11ptBlack">
    <w:name w:val="Style 11 pt Black"/>
    <w:basedOn w:val="DefaultParagraphFont"/>
    <w:rsid w:val="00834BB1"/>
    <w:rPr>
      <w:color w:val="000000"/>
      <w:sz w:val="20"/>
    </w:rPr>
  </w:style>
  <w:style w:type="paragraph" w:customStyle="1" w:styleId="font--body">
    <w:name w:val="font--body"/>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58dogj">
    <w:name w:val="css-158dogj"/>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y73wi">
    <w:name w:val="css-1ly73wi"/>
    <w:basedOn w:val="DefaultParagraphFont"/>
    <w:rsid w:val="00834BB1"/>
  </w:style>
  <w:style w:type="character" w:customStyle="1" w:styleId="css-16f3y1r">
    <w:name w:val="css-16f3y1r"/>
    <w:basedOn w:val="DefaultParagraphFont"/>
    <w:rsid w:val="00834BB1"/>
  </w:style>
  <w:style w:type="character" w:customStyle="1" w:styleId="css-cnj6d5">
    <w:name w:val="css-cnj6d5"/>
    <w:basedOn w:val="DefaultParagraphFont"/>
    <w:rsid w:val="00834BB1"/>
  </w:style>
  <w:style w:type="character" w:customStyle="1" w:styleId="ob-widget-text">
    <w:name w:val="ob-widget-text"/>
    <w:basedOn w:val="DefaultParagraphFont"/>
    <w:rsid w:val="00834BB1"/>
  </w:style>
  <w:style w:type="paragraph" w:customStyle="1" w:styleId="ob-dynamic-rec-container">
    <w:name w:val="ob-dynamic-rec-containe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title">
    <w:name w:val="more-on__titl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oncontent">
    <w:name w:val="more-on__conten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embedsource">
    <w:name w:val="image-embed__source"/>
    <w:basedOn w:val="DefaultParagraphFont"/>
    <w:rsid w:val="00834BB1"/>
  </w:style>
  <w:style w:type="character" w:customStyle="1" w:styleId="share-kitcollapse-btn-text">
    <w:name w:val="share-kit__collapse-btn-text"/>
    <w:basedOn w:val="DefaultParagraphFont"/>
    <w:rsid w:val="00834BB1"/>
  </w:style>
  <w:style w:type="paragraph" w:customStyle="1" w:styleId="e-navigation-primary-iteme-navigation-primary-item--first">
    <w:name w:val="e-navigation-primary-item&#10;     &#10;     &#10;     &#10;     e-navigation-primary-item--firs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primary-itemlink-text">
    <w:name w:val="e-navigation-primary-item__link-text"/>
    <w:basedOn w:val="DefaultParagraphFont"/>
    <w:rsid w:val="00834BB1"/>
  </w:style>
  <w:style w:type="paragraph" w:customStyle="1" w:styleId="e-navigation-primary-iteme-navigation-primary-item--current">
    <w:name w:val="e-navigation-primary-item&#10;     e-navigation-primary-item--curren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
    <w:name w:val="e-navigation-primary-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avigation-primary-iteme-navigation-primary-item--last">
    <w:name w:val="e-navigation-primary-item&#10;     &#10;     &#10;     &#10;     &#10;     e-navigation-primary-item--las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site-header-buttonlink-text">
    <w:name w:val="e-site-header-button__link-text"/>
    <w:basedOn w:val="DefaultParagraphFont"/>
    <w:rsid w:val="00834BB1"/>
  </w:style>
  <w:style w:type="paragraph" w:customStyle="1" w:styleId="e-navigation-secondary-iteme-navigation-secondary-item--has-children">
    <w:name w:val="e-navigation-secondary-item&#10;     &#10;     e-navigation-secondary-item--has-children"/>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avigation-secondary-itemlink-text">
    <w:name w:val="e-navigation-secondary-item__link-text"/>
    <w:basedOn w:val="DefaultParagraphFont"/>
    <w:rsid w:val="00834BB1"/>
  </w:style>
  <w:style w:type="paragraph" w:customStyle="1" w:styleId="e-navigation-secondary-item">
    <w:name w:val="e-navigation-secondary-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sitem">
    <w:name w:val="breadcrumbs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shareitem">
    <w:name w:val="social-share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asset-caption">
    <w:name w:val="lead-asset-caption"/>
    <w:basedOn w:val="DefaultParagraphFont"/>
    <w:rsid w:val="00834BB1"/>
  </w:style>
  <w:style w:type="character" w:customStyle="1" w:styleId="lead-asset-copyright">
    <w:name w:val="lead-asset-copyright"/>
    <w:basedOn w:val="DefaultParagraphFont"/>
    <w:rsid w:val="00834BB1"/>
  </w:style>
  <w:style w:type="character" w:customStyle="1" w:styleId="lead-asset-copyright-label">
    <w:name w:val="lead-asset-copyright-label"/>
    <w:basedOn w:val="DefaultParagraphFont"/>
    <w:rsid w:val="00834BB1"/>
  </w:style>
  <w:style w:type="paragraph" w:customStyle="1" w:styleId="bylineauthor">
    <w:name w:val="byline__autho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author-name">
    <w:name w:val="byline__author-name"/>
    <w:basedOn w:val="DefaultParagraphFont"/>
    <w:rsid w:val="00834BB1"/>
  </w:style>
  <w:style w:type="character" w:customStyle="1" w:styleId="bylineauthor-location">
    <w:name w:val="byline__author-location"/>
    <w:basedOn w:val="DefaultParagraphFont"/>
    <w:rsid w:val="00834BB1"/>
  </w:style>
  <w:style w:type="character" w:customStyle="1" w:styleId="component-content">
    <w:name w:val="component-content"/>
    <w:basedOn w:val="DefaultParagraphFont"/>
    <w:rsid w:val="00834BB1"/>
  </w:style>
  <w:style w:type="character" w:customStyle="1" w:styleId="mfirst-letter">
    <w:name w:val="m_first-letter"/>
    <w:basedOn w:val="DefaultParagraphFont"/>
    <w:rsid w:val="00834BB1"/>
  </w:style>
  <w:style w:type="character" w:customStyle="1" w:styleId="article-body-image-caption">
    <w:name w:val="article-body-image-caption"/>
    <w:basedOn w:val="DefaultParagraphFont"/>
    <w:rsid w:val="00834BB1"/>
  </w:style>
  <w:style w:type="character" w:customStyle="1" w:styleId="article-body-image-copyright">
    <w:name w:val="article-body-image-copyright"/>
    <w:basedOn w:val="DefaultParagraphFont"/>
    <w:rsid w:val="00834BB1"/>
  </w:style>
  <w:style w:type="character" w:customStyle="1" w:styleId="article-body-image-copyright-label">
    <w:name w:val="article-body-image-copyright-label"/>
    <w:basedOn w:val="DefaultParagraphFont"/>
    <w:rsid w:val="00834BB1"/>
  </w:style>
  <w:style w:type="paragraph" w:customStyle="1" w:styleId="list-of-tagsitem">
    <w:name w:val="list-of-tags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headinglabel">
    <w:name w:val="block-heading__label"/>
    <w:basedOn w:val="DefaultParagraphFont"/>
    <w:rsid w:val="00834BB1"/>
  </w:style>
  <w:style w:type="paragraph" w:customStyle="1" w:styleId="social-followitem">
    <w:name w:val="social-follow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followlabel">
    <w:name w:val="social-follow__label"/>
    <w:basedOn w:val="DefaultParagraphFont"/>
    <w:rsid w:val="00834BB1"/>
  </w:style>
  <w:style w:type="paragraph" w:customStyle="1" w:styleId="list-of-entitiesitem">
    <w:name w:val="list-of-entities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meta-property">
    <w:name w:val="m_meta-property"/>
    <w:basedOn w:val="DefaultParagraphFont"/>
    <w:rsid w:val="00834BB1"/>
  </w:style>
  <w:style w:type="character" w:customStyle="1" w:styleId="mmeta-propertydate-date">
    <w:name w:val="m_meta-property__date-date"/>
    <w:basedOn w:val="DefaultParagraphFont"/>
    <w:rsid w:val="00834BB1"/>
  </w:style>
  <w:style w:type="character" w:customStyle="1" w:styleId="mmeta-propertydate-separator">
    <w:name w:val="m_meta-property__date-separator"/>
    <w:basedOn w:val="DefaultParagraphFont"/>
    <w:rsid w:val="00834BB1"/>
  </w:style>
  <w:style w:type="character" w:customStyle="1" w:styleId="mmeta-propertydate-time">
    <w:name w:val="m_meta-property__date-time"/>
    <w:basedOn w:val="DefaultParagraphFont"/>
    <w:rsid w:val="00834BB1"/>
  </w:style>
  <w:style w:type="character" w:customStyle="1" w:styleId="live-indicatortext">
    <w:name w:val="live-indicator__text"/>
    <w:basedOn w:val="DefaultParagraphFont"/>
    <w:rsid w:val="00834BB1"/>
  </w:style>
  <w:style w:type="character" w:customStyle="1" w:styleId="sr-only">
    <w:name w:val="sr-only"/>
    <w:basedOn w:val="DefaultParagraphFont"/>
    <w:rsid w:val="00834BB1"/>
  </w:style>
  <w:style w:type="character" w:customStyle="1" w:styleId="site-footerback-to-top-text">
    <w:name w:val="site-footer__back-to-top-text"/>
    <w:basedOn w:val="DefaultParagraphFont"/>
    <w:rsid w:val="00834BB1"/>
  </w:style>
  <w:style w:type="character" w:customStyle="1" w:styleId="site-footersocial-description">
    <w:name w:val="site-footer__social-description"/>
    <w:basedOn w:val="DefaultParagraphFont"/>
    <w:rsid w:val="00834BB1"/>
  </w:style>
  <w:style w:type="paragraph" w:customStyle="1" w:styleId="site-footersocial-item">
    <w:name w:val="site-footer__social-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footernavigation-item">
    <w:name w:val="site-footer__navigation-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neric-articlebody">
    <w:name w:val="generic-article__body"/>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834BB1"/>
  </w:style>
  <w:style w:type="character" w:customStyle="1" w:styleId="dquo">
    <w:name w:val="dquo"/>
    <w:basedOn w:val="DefaultParagraphFont"/>
    <w:rsid w:val="00834BB1"/>
  </w:style>
  <w:style w:type="character" w:customStyle="1" w:styleId="rollover-block">
    <w:name w:val="rollover-block"/>
    <w:basedOn w:val="DefaultParagraphFont"/>
    <w:rsid w:val="00834BB1"/>
  </w:style>
  <w:style w:type="paragraph" w:customStyle="1" w:styleId="tx">
    <w:name w:val="tx"/>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834BB1"/>
  </w:style>
  <w:style w:type="paragraph" w:customStyle="1" w:styleId="paragraph">
    <w:name w:val="paragraph"/>
    <w:basedOn w:val="Normal"/>
    <w:qFormat/>
    <w:rsid w:val="00834BB1"/>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834BB1"/>
  </w:style>
  <w:style w:type="character" w:customStyle="1" w:styleId="eop">
    <w:name w:val="eop"/>
    <w:basedOn w:val="DefaultParagraphFont"/>
    <w:rsid w:val="00834BB1"/>
  </w:style>
  <w:style w:type="character" w:customStyle="1" w:styleId="spellingerror">
    <w:name w:val="spellingerror"/>
    <w:basedOn w:val="DefaultParagraphFont"/>
    <w:rsid w:val="00834BB1"/>
  </w:style>
  <w:style w:type="paragraph" w:customStyle="1" w:styleId="CardText20">
    <w:name w:val="Card Text2"/>
    <w:basedOn w:val="Normal"/>
    <w:uiPriority w:val="4"/>
    <w:qFormat/>
    <w:rsid w:val="00834BB1"/>
    <w:pPr>
      <w:ind w:left="288" w:right="288"/>
    </w:pPr>
    <w:rPr>
      <w:sz w:val="16"/>
    </w:rPr>
  </w:style>
  <w:style w:type="character" w:customStyle="1" w:styleId="normal-c1">
    <w:name w:val="normal-c1"/>
    <w:rsid w:val="00834BB1"/>
  </w:style>
  <w:style w:type="character" w:customStyle="1" w:styleId="Style12ptBoldUnderline">
    <w:name w:val="Style 12 pt Bold Underline"/>
    <w:rsid w:val="00834BB1"/>
    <w:rPr>
      <w:b/>
      <w:bCs/>
      <w:sz w:val="24"/>
      <w:u w:val="single"/>
    </w:rPr>
  </w:style>
  <w:style w:type="character" w:customStyle="1" w:styleId="Irrelevant6fontChar">
    <w:name w:val="Irrelevant (6 font) Char"/>
    <w:rsid w:val="00834BB1"/>
    <w:rPr>
      <w:sz w:val="12"/>
      <w:szCs w:val="12"/>
      <w:lang w:val="en-US" w:eastAsia="en-US" w:bidi="ar-SA"/>
    </w:rPr>
  </w:style>
  <w:style w:type="character" w:customStyle="1" w:styleId="ref-lnk">
    <w:name w:val="ref-lnk"/>
    <w:basedOn w:val="DefaultParagraphFont"/>
    <w:rsid w:val="00834BB1"/>
  </w:style>
  <w:style w:type="character" w:customStyle="1" w:styleId="s1">
    <w:name w:val="s1"/>
    <w:basedOn w:val="DefaultParagraphFont"/>
    <w:rsid w:val="00834BB1"/>
  </w:style>
  <w:style w:type="character" w:customStyle="1" w:styleId="s2">
    <w:name w:val="s2"/>
    <w:basedOn w:val="DefaultParagraphFont"/>
    <w:rsid w:val="00834BB1"/>
  </w:style>
  <w:style w:type="paragraph" w:customStyle="1" w:styleId="li1">
    <w:name w:val="li1"/>
    <w:basedOn w:val="Normal"/>
    <w:rsid w:val="00834BB1"/>
    <w:pPr>
      <w:spacing w:before="100" w:beforeAutospacing="1" w:after="100" w:afterAutospacing="1"/>
    </w:pPr>
    <w:rPr>
      <w:rFonts w:ascii="Times New Roman" w:eastAsia="Times New Roman" w:hAnsi="Times New Roman" w:cs="Times New Roman"/>
      <w:sz w:val="24"/>
      <w:szCs w:val="24"/>
    </w:rPr>
  </w:style>
  <w:style w:type="character" w:customStyle="1" w:styleId="s3">
    <w:name w:val="s3"/>
    <w:basedOn w:val="DefaultParagraphFont"/>
    <w:rsid w:val="00834BB1"/>
  </w:style>
  <w:style w:type="paragraph" w:customStyle="1" w:styleId="ad-inject-after">
    <w:name w:val="ad-inject-after"/>
    <w:basedOn w:val="Normal"/>
    <w:rsid w:val="00834BB1"/>
    <w:pPr>
      <w:spacing w:before="100" w:beforeAutospacing="1" w:after="100" w:afterAutospacing="1"/>
    </w:pPr>
    <w:rPr>
      <w:rFonts w:ascii="Times New Roman" w:eastAsia="Times New Roman" w:hAnsi="Times New Roman" w:cs="Times New Roman"/>
      <w:sz w:val="24"/>
      <w:szCs w:val="24"/>
    </w:rPr>
  </w:style>
  <w:style w:type="character" w:customStyle="1" w:styleId="playbtntext">
    <w:name w:val="playbtntext"/>
    <w:basedOn w:val="DefaultParagraphFont"/>
    <w:rsid w:val="00834BB1"/>
  </w:style>
  <w:style w:type="character" w:customStyle="1" w:styleId="right">
    <w:name w:val="right"/>
    <w:basedOn w:val="DefaultParagraphFont"/>
    <w:rsid w:val="00834BB1"/>
  </w:style>
  <w:style w:type="character" w:customStyle="1" w:styleId="StyleThickunderline1">
    <w:name w:val="Style Thick underline1"/>
    <w:basedOn w:val="DefaultParagraphFont"/>
    <w:rsid w:val="00834BB1"/>
    <w:rPr>
      <w:u w:val="single"/>
    </w:rPr>
  </w:style>
  <w:style w:type="paragraph" w:customStyle="1" w:styleId="BoldUnderlined1">
    <w:name w:val="Bold Underlined1"/>
    <w:basedOn w:val="Normal"/>
    <w:next w:val="BodyText"/>
    <w:uiPriority w:val="6"/>
    <w:qFormat/>
    <w:rsid w:val="00834BB1"/>
    <w:pPr>
      <w:keepNext/>
      <w:keepLines/>
      <w:spacing w:after="240"/>
      <w:jc w:val="center"/>
      <w:outlineLvl w:val="0"/>
    </w:pPr>
    <w:rPr>
      <w:bCs/>
      <w:sz w:val="24"/>
      <w:u w:val="single"/>
    </w:rPr>
  </w:style>
  <w:style w:type="character" w:customStyle="1" w:styleId="font--body1">
    <w:name w:val="font--body1"/>
    <w:basedOn w:val="DefaultParagraphFont"/>
    <w:rsid w:val="00834BB1"/>
  </w:style>
  <w:style w:type="paragraph" w:customStyle="1" w:styleId="m6644278047421238569gmail-msolistparagraph">
    <w:name w:val="m_6644278047421238569gmail-msolistparagraph"/>
    <w:basedOn w:val="Normal"/>
    <w:rsid w:val="00834BB1"/>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playbutton-flyout">
    <w:name w:val="playbutton-flyout"/>
    <w:basedOn w:val="DefaultParagraphFont"/>
    <w:rsid w:val="00834BB1"/>
  </w:style>
  <w:style w:type="character" w:customStyle="1" w:styleId="inlinevideo-videolabel">
    <w:name w:val="inlinevideo-videolabel"/>
    <w:basedOn w:val="DefaultParagraphFont"/>
    <w:rsid w:val="00834BB1"/>
  </w:style>
  <w:style w:type="character" w:customStyle="1" w:styleId="inlinevideo-videoduration">
    <w:name w:val="inlinevideo-videoduration"/>
    <w:basedOn w:val="DefaultParagraphFont"/>
    <w:rsid w:val="00834BB1"/>
  </w:style>
  <w:style w:type="paragraph" w:customStyle="1" w:styleId="interstitial-link">
    <w:name w:val="interstitial-link"/>
    <w:basedOn w:val="Normal"/>
    <w:uiPriority w:val="99"/>
    <w:qFormat/>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eadlineteasesubhead">
    <w:name w:val="m-headlinetease__subhead"/>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dy2">
    <w:name w:val="a-body2"/>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834BB1"/>
  </w:style>
  <w:style w:type="paragraph" w:customStyle="1" w:styleId="td-ad-inline">
    <w:name w:val="td-ad-inlin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abb-heading-text">
    <w:name w:val="uabb-heading-text"/>
    <w:basedOn w:val="DefaultParagraphFont"/>
    <w:rsid w:val="00834BB1"/>
  </w:style>
  <w:style w:type="character" w:customStyle="1" w:styleId="mghead">
    <w:name w:val="mghead"/>
    <w:basedOn w:val="DefaultParagraphFont"/>
    <w:rsid w:val="00834BB1"/>
  </w:style>
  <w:style w:type="paragraph" w:customStyle="1" w:styleId="excerpt">
    <w:name w:val="excerp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834BB1"/>
  </w:style>
  <w:style w:type="paragraph" w:customStyle="1" w:styleId="introtxt">
    <w:name w:val="introtx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d-morefooter">
    <w:name w:val="read-more__footer"/>
    <w:basedOn w:val="DefaultParagraphFont"/>
    <w:rsid w:val="00834BB1"/>
  </w:style>
  <w:style w:type="character" w:customStyle="1" w:styleId="read-more-bigsubtitle">
    <w:name w:val="read-more-big__subtitle"/>
    <w:basedOn w:val="DefaultParagraphFont"/>
    <w:rsid w:val="00834BB1"/>
  </w:style>
  <w:style w:type="character" w:customStyle="1" w:styleId="read-more-bigtitle">
    <w:name w:val="read-more-big__title"/>
    <w:basedOn w:val="DefaultParagraphFont"/>
    <w:rsid w:val="00834BB1"/>
  </w:style>
  <w:style w:type="character" w:customStyle="1" w:styleId="field">
    <w:name w:val="field"/>
    <w:basedOn w:val="DefaultParagraphFont"/>
    <w:rsid w:val="00834BB1"/>
  </w:style>
  <w:style w:type="paragraph" w:customStyle="1" w:styleId="v-pstyle0">
    <w:name w:val="v-pstyle0"/>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
    <w:name w:val="v-pstyle1"/>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style0">
    <w:name w:val="v-cstyle0"/>
    <w:basedOn w:val="DefaultParagraphFont"/>
    <w:rsid w:val="00834BB1"/>
  </w:style>
  <w:style w:type="paragraph" w:customStyle="1" w:styleId="v-pstyle2">
    <w:name w:val="v-pstyle2"/>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3">
    <w:name w:val="v-pstyle3"/>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4">
    <w:name w:val="v-pstyle4"/>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5">
    <w:name w:val="v-pstyle5"/>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6">
    <w:name w:val="v-pstyle6"/>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7">
    <w:name w:val="v-pstyle7"/>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8">
    <w:name w:val="v-pstyle8"/>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9">
    <w:name w:val="v-pstyle9"/>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0">
    <w:name w:val="v-pstyle10"/>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1">
    <w:name w:val="v-pstyle11"/>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2">
    <w:name w:val="v-pstyle12"/>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pstyle13">
    <w:name w:val="v-pstyle13"/>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source">
    <w:name w:val="v-source"/>
    <w:basedOn w:val="DefaultParagraphFont"/>
    <w:rsid w:val="00834BB1"/>
  </w:style>
  <w:style w:type="character" w:customStyle="1" w:styleId="screen-reader-text">
    <w:name w:val="screen-reader-text"/>
    <w:basedOn w:val="DefaultParagraphFont"/>
    <w:rsid w:val="00834BB1"/>
  </w:style>
  <w:style w:type="paragraph" w:customStyle="1" w:styleId="css-38z03z">
    <w:name w:val="css-38z03z"/>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hzxw">
    <w:name w:val="_1hzxw"/>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kdch">
    <w:name w:val="_3kdch"/>
    <w:basedOn w:val="DefaultParagraphFont"/>
    <w:rsid w:val="00834BB1"/>
  </w:style>
  <w:style w:type="paragraph" w:customStyle="1" w:styleId="21smz">
    <w:name w:val="_21smz"/>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p1sq">
    <w:name w:val="_3p1sq"/>
    <w:basedOn w:val="DefaultParagraphFont"/>
    <w:rsid w:val="00834BB1"/>
  </w:style>
  <w:style w:type="paragraph" w:customStyle="1" w:styleId="8PointFont">
    <w:name w:val="8 Point Font"/>
    <w:next w:val="Normal"/>
    <w:link w:val="8PointFontChar"/>
    <w:qFormat/>
    <w:rsid w:val="00834BB1"/>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834BB1"/>
    <w:rPr>
      <w:rFonts w:ascii="Times New Roman" w:hAnsi="Times New Roman"/>
      <w:sz w:val="16"/>
    </w:rPr>
  </w:style>
  <w:style w:type="paragraph" w:customStyle="1" w:styleId="DateTime0">
    <w:name w:val="DateTime"/>
    <w:basedOn w:val="Normal"/>
    <w:link w:val="DateTimeChar"/>
    <w:autoRedefine/>
    <w:uiPriority w:val="4"/>
    <w:qFormat/>
    <w:rsid w:val="00834BB1"/>
    <w:rPr>
      <w:rFonts w:ascii="Avenir LT Std 45 Book" w:hAnsi="Avenir LT Std 45 Book"/>
    </w:rPr>
  </w:style>
  <w:style w:type="character" w:customStyle="1" w:styleId="DateTimeChar">
    <w:name w:val="DateTime Char"/>
    <w:basedOn w:val="DefaultParagraphFont"/>
    <w:link w:val="DateTime0"/>
    <w:uiPriority w:val="4"/>
    <w:rsid w:val="00834BB1"/>
    <w:rPr>
      <w:rFonts w:ascii="Avenir LT Std 45 Book" w:hAnsi="Avenir LT Std 45 Book" w:cs="Arial"/>
    </w:rPr>
  </w:style>
  <w:style w:type="paragraph" w:customStyle="1" w:styleId="Lecture">
    <w:name w:val="Lecture"/>
    <w:next w:val="BodyText"/>
    <w:link w:val="LectureChar"/>
    <w:autoRedefine/>
    <w:uiPriority w:val="4"/>
    <w:qFormat/>
    <w:rsid w:val="00834BB1"/>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834BB1"/>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834BB1"/>
  </w:style>
  <w:style w:type="paragraph" w:customStyle="1" w:styleId="BreakTag">
    <w:name w:val="Break Tag"/>
    <w:basedOn w:val="Normal"/>
    <w:autoRedefine/>
    <w:uiPriority w:val="4"/>
    <w:qFormat/>
    <w:rsid w:val="00834BB1"/>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834BB1"/>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34BB1"/>
    <w:rPr>
      <w:rFonts w:ascii="Arial Bold" w:hAnsi="Arial Bold" w:cs="Arial"/>
      <w:b/>
      <w:caps/>
      <w:sz w:val="32"/>
      <w:u w:val="single"/>
    </w:rPr>
  </w:style>
  <w:style w:type="character" w:customStyle="1" w:styleId="CiteCharChar">
    <w:name w:val="Cite Char Char"/>
    <w:basedOn w:val="DefaultParagraphFont"/>
    <w:rsid w:val="00834BB1"/>
    <w:rPr>
      <w:rFonts w:ascii="Cambria" w:hAnsi="Cambria" w:cs="Times New Roman"/>
      <w:b/>
      <w:bCs/>
      <w:sz w:val="26"/>
      <w:szCs w:val="26"/>
    </w:rPr>
  </w:style>
  <w:style w:type="character" w:customStyle="1" w:styleId="upper">
    <w:name w:val="upper"/>
    <w:basedOn w:val="DefaultParagraphFont"/>
    <w:rsid w:val="00834BB1"/>
  </w:style>
  <w:style w:type="character" w:customStyle="1" w:styleId="SmallFont7pt">
    <w:name w:val="Small Font (7 pt)"/>
    <w:basedOn w:val="DefaultParagraphFont"/>
    <w:qFormat/>
    <w:rsid w:val="00834BB1"/>
    <w:rPr>
      <w:sz w:val="14"/>
    </w:rPr>
  </w:style>
  <w:style w:type="character" w:customStyle="1" w:styleId="style65">
    <w:name w:val="style65"/>
    <w:basedOn w:val="DefaultParagraphFont"/>
    <w:rsid w:val="00834BB1"/>
    <w:rPr>
      <w:rFonts w:cs="Times New Roman"/>
    </w:rPr>
  </w:style>
  <w:style w:type="paragraph" w:customStyle="1" w:styleId="StylecardLatinVerdana-BoldUnderline">
    <w:name w:val="Style card + (Latin) Verdana-Bold Underline"/>
    <w:basedOn w:val="Normal"/>
    <w:link w:val="StylecardLatinVerdana-BoldUnderlineChar"/>
    <w:qFormat/>
    <w:rsid w:val="00834BB1"/>
    <w:pPr>
      <w:ind w:left="288" w:right="288"/>
    </w:pPr>
    <w:rPr>
      <w:rFonts w:ascii="Georgia" w:eastAsia="SimSun" w:hAnsi="Georgia"/>
      <w:sz w:val="20"/>
      <w:szCs w:val="24"/>
      <w:u w:val="single"/>
      <w:lang w:eastAsia="zh-CN"/>
    </w:rPr>
  </w:style>
  <w:style w:type="character" w:customStyle="1" w:styleId="StylecardLatinVerdana-BoldUnderlineChar">
    <w:name w:val="Style card + (Latin) Verdana-Bold Underline Char"/>
    <w:basedOn w:val="cardChar"/>
    <w:link w:val="StylecardLatinVerdana-BoldUnderline"/>
    <w:rsid w:val="00834BB1"/>
    <w:rPr>
      <w:rFonts w:ascii="Georgia" w:eastAsia="SimSun" w:hAnsi="Georgia" w:cs="Arial"/>
      <w:sz w:val="20"/>
      <w:szCs w:val="24"/>
      <w:u w:val="single"/>
      <w:lang w:eastAsia="zh-CN"/>
    </w:rPr>
  </w:style>
  <w:style w:type="paragraph" w:customStyle="1" w:styleId="StyleCardText9pt">
    <w:name w:val="Style Card Text + 9 pt"/>
    <w:basedOn w:val="Normal"/>
    <w:link w:val="StyleCardText9ptChar"/>
    <w:qFormat/>
    <w:rsid w:val="00834BB1"/>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834BB1"/>
    <w:rPr>
      <w:rFonts w:ascii="Avenir LT Std 45 Book" w:eastAsia="Calibri" w:hAnsi="Avenir LT Std 45 Book" w:cs="Arial"/>
    </w:rPr>
  </w:style>
  <w:style w:type="character" w:customStyle="1" w:styleId="Style11ptThickunderline">
    <w:name w:val="Style 11 pt Thick underline"/>
    <w:rsid w:val="00834BB1"/>
    <w:rPr>
      <w:rFonts w:ascii="Times New Roman" w:hAnsi="Times New Roman"/>
      <w:sz w:val="20"/>
      <w:u w:val="single"/>
    </w:rPr>
  </w:style>
  <w:style w:type="character" w:customStyle="1" w:styleId="Style11ptBoldThickunderline">
    <w:name w:val="Style 11 pt Bold Thick underline"/>
    <w:rsid w:val="00834BB1"/>
    <w:rPr>
      <w:rFonts w:ascii="Times New Roman" w:hAnsi="Times New Roman"/>
      <w:b/>
      <w:bCs/>
      <w:sz w:val="20"/>
      <w:u w:val="single"/>
    </w:rPr>
  </w:style>
  <w:style w:type="character" w:customStyle="1" w:styleId="UnderlineCard1">
    <w:name w:val="Underline Card"/>
    <w:uiPriority w:val="6"/>
    <w:qFormat/>
    <w:rsid w:val="00834BB1"/>
    <w:rPr>
      <w:rFonts w:ascii="Arial" w:hAnsi="Arial"/>
      <w:b w:val="0"/>
      <w:bCs/>
      <w:sz w:val="20"/>
      <w:u w:val="single"/>
    </w:rPr>
  </w:style>
  <w:style w:type="paragraph" w:customStyle="1" w:styleId="type">
    <w:name w:val="type"/>
    <w:basedOn w:val="Normal"/>
    <w:qFormat/>
    <w:rsid w:val="00834BB1"/>
    <w:pPr>
      <w:spacing w:before="100" w:beforeAutospacing="1" w:after="100" w:afterAutospacing="1"/>
    </w:pPr>
    <w:rPr>
      <w:rFonts w:ascii="Avenir LT Std 45 Book" w:eastAsia="Times New Roman" w:hAnsi="Avenir LT Std 45 Book"/>
      <w:szCs w:val="24"/>
    </w:rPr>
  </w:style>
  <w:style w:type="character" w:customStyle="1" w:styleId="institution">
    <w:name w:val="institution"/>
    <w:basedOn w:val="DefaultParagraphFont"/>
    <w:rsid w:val="00834BB1"/>
  </w:style>
  <w:style w:type="character" w:customStyle="1" w:styleId="abodyblack3">
    <w:name w:val="abodyblack3"/>
    <w:basedOn w:val="DefaultParagraphFont"/>
    <w:rsid w:val="00834BB1"/>
  </w:style>
  <w:style w:type="character" w:customStyle="1" w:styleId="UnderlineChar2CharCharChar">
    <w:name w:val="Underline Char2 Char Char Char"/>
    <w:rsid w:val="00834BB1"/>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834BB1"/>
    <w:rPr>
      <w:rFonts w:ascii="Times New Roman" w:hAnsi="Times New Roman" w:cs="Times New Roman"/>
      <w:sz w:val="20"/>
      <w:szCs w:val="20"/>
    </w:rPr>
  </w:style>
  <w:style w:type="character" w:customStyle="1" w:styleId="FontStyle173">
    <w:name w:val="Font Style173"/>
    <w:basedOn w:val="DefaultParagraphFont"/>
    <w:uiPriority w:val="99"/>
    <w:rsid w:val="00834BB1"/>
    <w:rPr>
      <w:rFonts w:ascii="Times New Roman" w:hAnsi="Times New Roman" w:cs="Times New Roman"/>
      <w:sz w:val="14"/>
      <w:szCs w:val="14"/>
    </w:rPr>
  </w:style>
  <w:style w:type="character" w:customStyle="1" w:styleId="FontStyle151">
    <w:name w:val="Font Style151"/>
    <w:basedOn w:val="DefaultParagraphFont"/>
    <w:uiPriority w:val="99"/>
    <w:rsid w:val="00834BB1"/>
    <w:rPr>
      <w:rFonts w:ascii="Arial Narrow" w:hAnsi="Arial Narrow" w:cs="Arial Narrow"/>
      <w:b/>
      <w:bCs/>
      <w:sz w:val="12"/>
      <w:szCs w:val="12"/>
    </w:rPr>
  </w:style>
  <w:style w:type="character" w:customStyle="1" w:styleId="FontStyle156">
    <w:name w:val="Font Style156"/>
    <w:basedOn w:val="DefaultParagraphFont"/>
    <w:uiPriority w:val="99"/>
    <w:rsid w:val="00834BB1"/>
    <w:rPr>
      <w:rFonts w:ascii="Arial Narrow" w:hAnsi="Arial Narrow" w:cs="Arial Narrow"/>
      <w:sz w:val="8"/>
      <w:szCs w:val="8"/>
    </w:rPr>
  </w:style>
  <w:style w:type="character" w:customStyle="1" w:styleId="FontStyle160">
    <w:name w:val="Font Style160"/>
    <w:basedOn w:val="DefaultParagraphFont"/>
    <w:uiPriority w:val="99"/>
    <w:rsid w:val="00834BB1"/>
    <w:rPr>
      <w:rFonts w:ascii="Times New Roman" w:hAnsi="Times New Roman" w:cs="Times New Roman"/>
      <w:b/>
      <w:bCs/>
      <w:sz w:val="20"/>
      <w:szCs w:val="20"/>
    </w:rPr>
  </w:style>
  <w:style w:type="character" w:customStyle="1" w:styleId="FontStyle178">
    <w:name w:val="Font Style178"/>
    <w:basedOn w:val="DefaultParagraphFont"/>
    <w:uiPriority w:val="99"/>
    <w:rsid w:val="00834BB1"/>
    <w:rPr>
      <w:rFonts w:ascii="Times New Roman" w:hAnsi="Times New Roman" w:cs="Times New Roman"/>
      <w:sz w:val="18"/>
      <w:szCs w:val="18"/>
    </w:rPr>
  </w:style>
  <w:style w:type="paragraph" w:customStyle="1" w:styleId="Style140">
    <w:name w:val="Style14"/>
    <w:basedOn w:val="Normal"/>
    <w:uiPriority w:val="99"/>
    <w:qFormat/>
    <w:rsid w:val="00834BB1"/>
    <w:pPr>
      <w:widowControl w:val="0"/>
      <w:autoSpaceDE w:val="0"/>
      <w:autoSpaceDN w:val="0"/>
      <w:adjustRightInd w:val="0"/>
      <w:spacing w:line="278" w:lineRule="exact"/>
      <w:jc w:val="both"/>
    </w:pPr>
    <w:rPr>
      <w:rFonts w:ascii="Avenir LT Std 45 Book" w:eastAsia="Times New Roman" w:hAnsi="Avenir LT Std 45 Book"/>
      <w:szCs w:val="24"/>
    </w:rPr>
  </w:style>
  <w:style w:type="paragraph" w:customStyle="1" w:styleId="Style160">
    <w:name w:val="Style16"/>
    <w:basedOn w:val="Normal"/>
    <w:uiPriority w:val="99"/>
    <w:qFormat/>
    <w:rsid w:val="00834BB1"/>
    <w:pPr>
      <w:widowControl w:val="0"/>
      <w:autoSpaceDE w:val="0"/>
      <w:autoSpaceDN w:val="0"/>
      <w:adjustRightInd w:val="0"/>
      <w:spacing w:line="163" w:lineRule="exact"/>
    </w:pPr>
    <w:rPr>
      <w:rFonts w:ascii="Avenir LT Std 45 Book" w:eastAsia="Times New Roman" w:hAnsi="Avenir LT Std 45 Book"/>
      <w:szCs w:val="24"/>
    </w:rPr>
  </w:style>
  <w:style w:type="character" w:customStyle="1" w:styleId="FontStyle168">
    <w:name w:val="Font Style168"/>
    <w:basedOn w:val="DefaultParagraphFont"/>
    <w:uiPriority w:val="99"/>
    <w:rsid w:val="00834BB1"/>
    <w:rPr>
      <w:rFonts w:ascii="Times New Roman" w:hAnsi="Times New Roman" w:cs="Times New Roman"/>
      <w:sz w:val="12"/>
      <w:szCs w:val="12"/>
    </w:rPr>
  </w:style>
  <w:style w:type="paragraph" w:customStyle="1" w:styleId="Style90">
    <w:name w:val="Style9"/>
    <w:basedOn w:val="Normal"/>
    <w:uiPriority w:val="99"/>
    <w:qFormat/>
    <w:rsid w:val="00834BB1"/>
    <w:pPr>
      <w:widowControl w:val="0"/>
      <w:autoSpaceDE w:val="0"/>
      <w:autoSpaceDN w:val="0"/>
      <w:adjustRightInd w:val="0"/>
      <w:spacing w:line="134" w:lineRule="exact"/>
      <w:jc w:val="both"/>
    </w:pPr>
    <w:rPr>
      <w:rFonts w:ascii="Avenir LT Std 45 Book" w:eastAsia="Times New Roman" w:hAnsi="Avenir LT Std 45 Book"/>
      <w:szCs w:val="24"/>
    </w:rPr>
  </w:style>
  <w:style w:type="paragraph" w:customStyle="1" w:styleId="Style44">
    <w:name w:val="Style44"/>
    <w:basedOn w:val="Normal"/>
    <w:uiPriority w:val="99"/>
    <w:qFormat/>
    <w:rsid w:val="00834BB1"/>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19">
    <w:name w:val="Style19"/>
    <w:basedOn w:val="Normal"/>
    <w:uiPriority w:val="99"/>
    <w:qFormat/>
    <w:rsid w:val="00834BB1"/>
    <w:pPr>
      <w:widowControl w:val="0"/>
      <w:autoSpaceDE w:val="0"/>
      <w:autoSpaceDN w:val="0"/>
      <w:adjustRightInd w:val="0"/>
      <w:spacing w:line="206" w:lineRule="exact"/>
    </w:pPr>
    <w:rPr>
      <w:rFonts w:ascii="Avenir LT Std 45 Book" w:eastAsia="Times New Roman" w:hAnsi="Avenir LT Std 45 Book"/>
      <w:szCs w:val="24"/>
    </w:rPr>
  </w:style>
  <w:style w:type="character" w:customStyle="1" w:styleId="FontStyle176">
    <w:name w:val="Font Style176"/>
    <w:basedOn w:val="DefaultParagraphFont"/>
    <w:uiPriority w:val="99"/>
    <w:rsid w:val="00834BB1"/>
    <w:rPr>
      <w:rFonts w:ascii="Times New Roman" w:hAnsi="Times New Roman" w:cs="Times New Roman"/>
      <w:sz w:val="16"/>
      <w:szCs w:val="16"/>
    </w:rPr>
  </w:style>
  <w:style w:type="character" w:customStyle="1" w:styleId="FontStyle172">
    <w:name w:val="Font Style172"/>
    <w:basedOn w:val="DefaultParagraphFont"/>
    <w:uiPriority w:val="99"/>
    <w:rsid w:val="00834BB1"/>
    <w:rPr>
      <w:rFonts w:ascii="Times New Roman" w:hAnsi="Times New Roman" w:cs="Times New Roman"/>
      <w:b/>
      <w:bCs/>
      <w:sz w:val="16"/>
      <w:szCs w:val="16"/>
    </w:rPr>
  </w:style>
  <w:style w:type="paragraph" w:customStyle="1" w:styleId="Style180">
    <w:name w:val="Style18"/>
    <w:basedOn w:val="Normal"/>
    <w:uiPriority w:val="99"/>
    <w:qFormat/>
    <w:rsid w:val="00834BB1"/>
    <w:pPr>
      <w:widowControl w:val="0"/>
      <w:autoSpaceDE w:val="0"/>
      <w:autoSpaceDN w:val="0"/>
      <w:adjustRightInd w:val="0"/>
      <w:spacing w:line="269" w:lineRule="exact"/>
    </w:pPr>
    <w:rPr>
      <w:rFonts w:ascii="Avenir LT Std 45 Book" w:eastAsia="Times New Roman" w:hAnsi="Avenir LT Std 45 Book"/>
      <w:szCs w:val="24"/>
    </w:rPr>
  </w:style>
  <w:style w:type="character" w:customStyle="1" w:styleId="FontStyle171">
    <w:name w:val="Font Style171"/>
    <w:basedOn w:val="DefaultParagraphFont"/>
    <w:uiPriority w:val="99"/>
    <w:rsid w:val="00834BB1"/>
    <w:rPr>
      <w:rFonts w:ascii="Times New Roman" w:hAnsi="Times New Roman" w:cs="Times New Roman"/>
      <w:i/>
      <w:iCs/>
      <w:sz w:val="16"/>
      <w:szCs w:val="16"/>
    </w:rPr>
  </w:style>
  <w:style w:type="character" w:customStyle="1" w:styleId="FontStyle162">
    <w:name w:val="Font Style162"/>
    <w:basedOn w:val="DefaultParagraphFont"/>
    <w:uiPriority w:val="99"/>
    <w:rsid w:val="00834BB1"/>
    <w:rPr>
      <w:rFonts w:ascii="Times New Roman" w:hAnsi="Times New Roman" w:cs="Times New Roman"/>
      <w:b/>
      <w:bCs/>
      <w:sz w:val="18"/>
      <w:szCs w:val="18"/>
    </w:rPr>
  </w:style>
  <w:style w:type="character" w:customStyle="1" w:styleId="FontStyle167">
    <w:name w:val="Font Style167"/>
    <w:basedOn w:val="DefaultParagraphFont"/>
    <w:uiPriority w:val="99"/>
    <w:rsid w:val="00834BB1"/>
    <w:rPr>
      <w:rFonts w:ascii="Times New Roman" w:hAnsi="Times New Roman" w:cs="Times New Roman"/>
      <w:sz w:val="10"/>
      <w:szCs w:val="10"/>
    </w:rPr>
  </w:style>
  <w:style w:type="character" w:customStyle="1" w:styleId="FontStyle174">
    <w:name w:val="Font Style174"/>
    <w:basedOn w:val="DefaultParagraphFont"/>
    <w:uiPriority w:val="99"/>
    <w:rsid w:val="00834BB1"/>
    <w:rPr>
      <w:rFonts w:ascii="Arial Narrow" w:hAnsi="Arial Narrow" w:cs="Arial Narrow"/>
      <w:b/>
      <w:bCs/>
      <w:sz w:val="18"/>
      <w:szCs w:val="18"/>
    </w:rPr>
  </w:style>
  <w:style w:type="paragraph" w:customStyle="1" w:styleId="Style47">
    <w:name w:val="Style47"/>
    <w:basedOn w:val="Normal"/>
    <w:uiPriority w:val="99"/>
    <w:qFormat/>
    <w:rsid w:val="00834BB1"/>
    <w:pPr>
      <w:widowControl w:val="0"/>
      <w:autoSpaceDE w:val="0"/>
      <w:autoSpaceDN w:val="0"/>
      <w:adjustRightInd w:val="0"/>
      <w:spacing w:line="490" w:lineRule="exact"/>
    </w:pPr>
    <w:rPr>
      <w:rFonts w:ascii="Avenir LT Std 45 Book" w:eastAsia="Times New Roman" w:hAnsi="Avenir LT Std 45 Book"/>
      <w:szCs w:val="24"/>
    </w:rPr>
  </w:style>
  <w:style w:type="character" w:customStyle="1" w:styleId="FontStyle169">
    <w:name w:val="Font Style169"/>
    <w:basedOn w:val="DefaultParagraphFont"/>
    <w:uiPriority w:val="99"/>
    <w:rsid w:val="00834BB1"/>
    <w:rPr>
      <w:rFonts w:ascii="Times New Roman" w:hAnsi="Times New Roman" w:cs="Times New Roman"/>
      <w:sz w:val="12"/>
      <w:szCs w:val="12"/>
    </w:rPr>
  </w:style>
  <w:style w:type="paragraph" w:customStyle="1" w:styleId="Style24">
    <w:name w:val="Style24"/>
    <w:basedOn w:val="Normal"/>
    <w:uiPriority w:val="99"/>
    <w:qFormat/>
    <w:rsid w:val="00834BB1"/>
    <w:pPr>
      <w:widowControl w:val="0"/>
      <w:autoSpaceDE w:val="0"/>
      <w:autoSpaceDN w:val="0"/>
      <w:adjustRightInd w:val="0"/>
      <w:spacing w:line="276" w:lineRule="exact"/>
    </w:pPr>
    <w:rPr>
      <w:rFonts w:ascii="Avenir LT Std 45 Book" w:eastAsia="Times New Roman" w:hAnsi="Avenir LT Std 45 Book"/>
      <w:szCs w:val="24"/>
    </w:rPr>
  </w:style>
  <w:style w:type="paragraph" w:customStyle="1" w:styleId="Style99">
    <w:name w:val="Style99"/>
    <w:basedOn w:val="Normal"/>
    <w:uiPriority w:val="99"/>
    <w:qFormat/>
    <w:rsid w:val="00834BB1"/>
    <w:pPr>
      <w:widowControl w:val="0"/>
      <w:autoSpaceDE w:val="0"/>
      <w:autoSpaceDN w:val="0"/>
      <w:adjustRightInd w:val="0"/>
      <w:spacing w:line="182" w:lineRule="exact"/>
      <w:jc w:val="both"/>
    </w:pPr>
    <w:rPr>
      <w:rFonts w:ascii="Avenir LT Std 45 Book" w:eastAsia="Times New Roman" w:hAnsi="Avenir LT Std 45 Book"/>
      <w:szCs w:val="24"/>
    </w:rPr>
  </w:style>
  <w:style w:type="paragraph" w:customStyle="1" w:styleId="Style26">
    <w:name w:val="Style26"/>
    <w:basedOn w:val="Normal"/>
    <w:uiPriority w:val="99"/>
    <w:qFormat/>
    <w:rsid w:val="00834BB1"/>
    <w:pPr>
      <w:widowControl w:val="0"/>
      <w:autoSpaceDE w:val="0"/>
      <w:autoSpaceDN w:val="0"/>
      <w:adjustRightInd w:val="0"/>
      <w:spacing w:line="278" w:lineRule="exact"/>
      <w:jc w:val="both"/>
    </w:pPr>
    <w:rPr>
      <w:rFonts w:ascii="Avenir LT Std 45 Book" w:eastAsia="Times New Roman" w:hAnsi="Avenir LT Std 45 Book"/>
      <w:szCs w:val="24"/>
    </w:rPr>
  </w:style>
  <w:style w:type="character" w:customStyle="1" w:styleId="FontStyle139">
    <w:name w:val="Font Style139"/>
    <w:basedOn w:val="DefaultParagraphFont"/>
    <w:uiPriority w:val="99"/>
    <w:rsid w:val="00834BB1"/>
    <w:rPr>
      <w:rFonts w:ascii="Times New Roman" w:hAnsi="Times New Roman" w:cs="Times New Roman"/>
      <w:b/>
      <w:bCs/>
      <w:sz w:val="18"/>
      <w:szCs w:val="18"/>
    </w:rPr>
  </w:style>
  <w:style w:type="paragraph" w:customStyle="1" w:styleId="Style210">
    <w:name w:val="Style21"/>
    <w:basedOn w:val="Normal"/>
    <w:uiPriority w:val="99"/>
    <w:qFormat/>
    <w:rsid w:val="00834BB1"/>
    <w:pPr>
      <w:widowControl w:val="0"/>
      <w:autoSpaceDE w:val="0"/>
      <w:autoSpaceDN w:val="0"/>
      <w:adjustRightInd w:val="0"/>
      <w:spacing w:line="216" w:lineRule="exact"/>
      <w:jc w:val="both"/>
    </w:pPr>
    <w:rPr>
      <w:rFonts w:ascii="Avenir LT Std 45 Book" w:eastAsia="Times New Roman" w:hAnsi="Avenir LT Std 45 Book"/>
      <w:szCs w:val="24"/>
    </w:rPr>
  </w:style>
  <w:style w:type="paragraph" w:customStyle="1" w:styleId="Style50">
    <w:name w:val="Style50"/>
    <w:basedOn w:val="Normal"/>
    <w:uiPriority w:val="99"/>
    <w:qFormat/>
    <w:rsid w:val="00834BB1"/>
    <w:pPr>
      <w:widowControl w:val="0"/>
      <w:autoSpaceDE w:val="0"/>
      <w:autoSpaceDN w:val="0"/>
      <w:adjustRightInd w:val="0"/>
      <w:spacing w:line="198" w:lineRule="exact"/>
    </w:pPr>
    <w:rPr>
      <w:rFonts w:ascii="Avenir LT Std 45 Book" w:eastAsia="Times New Roman" w:hAnsi="Avenir LT Std 45 Book"/>
      <w:szCs w:val="24"/>
    </w:rPr>
  </w:style>
  <w:style w:type="character" w:customStyle="1" w:styleId="Cardnon-underlinedChar">
    <w:name w:val="Card non-underlined Char"/>
    <w:basedOn w:val="DefaultParagraphFont"/>
    <w:link w:val="Cardnon-underlined"/>
    <w:rsid w:val="00834BB1"/>
    <w:rPr>
      <w:rFonts w:eastAsia="Calibri" w:cs="Arial"/>
      <w:sz w:val="16"/>
      <w:szCs w:val="20"/>
    </w:rPr>
  </w:style>
  <w:style w:type="character" w:customStyle="1" w:styleId="allocatoragentsleft">
    <w:name w:val="al_locatoragentsleft"/>
    <w:basedOn w:val="DefaultParagraphFont"/>
    <w:rsid w:val="00834BB1"/>
  </w:style>
  <w:style w:type="paragraph" w:customStyle="1" w:styleId="Carding">
    <w:name w:val="Carding"/>
    <w:basedOn w:val="Normal"/>
    <w:qFormat/>
    <w:rsid w:val="00834BB1"/>
    <w:rPr>
      <w:rFonts w:ascii="Avenir LT Std 45 Book" w:eastAsia="Times New Roman" w:hAnsi="Avenir LT Std 45 Book"/>
      <w:sz w:val="18"/>
      <w:szCs w:val="24"/>
    </w:rPr>
  </w:style>
  <w:style w:type="character" w:customStyle="1" w:styleId="aunderline0">
    <w:name w:val="aunderline"/>
    <w:basedOn w:val="DefaultParagraphFont"/>
    <w:qFormat/>
    <w:rsid w:val="00834BB1"/>
    <w:rPr>
      <w:rFonts w:ascii="Times New Roman" w:hAnsi="Times New Roman"/>
      <w:sz w:val="20"/>
      <w:szCs w:val="24"/>
      <w:u w:val="thick"/>
    </w:rPr>
  </w:style>
  <w:style w:type="character" w:customStyle="1" w:styleId="Boxing-New">
    <w:name w:val="Boxing - New"/>
    <w:basedOn w:val="DefaultParagraphFont"/>
    <w:rsid w:val="00834BB1"/>
    <w:rPr>
      <w:rFonts w:ascii="Arial Narrow" w:hAnsi="Arial Narrow"/>
      <w:sz w:val="16"/>
      <w:u w:val="none"/>
      <w:bdr w:val="single" w:sz="4" w:space="0" w:color="auto"/>
    </w:rPr>
  </w:style>
  <w:style w:type="character" w:customStyle="1" w:styleId="pagetitle0">
    <w:name w:val="pagetitle"/>
    <w:basedOn w:val="DefaultParagraphFont"/>
    <w:rsid w:val="00834BB1"/>
  </w:style>
  <w:style w:type="paragraph" w:customStyle="1" w:styleId="NormalWeb8">
    <w:name w:val="Normal (Web)8"/>
    <w:basedOn w:val="Normal"/>
    <w:qFormat/>
    <w:rsid w:val="00834BB1"/>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834BB1"/>
    <w:rPr>
      <w:color w:val="000000"/>
      <w:sz w:val="20"/>
      <w:u w:val="single"/>
    </w:rPr>
  </w:style>
  <w:style w:type="character" w:customStyle="1" w:styleId="StyleUnderlineCharTimesBold">
    <w:name w:val="Style Underline Char + Times Bold"/>
    <w:basedOn w:val="DefaultParagraphFont"/>
    <w:rsid w:val="00834BB1"/>
    <w:rPr>
      <w:rFonts w:ascii="Times" w:hAnsi="Times"/>
      <w:b w:val="0"/>
      <w:bCs/>
      <w:sz w:val="20"/>
      <w:u w:val="single"/>
    </w:rPr>
  </w:style>
  <w:style w:type="character" w:customStyle="1" w:styleId="blubigktbiz">
    <w:name w:val="blubigktbiz"/>
    <w:rsid w:val="00834BB1"/>
  </w:style>
  <w:style w:type="character" w:customStyle="1" w:styleId="Style4CharChar">
    <w:name w:val="Style4 Char Char"/>
    <w:basedOn w:val="DefaultParagraphFont"/>
    <w:rsid w:val="00834BB1"/>
    <w:rPr>
      <w:rFonts w:ascii="Arial Narrow" w:hAnsi="Arial Narrow"/>
      <w:noProof w:val="0"/>
      <w:szCs w:val="24"/>
      <w:u w:val="single"/>
      <w:lang w:val="en-US" w:eastAsia="en-US" w:bidi="ar-SA"/>
    </w:rPr>
  </w:style>
  <w:style w:type="character" w:customStyle="1" w:styleId="StyleEmphasisArial12ptBold">
    <w:name w:val="Style Emphasis + Arial 12 pt Bold"/>
    <w:rsid w:val="00834BB1"/>
    <w:rPr>
      <w:rFonts w:ascii="Arial" w:hAnsi="Arial"/>
      <w:b/>
      <w:bCs/>
      <w:i/>
      <w:iCs/>
      <w:sz w:val="24"/>
    </w:rPr>
  </w:style>
  <w:style w:type="character" w:customStyle="1" w:styleId="super">
    <w:name w:val="super"/>
    <w:rsid w:val="00834BB1"/>
  </w:style>
  <w:style w:type="character" w:customStyle="1" w:styleId="text30">
    <w:name w:val="text30"/>
    <w:rsid w:val="00834BB1"/>
  </w:style>
  <w:style w:type="character" w:customStyle="1" w:styleId="uppercase">
    <w:name w:val="uppercase"/>
    <w:rsid w:val="00834BB1"/>
  </w:style>
  <w:style w:type="character" w:customStyle="1" w:styleId="mainbody1">
    <w:name w:val="mainbody1"/>
    <w:basedOn w:val="DefaultParagraphFont"/>
    <w:rsid w:val="00834BB1"/>
    <w:rPr>
      <w:rFonts w:ascii="Verdana" w:hAnsi="Verdana" w:hint="default"/>
      <w:color w:val="000000"/>
      <w:sz w:val="22"/>
      <w:szCs w:val="22"/>
    </w:rPr>
  </w:style>
  <w:style w:type="character" w:customStyle="1" w:styleId="cit-first-element">
    <w:name w:val="cit-first-element"/>
    <w:basedOn w:val="DefaultParagraphFont"/>
    <w:rsid w:val="00834BB1"/>
  </w:style>
  <w:style w:type="paragraph" w:customStyle="1" w:styleId="TableParagraph">
    <w:name w:val="Table Paragraph"/>
    <w:basedOn w:val="Normal"/>
    <w:uiPriority w:val="1"/>
    <w:qFormat/>
    <w:rsid w:val="00834BB1"/>
    <w:pPr>
      <w:widowControl w:val="0"/>
    </w:pPr>
    <w:rPr>
      <w:rFonts w:ascii="Avenir LT Std 45 Book" w:hAnsi="Avenir LT Std 45 Book"/>
    </w:rPr>
  </w:style>
  <w:style w:type="character" w:customStyle="1" w:styleId="UnderlineChar5">
    <w:name w:val="UnderlineChar"/>
    <w:rsid w:val="00834BB1"/>
    <w:rPr>
      <w:sz w:val="24"/>
      <w:u w:val="single"/>
      <w:shd w:val="clear" w:color="auto" w:fill="auto"/>
    </w:rPr>
  </w:style>
  <w:style w:type="character" w:customStyle="1" w:styleId="foreground">
    <w:name w:val="foreground"/>
    <w:basedOn w:val="DefaultParagraphFont"/>
    <w:rsid w:val="00834BB1"/>
  </w:style>
  <w:style w:type="paragraph" w:customStyle="1" w:styleId="StyleUnunderlined10ptThickunderline">
    <w:name w:val="Style Ununderlined + 10 pt Thick underline"/>
    <w:basedOn w:val="Normal"/>
    <w:link w:val="StyleUnunderlined10ptThickunderlineChar"/>
    <w:qFormat/>
    <w:rsid w:val="00834BB1"/>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34BB1"/>
    <w:rPr>
      <w:rFonts w:ascii="Times" w:eastAsia="Times New Roman" w:hAnsi="Times" w:cs="Arial"/>
      <w:szCs w:val="28"/>
      <w:u w:val="single"/>
    </w:rPr>
  </w:style>
  <w:style w:type="character" w:customStyle="1" w:styleId="postby">
    <w:name w:val="post_by"/>
    <w:basedOn w:val="DefaultParagraphFont"/>
    <w:rsid w:val="00834BB1"/>
  </w:style>
  <w:style w:type="character" w:customStyle="1" w:styleId="Style11ptBorderSinglesolidlineAuto05ptLinewidth">
    <w:name w:val="Style 11 pt Border: : (Single solid line Auto  0.5 pt Line width)"/>
    <w:rsid w:val="00834BB1"/>
    <w:rPr>
      <w:sz w:val="20"/>
      <w:bdr w:val="single" w:sz="4" w:space="0" w:color="auto" w:frame="1"/>
    </w:rPr>
  </w:style>
  <w:style w:type="character" w:customStyle="1" w:styleId="StyleUnderlineChar6CharCharCharCharCharCharCharChar11">
    <w:name w:val="Style Underline Char6 Char Char Char Char Char Char Char Char + 11 ..."/>
    <w:rsid w:val="00834BB1"/>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34BB1"/>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34BB1"/>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34BB1"/>
    <w:rPr>
      <w:sz w:val="20"/>
      <w:szCs w:val="24"/>
      <w:u w:val="single"/>
      <w:bdr w:val="single" w:sz="4" w:space="0" w:color="auto"/>
      <w:lang w:val="en-US" w:eastAsia="en-US" w:bidi="ar-SA"/>
    </w:rPr>
  </w:style>
  <w:style w:type="character" w:customStyle="1" w:styleId="StyleLatinGaramondUnderline">
    <w:name w:val="Style (Latin) Garamond Underline"/>
    <w:rsid w:val="00834BB1"/>
    <w:rPr>
      <w:rFonts w:ascii="Times New Roman" w:hAnsi="Times New Roman"/>
      <w:sz w:val="20"/>
      <w:u w:val="single"/>
    </w:rPr>
  </w:style>
  <w:style w:type="character" w:customStyle="1" w:styleId="StyleLatinGaramond">
    <w:name w:val="Style (Latin) Garamond"/>
    <w:rsid w:val="00834BB1"/>
    <w:rPr>
      <w:rFonts w:ascii="Times New Roman" w:hAnsi="Times New Roman"/>
      <w:sz w:val="20"/>
    </w:rPr>
  </w:style>
  <w:style w:type="character" w:customStyle="1" w:styleId="styletimesnewroman12ptbold0">
    <w:name w:val="styletimesnewroman12ptbold"/>
    <w:basedOn w:val="DefaultParagraphFont"/>
    <w:rsid w:val="00834BB1"/>
  </w:style>
  <w:style w:type="character" w:customStyle="1" w:styleId="mainheading">
    <w:name w:val="mainheading"/>
    <w:basedOn w:val="DefaultParagraphFont"/>
    <w:rsid w:val="00834BB1"/>
  </w:style>
  <w:style w:type="paragraph" w:customStyle="1" w:styleId="BoldandUnderlineChar2CharChar">
    <w:name w:val="Bold and Underline Char2 Char Char"/>
    <w:basedOn w:val="Normal"/>
    <w:link w:val="BoldandUnderlineChar2CharCharChar"/>
    <w:qFormat/>
    <w:rsid w:val="00834BB1"/>
    <w:rPr>
      <w:rFonts w:cstheme="minorBidi"/>
      <w:b/>
      <w:szCs w:val="24"/>
      <w:u w:val="single"/>
    </w:rPr>
  </w:style>
  <w:style w:type="character" w:customStyle="1" w:styleId="StyleUnderlineChar9ptChar">
    <w:name w:val="Style Underline Char + 9 pt Char"/>
    <w:basedOn w:val="DefaultParagraphFont"/>
    <w:rsid w:val="00834BB1"/>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834BB1"/>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834BB1"/>
    <w:rPr>
      <w:sz w:val="16"/>
    </w:rPr>
  </w:style>
  <w:style w:type="paragraph" w:customStyle="1" w:styleId="Reduce8pt">
    <w:name w:val="Reduce 8pt"/>
    <w:basedOn w:val="Normal"/>
    <w:link w:val="Reduce8ptCharChar"/>
    <w:qFormat/>
    <w:rsid w:val="00834BB1"/>
    <w:pPr>
      <w:autoSpaceDE w:val="0"/>
      <w:autoSpaceDN w:val="0"/>
      <w:adjustRightInd w:val="0"/>
      <w:jc w:val="both"/>
    </w:pPr>
    <w:rPr>
      <w:rFonts w:cstheme="minorBidi"/>
      <w:sz w:val="16"/>
    </w:rPr>
  </w:style>
  <w:style w:type="paragraph" w:customStyle="1" w:styleId="Style70">
    <w:name w:val="Style7"/>
    <w:basedOn w:val="Normal"/>
    <w:uiPriority w:val="99"/>
    <w:qFormat/>
    <w:rsid w:val="00834BB1"/>
    <w:pPr>
      <w:widowControl w:val="0"/>
      <w:autoSpaceDE w:val="0"/>
      <w:autoSpaceDN w:val="0"/>
      <w:adjustRightInd w:val="0"/>
      <w:spacing w:line="229" w:lineRule="exact"/>
    </w:pPr>
    <w:rPr>
      <w:rFonts w:ascii="Avenir LT Std 45 Book" w:eastAsia="Times New Roman" w:hAnsi="Avenir LT Std 45 Book"/>
      <w:szCs w:val="24"/>
    </w:rPr>
  </w:style>
  <w:style w:type="character" w:customStyle="1" w:styleId="Footnote2Char">
    <w:name w:val="Footnote2 Char"/>
    <w:link w:val="Footnote2"/>
    <w:locked/>
    <w:rsid w:val="00834BB1"/>
  </w:style>
  <w:style w:type="paragraph" w:customStyle="1" w:styleId="Footnote2">
    <w:name w:val="Footnote2"/>
    <w:basedOn w:val="Normal"/>
    <w:next w:val="Normal"/>
    <w:link w:val="Footnote2Char"/>
    <w:autoRedefine/>
    <w:qFormat/>
    <w:rsid w:val="00834BB1"/>
    <w:pPr>
      <w:spacing w:after="120" w:line="480" w:lineRule="auto"/>
    </w:pPr>
    <w:rPr>
      <w:rFonts w:cstheme="minorBidi"/>
    </w:rPr>
  </w:style>
  <w:style w:type="character" w:customStyle="1" w:styleId="red">
    <w:name w:val="red"/>
    <w:basedOn w:val="DefaultParagraphFont"/>
    <w:rsid w:val="00834BB1"/>
  </w:style>
  <w:style w:type="character" w:customStyle="1" w:styleId="Mention11">
    <w:name w:val="Mention11"/>
    <w:basedOn w:val="DefaultParagraphFont"/>
    <w:uiPriority w:val="99"/>
    <w:semiHidden/>
    <w:unhideWhenUsed/>
    <w:rsid w:val="00834BB1"/>
    <w:rPr>
      <w:color w:val="2B579A"/>
      <w:shd w:val="clear" w:color="auto" w:fill="E6E6E6"/>
    </w:rPr>
  </w:style>
  <w:style w:type="character" w:customStyle="1" w:styleId="Emph">
    <w:name w:val="Emph"/>
    <w:basedOn w:val="DefaultParagraphFont"/>
    <w:uiPriority w:val="1"/>
    <w:qFormat/>
    <w:rsid w:val="00834BB1"/>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834BB1"/>
  </w:style>
  <w:style w:type="character" w:customStyle="1" w:styleId="Mention2">
    <w:name w:val="Mention2"/>
    <w:basedOn w:val="DefaultParagraphFont"/>
    <w:uiPriority w:val="99"/>
    <w:semiHidden/>
    <w:unhideWhenUsed/>
    <w:rsid w:val="00834BB1"/>
    <w:rPr>
      <w:color w:val="2B579A"/>
      <w:shd w:val="clear" w:color="auto" w:fill="E6E6E6"/>
    </w:rPr>
  </w:style>
  <w:style w:type="paragraph" w:customStyle="1" w:styleId="FlashTag">
    <w:name w:val="FlashTag"/>
    <w:basedOn w:val="Normal"/>
    <w:link w:val="FlashTagChar"/>
    <w:autoRedefine/>
    <w:uiPriority w:val="4"/>
    <w:qFormat/>
    <w:rsid w:val="00834BB1"/>
    <w:rPr>
      <w:rFonts w:asciiTheme="majorHAnsi" w:hAnsiTheme="majorHAnsi"/>
      <w:b/>
      <w:sz w:val="28"/>
    </w:rPr>
  </w:style>
  <w:style w:type="character" w:customStyle="1" w:styleId="FlashTagChar">
    <w:name w:val="FlashTag Char"/>
    <w:basedOn w:val="DefaultParagraphFont"/>
    <w:link w:val="FlashTag"/>
    <w:uiPriority w:val="4"/>
    <w:rsid w:val="00834BB1"/>
    <w:rPr>
      <w:rFonts w:asciiTheme="majorHAnsi" w:hAnsiTheme="majorHAnsi" w:cs="Arial"/>
      <w:b/>
      <w:sz w:val="28"/>
    </w:rPr>
  </w:style>
  <w:style w:type="paragraph" w:customStyle="1" w:styleId="Warrant">
    <w:name w:val="Warrant"/>
    <w:autoRedefine/>
    <w:uiPriority w:val="4"/>
    <w:qFormat/>
    <w:rsid w:val="00834BB1"/>
    <w:pPr>
      <w:ind w:left="720"/>
    </w:pPr>
    <w:rPr>
      <w:rFonts w:ascii="Calibri" w:hAnsi="Calibri" w:cs="Arial"/>
    </w:rPr>
  </w:style>
  <w:style w:type="character" w:customStyle="1" w:styleId="m-8793234324905335251gmail-style13ptbold">
    <w:name w:val="m_-8793234324905335251gmail-style13ptbold"/>
    <w:basedOn w:val="DefaultParagraphFont"/>
    <w:rsid w:val="00834BB1"/>
  </w:style>
  <w:style w:type="character" w:customStyle="1" w:styleId="m3965771245576658108gmail-styleunderline">
    <w:name w:val="m_3965771245576658108gmail-styleunderline"/>
    <w:basedOn w:val="DefaultParagraphFont"/>
    <w:rsid w:val="00834BB1"/>
  </w:style>
  <w:style w:type="character" w:customStyle="1" w:styleId="BodyTextIndent2Char1">
    <w:name w:val="Body Text Indent 2 Char1"/>
    <w:basedOn w:val="DefaultParagraphFont"/>
    <w:rsid w:val="00834BB1"/>
    <w:rPr>
      <w:rFonts w:ascii="Calibri" w:hAnsi="Calibri" w:cs="Calibri"/>
    </w:rPr>
  </w:style>
  <w:style w:type="paragraph" w:customStyle="1" w:styleId="msolistparagraphcxspfirst">
    <w:name w:val="msolistparagraphcxspfirst"/>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834BB1"/>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834BB1"/>
    <w:rPr>
      <w:rFonts w:asciiTheme="minorHAnsi" w:eastAsia="Calibri" w:hAnsiTheme="minorHAnsi" w:cs="Arial"/>
      <w:b/>
    </w:rPr>
  </w:style>
  <w:style w:type="paragraph" w:customStyle="1" w:styleId="Heading2-Bold">
    <w:name w:val="Heading 2 - Bold"/>
    <w:basedOn w:val="Normal"/>
    <w:autoRedefine/>
    <w:uiPriority w:val="99"/>
    <w:qFormat/>
    <w:rsid w:val="00834BB1"/>
    <w:rPr>
      <w:rFonts w:ascii="Garamond" w:eastAsia="Calibri" w:hAnsi="Garamond"/>
      <w:b/>
    </w:rPr>
  </w:style>
  <w:style w:type="character" w:customStyle="1" w:styleId="Style2Char0">
    <w:name w:val="Style 2 Char"/>
    <w:link w:val="Style20"/>
    <w:locked/>
    <w:rsid w:val="00834BB1"/>
    <w:rPr>
      <w:rFonts w:eastAsia="Times New Roman" w:cs="Arial"/>
      <w:noProof/>
      <w:color w:val="000000"/>
      <w:szCs w:val="20"/>
    </w:rPr>
  </w:style>
  <w:style w:type="character" w:customStyle="1" w:styleId="GAUnderlineChar">
    <w:name w:val="GA Underline Char"/>
    <w:link w:val="GAUnderline"/>
    <w:locked/>
    <w:rsid w:val="00834BB1"/>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834BB1"/>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834BB1"/>
    <w:rPr>
      <w:rFonts w:eastAsia="Times New Roman" w:cs="Arial"/>
      <w:szCs w:val="24"/>
    </w:rPr>
  </w:style>
  <w:style w:type="paragraph" w:customStyle="1" w:styleId="h-lead">
    <w:name w:val="h-lead"/>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834BB1"/>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834BB1"/>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834BB1"/>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834BB1"/>
    <w:rPr>
      <w:rFonts w:ascii="Avenir LT Std 45 Book" w:eastAsia="Times New Roman" w:hAnsi="Avenir LT Std 45 Book"/>
      <w:b/>
    </w:rPr>
  </w:style>
  <w:style w:type="paragraph" w:customStyle="1" w:styleId="F5-UnderlineNormal">
    <w:name w:val="F5 - Underline Normal"/>
    <w:basedOn w:val="Normal"/>
    <w:uiPriority w:val="99"/>
    <w:qFormat/>
    <w:rsid w:val="00834BB1"/>
    <w:rPr>
      <w:rFonts w:ascii="Avenir LT Std 45 Book" w:eastAsia="Calibri" w:hAnsi="Avenir LT Std 45 Book"/>
      <w:u w:val="single"/>
    </w:rPr>
  </w:style>
  <w:style w:type="paragraph" w:customStyle="1" w:styleId="Brief-PrimarySource">
    <w:name w:val="Brief - Primary Source"/>
    <w:basedOn w:val="Normal"/>
    <w:qFormat/>
    <w:rsid w:val="00834BB1"/>
    <w:rPr>
      <w:rFonts w:ascii="Avenir LT Std 45 Book" w:eastAsia="Times New Roman" w:hAnsi="Avenir LT Std 45 Book"/>
      <w:b/>
      <w:u w:val="single"/>
    </w:rPr>
  </w:style>
  <w:style w:type="paragraph" w:customStyle="1" w:styleId="Brief-Underline">
    <w:name w:val="Brief - Underline"/>
    <w:basedOn w:val="Normal"/>
    <w:qFormat/>
    <w:rsid w:val="00834BB1"/>
    <w:rPr>
      <w:rFonts w:ascii="Avenir LT Std 45 Book" w:eastAsia="Times New Roman" w:hAnsi="Avenir LT Std 45 Book"/>
      <w:u w:val="single"/>
    </w:rPr>
  </w:style>
  <w:style w:type="paragraph" w:customStyle="1" w:styleId="Brief">
    <w:name w:val="Brief"/>
    <w:basedOn w:val="Brief-PrimarySource"/>
    <w:qFormat/>
    <w:rsid w:val="00834BB1"/>
  </w:style>
  <w:style w:type="paragraph" w:customStyle="1" w:styleId="CM2">
    <w:name w:val="CM2"/>
    <w:basedOn w:val="Normal"/>
    <w:next w:val="Normal"/>
    <w:uiPriority w:val="99"/>
    <w:qFormat/>
    <w:rsid w:val="00834B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834B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834BB1"/>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834BB1"/>
  </w:style>
  <w:style w:type="paragraph" w:customStyle="1" w:styleId="CM34">
    <w:name w:val="CM34"/>
    <w:basedOn w:val="Default"/>
    <w:next w:val="Default"/>
    <w:uiPriority w:val="99"/>
    <w:qFormat/>
    <w:rsid w:val="00834BB1"/>
  </w:style>
  <w:style w:type="paragraph" w:customStyle="1" w:styleId="CM56">
    <w:name w:val="CM56"/>
    <w:basedOn w:val="Default"/>
    <w:next w:val="Default"/>
    <w:uiPriority w:val="99"/>
    <w:qFormat/>
    <w:rsid w:val="00834BB1"/>
  </w:style>
  <w:style w:type="paragraph" w:customStyle="1" w:styleId="CM58">
    <w:name w:val="CM58"/>
    <w:basedOn w:val="Default"/>
    <w:next w:val="Default"/>
    <w:uiPriority w:val="99"/>
    <w:qFormat/>
    <w:rsid w:val="00834BB1"/>
  </w:style>
  <w:style w:type="paragraph" w:customStyle="1" w:styleId="CM57">
    <w:name w:val="CM57"/>
    <w:basedOn w:val="Default"/>
    <w:next w:val="Default"/>
    <w:uiPriority w:val="99"/>
    <w:qFormat/>
    <w:rsid w:val="00834BB1"/>
  </w:style>
  <w:style w:type="paragraph" w:customStyle="1" w:styleId="CM1">
    <w:name w:val="CM1"/>
    <w:basedOn w:val="Default"/>
    <w:next w:val="Default"/>
    <w:uiPriority w:val="99"/>
    <w:qFormat/>
    <w:rsid w:val="00834BB1"/>
  </w:style>
  <w:style w:type="paragraph" w:customStyle="1" w:styleId="CM49">
    <w:name w:val="CM49"/>
    <w:basedOn w:val="Default"/>
    <w:next w:val="Default"/>
    <w:uiPriority w:val="99"/>
    <w:qFormat/>
    <w:rsid w:val="00834BB1"/>
  </w:style>
  <w:style w:type="paragraph" w:customStyle="1" w:styleId="CM41">
    <w:name w:val="CM41"/>
    <w:basedOn w:val="Default"/>
    <w:next w:val="Default"/>
    <w:uiPriority w:val="99"/>
    <w:qFormat/>
    <w:rsid w:val="00834BB1"/>
  </w:style>
  <w:style w:type="paragraph" w:customStyle="1" w:styleId="Normal-SIGN1">
    <w:name w:val="Normal-SIGN1"/>
    <w:basedOn w:val="Default"/>
    <w:next w:val="Default"/>
    <w:uiPriority w:val="99"/>
    <w:qFormat/>
    <w:rsid w:val="00834BB1"/>
  </w:style>
  <w:style w:type="paragraph" w:customStyle="1" w:styleId="CM3">
    <w:name w:val="CM3"/>
    <w:basedOn w:val="Default"/>
    <w:next w:val="Default"/>
    <w:uiPriority w:val="99"/>
    <w:qFormat/>
    <w:rsid w:val="00834BB1"/>
  </w:style>
  <w:style w:type="paragraph" w:customStyle="1" w:styleId="CM33">
    <w:name w:val="CM33"/>
    <w:basedOn w:val="Default"/>
    <w:next w:val="Default"/>
    <w:uiPriority w:val="99"/>
    <w:qFormat/>
    <w:rsid w:val="00834BB1"/>
  </w:style>
  <w:style w:type="paragraph" w:customStyle="1" w:styleId="CM37">
    <w:name w:val="CM37"/>
    <w:basedOn w:val="Default"/>
    <w:next w:val="Default"/>
    <w:uiPriority w:val="99"/>
    <w:qFormat/>
    <w:rsid w:val="00834BB1"/>
  </w:style>
  <w:style w:type="paragraph" w:customStyle="1" w:styleId="CM7">
    <w:name w:val="CM7"/>
    <w:basedOn w:val="Default"/>
    <w:next w:val="Default"/>
    <w:uiPriority w:val="99"/>
    <w:qFormat/>
    <w:rsid w:val="00834BB1"/>
  </w:style>
  <w:style w:type="paragraph" w:customStyle="1" w:styleId="Brief-Card">
    <w:name w:val="Brief - Card"/>
    <w:basedOn w:val="Normal"/>
    <w:uiPriority w:val="99"/>
    <w:qFormat/>
    <w:rsid w:val="00834BB1"/>
    <w:rPr>
      <w:rFonts w:ascii="Avenir LT Std 45 Book" w:eastAsia="Times New Roman" w:hAnsi="Avenir LT Std 45 Book"/>
    </w:rPr>
  </w:style>
  <w:style w:type="paragraph" w:customStyle="1" w:styleId="Normal3">
    <w:name w:val="Normal+3"/>
    <w:basedOn w:val="Normal"/>
    <w:next w:val="Normal"/>
    <w:uiPriority w:val="99"/>
    <w:qFormat/>
    <w:rsid w:val="00834BB1"/>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834BB1"/>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834BB1"/>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834BB1"/>
  </w:style>
  <w:style w:type="paragraph" w:customStyle="1" w:styleId="Cover1">
    <w:name w:val="Cover 1"/>
    <w:basedOn w:val="Normal"/>
    <w:next w:val="Normal"/>
    <w:uiPriority w:val="99"/>
    <w:qFormat/>
    <w:rsid w:val="00834BB1"/>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834BB1"/>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834BB1"/>
  </w:style>
  <w:style w:type="paragraph" w:customStyle="1" w:styleId="CM30">
    <w:name w:val="CM30"/>
    <w:basedOn w:val="Default"/>
    <w:next w:val="Default"/>
    <w:uiPriority w:val="99"/>
    <w:qFormat/>
    <w:rsid w:val="00834BB1"/>
  </w:style>
  <w:style w:type="paragraph" w:customStyle="1" w:styleId="CM28">
    <w:name w:val="CM28"/>
    <w:basedOn w:val="Default"/>
    <w:next w:val="Default"/>
    <w:uiPriority w:val="99"/>
    <w:qFormat/>
    <w:rsid w:val="00834BB1"/>
  </w:style>
  <w:style w:type="paragraph" w:customStyle="1" w:styleId="CM8">
    <w:name w:val="CM8"/>
    <w:basedOn w:val="Default"/>
    <w:next w:val="Default"/>
    <w:uiPriority w:val="99"/>
    <w:qFormat/>
    <w:rsid w:val="00834BB1"/>
  </w:style>
  <w:style w:type="paragraph" w:customStyle="1" w:styleId="DoubleUnderlined">
    <w:name w:val="Double Underlined"/>
    <w:basedOn w:val="Heading2"/>
    <w:autoRedefine/>
    <w:uiPriority w:val="99"/>
    <w:qFormat/>
    <w:rsid w:val="00834BB1"/>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834BB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834BB1"/>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34BB1"/>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834BB1"/>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834BB1"/>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834BB1"/>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34BB1"/>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834BB1"/>
    <w:rPr>
      <w:rFonts w:ascii="Georgia" w:eastAsia="Times New Roman" w:hAnsi="Georgia"/>
      <w:b/>
      <w:u w:val="single"/>
    </w:rPr>
  </w:style>
  <w:style w:type="paragraph" w:customStyle="1" w:styleId="UnderlineStyle1">
    <w:name w:val="Underline Style"/>
    <w:basedOn w:val="Normal"/>
    <w:link w:val="UnderlineStyleChar"/>
    <w:qFormat/>
    <w:rsid w:val="00834BB1"/>
    <w:rPr>
      <w:rFonts w:ascii="Georgia" w:eastAsia="Times New Roman" w:hAnsi="Georgia" w:cstheme="minorBidi"/>
      <w:b/>
      <w:u w:val="single"/>
    </w:rPr>
  </w:style>
  <w:style w:type="paragraph" w:customStyle="1" w:styleId="Normalization">
    <w:name w:val="Normalization"/>
    <w:basedOn w:val="Normal"/>
    <w:qFormat/>
    <w:rsid w:val="00834BB1"/>
    <w:rPr>
      <w:rFonts w:ascii="Avenir LT Std 45 Book" w:eastAsia="Times New Roman" w:hAnsi="Avenir LT Std 45 Book"/>
      <w:sz w:val="18"/>
    </w:rPr>
  </w:style>
  <w:style w:type="paragraph" w:customStyle="1" w:styleId="listlevel1">
    <w:name w:val="list level 1"/>
    <w:basedOn w:val="Normal"/>
    <w:uiPriority w:val="99"/>
    <w:qFormat/>
    <w:rsid w:val="00834BB1"/>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834BB1"/>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834BB1"/>
  </w:style>
  <w:style w:type="paragraph" w:customStyle="1" w:styleId="PageNumber1">
    <w:name w:val="Page Number1"/>
    <w:basedOn w:val="Normal"/>
    <w:next w:val="Normal"/>
    <w:uiPriority w:val="99"/>
    <w:qFormat/>
    <w:rsid w:val="00834BB1"/>
    <w:rPr>
      <w:rFonts w:ascii="Avenir LT Std 45 Book" w:eastAsia="Times New Roman" w:hAnsi="Avenir LT Std 45 Book"/>
    </w:rPr>
  </w:style>
  <w:style w:type="paragraph" w:customStyle="1" w:styleId="Card1">
    <w:name w:val="Card1"/>
    <w:uiPriority w:val="99"/>
    <w:qFormat/>
    <w:rsid w:val="00834BB1"/>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834BB1"/>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34BB1"/>
    <w:pPr>
      <w:ind w:left="288" w:right="288"/>
    </w:pPr>
    <w:rPr>
      <w:rFonts w:ascii="Avenir LT Std 45 Book" w:eastAsia="Times New Roman" w:hAnsi="Avenir LT Std 45 Book"/>
    </w:rPr>
  </w:style>
  <w:style w:type="paragraph" w:customStyle="1" w:styleId="Body">
    <w:name w:val="Body"/>
    <w:basedOn w:val="Normal"/>
    <w:qFormat/>
    <w:rsid w:val="00834BB1"/>
    <w:pPr>
      <w:outlineLvl w:val="3"/>
    </w:pPr>
    <w:rPr>
      <w:rFonts w:ascii="Avenir LT Std 45 Book" w:eastAsia="Times New Roman" w:hAnsi="Avenir LT Std 45 Book"/>
      <w:szCs w:val="20"/>
    </w:rPr>
  </w:style>
  <w:style w:type="paragraph" w:customStyle="1" w:styleId="3text">
    <w:name w:val="3text"/>
    <w:basedOn w:val="Normal"/>
    <w:qFormat/>
    <w:rsid w:val="00834BB1"/>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834BB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834BB1"/>
    <w:rPr>
      <w:rFonts w:ascii="Avenir LT Std 45 Book" w:eastAsia="Times New Roman" w:hAnsi="Avenir LT Std 45 Book"/>
      <w:color w:val="000000"/>
      <w:sz w:val="18"/>
    </w:rPr>
  </w:style>
  <w:style w:type="paragraph" w:customStyle="1" w:styleId="story-headline">
    <w:name w:val="story-headline"/>
    <w:basedOn w:val="Normal"/>
    <w:uiPriority w:val="99"/>
    <w:qFormat/>
    <w:rsid w:val="00834BB1"/>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834BB1"/>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834BB1"/>
    <w:pPr>
      <w:widowControl w:val="0"/>
      <w:adjustRightInd w:val="0"/>
      <w:spacing w:after="283"/>
    </w:pPr>
    <w:rPr>
      <w:rFonts w:ascii="Times" w:eastAsia="Times New Roman" w:hAnsi="Times"/>
    </w:rPr>
  </w:style>
  <w:style w:type="paragraph" w:customStyle="1" w:styleId="tagCharChar1Char">
    <w:name w:val="tag Char Char1 Char"/>
    <w:uiPriority w:val="99"/>
    <w:qFormat/>
    <w:rsid w:val="00834BB1"/>
    <w:pPr>
      <w:spacing w:after="0" w:line="240" w:lineRule="auto"/>
    </w:pPr>
    <w:rPr>
      <w:rFonts w:asciiTheme="minorHAnsi" w:eastAsia="Times New Roman" w:hAnsiTheme="minorHAnsi" w:cs="Calibri"/>
      <w:b/>
      <w:bCs/>
      <w:sz w:val="24"/>
      <w:szCs w:val="24"/>
    </w:rPr>
  </w:style>
  <w:style w:type="paragraph" w:customStyle="1" w:styleId="TitlePageCenter">
    <w:name w:val="Title Page Center"/>
    <w:basedOn w:val="Normal"/>
    <w:autoRedefine/>
    <w:uiPriority w:val="99"/>
    <w:qFormat/>
    <w:rsid w:val="00834BB1"/>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834BB1"/>
    <w:rPr>
      <w:rFonts w:ascii="Arial" w:hAnsi="Arial"/>
      <w:b w:val="0"/>
      <w:caps w:val="0"/>
    </w:rPr>
  </w:style>
  <w:style w:type="paragraph" w:customStyle="1" w:styleId="ProjectTitleLine">
    <w:name w:val="Project Title Line"/>
    <w:basedOn w:val="Normal"/>
    <w:next w:val="Normal"/>
    <w:autoRedefine/>
    <w:uiPriority w:val="99"/>
    <w:qFormat/>
    <w:rsid w:val="00834BB1"/>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834BB1"/>
    <w:rPr>
      <w:rFonts w:ascii="Avenir LT Std 45 Book" w:eastAsia="Times New Roman" w:hAnsi="Avenir LT Std 45 Book"/>
      <w:szCs w:val="20"/>
      <w:u w:val="single"/>
    </w:rPr>
  </w:style>
  <w:style w:type="paragraph" w:customStyle="1" w:styleId="cardChar1Char">
    <w:name w:val="card Char1 Char"/>
    <w:basedOn w:val="Normal"/>
    <w:uiPriority w:val="99"/>
    <w:qFormat/>
    <w:rsid w:val="00834BB1"/>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834BB1"/>
  </w:style>
  <w:style w:type="paragraph" w:customStyle="1" w:styleId="CM44">
    <w:name w:val="CM44"/>
    <w:basedOn w:val="Default"/>
    <w:next w:val="Default"/>
    <w:uiPriority w:val="99"/>
    <w:qFormat/>
    <w:rsid w:val="00834BB1"/>
  </w:style>
  <w:style w:type="paragraph" w:customStyle="1" w:styleId="StrikeThrough">
    <w:name w:val="Strike Through"/>
    <w:basedOn w:val="Normal"/>
    <w:next w:val="Normal"/>
    <w:uiPriority w:val="99"/>
    <w:qFormat/>
    <w:rsid w:val="00834BB1"/>
    <w:rPr>
      <w:rFonts w:ascii="Avenir LT Std 45 Book" w:eastAsia="Times New Roman" w:hAnsi="Avenir LT Std 45 Book"/>
      <w:strike/>
      <w:szCs w:val="20"/>
    </w:rPr>
  </w:style>
  <w:style w:type="character" w:customStyle="1" w:styleId="CiteCorrectedChar">
    <w:name w:val="Cite Corrected Char"/>
    <w:link w:val="CiteCorrected"/>
    <w:locked/>
    <w:rsid w:val="00834BB1"/>
    <w:rPr>
      <w:rFonts w:ascii="Georgia" w:eastAsia="Times New Roman" w:hAnsi="Georgia"/>
      <w:b/>
      <w:bCs/>
      <w:szCs w:val="16"/>
      <w:u w:val="single"/>
    </w:rPr>
  </w:style>
  <w:style w:type="paragraph" w:customStyle="1" w:styleId="CiteCorrected">
    <w:name w:val="Cite Corrected"/>
    <w:basedOn w:val="Normal"/>
    <w:link w:val="CiteCorrectedChar"/>
    <w:qFormat/>
    <w:rsid w:val="00834BB1"/>
    <w:rPr>
      <w:rFonts w:ascii="Georgia" w:eastAsia="Times New Roman" w:hAnsi="Georgia" w:cstheme="minorBidi"/>
      <w:b/>
      <w:bCs/>
      <w:szCs w:val="16"/>
      <w:u w:val="single"/>
    </w:rPr>
  </w:style>
  <w:style w:type="paragraph" w:customStyle="1" w:styleId="StyleLeft02">
    <w:name w:val="Style Left:  0.2&quot;"/>
    <w:basedOn w:val="Normal"/>
    <w:qFormat/>
    <w:rsid w:val="00834BB1"/>
    <w:pPr>
      <w:ind w:left="288"/>
    </w:pPr>
    <w:rPr>
      <w:rFonts w:ascii="Avenir LT Std 45 Book" w:eastAsia="SimSun" w:hAnsi="Avenir LT Std 45 Book"/>
      <w:szCs w:val="20"/>
      <w:lang w:eastAsia="zh-CN"/>
    </w:rPr>
  </w:style>
  <w:style w:type="paragraph" w:customStyle="1" w:styleId="story-body-text">
    <w:name w:val="story-body-text"/>
    <w:basedOn w:val="Normal"/>
    <w:qFormat/>
    <w:rsid w:val="00834BB1"/>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834BB1"/>
  </w:style>
  <w:style w:type="character" w:customStyle="1" w:styleId="CardStyleChar">
    <w:name w:val="Card Style Char"/>
    <w:link w:val="CardStyle"/>
    <w:uiPriority w:val="99"/>
    <w:locked/>
    <w:rsid w:val="00834BB1"/>
    <w:rPr>
      <w:rFonts w:ascii="Times New Roman" w:eastAsia="Times New Roman" w:hAnsi="Times New Roman" w:cs="Arial"/>
      <w:sz w:val="20"/>
    </w:rPr>
  </w:style>
  <w:style w:type="paragraph" w:customStyle="1" w:styleId="emactive">
    <w:name w:val="emactive"/>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834BB1"/>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834BB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34BB1"/>
    <w:rPr>
      <w:rFonts w:ascii="Georgia" w:eastAsia="Times New Roman" w:hAnsi="Georgia" w:cs="Times New Roman"/>
      <w:b/>
      <w:u w:val="single"/>
    </w:rPr>
  </w:style>
  <w:style w:type="character" w:customStyle="1" w:styleId="CardHighlightChar">
    <w:name w:val="Card Highlight Char"/>
    <w:link w:val="CardHighlight"/>
    <w:locked/>
    <w:rsid w:val="00834BB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34BB1"/>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834BB1"/>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834BB1"/>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834BB1"/>
    <w:rPr>
      <w:rFonts w:eastAsia="MS Gothic" w:cs="Arial"/>
      <w:bCs/>
      <w:sz w:val="24"/>
    </w:rPr>
  </w:style>
  <w:style w:type="paragraph" w:customStyle="1" w:styleId="nromal">
    <w:name w:val="nromal"/>
    <w:basedOn w:val="Normal"/>
    <w:uiPriority w:val="99"/>
    <w:qFormat/>
    <w:rsid w:val="00834BB1"/>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834BB1"/>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834BB1"/>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834BB1"/>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834BB1"/>
    <w:rPr>
      <w:rFonts w:ascii="Georgia" w:eastAsia="Calibri" w:hAnsi="Georgia"/>
      <w:sz w:val="16"/>
      <w:szCs w:val="16"/>
    </w:rPr>
  </w:style>
  <w:style w:type="paragraph" w:customStyle="1" w:styleId="SmallSizeParagraph">
    <w:name w:val="Small Size Paragraph"/>
    <w:basedOn w:val="Normal"/>
    <w:link w:val="SmallSizeParagraphChar"/>
    <w:qFormat/>
    <w:rsid w:val="00834BB1"/>
    <w:rPr>
      <w:rFonts w:ascii="Georgia" w:eastAsia="Calibri" w:hAnsi="Georgia" w:cstheme="minorBidi"/>
      <w:sz w:val="16"/>
      <w:szCs w:val="16"/>
    </w:rPr>
  </w:style>
  <w:style w:type="character" w:customStyle="1" w:styleId="UnderlineSChar">
    <w:name w:val="Underline S Char"/>
    <w:link w:val="UnderlineS"/>
    <w:locked/>
    <w:rsid w:val="00834BB1"/>
    <w:rPr>
      <w:rFonts w:ascii="Georgia" w:eastAsia="Calibri" w:hAnsi="Georgia"/>
      <w:u w:val="single"/>
      <w:lang w:val="x-none" w:eastAsia="zh-CN"/>
    </w:rPr>
  </w:style>
  <w:style w:type="paragraph" w:customStyle="1" w:styleId="UnderlineS">
    <w:name w:val="Underline S"/>
    <w:basedOn w:val="Normal"/>
    <w:link w:val="UnderlineSChar"/>
    <w:qFormat/>
    <w:rsid w:val="00834BB1"/>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834BB1"/>
    <w:rPr>
      <w:rFonts w:ascii="Georgia" w:eastAsia="SimSun" w:hAnsi="Georgia"/>
      <w:sz w:val="12"/>
    </w:rPr>
  </w:style>
  <w:style w:type="paragraph" w:customStyle="1" w:styleId="Ununderlined">
    <w:name w:val="Ununderlined"/>
    <w:basedOn w:val="Normal"/>
    <w:link w:val="UnunderlinedChar"/>
    <w:qFormat/>
    <w:rsid w:val="00834BB1"/>
    <w:rPr>
      <w:rFonts w:ascii="Georgia" w:eastAsia="SimSun" w:hAnsi="Georgia" w:cstheme="minorBidi"/>
      <w:sz w:val="12"/>
    </w:rPr>
  </w:style>
  <w:style w:type="character" w:customStyle="1" w:styleId="CITEChar">
    <w:name w:val="CITE Char"/>
    <w:link w:val="CITE"/>
    <w:locked/>
    <w:rsid w:val="00834BB1"/>
    <w:rPr>
      <w:rFonts w:cs="Arial"/>
      <w:b/>
      <w:i/>
      <w:sz w:val="21"/>
    </w:rPr>
  </w:style>
  <w:style w:type="character" w:customStyle="1" w:styleId="DebatenoramlChar">
    <w:name w:val="Debatenoraml Char"/>
    <w:link w:val="Debatenoraml"/>
    <w:locked/>
    <w:rsid w:val="00834BB1"/>
    <w:rPr>
      <w:rFonts w:ascii="Times New Roman" w:hAnsi="Times New Roman" w:cs="Times New Roman"/>
    </w:rPr>
  </w:style>
  <w:style w:type="paragraph" w:customStyle="1" w:styleId="Debatenoraml">
    <w:name w:val="Debatenoraml"/>
    <w:basedOn w:val="NoSpacing"/>
    <w:link w:val="DebatenoramlChar"/>
    <w:qFormat/>
    <w:rsid w:val="00834BB1"/>
    <w:pPr>
      <w:spacing w:line="240" w:lineRule="auto"/>
    </w:pPr>
    <w:rPr>
      <w:rFonts w:ascii="Times New Roman" w:hAnsi="Times New Roman" w:cs="Times New Roman"/>
    </w:rPr>
  </w:style>
  <w:style w:type="paragraph" w:customStyle="1" w:styleId="SynergyTag">
    <w:name w:val="SynergyTag"/>
    <w:basedOn w:val="Normal"/>
    <w:uiPriority w:val="99"/>
    <w:qFormat/>
    <w:rsid w:val="00834BB1"/>
    <w:rPr>
      <w:rFonts w:ascii="Avenir LT Std 45 Book" w:eastAsia="Calibri" w:hAnsi="Avenir LT Std 45 Book"/>
      <w:b/>
    </w:rPr>
  </w:style>
  <w:style w:type="character" w:customStyle="1" w:styleId="QualsChar">
    <w:name w:val="Quals Char"/>
    <w:link w:val="Quals"/>
    <w:locked/>
    <w:rsid w:val="00834BB1"/>
    <w:rPr>
      <w:rFonts w:ascii="Georgia" w:eastAsia="Calibri" w:hAnsi="Georgia"/>
      <w:sz w:val="18"/>
    </w:rPr>
  </w:style>
  <w:style w:type="paragraph" w:customStyle="1" w:styleId="Quals">
    <w:name w:val="Quals"/>
    <w:basedOn w:val="Normal"/>
    <w:link w:val="QualsChar"/>
    <w:qFormat/>
    <w:rsid w:val="00834BB1"/>
    <w:rPr>
      <w:rFonts w:ascii="Georgia" w:eastAsia="Calibri" w:hAnsi="Georgia" w:cstheme="minorBidi"/>
      <w:sz w:val="18"/>
    </w:rPr>
  </w:style>
  <w:style w:type="paragraph" w:customStyle="1" w:styleId="BodyA">
    <w:name w:val="Body A"/>
    <w:qFormat/>
    <w:rsid w:val="00834BB1"/>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834BB1"/>
    <w:rPr>
      <w:rFonts w:ascii="Georgia" w:eastAsia="Times New Roman" w:hAnsi="Georgia"/>
      <w:b/>
      <w:caps/>
      <w:szCs w:val="28"/>
      <w:u w:val="single"/>
    </w:rPr>
  </w:style>
  <w:style w:type="paragraph" w:customStyle="1" w:styleId="Starred">
    <w:name w:val="Starred"/>
    <w:basedOn w:val="Normal"/>
    <w:link w:val="StarredChar"/>
    <w:qFormat/>
    <w:rsid w:val="00834BB1"/>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834BB1"/>
    <w:rPr>
      <w:rFonts w:ascii="Georgia" w:eastAsia="Times New Roman" w:hAnsi="Georgia"/>
      <w:b/>
      <w:szCs w:val="28"/>
      <w:u w:val="single"/>
    </w:rPr>
  </w:style>
  <w:style w:type="paragraph" w:customStyle="1" w:styleId="NewHeading2">
    <w:name w:val="NewHeading2"/>
    <w:basedOn w:val="Normal"/>
    <w:link w:val="NewHeading2Char"/>
    <w:qFormat/>
    <w:rsid w:val="00834BB1"/>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834BB1"/>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834BB1"/>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834BB1"/>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834BB1"/>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834BB1"/>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834BB1"/>
    <w:rPr>
      <w:rFonts w:ascii="Century Gothic" w:eastAsia="Times New Roman" w:hAnsi="Century Gothic"/>
      <w:sz w:val="16"/>
    </w:rPr>
  </w:style>
  <w:style w:type="character" w:customStyle="1" w:styleId="StylecardThickunderlineChar">
    <w:name w:val="Style card + Thick underline Char"/>
    <w:link w:val="StylecardThickunderline"/>
    <w:locked/>
    <w:rsid w:val="00834BB1"/>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834BB1"/>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834BB1"/>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834BB1"/>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834BB1"/>
  </w:style>
  <w:style w:type="paragraph" w:customStyle="1" w:styleId="font-null">
    <w:name w:val="font-null"/>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834BB1"/>
  </w:style>
  <w:style w:type="paragraph" w:customStyle="1" w:styleId="introduction">
    <w:name w:val="introduction"/>
    <w:basedOn w:val="Normal"/>
    <w:qFormat/>
    <w:rsid w:val="00834BB1"/>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834BB1"/>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834BB1"/>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834BB1"/>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834BB1"/>
    <w:pPr>
      <w:jc w:val="center"/>
    </w:pPr>
    <w:rPr>
      <w:rFonts w:ascii="Book Antiqua" w:eastAsia="Times New Roman" w:hAnsi="Book Antiqua"/>
      <w:b/>
      <w:sz w:val="28"/>
    </w:rPr>
  </w:style>
  <w:style w:type="paragraph" w:customStyle="1" w:styleId="body-12-5">
    <w:name w:val="body-12-5"/>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834BB1"/>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834BB1"/>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834BB1"/>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834BB1"/>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834BB1"/>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834BB1"/>
    <w:pPr>
      <w:pageBreakBefore/>
      <w:widowControl w:val="0"/>
      <w:numPr>
        <w:numId w:val="34"/>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834BB1"/>
    <w:pPr>
      <w:widowControl w:val="0"/>
      <w:numPr>
        <w:ilvl w:val="1"/>
        <w:numId w:val="34"/>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834BB1"/>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834BB1"/>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834BB1"/>
  </w:style>
  <w:style w:type="paragraph" w:customStyle="1" w:styleId="CM35">
    <w:name w:val="CM35"/>
    <w:basedOn w:val="Default"/>
    <w:next w:val="Default"/>
    <w:uiPriority w:val="99"/>
    <w:qFormat/>
    <w:rsid w:val="00834BB1"/>
  </w:style>
  <w:style w:type="paragraph" w:customStyle="1" w:styleId="CM60">
    <w:name w:val="CM60"/>
    <w:basedOn w:val="Default"/>
    <w:next w:val="Default"/>
    <w:uiPriority w:val="99"/>
    <w:qFormat/>
    <w:rsid w:val="00834BB1"/>
  </w:style>
  <w:style w:type="character" w:customStyle="1" w:styleId="StylecardCharCharChar11ptChar">
    <w:name w:val="Style card Char Char Char + 11 pt Char"/>
    <w:link w:val="StylecardCharCharChar11pt"/>
    <w:locked/>
    <w:rsid w:val="00834BB1"/>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834BB1"/>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834BB1"/>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834BB1"/>
    <w:rPr>
      <w:rFonts w:ascii="Georgia" w:hAnsi="Georgia"/>
      <w:sz w:val="22"/>
      <w:szCs w:val="22"/>
      <w:lang w:val="x-none" w:eastAsia="x-none"/>
    </w:rPr>
  </w:style>
  <w:style w:type="character" w:customStyle="1" w:styleId="StyleCards11ptUnderlineChar">
    <w:name w:val="Style Cards + 11 pt Underline Char"/>
    <w:link w:val="StyleCards11ptUnderline"/>
    <w:locked/>
    <w:rsid w:val="00834BB1"/>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834BB1"/>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834BB1"/>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834BB1"/>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834BB1"/>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34BB1"/>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834BB1"/>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834BB1"/>
    <w:rPr>
      <w:rFonts w:ascii="Georgia" w:hAnsi="Georgia" w:cstheme="minorBidi"/>
      <w:sz w:val="22"/>
      <w:lang w:val="x-none" w:eastAsia="x-none"/>
    </w:rPr>
  </w:style>
  <w:style w:type="character" w:customStyle="1" w:styleId="NormalFontChar">
    <w:name w:val="Normal Font Char"/>
    <w:link w:val="NormalFont"/>
    <w:locked/>
    <w:rsid w:val="00834BB1"/>
    <w:rPr>
      <w:rFonts w:ascii="Times New Roman" w:eastAsia="Times New Roman" w:hAnsi="Times New Roman" w:cs="Times New Roman"/>
      <w:sz w:val="20"/>
      <w:szCs w:val="20"/>
    </w:rPr>
  </w:style>
  <w:style w:type="paragraph" w:customStyle="1" w:styleId="NormalFont">
    <w:name w:val="Normal Font"/>
    <w:link w:val="NormalFontChar"/>
    <w:qFormat/>
    <w:rsid w:val="00834BB1"/>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34BB1"/>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834BB1"/>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834BB1"/>
    <w:rPr>
      <w:u w:val="single"/>
      <w:lang w:val="x-none" w:eastAsia="x-none"/>
    </w:rPr>
  </w:style>
  <w:style w:type="character" w:customStyle="1" w:styleId="StyleNormalFont11ptBoldUnderlineChar">
    <w:name w:val="Style Normal Font + 11 pt Bold Underline Char"/>
    <w:link w:val="StyleNormalFont11ptBoldUnderline"/>
    <w:locked/>
    <w:rsid w:val="00834BB1"/>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34BB1"/>
    <w:rPr>
      <w:b/>
      <w:bCs/>
      <w:u w:val="single"/>
      <w:lang w:val="x-none" w:eastAsia="x-none"/>
    </w:rPr>
  </w:style>
  <w:style w:type="paragraph" w:customStyle="1" w:styleId="Smallfont0">
    <w:name w:val="Smallfont"/>
    <w:basedOn w:val="Normal"/>
    <w:uiPriority w:val="99"/>
    <w:qFormat/>
    <w:rsid w:val="00834BB1"/>
    <w:rPr>
      <w:rFonts w:ascii="Avenir LT Std 45 Book" w:eastAsia="Times New Roman" w:hAnsi="Avenir LT Std 45 Book"/>
      <w:sz w:val="15"/>
    </w:rPr>
  </w:style>
  <w:style w:type="paragraph" w:customStyle="1" w:styleId="formatvorlage2">
    <w:name w:val="formatvorlage2"/>
    <w:basedOn w:val="Normal"/>
    <w:uiPriority w:val="99"/>
    <w:qFormat/>
    <w:rsid w:val="00834BB1"/>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834BB1"/>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834BB1"/>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834BB1"/>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34BB1"/>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834BB1"/>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834BB1"/>
    <w:rPr>
      <w:rFonts w:ascii="Avenir LT Std 45 Book" w:eastAsia="Calibri" w:hAnsi="Avenir LT Std 45 Book"/>
    </w:rPr>
  </w:style>
  <w:style w:type="paragraph" w:customStyle="1" w:styleId="NoteLevel22">
    <w:name w:val="Note Level 22"/>
    <w:basedOn w:val="Normal"/>
    <w:next w:val="Normal"/>
    <w:uiPriority w:val="99"/>
    <w:qFormat/>
    <w:rsid w:val="00834BB1"/>
    <w:pPr>
      <w:keepNext/>
      <w:ind w:left="288" w:right="288"/>
    </w:pPr>
    <w:rPr>
      <w:rFonts w:ascii="Georgia" w:eastAsia="MS Gothic" w:hAnsi="Georgia"/>
      <w:szCs w:val="20"/>
    </w:rPr>
  </w:style>
  <w:style w:type="paragraph" w:customStyle="1" w:styleId="svarticle">
    <w:name w:val="svarticle"/>
    <w:basedOn w:val="Normal"/>
    <w:uiPriority w:val="99"/>
    <w:qFormat/>
    <w:rsid w:val="00834BB1"/>
    <w:pPr>
      <w:spacing w:before="100" w:beforeAutospacing="1" w:after="100" w:afterAutospacing="1"/>
    </w:pPr>
    <w:rPr>
      <w:rFonts w:eastAsia="Times New Roman"/>
    </w:rPr>
  </w:style>
  <w:style w:type="paragraph" w:customStyle="1" w:styleId="canvas-atom">
    <w:name w:val="canvas-atom"/>
    <w:basedOn w:val="Normal"/>
    <w:uiPriority w:val="99"/>
    <w:qFormat/>
    <w:rsid w:val="00834BB1"/>
    <w:pPr>
      <w:spacing w:before="100" w:beforeAutospacing="1" w:after="100" w:afterAutospacing="1"/>
    </w:pPr>
  </w:style>
  <w:style w:type="paragraph" w:customStyle="1" w:styleId="tweet-text">
    <w:name w:val="tweet-text"/>
    <w:basedOn w:val="Normal"/>
    <w:uiPriority w:val="99"/>
    <w:qFormat/>
    <w:rsid w:val="00834BB1"/>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834BB1"/>
    <w:pPr>
      <w:spacing w:before="100" w:beforeAutospacing="1" w:after="100" w:afterAutospacing="1"/>
    </w:pPr>
    <w:rPr>
      <w:rFonts w:ascii="Avenir LT Std 45 Book" w:hAnsi="Avenir LT Std 45 Book"/>
    </w:rPr>
  </w:style>
  <w:style w:type="paragraph" w:customStyle="1" w:styleId="column">
    <w:name w:val="column"/>
    <w:basedOn w:val="Normal"/>
    <w:qFormat/>
    <w:rsid w:val="00834BB1"/>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834BB1"/>
    <w:pPr>
      <w:spacing w:before="100" w:beforeAutospacing="1" w:after="100" w:afterAutospacing="1"/>
    </w:pPr>
  </w:style>
  <w:style w:type="paragraph" w:customStyle="1" w:styleId="see-also">
    <w:name w:val="see-also"/>
    <w:basedOn w:val="Normal"/>
    <w:uiPriority w:val="99"/>
    <w:qFormat/>
    <w:rsid w:val="00834BB1"/>
    <w:pPr>
      <w:spacing w:before="100" w:beforeAutospacing="1" w:after="100" w:afterAutospacing="1"/>
    </w:pPr>
  </w:style>
  <w:style w:type="character" w:customStyle="1" w:styleId="cardchar00">
    <w:name w:val="cardchar0"/>
    <w:basedOn w:val="DefaultParagraphFont"/>
    <w:rsid w:val="00834BB1"/>
  </w:style>
  <w:style w:type="paragraph" w:customStyle="1" w:styleId="StyleHeading4UnderlinedsmalltextGaramond">
    <w:name w:val="Style Heading 4Underlinedsmall text + Garamond"/>
    <w:basedOn w:val="Normal"/>
    <w:link w:val="StyleHeading4UnderlinedsmalltextGaramondChar"/>
    <w:qFormat/>
    <w:rsid w:val="00834BB1"/>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834BB1"/>
    <w:rPr>
      <w:rFonts w:ascii="Avenir LT Std 45 Book" w:hAnsi="Avenir LT Std 45 Book" w:cs="Arial"/>
    </w:rPr>
  </w:style>
  <w:style w:type="character" w:customStyle="1" w:styleId="Heading5Char2">
    <w:name w:val="Heading 5 Char2"/>
    <w:aliases w:val="Blocks Char2,Text Char1"/>
    <w:rsid w:val="00834BB1"/>
    <w:rPr>
      <w:rFonts w:ascii="Bell MT" w:eastAsia="Times New Roman" w:hAnsi="Bell MT" w:hint="default"/>
      <w:bCs/>
      <w:iCs/>
      <w:sz w:val="10"/>
      <w:szCs w:val="26"/>
    </w:rPr>
  </w:style>
  <w:style w:type="character" w:customStyle="1" w:styleId="authordate2">
    <w:name w:val="authordate"/>
    <w:rsid w:val="00834BB1"/>
  </w:style>
  <w:style w:type="character" w:customStyle="1" w:styleId="AUNDERLINE1">
    <w:name w:val="AUNDERLINE"/>
    <w:qFormat/>
    <w:rsid w:val="00834BB1"/>
    <w:rPr>
      <w:rFonts w:ascii="Times New Roman" w:hAnsi="Times New Roman" w:cs="Times New Roman" w:hint="default"/>
      <w:sz w:val="20"/>
      <w:u w:val="single"/>
    </w:rPr>
  </w:style>
  <w:style w:type="character" w:customStyle="1" w:styleId="slug-doi">
    <w:name w:val="slug-doi"/>
    <w:basedOn w:val="DefaultParagraphFont"/>
    <w:rsid w:val="00834BB1"/>
  </w:style>
  <w:style w:type="character" w:customStyle="1" w:styleId="af">
    <w:name w:val="af"/>
    <w:basedOn w:val="DefaultParagraphFont"/>
    <w:rsid w:val="00834BB1"/>
  </w:style>
  <w:style w:type="character" w:customStyle="1" w:styleId="ab">
    <w:name w:val="ab"/>
    <w:basedOn w:val="DefaultParagraphFont"/>
    <w:rsid w:val="00834BB1"/>
  </w:style>
  <w:style w:type="character" w:customStyle="1" w:styleId="em">
    <w:name w:val="em"/>
    <w:basedOn w:val="DefaultParagraphFont"/>
    <w:rsid w:val="00834BB1"/>
  </w:style>
  <w:style w:type="character" w:customStyle="1" w:styleId="au">
    <w:name w:val="au"/>
    <w:basedOn w:val="DefaultParagraphFont"/>
    <w:rsid w:val="00834BB1"/>
  </w:style>
  <w:style w:type="character" w:customStyle="1" w:styleId="ti">
    <w:name w:val="ti"/>
    <w:basedOn w:val="DefaultParagraphFont"/>
    <w:rsid w:val="00834BB1"/>
  </w:style>
  <w:style w:type="character" w:customStyle="1" w:styleId="subheadblue">
    <w:name w:val="subhead_blue"/>
    <w:basedOn w:val="DefaultParagraphFont"/>
    <w:rsid w:val="00834BB1"/>
  </w:style>
  <w:style w:type="character" w:customStyle="1" w:styleId="affiliation">
    <w:name w:val="affiliation"/>
    <w:basedOn w:val="DefaultParagraphFont"/>
    <w:rsid w:val="00834BB1"/>
  </w:style>
  <w:style w:type="character" w:customStyle="1" w:styleId="slug-doi-wrapper">
    <w:name w:val="slug-doi-wrapper"/>
    <w:basedOn w:val="DefaultParagraphFont"/>
    <w:rsid w:val="00834BB1"/>
  </w:style>
  <w:style w:type="character" w:customStyle="1" w:styleId="slug-metadata-noteahead-of-print">
    <w:name w:val="slug-metadata-note ahead-of-print"/>
    <w:basedOn w:val="DefaultParagraphFont"/>
    <w:rsid w:val="00834BB1"/>
  </w:style>
  <w:style w:type="character" w:customStyle="1" w:styleId="slug-ahead-of-print-date">
    <w:name w:val="slug-ahead-of-print-date"/>
    <w:basedOn w:val="DefaultParagraphFont"/>
    <w:rsid w:val="00834BB1"/>
  </w:style>
  <w:style w:type="character" w:customStyle="1" w:styleId="TagCharChar1">
    <w:name w:val="Tag Char Char1"/>
    <w:aliases w:val="Heading 2 Char Char Char Char Char Char Char2, Char Char Char Char1 Char1, Char Ch,T Ch,TAG C, Cha"/>
    <w:qFormat/>
    <w:rsid w:val="00834BB1"/>
    <w:rPr>
      <w:b/>
      <w:bCs w:val="0"/>
      <w:sz w:val="24"/>
      <w:szCs w:val="24"/>
      <w:lang w:val="en-US" w:eastAsia="en-US" w:bidi="ar-SA"/>
    </w:rPr>
  </w:style>
  <w:style w:type="character" w:customStyle="1" w:styleId="berief">
    <w:name w:val="berief"/>
    <w:rsid w:val="00834BB1"/>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34BB1"/>
    <w:rPr>
      <w:rFonts w:ascii="Times New Roman" w:hAnsi="Times New Roman" w:cs="Times New Roman" w:hint="default"/>
      <w:strike w:val="0"/>
      <w:dstrike w:val="0"/>
      <w:sz w:val="14"/>
      <w:u w:val="none"/>
      <w:effect w:val="none"/>
    </w:rPr>
  </w:style>
  <w:style w:type="character" w:customStyle="1" w:styleId="F8-UnderlineBold">
    <w:name w:val="F8 - Underline/Bold"/>
    <w:rsid w:val="00834BB1"/>
    <w:rPr>
      <w:rFonts w:ascii="Times New Roman" w:hAnsi="Times New Roman" w:cs="Times New Roman" w:hint="default"/>
      <w:b/>
      <w:bCs w:val="0"/>
      <w:sz w:val="20"/>
      <w:u w:val="single"/>
    </w:rPr>
  </w:style>
  <w:style w:type="character" w:customStyle="1" w:styleId="F7-SmallFont">
    <w:name w:val="F7 - Small Font"/>
    <w:rsid w:val="00834BB1"/>
    <w:rPr>
      <w:rFonts w:ascii="Times New Roman" w:hAnsi="Times New Roman" w:cs="Times New Roman" w:hint="default"/>
      <w:sz w:val="14"/>
    </w:rPr>
  </w:style>
  <w:style w:type="character" w:customStyle="1" w:styleId="Brief-Bold">
    <w:name w:val="Brief - Bold"/>
    <w:rsid w:val="00834BB1"/>
    <w:rPr>
      <w:rFonts w:ascii="Times New Roman" w:hAnsi="Times New Roman" w:cs="Times New Roman" w:hint="default"/>
      <w:b/>
      <w:bCs w:val="0"/>
    </w:rPr>
  </w:style>
  <w:style w:type="character" w:customStyle="1" w:styleId="Card-Underline0">
    <w:name w:val="Card - Underline"/>
    <w:rsid w:val="00834BB1"/>
    <w:rPr>
      <w:rFonts w:ascii="Times New Roman" w:hAnsi="Times New Roman" w:cs="Times New Roman" w:hint="default"/>
      <w:u w:val="single"/>
    </w:rPr>
  </w:style>
  <w:style w:type="character" w:customStyle="1" w:styleId="beriefunderline">
    <w:name w:val="berief = underline"/>
    <w:rsid w:val="00834BB1"/>
    <w:rPr>
      <w:rFonts w:ascii="Times New Roman" w:eastAsia="Times New Roman" w:hAnsi="Times New Roman" w:cs="Times New Roman" w:hint="default"/>
      <w:sz w:val="20"/>
      <w:u w:val="single"/>
    </w:rPr>
  </w:style>
  <w:style w:type="character" w:customStyle="1" w:styleId="BoldText10pt">
    <w:name w:val="Bold Text 10 pt"/>
    <w:rsid w:val="00834BB1"/>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834BB1"/>
  </w:style>
  <w:style w:type="character" w:customStyle="1" w:styleId="SC4208902">
    <w:name w:val="SC.4.208902"/>
    <w:rsid w:val="00834BB1"/>
    <w:rPr>
      <w:rFonts w:ascii="Century" w:hAnsi="Century" w:cs="Century" w:hint="default"/>
      <w:color w:val="000000"/>
      <w:sz w:val="22"/>
      <w:szCs w:val="22"/>
    </w:rPr>
  </w:style>
  <w:style w:type="character" w:customStyle="1" w:styleId="SC4208915">
    <w:name w:val="SC.4.208915"/>
    <w:rsid w:val="00834BB1"/>
    <w:rPr>
      <w:rFonts w:ascii="Century" w:hAnsi="Century" w:cs="Century" w:hint="default"/>
      <w:color w:val="000000"/>
      <w:sz w:val="13"/>
      <w:szCs w:val="13"/>
    </w:rPr>
  </w:style>
  <w:style w:type="character" w:customStyle="1" w:styleId="SC273764">
    <w:name w:val="SC.2.73764"/>
    <w:rsid w:val="00834BB1"/>
    <w:rPr>
      <w:rFonts w:ascii="Century" w:hAnsi="Century" w:cs="Century" w:hint="default"/>
      <w:color w:val="000000"/>
      <w:sz w:val="72"/>
      <w:szCs w:val="72"/>
    </w:rPr>
  </w:style>
  <w:style w:type="character" w:customStyle="1" w:styleId="SC273779">
    <w:name w:val="SC.2.73779"/>
    <w:rsid w:val="00834BB1"/>
    <w:rPr>
      <w:rFonts w:ascii="Century" w:hAnsi="Century" w:cs="Century" w:hint="default"/>
      <w:color w:val="000000"/>
      <w:sz w:val="40"/>
      <w:szCs w:val="40"/>
    </w:rPr>
  </w:style>
  <w:style w:type="character" w:customStyle="1" w:styleId="SC273763">
    <w:name w:val="SC.2.73763"/>
    <w:rsid w:val="00834BB1"/>
    <w:rPr>
      <w:rFonts w:ascii="Century" w:hAnsi="Century" w:cs="Century" w:hint="default"/>
      <w:b/>
      <w:bCs/>
      <w:color w:val="000000"/>
    </w:rPr>
  </w:style>
  <w:style w:type="character" w:customStyle="1" w:styleId="SC4208910">
    <w:name w:val="SC.4.208910"/>
    <w:rsid w:val="00834BB1"/>
    <w:rPr>
      <w:rFonts w:ascii="Century" w:hAnsi="Century" w:cs="Century" w:hint="default"/>
      <w:color w:val="000000"/>
      <w:sz w:val="28"/>
      <w:szCs w:val="28"/>
    </w:rPr>
  </w:style>
  <w:style w:type="character" w:customStyle="1" w:styleId="SC4208911">
    <w:name w:val="SC.4.208911"/>
    <w:rsid w:val="00834BB1"/>
    <w:rPr>
      <w:rFonts w:ascii="Century" w:hAnsi="Century" w:cs="Century" w:hint="default"/>
      <w:color w:val="000000"/>
    </w:rPr>
  </w:style>
  <w:style w:type="character" w:customStyle="1" w:styleId="articlesubtitle0">
    <w:name w:val="article_sub_title"/>
    <w:basedOn w:val="DefaultParagraphFont"/>
    <w:rsid w:val="00834BB1"/>
  </w:style>
  <w:style w:type="character" w:customStyle="1" w:styleId="newsdate2">
    <w:name w:val="news_date2"/>
    <w:basedOn w:val="DefaultParagraphFont"/>
    <w:rsid w:val="00834BB1"/>
  </w:style>
  <w:style w:type="character" w:customStyle="1" w:styleId="readarticleheader">
    <w:name w:val="readarticleheader"/>
    <w:basedOn w:val="DefaultParagraphFont"/>
    <w:rsid w:val="00834BB1"/>
  </w:style>
  <w:style w:type="character" w:customStyle="1" w:styleId="char">
    <w:name w:val="char"/>
    <w:basedOn w:val="DefaultParagraphFont"/>
    <w:rsid w:val="00834BB1"/>
  </w:style>
  <w:style w:type="character" w:customStyle="1" w:styleId="bolding1">
    <w:name w:val="bolding1"/>
    <w:rsid w:val="00834BB1"/>
    <w:rPr>
      <w:b/>
      <w:bCs/>
    </w:rPr>
  </w:style>
  <w:style w:type="character" w:customStyle="1" w:styleId="bookoptions1">
    <w:name w:val="book_options1"/>
    <w:rsid w:val="00834BB1"/>
    <w:rPr>
      <w:b/>
      <w:bCs/>
      <w:color w:val="333366"/>
    </w:rPr>
  </w:style>
  <w:style w:type="character" w:customStyle="1" w:styleId="descriptionblock">
    <w:name w:val="description block"/>
    <w:basedOn w:val="DefaultParagraphFont"/>
    <w:rsid w:val="00834BB1"/>
  </w:style>
  <w:style w:type="character" w:customStyle="1" w:styleId="detailsboxblock">
    <w:name w:val="detailsbox block"/>
    <w:basedOn w:val="DefaultParagraphFont"/>
    <w:rsid w:val="00834BB1"/>
  </w:style>
  <w:style w:type="character" w:customStyle="1" w:styleId="TagandCiteChar">
    <w:name w:val="Tag and Cite Char"/>
    <w:uiPriority w:val="99"/>
    <w:rsid w:val="00834BB1"/>
    <w:rPr>
      <w:color w:val="333333"/>
      <w:sz w:val="22"/>
      <w:szCs w:val="22"/>
      <w:lang w:val="en-US" w:eastAsia="en-US" w:bidi="ar-SA"/>
    </w:rPr>
  </w:style>
  <w:style w:type="character" w:customStyle="1" w:styleId="cardtextsmallChar">
    <w:name w:val="card text small Char"/>
    <w:rsid w:val="00834BB1"/>
    <w:rPr>
      <w:rFonts w:ascii="Arial Narrow" w:hAnsi="Arial Narrow" w:hint="default"/>
      <w:sz w:val="16"/>
      <w:szCs w:val="24"/>
      <w:lang w:val="en-US" w:eastAsia="en-US" w:bidi="ar-SA"/>
    </w:rPr>
  </w:style>
  <w:style w:type="character" w:customStyle="1" w:styleId="countrytitle1">
    <w:name w:val="countrytitle1"/>
    <w:rsid w:val="00834BB1"/>
    <w:rPr>
      <w:rFonts w:ascii="Verdana" w:hAnsi="Verdana" w:hint="default"/>
      <w:b/>
      <w:bCs/>
      <w:color w:val="293643"/>
      <w:sz w:val="24"/>
      <w:szCs w:val="24"/>
    </w:rPr>
  </w:style>
  <w:style w:type="character" w:customStyle="1" w:styleId="storyheader1">
    <w:name w:val="storyheader1"/>
    <w:rsid w:val="00834BB1"/>
    <w:rPr>
      <w:rFonts w:ascii="Verdana" w:hAnsi="Verdana" w:hint="default"/>
      <w:b/>
      <w:bCs/>
      <w:color w:val="000000"/>
      <w:sz w:val="21"/>
      <w:szCs w:val="21"/>
    </w:rPr>
  </w:style>
  <w:style w:type="character" w:customStyle="1" w:styleId="cardunderlinedChar1">
    <w:name w:val="card underlined Char"/>
    <w:rsid w:val="00834BB1"/>
    <w:rPr>
      <w:rFonts w:ascii="Arial" w:hAnsi="Arial" w:cs="Arial" w:hint="default"/>
      <w:sz w:val="22"/>
      <w:szCs w:val="24"/>
      <w:u w:val="single"/>
      <w:lang w:val="en-US" w:eastAsia="en-US" w:bidi="ar-SA"/>
    </w:rPr>
  </w:style>
  <w:style w:type="character" w:customStyle="1" w:styleId="article1">
    <w:name w:val="article1"/>
    <w:rsid w:val="00834BB1"/>
    <w:rPr>
      <w:rFonts w:ascii="Verdana" w:hAnsi="Verdana" w:hint="default"/>
      <w:color w:val="333333"/>
      <w:sz w:val="16"/>
      <w:szCs w:val="16"/>
    </w:rPr>
  </w:style>
  <w:style w:type="character" w:customStyle="1" w:styleId="story-posted-date1">
    <w:name w:val="story-posted-date1"/>
    <w:rsid w:val="00834BB1"/>
    <w:rPr>
      <w:rFonts w:ascii="Arial" w:hAnsi="Arial" w:cs="Arial" w:hint="default"/>
      <w:b w:val="0"/>
      <w:bCs w:val="0"/>
      <w:sz w:val="19"/>
      <w:szCs w:val="19"/>
    </w:rPr>
  </w:style>
  <w:style w:type="character" w:customStyle="1" w:styleId="citation1">
    <w:name w:val="citation1"/>
    <w:rsid w:val="00834BB1"/>
    <w:rPr>
      <w:rFonts w:ascii="Verdana" w:hAnsi="Verdana" w:hint="default"/>
      <w:sz w:val="17"/>
      <w:szCs w:val="17"/>
    </w:rPr>
  </w:style>
  <w:style w:type="character" w:customStyle="1" w:styleId="hithighlite">
    <w:name w:val="hithighlite"/>
    <w:basedOn w:val="DefaultParagraphFont"/>
    <w:rsid w:val="00834BB1"/>
  </w:style>
  <w:style w:type="character" w:customStyle="1" w:styleId="fource1">
    <w:name w:val="fource1"/>
    <w:rsid w:val="00834BB1"/>
    <w:rPr>
      <w:sz w:val="34"/>
      <w:szCs w:val="34"/>
    </w:rPr>
  </w:style>
  <w:style w:type="character" w:customStyle="1" w:styleId="normal11">
    <w:name w:val="normal1"/>
    <w:basedOn w:val="DefaultParagraphFont"/>
    <w:rsid w:val="00834BB1"/>
  </w:style>
  <w:style w:type="character" w:customStyle="1" w:styleId="MicroTextChar1">
    <w:name w:val="MicroText Char1"/>
    <w:rsid w:val="00834BB1"/>
    <w:rPr>
      <w:rFonts w:ascii="Arial Narrow" w:hAnsi="Arial Narrow" w:hint="default"/>
      <w:sz w:val="12"/>
      <w:szCs w:val="24"/>
      <w:lang w:val="en-US" w:eastAsia="en-US" w:bidi="ar-SA"/>
    </w:rPr>
  </w:style>
  <w:style w:type="character" w:customStyle="1" w:styleId="DefaultPara">
    <w:name w:val="Default Para"/>
    <w:rsid w:val="00834BB1"/>
    <w:rPr>
      <w:sz w:val="20"/>
    </w:rPr>
  </w:style>
  <w:style w:type="character" w:customStyle="1" w:styleId="SYSHYPERTEXT">
    <w:name w:val="SYS_HYPERTEXT"/>
    <w:rsid w:val="00834BB1"/>
    <w:rPr>
      <w:color w:val="0000FF"/>
      <w:u w:val="single"/>
    </w:rPr>
  </w:style>
  <w:style w:type="character" w:customStyle="1" w:styleId="BlockHeading1Char">
    <w:name w:val="Block Heading 1 Char"/>
    <w:rsid w:val="00834BB1"/>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834BB1"/>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34BB1"/>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834BB1"/>
    <w:rPr>
      <w:rFonts w:ascii="Arial Narrow" w:hAnsi="Arial Narrow" w:hint="default"/>
      <w:b/>
      <w:bCs/>
      <w:sz w:val="24"/>
    </w:rPr>
  </w:style>
  <w:style w:type="character" w:customStyle="1" w:styleId="UnderlinedCharChar1">
    <w:name w:val="Underlined Char Char1"/>
    <w:rsid w:val="00834BB1"/>
    <w:rPr>
      <w:rFonts w:ascii="Bell MT" w:eastAsia="Times New Roman" w:hAnsi="Bell MT" w:hint="default"/>
      <w:bCs/>
      <w:iCs/>
      <w:sz w:val="22"/>
      <w:u w:val="single"/>
    </w:rPr>
  </w:style>
  <w:style w:type="character" w:customStyle="1" w:styleId="doctitle">
    <w:name w:val="doctitle"/>
    <w:rsid w:val="00834BB1"/>
  </w:style>
  <w:style w:type="character" w:customStyle="1" w:styleId="cardtext-underlined0">
    <w:name w:val="card text- underlined"/>
    <w:rsid w:val="00834BB1"/>
    <w:rPr>
      <w:rFonts w:ascii="Garamond" w:hAnsi="Garamond" w:hint="default"/>
      <w:u w:val="single"/>
    </w:rPr>
  </w:style>
  <w:style w:type="character" w:customStyle="1" w:styleId="-newsgate-macro-cci-bullet-">
    <w:name w:val="-newsgate-macro-cci-bullet-"/>
    <w:basedOn w:val="DefaultParagraphFont"/>
    <w:rsid w:val="00834BB1"/>
  </w:style>
  <w:style w:type="character" w:customStyle="1" w:styleId="BriefTitleChar">
    <w:name w:val="Brief Title Char"/>
    <w:basedOn w:val="DefaultParagraphFont"/>
    <w:rsid w:val="00834BB1"/>
    <w:rPr>
      <w:b/>
      <w:bCs w:val="0"/>
      <w:sz w:val="24"/>
      <w:szCs w:val="24"/>
      <w:u w:val="single"/>
      <w:lang w:val="en-US" w:eastAsia="en-US" w:bidi="ar-SA"/>
    </w:rPr>
  </w:style>
  <w:style w:type="character" w:customStyle="1" w:styleId="BriefTitle2Char">
    <w:name w:val="Brief Title 2 Char"/>
    <w:basedOn w:val="BriefTitleChar"/>
    <w:rsid w:val="00834BB1"/>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834BB1"/>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834BB1"/>
  </w:style>
  <w:style w:type="character" w:customStyle="1" w:styleId="mandelbrotrefrag">
    <w:name w:val="mandelbrot_refrag"/>
    <w:rsid w:val="00834BB1"/>
  </w:style>
  <w:style w:type="character" w:customStyle="1" w:styleId="eminfo">
    <w:name w:val="eminfo"/>
    <w:rsid w:val="00834BB1"/>
  </w:style>
  <w:style w:type="character" w:customStyle="1" w:styleId="emhighlight">
    <w:name w:val="emhighlight"/>
    <w:rsid w:val="00834BB1"/>
  </w:style>
  <w:style w:type="character" w:customStyle="1" w:styleId="name">
    <w:name w:val="name"/>
    <w:rsid w:val="00834BB1"/>
  </w:style>
  <w:style w:type="character" w:customStyle="1" w:styleId="tkrname">
    <w:name w:val="tkrname"/>
    <w:rsid w:val="00834BB1"/>
  </w:style>
  <w:style w:type="character" w:customStyle="1" w:styleId="tkrchange">
    <w:name w:val="tkrchange"/>
    <w:rsid w:val="00834BB1"/>
  </w:style>
  <w:style w:type="character" w:customStyle="1" w:styleId="source-org">
    <w:name w:val="source-org"/>
    <w:rsid w:val="00834BB1"/>
  </w:style>
  <w:style w:type="character" w:customStyle="1" w:styleId="last">
    <w:name w:val="last"/>
    <w:rsid w:val="00834BB1"/>
  </w:style>
  <w:style w:type="character" w:customStyle="1" w:styleId="StyleStyleunderlineBold11pt">
    <w:name w:val="Style Style underline + Bold + 11 pt"/>
    <w:rsid w:val="00834BB1"/>
    <w:rPr>
      <w:bCs/>
      <w:sz w:val="20"/>
      <w:u w:val="single"/>
    </w:rPr>
  </w:style>
  <w:style w:type="character" w:customStyle="1" w:styleId="StyleunderlineAsianTimesNewRomanBold">
    <w:name w:val="Style underline + (Asian) Times New Roman Bold"/>
    <w:rsid w:val="00834BB1"/>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34BB1"/>
    <w:rPr>
      <w:b/>
      <w:bCs/>
      <w:sz w:val="20"/>
      <w:u w:val="single"/>
      <w:bdr w:val="single" w:sz="4" w:space="0" w:color="auto" w:frame="1"/>
    </w:rPr>
  </w:style>
  <w:style w:type="character" w:customStyle="1" w:styleId="NormalCard">
    <w:name w:val="Normal Card"/>
    <w:uiPriority w:val="1"/>
    <w:qFormat/>
    <w:rsid w:val="00834BB1"/>
    <w:rPr>
      <w:rFonts w:ascii="Times New Roman" w:hAnsi="Times New Roman" w:cs="Times New Roman" w:hint="default"/>
      <w:sz w:val="24"/>
    </w:rPr>
  </w:style>
  <w:style w:type="character" w:customStyle="1" w:styleId="timebox">
    <w:name w:val="timebox"/>
    <w:rsid w:val="00834BB1"/>
  </w:style>
  <w:style w:type="character" w:customStyle="1" w:styleId="Heading2Subtext">
    <w:name w:val="Heading 2 Subtext"/>
    <w:rsid w:val="00834BB1"/>
    <w:rPr>
      <w:rFonts w:ascii="Times New Roman" w:hAnsi="Times New Roman" w:cs="Times New Roman" w:hint="default"/>
      <w:sz w:val="16"/>
    </w:rPr>
  </w:style>
  <w:style w:type="character" w:customStyle="1" w:styleId="lede">
    <w:name w:val="lede"/>
    <w:basedOn w:val="DefaultParagraphFont"/>
    <w:rsid w:val="00834BB1"/>
  </w:style>
  <w:style w:type="character" w:customStyle="1" w:styleId="FontStyle477">
    <w:name w:val="Font Style477"/>
    <w:basedOn w:val="DefaultParagraphFont"/>
    <w:uiPriority w:val="99"/>
    <w:rsid w:val="00834BB1"/>
    <w:rPr>
      <w:rFonts w:ascii="Times New Roman" w:hAnsi="Times New Roman" w:cs="Times New Roman" w:hint="default"/>
      <w:sz w:val="18"/>
      <w:szCs w:val="18"/>
    </w:rPr>
  </w:style>
  <w:style w:type="character" w:customStyle="1" w:styleId="FontStyle505">
    <w:name w:val="Font Style505"/>
    <w:basedOn w:val="DefaultParagraphFont"/>
    <w:uiPriority w:val="99"/>
    <w:rsid w:val="00834BB1"/>
    <w:rPr>
      <w:rFonts w:ascii="Times New Roman" w:hAnsi="Times New Roman" w:cs="Times New Roman" w:hint="default"/>
      <w:sz w:val="18"/>
      <w:szCs w:val="18"/>
    </w:rPr>
  </w:style>
  <w:style w:type="character" w:customStyle="1" w:styleId="FontStyle514">
    <w:name w:val="Font Style514"/>
    <w:basedOn w:val="DefaultParagraphFont"/>
    <w:uiPriority w:val="99"/>
    <w:rsid w:val="00834BB1"/>
    <w:rPr>
      <w:rFonts w:ascii="Times New Roman" w:hAnsi="Times New Roman" w:cs="Times New Roman" w:hint="default"/>
      <w:sz w:val="14"/>
      <w:szCs w:val="14"/>
    </w:rPr>
  </w:style>
  <w:style w:type="character" w:customStyle="1" w:styleId="FontStyle500">
    <w:name w:val="Font Style500"/>
    <w:basedOn w:val="DefaultParagraphFont"/>
    <w:uiPriority w:val="99"/>
    <w:rsid w:val="00834BB1"/>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834BB1"/>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834BB1"/>
    <w:rPr>
      <w:rFonts w:ascii="Times New Roman" w:hAnsi="Times New Roman" w:cs="Times New Roman" w:hint="default"/>
      <w:b/>
      <w:bCs/>
      <w:sz w:val="22"/>
      <w:szCs w:val="22"/>
    </w:rPr>
  </w:style>
  <w:style w:type="character" w:customStyle="1" w:styleId="UnderlineStyleChar7">
    <w:name w:val="Underline Style Char7"/>
    <w:rsid w:val="00834BB1"/>
    <w:rPr>
      <w:rFonts w:ascii="Garamond" w:hAnsi="Garamond" w:hint="default"/>
      <w:sz w:val="22"/>
      <w:szCs w:val="24"/>
      <w:u w:val="single"/>
      <w:lang w:val="en-US" w:eastAsia="en-US" w:bidi="ar-SA"/>
    </w:rPr>
  </w:style>
  <w:style w:type="character" w:customStyle="1" w:styleId="StyleArial6ptBold">
    <w:name w:val="Style Arial 6 pt Bold"/>
    <w:rsid w:val="00834BB1"/>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834BB1"/>
    <w:rPr>
      <w:rFonts w:ascii="Garamond" w:hAnsi="Garamond" w:cs="Arial" w:hint="default"/>
      <w:b/>
      <w:bCs/>
      <w:iCs/>
      <w:sz w:val="24"/>
      <w:szCs w:val="28"/>
      <w:lang w:val="en-US" w:eastAsia="en-US" w:bidi="ar-SA"/>
    </w:rPr>
  </w:style>
  <w:style w:type="character" w:customStyle="1" w:styleId="StyleDebateUnderline10pt">
    <w:name w:val="Style Debate Underline + 10 pt"/>
    <w:rsid w:val="00834BB1"/>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834BB1"/>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834BB1"/>
  </w:style>
  <w:style w:type="character" w:customStyle="1" w:styleId="drop">
    <w:name w:val="drop"/>
    <w:rsid w:val="00834BB1"/>
  </w:style>
  <w:style w:type="character" w:customStyle="1" w:styleId="s4">
    <w:name w:val="s4"/>
    <w:rsid w:val="00834BB1"/>
  </w:style>
  <w:style w:type="character" w:customStyle="1" w:styleId="s5">
    <w:name w:val="s5"/>
    <w:rsid w:val="00834BB1"/>
  </w:style>
  <w:style w:type="character" w:customStyle="1" w:styleId="cap">
    <w:name w:val="cap"/>
    <w:rsid w:val="00834BB1"/>
  </w:style>
  <w:style w:type="character" w:customStyle="1" w:styleId="rightsnotice">
    <w:name w:val="rightsnotice"/>
    <w:rsid w:val="00834BB1"/>
  </w:style>
  <w:style w:type="character" w:customStyle="1" w:styleId="credit">
    <w:name w:val="credit"/>
    <w:rsid w:val="00834BB1"/>
  </w:style>
  <w:style w:type="character" w:customStyle="1" w:styleId="current-article">
    <w:name w:val="current-article"/>
    <w:rsid w:val="00834BB1"/>
  </w:style>
  <w:style w:type="character" w:customStyle="1" w:styleId="related-current-indicator">
    <w:name w:val="related-current-indicator"/>
    <w:rsid w:val="00834BB1"/>
  </w:style>
  <w:style w:type="character" w:customStyle="1" w:styleId="bylclear">
    <w:name w:val="bylclear"/>
    <w:rsid w:val="00834BB1"/>
  </w:style>
  <w:style w:type="character" w:customStyle="1" w:styleId="essaytext">
    <w:name w:val="essaytext"/>
    <w:rsid w:val="00834BB1"/>
  </w:style>
  <w:style w:type="character" w:customStyle="1" w:styleId="username">
    <w:name w:val="username"/>
    <w:rsid w:val="00834BB1"/>
  </w:style>
  <w:style w:type="character" w:customStyle="1" w:styleId="toplinks">
    <w:name w:val="toplinks"/>
    <w:rsid w:val="00834BB1"/>
  </w:style>
  <w:style w:type="character" w:customStyle="1" w:styleId="titles">
    <w:name w:val="titles"/>
    <w:rsid w:val="00834BB1"/>
  </w:style>
  <w:style w:type="character" w:customStyle="1" w:styleId="contentauthor">
    <w:name w:val="contentauthor"/>
    <w:rsid w:val="00834BB1"/>
  </w:style>
  <w:style w:type="character" w:customStyle="1" w:styleId="subarticleheader">
    <w:name w:val="subarticleheader"/>
    <w:rsid w:val="00834BB1"/>
  </w:style>
  <w:style w:type="character" w:customStyle="1" w:styleId="copy">
    <w:name w:val="copy"/>
    <w:rsid w:val="00834BB1"/>
  </w:style>
  <w:style w:type="character" w:customStyle="1" w:styleId="topheadline">
    <w:name w:val="topheadline"/>
    <w:rsid w:val="00834BB1"/>
  </w:style>
  <w:style w:type="character" w:customStyle="1" w:styleId="Stylereduce27pt">
    <w:name w:val="Style reduce2 + 7 pt"/>
    <w:rsid w:val="00834BB1"/>
    <w:rPr>
      <w:rFonts w:ascii="Times New Roman" w:hAnsi="Times New Roman" w:cs="Arial" w:hint="default"/>
      <w:color w:val="000000"/>
      <w:sz w:val="14"/>
      <w:szCs w:val="22"/>
    </w:rPr>
  </w:style>
  <w:style w:type="character" w:customStyle="1" w:styleId="srtitle">
    <w:name w:val="srtitle"/>
    <w:rsid w:val="00834BB1"/>
  </w:style>
  <w:style w:type="character" w:customStyle="1" w:styleId="st1">
    <w:name w:val="st1"/>
    <w:rsid w:val="00834BB1"/>
  </w:style>
  <w:style w:type="character" w:customStyle="1" w:styleId="StyleStyleGaramond">
    <w:name w:val="Style Style Garamond +"/>
    <w:rsid w:val="00834BB1"/>
    <w:rPr>
      <w:rFonts w:ascii="Garamond" w:hAnsi="Garamond" w:cs="Times New Roman" w:hint="default"/>
      <w:sz w:val="20"/>
    </w:rPr>
  </w:style>
  <w:style w:type="character" w:customStyle="1" w:styleId="quotechar">
    <w:name w:val="quotechar"/>
    <w:rsid w:val="00834BB1"/>
  </w:style>
  <w:style w:type="character" w:customStyle="1" w:styleId="boldunderline1">
    <w:name w:val="boldunderline"/>
    <w:rsid w:val="00834BB1"/>
  </w:style>
  <w:style w:type="character" w:customStyle="1" w:styleId="A0">
    <w:name w:val="A0"/>
    <w:uiPriority w:val="99"/>
    <w:rsid w:val="00834BB1"/>
    <w:rPr>
      <w:rFonts w:ascii="Scala" w:hAnsi="Scala" w:cs="Scala" w:hint="default"/>
      <w:color w:val="000000"/>
      <w:sz w:val="16"/>
      <w:szCs w:val="16"/>
    </w:rPr>
  </w:style>
  <w:style w:type="character" w:customStyle="1" w:styleId="Date11">
    <w:name w:val="Date11"/>
    <w:rsid w:val="00834BB1"/>
  </w:style>
  <w:style w:type="character" w:customStyle="1" w:styleId="metad">
    <w:name w:val="metad"/>
    <w:rsid w:val="00834BB1"/>
  </w:style>
  <w:style w:type="character" w:customStyle="1" w:styleId="sifr-alternate">
    <w:name w:val="sifr-alternate"/>
    <w:rsid w:val="00834BB1"/>
  </w:style>
  <w:style w:type="character" w:customStyle="1" w:styleId="justify1">
    <w:name w:val="justify1"/>
    <w:rsid w:val="00834BB1"/>
  </w:style>
  <w:style w:type="character" w:customStyle="1" w:styleId="artbody1">
    <w:name w:val="art_body1"/>
    <w:rsid w:val="00834BB1"/>
    <w:rPr>
      <w:rFonts w:ascii="Arial" w:hAnsi="Arial" w:cs="Arial" w:hint="default"/>
    </w:rPr>
  </w:style>
  <w:style w:type="character" w:customStyle="1" w:styleId="reality">
    <w:name w:val="reality"/>
    <w:rsid w:val="00834BB1"/>
  </w:style>
  <w:style w:type="table" w:styleId="ColorfulGrid-Accent1">
    <w:name w:val="Colorful Grid Accent 1"/>
    <w:basedOn w:val="TableNormal"/>
    <w:link w:val="ColorfulGrid-Accent1Char"/>
    <w:uiPriority w:val="29"/>
    <w:unhideWhenUsed/>
    <w:rsid w:val="00834BB1"/>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834BB1"/>
    <w:rPr>
      <w:rFonts w:ascii="Times New Roman" w:hAnsi="Times New Roman" w:cs="Times New Roman" w:hint="default"/>
      <w:iCs/>
      <w:color w:val="000000"/>
      <w:sz w:val="16"/>
    </w:rPr>
  </w:style>
  <w:style w:type="character" w:customStyle="1" w:styleId="Boxout0">
    <w:name w:val="Boxout"/>
    <w:uiPriority w:val="1"/>
    <w:qFormat/>
    <w:rsid w:val="00834BB1"/>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834BB1"/>
  </w:style>
  <w:style w:type="character" w:customStyle="1" w:styleId="preloadwrap">
    <w:name w:val="preloadwrap"/>
    <w:rsid w:val="00834BB1"/>
  </w:style>
  <w:style w:type="character" w:customStyle="1" w:styleId="creditwrap">
    <w:name w:val="creditwrap"/>
    <w:rsid w:val="00834BB1"/>
  </w:style>
  <w:style w:type="character" w:customStyle="1" w:styleId="DefaultChar1">
    <w:name w:val="Default Char1"/>
    <w:rsid w:val="00834BB1"/>
    <w:rPr>
      <w:noProof w:val="0"/>
      <w:color w:val="000000"/>
      <w:lang w:val="en-US" w:eastAsia="en-US" w:bidi="ar-SA"/>
    </w:rPr>
  </w:style>
  <w:style w:type="character" w:customStyle="1" w:styleId="textunderlineChar0">
    <w:name w:val="text underline Char"/>
    <w:link w:val="textunderline0"/>
    <w:uiPriority w:val="99"/>
    <w:rsid w:val="00834BB1"/>
    <w:rPr>
      <w:sz w:val="24"/>
      <w:u w:val="thick"/>
    </w:rPr>
  </w:style>
  <w:style w:type="character" w:customStyle="1" w:styleId="pmterms31">
    <w:name w:val="pmterms31"/>
    <w:rsid w:val="00834BB1"/>
    <w:rPr>
      <w:b/>
      <w:bCs/>
      <w:i w:val="0"/>
      <w:iCs w:val="0"/>
      <w:color w:val="000000"/>
    </w:rPr>
  </w:style>
  <w:style w:type="character" w:customStyle="1" w:styleId="copyrightdescription">
    <w:name w:val="copyrightdescription"/>
    <w:rsid w:val="00834BB1"/>
  </w:style>
  <w:style w:type="character" w:customStyle="1" w:styleId="ft01">
    <w:name w:val="ft01"/>
    <w:rsid w:val="00834BB1"/>
    <w:rPr>
      <w:rFonts w:ascii="Times" w:hAnsi="Times" w:cs="Times" w:hint="default"/>
      <w:color w:val="000000"/>
      <w:sz w:val="14"/>
      <w:szCs w:val="14"/>
    </w:rPr>
  </w:style>
  <w:style w:type="character" w:customStyle="1" w:styleId="ft11">
    <w:name w:val="ft11"/>
    <w:rsid w:val="00834BB1"/>
    <w:rPr>
      <w:rFonts w:ascii="Times" w:hAnsi="Times" w:cs="Times" w:hint="default"/>
      <w:color w:val="000000"/>
      <w:sz w:val="17"/>
      <w:szCs w:val="17"/>
    </w:rPr>
  </w:style>
  <w:style w:type="character" w:customStyle="1" w:styleId="ft21">
    <w:name w:val="ft21"/>
    <w:rsid w:val="00834BB1"/>
    <w:rPr>
      <w:rFonts w:ascii="Times" w:hAnsi="Times" w:cs="Times" w:hint="default"/>
      <w:color w:val="000000"/>
      <w:sz w:val="15"/>
      <w:szCs w:val="15"/>
    </w:rPr>
  </w:style>
  <w:style w:type="character" w:customStyle="1" w:styleId="ft31">
    <w:name w:val="ft31"/>
    <w:rsid w:val="00834BB1"/>
    <w:rPr>
      <w:rFonts w:ascii="Times" w:hAnsi="Times" w:cs="Times" w:hint="default"/>
      <w:color w:val="000000"/>
      <w:sz w:val="15"/>
      <w:szCs w:val="15"/>
    </w:rPr>
  </w:style>
  <w:style w:type="character" w:customStyle="1" w:styleId="caps2">
    <w:name w:val="caps2"/>
    <w:rsid w:val="00834BB1"/>
  </w:style>
  <w:style w:type="character" w:customStyle="1" w:styleId="ccs">
    <w:name w:val="c cs"/>
    <w:rsid w:val="00834BB1"/>
  </w:style>
  <w:style w:type="character" w:customStyle="1" w:styleId="UnderlinedEvChar">
    <w:name w:val="Underlined Ev Char"/>
    <w:rsid w:val="00834BB1"/>
    <w:rPr>
      <w:rFonts w:ascii="Times New Roman" w:eastAsia="Times New Roman" w:hAnsi="Times New Roman" w:cs="Times New Roman" w:hint="default"/>
      <w:szCs w:val="24"/>
      <w:u w:val="single"/>
    </w:rPr>
  </w:style>
  <w:style w:type="character" w:customStyle="1" w:styleId="dropshadow">
    <w:name w:val="dropshadow"/>
    <w:rsid w:val="00834BB1"/>
  </w:style>
  <w:style w:type="character" w:customStyle="1" w:styleId="d05ws">
    <w:name w:val="d05ws"/>
    <w:rsid w:val="00834BB1"/>
  </w:style>
  <w:style w:type="character" w:customStyle="1" w:styleId="rzibod">
    <w:name w:val="rzibod"/>
    <w:rsid w:val="00834BB1"/>
  </w:style>
  <w:style w:type="character" w:customStyle="1" w:styleId="headertext">
    <w:name w:val="headertext"/>
    <w:rsid w:val="00834BB1"/>
  </w:style>
  <w:style w:type="character" w:customStyle="1" w:styleId="endnote-reference">
    <w:name w:val="endnote-reference"/>
    <w:rsid w:val="00834BB1"/>
  </w:style>
  <w:style w:type="character" w:customStyle="1" w:styleId="officialsname">
    <w:name w:val="official_s_name"/>
    <w:rsid w:val="00834BB1"/>
  </w:style>
  <w:style w:type="character" w:customStyle="1" w:styleId="audience">
    <w:name w:val="audience"/>
    <w:rsid w:val="00834BB1"/>
  </w:style>
  <w:style w:type="character" w:customStyle="1" w:styleId="normalchar0">
    <w:name w:val="normal__char"/>
    <w:rsid w:val="00834BB1"/>
  </w:style>
  <w:style w:type="character" w:customStyle="1" w:styleId="hyperlink002cheading0020100200028block0020title0029char">
    <w:name w:val="hyperlink_002cheading_00201_0020_0028block_0020title_0029__char"/>
    <w:rsid w:val="00834BB1"/>
  </w:style>
  <w:style w:type="character" w:customStyle="1" w:styleId="underline002cstyle0020bold0020underlinechar">
    <w:name w:val="underline_002cstyle_0020bold_0020underline__char"/>
    <w:rsid w:val="00834BB1"/>
  </w:style>
  <w:style w:type="character" w:customStyle="1" w:styleId="copyboldblack">
    <w:name w:val="copyboldblack"/>
    <w:rsid w:val="00834BB1"/>
  </w:style>
  <w:style w:type="character" w:customStyle="1" w:styleId="copybold">
    <w:name w:val="copybold"/>
    <w:rsid w:val="00834BB1"/>
  </w:style>
  <w:style w:type="character" w:customStyle="1" w:styleId="author-date0">
    <w:name w:val="author-date"/>
    <w:rsid w:val="00834BB1"/>
  </w:style>
  <w:style w:type="character" w:customStyle="1" w:styleId="articlebegin">
    <w:name w:val="articlebegin"/>
    <w:rsid w:val="00834BB1"/>
  </w:style>
  <w:style w:type="character" w:customStyle="1" w:styleId="mediaoverlay">
    <w:name w:val="mediaoverlay"/>
    <w:rsid w:val="00834BB1"/>
  </w:style>
  <w:style w:type="character" w:customStyle="1" w:styleId="blogcaption">
    <w:name w:val="blog_caption"/>
    <w:rsid w:val="00834BB1"/>
  </w:style>
  <w:style w:type="character" w:customStyle="1" w:styleId="commnet-abuzz">
    <w:name w:val="commnet-abuzz"/>
    <w:rsid w:val="00834BB1"/>
  </w:style>
  <w:style w:type="character" w:customStyle="1" w:styleId="stbuttontext">
    <w:name w:val="stbuttontext"/>
    <w:rsid w:val="00834BB1"/>
  </w:style>
  <w:style w:type="character" w:customStyle="1" w:styleId="grey">
    <w:name w:val="grey"/>
    <w:rsid w:val="00834BB1"/>
  </w:style>
  <w:style w:type="character" w:customStyle="1" w:styleId="bdx">
    <w:name w:val="bdx"/>
    <w:rsid w:val="00834BB1"/>
  </w:style>
  <w:style w:type="character" w:customStyle="1" w:styleId="bdl">
    <w:name w:val="bdl"/>
    <w:rsid w:val="00834BB1"/>
  </w:style>
  <w:style w:type="character" w:customStyle="1" w:styleId="breadcrumbitemcurrent">
    <w:name w:val="breadcrumbitemcurrent"/>
    <w:rsid w:val="00834BB1"/>
  </w:style>
  <w:style w:type="character" w:customStyle="1" w:styleId="bbl">
    <w:name w:val="bbl"/>
    <w:rsid w:val="00834BB1"/>
  </w:style>
  <w:style w:type="character" w:customStyle="1" w:styleId="Date2">
    <w:name w:val="Date2"/>
    <w:rsid w:val="00834BB1"/>
  </w:style>
  <w:style w:type="character" w:customStyle="1" w:styleId="itxtnewhookspan">
    <w:name w:val="itxtnewhookspan"/>
    <w:rsid w:val="00834BB1"/>
  </w:style>
  <w:style w:type="character" w:customStyle="1" w:styleId="gstxthlt">
    <w:name w:val="gstxt_hlt"/>
    <w:rsid w:val="00834BB1"/>
  </w:style>
  <w:style w:type="character" w:customStyle="1" w:styleId="SubtleEmphasis1">
    <w:name w:val="Subtle Emphasis1"/>
    <w:uiPriority w:val="19"/>
    <w:qFormat/>
    <w:rsid w:val="00834BB1"/>
    <w:rPr>
      <w:rFonts w:ascii="Times New Roman" w:hAnsi="Times New Roman" w:cs="Times New Roman" w:hint="default"/>
      <w:b/>
      <w:bCs w:val="0"/>
      <w:iCs/>
      <w:color w:val="auto"/>
      <w:sz w:val="22"/>
    </w:rPr>
  </w:style>
  <w:style w:type="character" w:customStyle="1" w:styleId="StyleBoldRed">
    <w:name w:val="Style Bold Red"/>
    <w:rsid w:val="00834BB1"/>
    <w:rPr>
      <w:b/>
      <w:bCs/>
      <w:color w:val="auto"/>
    </w:rPr>
  </w:style>
  <w:style w:type="character" w:customStyle="1" w:styleId="StyleTimesNewRoman8pt">
    <w:name w:val="Style Times New Roman 8 pt"/>
    <w:rsid w:val="00834BB1"/>
    <w:rPr>
      <w:rFonts w:ascii="Georgia" w:hAnsi="Georgia" w:hint="default"/>
      <w:sz w:val="16"/>
    </w:rPr>
  </w:style>
  <w:style w:type="character" w:customStyle="1" w:styleId="goldbldtext">
    <w:name w:val="goldbldtext"/>
    <w:rsid w:val="00834BB1"/>
  </w:style>
  <w:style w:type="character" w:customStyle="1" w:styleId="cardshighlight0">
    <w:name w:val="cardshighlight"/>
    <w:rsid w:val="00834BB1"/>
  </w:style>
  <w:style w:type="character" w:customStyle="1" w:styleId="cardsfont12pt1">
    <w:name w:val="cardsfont12pt"/>
    <w:rsid w:val="00834BB1"/>
  </w:style>
  <w:style w:type="character" w:customStyle="1" w:styleId="kicker">
    <w:name w:val="kicker"/>
    <w:rsid w:val="00834BB1"/>
  </w:style>
  <w:style w:type="character" w:customStyle="1" w:styleId="backcontent">
    <w:name w:val="backcontent"/>
    <w:rsid w:val="00834BB1"/>
  </w:style>
  <w:style w:type="character" w:customStyle="1" w:styleId="daystmp">
    <w:name w:val="daystmp"/>
    <w:rsid w:val="00834BB1"/>
  </w:style>
  <w:style w:type="character" w:customStyle="1" w:styleId="cardsfont12ptchar">
    <w:name w:val="cardsfont12ptchar"/>
    <w:rsid w:val="00834BB1"/>
  </w:style>
  <w:style w:type="character" w:customStyle="1" w:styleId="gal">
    <w:name w:val="gal"/>
    <w:rsid w:val="00834BB1"/>
  </w:style>
  <w:style w:type="character" w:customStyle="1" w:styleId="imagedateline">
    <w:name w:val="image_dateline"/>
    <w:rsid w:val="00834BB1"/>
  </w:style>
  <w:style w:type="character" w:customStyle="1" w:styleId="authordatecharchar">
    <w:name w:val="authordatecharchar"/>
    <w:rsid w:val="00834BB1"/>
  </w:style>
  <w:style w:type="character" w:customStyle="1" w:styleId="style1char0">
    <w:name w:val="style1char"/>
    <w:rsid w:val="00834BB1"/>
  </w:style>
  <w:style w:type="character" w:customStyle="1" w:styleId="tagcharchar0">
    <w:name w:val="tagcharchar"/>
    <w:rsid w:val="00834BB1"/>
  </w:style>
  <w:style w:type="character" w:customStyle="1" w:styleId="underlinedcharchar2">
    <w:name w:val="underlinedcharchar"/>
    <w:rsid w:val="00834BB1"/>
  </w:style>
  <w:style w:type="character" w:customStyle="1" w:styleId="BoxedChar">
    <w:name w:val="Boxed Char"/>
    <w:rsid w:val="00834BB1"/>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834BB1"/>
    <w:rPr>
      <w:b/>
      <w:bCs/>
      <w:sz w:val="20"/>
      <w:u w:val="single"/>
      <w:bdr w:val="single" w:sz="4" w:space="0" w:color="auto" w:frame="1"/>
    </w:rPr>
  </w:style>
  <w:style w:type="character" w:customStyle="1" w:styleId="cardCharCharChar1">
    <w:name w:val="card Char Char Char1"/>
    <w:rsid w:val="00834BB1"/>
    <w:rPr>
      <w:lang w:val="en-US" w:eastAsia="en-US" w:bidi="ar-SA"/>
    </w:rPr>
  </w:style>
  <w:style w:type="character" w:customStyle="1" w:styleId="authors1">
    <w:name w:val="authors1"/>
    <w:rsid w:val="00834BB1"/>
    <w:rPr>
      <w:rFonts w:ascii="Verdana" w:hAnsi="Verdana" w:hint="default"/>
      <w:b/>
      <w:bCs/>
      <w:color w:val="006699"/>
      <w:sz w:val="20"/>
      <w:szCs w:val="20"/>
    </w:rPr>
  </w:style>
  <w:style w:type="character" w:customStyle="1" w:styleId="headlinesectionlarge">
    <w:name w:val="headline_section_large"/>
    <w:rsid w:val="00834BB1"/>
  </w:style>
  <w:style w:type="character" w:customStyle="1" w:styleId="Styleunderline11ptBlack">
    <w:name w:val="Style underline + 11 pt Black"/>
    <w:rsid w:val="00834BB1"/>
    <w:rPr>
      <w:color w:val="000000"/>
      <w:sz w:val="20"/>
      <w:u w:val="single"/>
    </w:rPr>
  </w:style>
  <w:style w:type="character" w:customStyle="1" w:styleId="Styleunderline11ptBoldBlack">
    <w:name w:val="Style underline + 11 pt Bold Black"/>
    <w:rsid w:val="00834BB1"/>
    <w:rPr>
      <w:b/>
      <w:bCs/>
      <w:color w:val="000000"/>
      <w:sz w:val="20"/>
      <w:u w:val="single"/>
    </w:rPr>
  </w:style>
  <w:style w:type="character" w:customStyle="1" w:styleId="Style11ptBoldBlackUnderline">
    <w:name w:val="Style 11 pt Bold Black Underline"/>
    <w:rsid w:val="00834BB1"/>
    <w:rPr>
      <w:b/>
      <w:bCs/>
      <w:color w:val="000000"/>
      <w:sz w:val="20"/>
      <w:u w:val="single"/>
    </w:rPr>
  </w:style>
  <w:style w:type="character" w:customStyle="1" w:styleId="Style11ptBoldBlackUnderlineBorderSinglesolidline">
    <w:name w:val="Style 11 pt Bold Black Underline Border: : (Single solid line ..."/>
    <w:rsid w:val="00834BB1"/>
    <w:rPr>
      <w:b/>
      <w:bCs/>
      <w:color w:val="000000"/>
      <w:sz w:val="20"/>
      <w:u w:val="single"/>
      <w:bdr w:val="single" w:sz="4" w:space="0" w:color="auto" w:frame="1"/>
    </w:rPr>
  </w:style>
  <w:style w:type="character" w:customStyle="1" w:styleId="StyleLatinMeridien-Italic11ptItalicUnderline">
    <w:name w:val="Style (Latin) Meridien-Italic 11 pt Italic Underline"/>
    <w:rsid w:val="00834BB1"/>
    <w:rPr>
      <w:rFonts w:ascii="Meridien-Italic" w:hAnsi="Meridien-Italic" w:hint="default"/>
      <w:i/>
      <w:iCs/>
      <w:sz w:val="20"/>
      <w:u w:val="single"/>
    </w:rPr>
  </w:style>
  <w:style w:type="character" w:customStyle="1" w:styleId="underlinestylechar0">
    <w:name w:val="underlinestylechar"/>
    <w:rsid w:val="00834BB1"/>
  </w:style>
  <w:style w:type="character" w:customStyle="1" w:styleId="DottedUnderline0">
    <w:name w:val="Dotted Underline"/>
    <w:rsid w:val="00834BB1"/>
    <w:rPr>
      <w:rFonts w:ascii="Times New Roman" w:hAnsi="Times New Roman" w:cs="Times New Roman" w:hint="default"/>
      <w:sz w:val="20"/>
      <w:u w:val="dottedHeavy"/>
    </w:rPr>
  </w:style>
  <w:style w:type="character" w:customStyle="1" w:styleId="labeltext">
    <w:name w:val="labeltext"/>
    <w:rsid w:val="00834BB1"/>
  </w:style>
  <w:style w:type="character" w:customStyle="1" w:styleId="viewlink">
    <w:name w:val="viewlink"/>
    <w:rsid w:val="00834BB1"/>
  </w:style>
  <w:style w:type="character" w:customStyle="1" w:styleId="inlinkchart">
    <w:name w:val="inlink_chart"/>
    <w:rsid w:val="00834BB1"/>
  </w:style>
  <w:style w:type="character" w:customStyle="1" w:styleId="fbsharecountwrapper">
    <w:name w:val="fb_share_count_wrapper"/>
    <w:rsid w:val="00834BB1"/>
  </w:style>
  <w:style w:type="character" w:customStyle="1" w:styleId="hw">
    <w:name w:val="hw"/>
    <w:rsid w:val="00834BB1"/>
  </w:style>
  <w:style w:type="character" w:customStyle="1" w:styleId="linktotop">
    <w:name w:val="linktotop"/>
    <w:rsid w:val="00834BB1"/>
  </w:style>
  <w:style w:type="character" w:customStyle="1" w:styleId="descriptionstyle1block">
    <w:name w:val="description style1 block"/>
    <w:rsid w:val="00834BB1"/>
  </w:style>
  <w:style w:type="character" w:customStyle="1" w:styleId="gutter-right-1">
    <w:name w:val="gutter-right-1"/>
    <w:basedOn w:val="DefaultParagraphFont"/>
    <w:rsid w:val="00834BB1"/>
  </w:style>
  <w:style w:type="character" w:customStyle="1" w:styleId="Header11">
    <w:name w:val="Header11"/>
    <w:rsid w:val="00834BB1"/>
  </w:style>
  <w:style w:type="character" w:customStyle="1" w:styleId="posa">
    <w:name w:val="pos(a)"/>
    <w:basedOn w:val="DefaultParagraphFont"/>
    <w:rsid w:val="00834BB1"/>
  </w:style>
  <w:style w:type="character" w:customStyle="1" w:styleId="u-hiddeninnarrowenv">
    <w:name w:val="u-hiddeninnarrowenv"/>
    <w:basedOn w:val="DefaultParagraphFont"/>
    <w:rsid w:val="00834BB1"/>
  </w:style>
  <w:style w:type="character" w:customStyle="1" w:styleId="followbutton-bird">
    <w:name w:val="followbutton-bird"/>
    <w:basedOn w:val="DefaultParagraphFont"/>
    <w:rsid w:val="00834BB1"/>
  </w:style>
  <w:style w:type="character" w:customStyle="1" w:styleId="tweetauthor-name">
    <w:name w:val="tweetauthor-name"/>
    <w:basedOn w:val="DefaultParagraphFont"/>
    <w:rsid w:val="00834BB1"/>
  </w:style>
  <w:style w:type="character" w:customStyle="1" w:styleId="tweetauthor-verifiedbadge">
    <w:name w:val="tweetauthor-verifiedbadge"/>
    <w:basedOn w:val="DefaultParagraphFont"/>
    <w:rsid w:val="00834BB1"/>
  </w:style>
  <w:style w:type="character" w:customStyle="1" w:styleId="tweetauthor-screenname">
    <w:name w:val="tweetauthor-screenname"/>
    <w:basedOn w:val="DefaultParagraphFont"/>
    <w:rsid w:val="00834BB1"/>
  </w:style>
  <w:style w:type="character" w:customStyle="1" w:styleId="u-hiddenvisually">
    <w:name w:val="u-hiddenvisually"/>
    <w:basedOn w:val="DefaultParagraphFont"/>
    <w:rsid w:val="00834BB1"/>
  </w:style>
  <w:style w:type="character" w:customStyle="1" w:styleId="tweetaction-stat">
    <w:name w:val="tweetaction-stat"/>
    <w:basedOn w:val="DefaultParagraphFont"/>
    <w:rsid w:val="00834BB1"/>
  </w:style>
  <w:style w:type="character" w:customStyle="1" w:styleId="related">
    <w:name w:val="related"/>
    <w:basedOn w:val="DefaultParagraphFont"/>
    <w:rsid w:val="00834BB1"/>
  </w:style>
  <w:style w:type="character" w:customStyle="1" w:styleId="related-content">
    <w:name w:val="related-content"/>
    <w:basedOn w:val="DefaultParagraphFont"/>
    <w:rsid w:val="00834BB1"/>
  </w:style>
  <w:style w:type="character" w:customStyle="1" w:styleId="name-of-author">
    <w:name w:val="name-of-author"/>
    <w:basedOn w:val="DefaultParagraphFont"/>
    <w:rsid w:val="00834BB1"/>
  </w:style>
  <w:style w:type="character" w:customStyle="1" w:styleId="first-name">
    <w:name w:val="first-name"/>
    <w:basedOn w:val="DefaultParagraphFont"/>
    <w:rsid w:val="00834BB1"/>
  </w:style>
  <w:style w:type="character" w:customStyle="1" w:styleId="last-name">
    <w:name w:val="last-name"/>
    <w:basedOn w:val="DefaultParagraphFont"/>
    <w:rsid w:val="00834BB1"/>
  </w:style>
  <w:style w:type="character" w:customStyle="1" w:styleId="caption10">
    <w:name w:val="caption1"/>
    <w:basedOn w:val="DefaultParagraphFont"/>
    <w:rsid w:val="00834BB1"/>
  </w:style>
  <w:style w:type="character" w:customStyle="1" w:styleId="recirc-text">
    <w:name w:val="&quot;recirc-text”"/>
    <w:basedOn w:val="DefaultParagraphFont"/>
    <w:rsid w:val="00834BB1"/>
  </w:style>
  <w:style w:type="character" w:customStyle="1" w:styleId="video-icon">
    <w:name w:val="video-icon"/>
    <w:basedOn w:val="DefaultParagraphFont"/>
    <w:rsid w:val="00834BB1"/>
  </w:style>
  <w:style w:type="character" w:customStyle="1" w:styleId="powa-shot-play-btn-text">
    <w:name w:val="powa-shot-play-btn-text"/>
    <w:basedOn w:val="DefaultParagraphFont"/>
    <w:rsid w:val="00834BB1"/>
  </w:style>
  <w:style w:type="character" w:customStyle="1" w:styleId="powa-shot-click">
    <w:name w:val="powa-shot-click"/>
    <w:basedOn w:val="DefaultParagraphFont"/>
    <w:rsid w:val="00834BB1"/>
  </w:style>
  <w:style w:type="character" w:customStyle="1" w:styleId="wpv-blurb">
    <w:name w:val="wpv-blurb"/>
    <w:basedOn w:val="DefaultParagraphFont"/>
    <w:rsid w:val="00834BB1"/>
  </w:style>
  <w:style w:type="character" w:customStyle="1" w:styleId="pb-caption">
    <w:name w:val="pb-caption"/>
    <w:basedOn w:val="DefaultParagraphFont"/>
    <w:rsid w:val="00834BB1"/>
  </w:style>
  <w:style w:type="character" w:customStyle="1" w:styleId="HeaderChar3">
    <w:name w:val="Header Char3"/>
    <w:basedOn w:val="DefaultParagraphFont"/>
    <w:uiPriority w:val="99"/>
    <w:semiHidden/>
    <w:rsid w:val="00834BB1"/>
    <w:rPr>
      <w:rFonts w:ascii="Calibri" w:hAnsi="Calibri" w:cs="Calibri"/>
    </w:rPr>
  </w:style>
  <w:style w:type="numbering" w:customStyle="1" w:styleId="NoList6">
    <w:name w:val="No List6"/>
    <w:next w:val="NoList"/>
    <w:uiPriority w:val="99"/>
    <w:semiHidden/>
    <w:unhideWhenUsed/>
    <w:rsid w:val="00834BB1"/>
  </w:style>
  <w:style w:type="numbering" w:customStyle="1" w:styleId="NoList7">
    <w:name w:val="No List7"/>
    <w:next w:val="NoList"/>
    <w:semiHidden/>
    <w:unhideWhenUsed/>
    <w:rsid w:val="00834BB1"/>
  </w:style>
  <w:style w:type="table" w:styleId="MediumGrid1">
    <w:name w:val="Medium Grid 1"/>
    <w:basedOn w:val="TableNormal"/>
    <w:uiPriority w:val="67"/>
    <w:rsid w:val="00834BB1"/>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834BB1"/>
  </w:style>
  <w:style w:type="numbering" w:customStyle="1" w:styleId="NoList111111">
    <w:name w:val="No List111111"/>
    <w:next w:val="NoList"/>
    <w:uiPriority w:val="99"/>
    <w:semiHidden/>
    <w:unhideWhenUsed/>
    <w:rsid w:val="00834BB1"/>
  </w:style>
  <w:style w:type="numbering" w:customStyle="1" w:styleId="NoList1111111">
    <w:name w:val="No List1111111"/>
    <w:next w:val="NoList"/>
    <w:uiPriority w:val="99"/>
    <w:semiHidden/>
    <w:unhideWhenUsed/>
    <w:rsid w:val="00834BB1"/>
  </w:style>
  <w:style w:type="numbering" w:customStyle="1" w:styleId="NoList11111111">
    <w:name w:val="No List11111111"/>
    <w:next w:val="NoList"/>
    <w:uiPriority w:val="99"/>
    <w:semiHidden/>
    <w:unhideWhenUsed/>
    <w:rsid w:val="00834BB1"/>
  </w:style>
  <w:style w:type="numbering" w:customStyle="1" w:styleId="NoList111111111">
    <w:name w:val="No List111111111"/>
    <w:next w:val="NoList"/>
    <w:uiPriority w:val="99"/>
    <w:semiHidden/>
    <w:unhideWhenUsed/>
    <w:rsid w:val="00834BB1"/>
  </w:style>
  <w:style w:type="numbering" w:customStyle="1" w:styleId="NoList1111111111">
    <w:name w:val="No List1111111111"/>
    <w:next w:val="NoList"/>
    <w:uiPriority w:val="99"/>
    <w:semiHidden/>
    <w:unhideWhenUsed/>
    <w:rsid w:val="00834BB1"/>
  </w:style>
  <w:style w:type="numbering" w:customStyle="1" w:styleId="NoList11111111111">
    <w:name w:val="No List11111111111"/>
    <w:next w:val="NoList"/>
    <w:uiPriority w:val="99"/>
    <w:semiHidden/>
    <w:unhideWhenUsed/>
    <w:rsid w:val="00834BB1"/>
  </w:style>
  <w:style w:type="numbering" w:customStyle="1" w:styleId="NoList111111111111">
    <w:name w:val="No List111111111111"/>
    <w:next w:val="NoList"/>
    <w:uiPriority w:val="99"/>
    <w:semiHidden/>
    <w:unhideWhenUsed/>
    <w:rsid w:val="00834BB1"/>
  </w:style>
  <w:style w:type="numbering" w:customStyle="1" w:styleId="NoList1111111111111">
    <w:name w:val="No List1111111111111"/>
    <w:next w:val="NoList"/>
    <w:uiPriority w:val="99"/>
    <w:semiHidden/>
    <w:unhideWhenUsed/>
    <w:rsid w:val="00834BB1"/>
  </w:style>
  <w:style w:type="numbering" w:customStyle="1" w:styleId="NoList11111111111111">
    <w:name w:val="No List11111111111111"/>
    <w:next w:val="NoList"/>
    <w:uiPriority w:val="99"/>
    <w:semiHidden/>
    <w:unhideWhenUsed/>
    <w:rsid w:val="00834BB1"/>
  </w:style>
  <w:style w:type="numbering" w:customStyle="1" w:styleId="NoList111111111111111">
    <w:name w:val="No List111111111111111"/>
    <w:next w:val="NoList"/>
    <w:uiPriority w:val="99"/>
    <w:semiHidden/>
    <w:unhideWhenUsed/>
    <w:rsid w:val="00834BB1"/>
  </w:style>
  <w:style w:type="numbering" w:customStyle="1" w:styleId="NoList1111111111111111">
    <w:name w:val="No List1111111111111111"/>
    <w:next w:val="NoList"/>
    <w:uiPriority w:val="99"/>
    <w:semiHidden/>
    <w:unhideWhenUsed/>
    <w:rsid w:val="00834BB1"/>
  </w:style>
  <w:style w:type="numbering" w:customStyle="1" w:styleId="NoList11111111111111111">
    <w:name w:val="No List11111111111111111"/>
    <w:next w:val="NoList"/>
    <w:uiPriority w:val="99"/>
    <w:semiHidden/>
    <w:unhideWhenUsed/>
    <w:rsid w:val="00834BB1"/>
  </w:style>
  <w:style w:type="character" w:customStyle="1" w:styleId="FontStyle220">
    <w:name w:val="Font Style220"/>
    <w:basedOn w:val="DefaultParagraphFont"/>
    <w:uiPriority w:val="99"/>
    <w:rsid w:val="00834BB1"/>
    <w:rPr>
      <w:rFonts w:ascii="Candara" w:hAnsi="Candara" w:cs="Candara" w:hint="default"/>
      <w:i/>
      <w:iCs/>
      <w:sz w:val="18"/>
      <w:szCs w:val="18"/>
    </w:rPr>
  </w:style>
  <w:style w:type="character" w:customStyle="1" w:styleId="FontStyle290">
    <w:name w:val="Font Style290"/>
    <w:basedOn w:val="DefaultParagraphFont"/>
    <w:uiPriority w:val="99"/>
    <w:rsid w:val="00834BB1"/>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34BB1"/>
    <w:rPr>
      <w:rFonts w:ascii="Arial" w:hAnsi="Arial" w:cs="Arial"/>
      <w:b/>
      <w:bCs/>
      <w:sz w:val="16"/>
      <w:szCs w:val="16"/>
    </w:rPr>
  </w:style>
  <w:style w:type="paragraph" w:customStyle="1" w:styleId="analytic0">
    <w:name w:val="analytic"/>
    <w:basedOn w:val="Normal"/>
    <w:link w:val="analyticChar0"/>
    <w:uiPriority w:val="4"/>
    <w:qFormat/>
    <w:rsid w:val="00834BB1"/>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834BB1"/>
    <w:rPr>
      <w:rFonts w:ascii="Avenir LT Std 45 Book" w:hAnsi="Avenir LT Std 45 Book" w:cs="Arial"/>
      <w:b/>
    </w:rPr>
  </w:style>
  <w:style w:type="character" w:customStyle="1" w:styleId="m-5498913268213319940gmail-styleunderline">
    <w:name w:val="m_-5498913268213319940gmail-styleunderline"/>
    <w:basedOn w:val="DefaultParagraphFont"/>
    <w:rsid w:val="00834BB1"/>
  </w:style>
  <w:style w:type="paragraph" w:customStyle="1" w:styleId="speakable">
    <w:name w:val="speakable"/>
    <w:basedOn w:val="Normal"/>
    <w:qFormat/>
    <w:rsid w:val="00834BB1"/>
    <w:pPr>
      <w:spacing w:before="100" w:beforeAutospacing="1" w:after="100" w:afterAutospacing="1"/>
    </w:pPr>
    <w:rPr>
      <w:rFonts w:eastAsia="Times New Roman"/>
      <w:szCs w:val="24"/>
    </w:rPr>
  </w:style>
  <w:style w:type="character" w:customStyle="1" w:styleId="overlay">
    <w:name w:val="overlay"/>
    <w:basedOn w:val="DefaultParagraphFont"/>
    <w:rsid w:val="00834BB1"/>
  </w:style>
  <w:style w:type="character" w:customStyle="1" w:styleId="TagCharCharCharChar0">
    <w:name w:val="Tag Char Char Char Char"/>
    <w:basedOn w:val="DefaultParagraphFont"/>
    <w:rsid w:val="00834BB1"/>
    <w:rPr>
      <w:rFonts w:ascii="Calibri" w:hAnsi="Calibri" w:cs="Calibri"/>
      <w:b/>
      <w:sz w:val="24"/>
    </w:rPr>
  </w:style>
  <w:style w:type="paragraph" w:customStyle="1" w:styleId="g-body">
    <w:name w:val="g-body"/>
    <w:basedOn w:val="Normal"/>
    <w:uiPriority w:val="99"/>
    <w:qFormat/>
    <w:rsid w:val="00834BB1"/>
    <w:pPr>
      <w:spacing w:before="100" w:beforeAutospacing="1" w:after="100" w:afterAutospacing="1"/>
    </w:pPr>
    <w:rPr>
      <w:rFonts w:eastAsia="Times New Roman"/>
      <w:szCs w:val="24"/>
    </w:rPr>
  </w:style>
  <w:style w:type="paragraph" w:customStyle="1" w:styleId="g-pstyle0">
    <w:name w:val="g-pstyle0"/>
    <w:basedOn w:val="Normal"/>
    <w:uiPriority w:val="99"/>
    <w:qFormat/>
    <w:rsid w:val="00834BB1"/>
    <w:pPr>
      <w:spacing w:before="100" w:beforeAutospacing="1" w:after="100" w:afterAutospacing="1"/>
    </w:pPr>
    <w:rPr>
      <w:rFonts w:eastAsia="Times New Roman"/>
      <w:szCs w:val="24"/>
    </w:rPr>
  </w:style>
  <w:style w:type="paragraph" w:customStyle="1" w:styleId="g-pstyle1">
    <w:name w:val="g-pstyle1"/>
    <w:basedOn w:val="Normal"/>
    <w:uiPriority w:val="99"/>
    <w:qFormat/>
    <w:rsid w:val="00834BB1"/>
    <w:pPr>
      <w:spacing w:before="100" w:beforeAutospacing="1" w:after="100" w:afterAutospacing="1"/>
    </w:pPr>
    <w:rPr>
      <w:rFonts w:eastAsia="Times New Roman"/>
      <w:szCs w:val="24"/>
    </w:rPr>
  </w:style>
  <w:style w:type="paragraph" w:customStyle="1" w:styleId="g-asset-hed">
    <w:name w:val="g-asset-hed"/>
    <w:basedOn w:val="Normal"/>
    <w:uiPriority w:val="99"/>
    <w:qFormat/>
    <w:rsid w:val="00834BB1"/>
    <w:pPr>
      <w:spacing w:before="100" w:beforeAutospacing="1" w:after="100" w:afterAutospacing="1"/>
    </w:pPr>
    <w:rPr>
      <w:rFonts w:eastAsia="Times New Roman"/>
      <w:szCs w:val="24"/>
    </w:rPr>
  </w:style>
  <w:style w:type="paragraph" w:customStyle="1" w:styleId="js-tweet-text">
    <w:name w:val="js-tweet-text"/>
    <w:basedOn w:val="Normal"/>
    <w:uiPriority w:val="99"/>
    <w:qFormat/>
    <w:rsid w:val="00834BB1"/>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834BB1"/>
    <w:pPr>
      <w:spacing w:before="100" w:beforeAutospacing="1" w:after="100" w:afterAutospacing="1"/>
    </w:pPr>
  </w:style>
  <w:style w:type="paragraph" w:customStyle="1" w:styleId="speech">
    <w:name w:val="speech"/>
    <w:basedOn w:val="Normal"/>
    <w:uiPriority w:val="99"/>
    <w:qFormat/>
    <w:rsid w:val="00834BB1"/>
    <w:pPr>
      <w:spacing w:before="100" w:beforeAutospacing="1" w:after="100" w:afterAutospacing="1"/>
    </w:pPr>
  </w:style>
  <w:style w:type="character" w:customStyle="1" w:styleId="adtext">
    <w:name w:val="adtext"/>
    <w:basedOn w:val="DefaultParagraphFont"/>
    <w:rsid w:val="00834BB1"/>
  </w:style>
  <w:style w:type="character" w:customStyle="1" w:styleId="UL-Bold">
    <w:name w:val="UL-Bold"/>
    <w:basedOn w:val="DefaultParagraphFont"/>
    <w:rsid w:val="00834BB1"/>
    <w:rPr>
      <w:u w:val="thick"/>
    </w:rPr>
  </w:style>
  <w:style w:type="character" w:customStyle="1" w:styleId="UL-None">
    <w:name w:val="UL-None"/>
    <w:basedOn w:val="DefaultParagraphFont"/>
    <w:rsid w:val="00834BB1"/>
    <w:rPr>
      <w:strike w:val="0"/>
      <w:dstrike w:val="0"/>
      <w:u w:val="none"/>
      <w:effect w:val="none"/>
    </w:rPr>
  </w:style>
  <w:style w:type="character" w:customStyle="1" w:styleId="gl">
    <w:name w:val="gl"/>
    <w:basedOn w:val="DefaultParagraphFont"/>
    <w:rsid w:val="00834BB1"/>
  </w:style>
  <w:style w:type="character" w:customStyle="1" w:styleId="qu730rj69h">
    <w:name w:val="qu730rj69h"/>
    <w:basedOn w:val="DefaultParagraphFont"/>
    <w:rsid w:val="00834BB1"/>
  </w:style>
  <w:style w:type="paragraph" w:customStyle="1" w:styleId="optext">
    <w:name w:val="optext"/>
    <w:basedOn w:val="Normal"/>
    <w:uiPriority w:val="99"/>
    <w:qFormat/>
    <w:rsid w:val="00834BB1"/>
    <w:pPr>
      <w:spacing w:before="100" w:beforeAutospacing="1" w:after="100" w:afterAutospacing="1"/>
    </w:pPr>
  </w:style>
  <w:style w:type="character" w:customStyle="1" w:styleId="lmy74qr12z">
    <w:name w:val="lmy74qr12z"/>
    <w:basedOn w:val="DefaultParagraphFont"/>
    <w:rsid w:val="00834BB1"/>
  </w:style>
  <w:style w:type="character" w:customStyle="1" w:styleId="icr880">
    <w:name w:val="icr880"/>
    <w:basedOn w:val="DefaultParagraphFont"/>
    <w:rsid w:val="00834BB1"/>
  </w:style>
  <w:style w:type="character" w:customStyle="1" w:styleId="hx23q54">
    <w:name w:val="hx23q54"/>
    <w:basedOn w:val="DefaultParagraphFont"/>
    <w:rsid w:val="00834BB1"/>
  </w:style>
  <w:style w:type="character" w:customStyle="1" w:styleId="m-5348258726587825636gmail-style13ptbold">
    <w:name w:val="m_-5348258726587825636gmail-style13ptbold"/>
    <w:basedOn w:val="DefaultParagraphFont"/>
    <w:rsid w:val="00834BB1"/>
  </w:style>
  <w:style w:type="character" w:customStyle="1" w:styleId="m-5348258726587825636gmail-styleunderline">
    <w:name w:val="m_-5348258726587825636gmail-styleunderline"/>
    <w:basedOn w:val="DefaultParagraphFont"/>
    <w:rsid w:val="00834BB1"/>
  </w:style>
  <w:style w:type="character" w:customStyle="1" w:styleId="m4385445901877740177gmail-styleunderline">
    <w:name w:val="m_4385445901877740177gmail-styleunderline"/>
    <w:basedOn w:val="DefaultParagraphFont"/>
    <w:rsid w:val="00834BB1"/>
  </w:style>
  <w:style w:type="paragraph" w:customStyle="1" w:styleId="useless">
    <w:name w:val="useless"/>
    <w:basedOn w:val="Normal"/>
    <w:uiPriority w:val="99"/>
    <w:qFormat/>
    <w:rsid w:val="00834BB1"/>
    <w:rPr>
      <w:rFonts w:eastAsia="Times New Roman"/>
      <w:sz w:val="12"/>
      <w:szCs w:val="24"/>
    </w:rPr>
  </w:style>
  <w:style w:type="character" w:customStyle="1" w:styleId="DDIUnderline">
    <w:name w:val="DDI Underline"/>
    <w:qFormat/>
    <w:rsid w:val="00834BB1"/>
    <w:rPr>
      <w:rFonts w:ascii="Times New Roman" w:hAnsi="Times New Roman"/>
      <w:sz w:val="24"/>
      <w:u w:val="single"/>
    </w:rPr>
  </w:style>
  <w:style w:type="paragraph" w:customStyle="1" w:styleId="ALLCAPS">
    <w:name w:val="ALL CAPS"/>
    <w:basedOn w:val="Normal"/>
    <w:link w:val="ALLCAPSChar"/>
    <w:qFormat/>
    <w:rsid w:val="00834BB1"/>
    <w:rPr>
      <w:rFonts w:eastAsia="Times New Roman"/>
      <w:b/>
      <w:caps/>
    </w:rPr>
  </w:style>
  <w:style w:type="character" w:customStyle="1" w:styleId="ALLCAPSChar">
    <w:name w:val="ALL CAPS Char"/>
    <w:basedOn w:val="DefaultParagraphFont"/>
    <w:link w:val="ALLCAPS"/>
    <w:rsid w:val="00834BB1"/>
    <w:rPr>
      <w:rFonts w:eastAsia="Times New Roman" w:cs="Arial"/>
      <w:b/>
      <w:caps/>
    </w:rPr>
  </w:style>
  <w:style w:type="paragraph" w:customStyle="1" w:styleId="TagCharCharCharCharCharCharChar0">
    <w:name w:val="Tag Char Char Char Char Char Char Char"/>
    <w:basedOn w:val="Normal"/>
    <w:link w:val="TagCharCharCharCharCharCharCharChar"/>
    <w:qFormat/>
    <w:rsid w:val="00834BB1"/>
    <w:rPr>
      <w:rFonts w:eastAsia="Times New Roman"/>
      <w:b/>
    </w:rPr>
  </w:style>
  <w:style w:type="character" w:customStyle="1" w:styleId="TagCharCharCharCharCharCharCharChar">
    <w:name w:val="Tag Char Char Char Char Char Char Char Char"/>
    <w:basedOn w:val="DefaultParagraphFont"/>
    <w:link w:val="TagCharCharCharCharCharCharChar0"/>
    <w:rsid w:val="00834BB1"/>
    <w:rPr>
      <w:rFonts w:eastAsia="Times New Roman" w:cs="Arial"/>
      <w:b/>
    </w:rPr>
  </w:style>
  <w:style w:type="character" w:customStyle="1" w:styleId="10ptnotbold">
    <w:name w:val="10ptnotbold"/>
    <w:basedOn w:val="DefaultParagraphFont"/>
    <w:rsid w:val="00834BB1"/>
    <w:rPr>
      <w:sz w:val="20"/>
    </w:rPr>
  </w:style>
  <w:style w:type="character" w:customStyle="1" w:styleId="m489902567989944824gmail-style13ptbold">
    <w:name w:val="m_489902567989944824gmail-style13ptbold"/>
    <w:basedOn w:val="DefaultParagraphFont"/>
    <w:rsid w:val="00834BB1"/>
  </w:style>
  <w:style w:type="character" w:customStyle="1" w:styleId="m489902567989944824gmail-styleunderline">
    <w:name w:val="m_489902567989944824gmail-styleunderline"/>
    <w:basedOn w:val="DefaultParagraphFont"/>
    <w:rsid w:val="00834BB1"/>
  </w:style>
  <w:style w:type="character" w:customStyle="1" w:styleId="swauthor">
    <w:name w:val="sw_author"/>
    <w:rsid w:val="00834BB1"/>
  </w:style>
  <w:style w:type="character" w:customStyle="1" w:styleId="UnderlineCharChar3">
    <w:name w:val="Underline Char Char3"/>
    <w:rsid w:val="00834BB1"/>
    <w:rPr>
      <w:szCs w:val="24"/>
      <w:u w:val="single"/>
      <w:lang w:val="en-US" w:eastAsia="en-US" w:bidi="ar-SA"/>
    </w:rPr>
  </w:style>
  <w:style w:type="character" w:customStyle="1" w:styleId="tl8wme">
    <w:name w:val="tl8wme"/>
    <w:basedOn w:val="DefaultParagraphFont"/>
    <w:rsid w:val="00834BB1"/>
  </w:style>
  <w:style w:type="character" w:customStyle="1" w:styleId="Mention3">
    <w:name w:val="Mention3"/>
    <w:basedOn w:val="DefaultParagraphFont"/>
    <w:uiPriority w:val="99"/>
    <w:semiHidden/>
    <w:unhideWhenUsed/>
    <w:rsid w:val="00834BB1"/>
    <w:rPr>
      <w:color w:val="2B579A"/>
      <w:shd w:val="clear" w:color="auto" w:fill="E6E6E6"/>
    </w:rPr>
  </w:style>
  <w:style w:type="character" w:customStyle="1" w:styleId="m-5251091010484660064gmail-style13ptbold">
    <w:name w:val="m_-5251091010484660064gmail-style13ptbold"/>
    <w:basedOn w:val="DefaultParagraphFont"/>
    <w:rsid w:val="00834BB1"/>
  </w:style>
  <w:style w:type="character" w:customStyle="1" w:styleId="m-5251091010484660064gmail-styleunderline">
    <w:name w:val="m_-5251091010484660064gmail-styleunderline"/>
    <w:basedOn w:val="DefaultParagraphFont"/>
    <w:rsid w:val="00834BB1"/>
  </w:style>
  <w:style w:type="character" w:customStyle="1" w:styleId="tablecaption">
    <w:name w:val="tablecaption"/>
    <w:basedOn w:val="DefaultParagraphFont"/>
    <w:rsid w:val="00834BB1"/>
  </w:style>
  <w:style w:type="character" w:customStyle="1" w:styleId="StyleLatinHelvetica105ptBlack">
    <w:name w:val="Style (Latin) Helvetica 10.5 pt Black"/>
    <w:basedOn w:val="DefaultParagraphFont"/>
    <w:rsid w:val="00834BB1"/>
    <w:rPr>
      <w:rFonts w:ascii="Times New Roman" w:hAnsi="Times New Roman"/>
      <w:color w:val="000000"/>
      <w:sz w:val="21"/>
    </w:rPr>
  </w:style>
  <w:style w:type="character" w:customStyle="1" w:styleId="m-413333960618644972gmail-style13ptbold">
    <w:name w:val="m_-413333960618644972gmail-style13ptbold"/>
    <w:basedOn w:val="DefaultParagraphFont"/>
    <w:rsid w:val="00834BB1"/>
  </w:style>
  <w:style w:type="character" w:customStyle="1" w:styleId="m-413333960618644972gmail-styleunderline">
    <w:name w:val="m_-413333960618644972gmail-styleunderline"/>
    <w:basedOn w:val="DefaultParagraphFont"/>
    <w:rsid w:val="00834BB1"/>
  </w:style>
  <w:style w:type="character" w:customStyle="1" w:styleId="m8314098763611656848gmail-stylestylebold12pt">
    <w:name w:val="m_8314098763611656848gmail-stylestylebold12pt"/>
    <w:basedOn w:val="DefaultParagraphFont"/>
    <w:rsid w:val="00834BB1"/>
  </w:style>
  <w:style w:type="character" w:customStyle="1" w:styleId="m8314098763611656848gmail-styleboldunderline">
    <w:name w:val="m_8314098763611656848gmail-styleboldunderline"/>
    <w:basedOn w:val="DefaultParagraphFont"/>
    <w:rsid w:val="00834BB1"/>
  </w:style>
  <w:style w:type="paragraph" w:customStyle="1" w:styleId="Spacer">
    <w:name w:val="Spacer"/>
    <w:basedOn w:val="Heading1"/>
    <w:link w:val="SpacerChar"/>
    <w:autoRedefine/>
    <w:uiPriority w:val="4"/>
    <w:qFormat/>
    <w:rsid w:val="00834BB1"/>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834BB1"/>
    <w:rPr>
      <w:rFonts w:ascii="Georgia" w:eastAsiaTheme="majorEastAsia" w:hAnsi="Georgia" w:cstheme="majorBidi"/>
      <w:b/>
      <w:bCs/>
      <w:sz w:val="24"/>
      <w:szCs w:val="32"/>
    </w:rPr>
  </w:style>
  <w:style w:type="paragraph" w:customStyle="1" w:styleId="msonormal0">
    <w:name w:val="msonormal"/>
    <w:basedOn w:val="Normal"/>
    <w:qFormat/>
    <w:rsid w:val="00834BB1"/>
    <w:pPr>
      <w:spacing w:before="100" w:beforeAutospacing="1" w:after="100" w:afterAutospacing="1"/>
    </w:pPr>
    <w:rPr>
      <w:rFonts w:eastAsia="Times New Roman"/>
    </w:rPr>
  </w:style>
  <w:style w:type="character" w:customStyle="1" w:styleId="dropcap1">
    <w:name w:val="dropcap1"/>
    <w:rsid w:val="00834BB1"/>
  </w:style>
  <w:style w:type="paragraph" w:customStyle="1" w:styleId="Style31">
    <w:name w:val="Style31"/>
    <w:basedOn w:val="Normal"/>
    <w:uiPriority w:val="99"/>
    <w:qFormat/>
    <w:rsid w:val="00834BB1"/>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34BB1"/>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34BB1"/>
    <w:pPr>
      <w:spacing w:line="200" w:lineRule="exact"/>
      <w:jc w:val="both"/>
    </w:pPr>
    <w:rPr>
      <w:rFonts w:ascii="Palatino Linotype" w:hAnsi="Palatino Linotype" w:cs="Palatino Linotype"/>
    </w:rPr>
  </w:style>
  <w:style w:type="character" w:customStyle="1" w:styleId="FontStyle72">
    <w:name w:val="Font Style72"/>
    <w:uiPriority w:val="99"/>
    <w:rsid w:val="00834BB1"/>
    <w:rPr>
      <w:rFonts w:ascii="Cambria" w:hAnsi="Cambria" w:cs="Cambria" w:hint="default"/>
      <w:sz w:val="16"/>
      <w:szCs w:val="16"/>
    </w:rPr>
  </w:style>
  <w:style w:type="character" w:customStyle="1" w:styleId="FontStyle73">
    <w:name w:val="Font Style73"/>
    <w:uiPriority w:val="99"/>
    <w:rsid w:val="00834BB1"/>
    <w:rPr>
      <w:rFonts w:ascii="Cambria" w:hAnsi="Cambria" w:cs="Cambria" w:hint="default"/>
      <w:i/>
      <w:iCs/>
      <w:sz w:val="16"/>
      <w:szCs w:val="16"/>
    </w:rPr>
  </w:style>
  <w:style w:type="character" w:customStyle="1" w:styleId="UnderlinestyleChar2">
    <w:name w:val="Underline style Char2"/>
    <w:rsid w:val="00834BB1"/>
    <w:rPr>
      <w:sz w:val="22"/>
      <w:szCs w:val="24"/>
      <w:u w:val="single"/>
      <w:lang w:val="en-US" w:eastAsia="en-US" w:bidi="ar-SA"/>
    </w:rPr>
  </w:style>
  <w:style w:type="character" w:customStyle="1" w:styleId="FontStyle49">
    <w:name w:val="Font Style49"/>
    <w:uiPriority w:val="99"/>
    <w:rsid w:val="00834BB1"/>
    <w:rPr>
      <w:rFonts w:ascii="Cambria" w:hAnsi="Cambria" w:cs="Cambria"/>
      <w:sz w:val="20"/>
      <w:szCs w:val="20"/>
    </w:rPr>
  </w:style>
  <w:style w:type="character" w:customStyle="1" w:styleId="FontStyle50">
    <w:name w:val="Font Style50"/>
    <w:uiPriority w:val="99"/>
    <w:rsid w:val="00834BB1"/>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34BB1"/>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34BB1"/>
    <w:rPr>
      <w:rFonts w:ascii="Cambria" w:eastAsia="Cambria" w:hAnsi="Cambria" w:cs="Cambria"/>
      <w:spacing w:val="-3"/>
      <w:szCs w:val="20"/>
    </w:rPr>
  </w:style>
  <w:style w:type="character" w:customStyle="1" w:styleId="kn">
    <w:name w:val="kn"/>
    <w:basedOn w:val="DefaultParagraphFont"/>
    <w:rsid w:val="00834BB1"/>
  </w:style>
  <w:style w:type="character" w:customStyle="1" w:styleId="NoterefInText">
    <w:name w:val="_NoterefInText"/>
    <w:uiPriority w:val="99"/>
    <w:rsid w:val="00834BB1"/>
    <w:rPr>
      <w:rFonts w:cs="AKDPE C+ Utopia"/>
      <w:color w:val="000000"/>
    </w:rPr>
  </w:style>
  <w:style w:type="character" w:customStyle="1" w:styleId="postauthor">
    <w:name w:val="postauthor"/>
    <w:basedOn w:val="DefaultParagraphFont"/>
    <w:rsid w:val="00834BB1"/>
  </w:style>
  <w:style w:type="paragraph" w:customStyle="1" w:styleId="notes-source-hasnotes">
    <w:name w:val="notes-source-hasnotes"/>
    <w:basedOn w:val="Normal"/>
    <w:qFormat/>
    <w:rsid w:val="00834BB1"/>
    <w:pPr>
      <w:spacing w:before="100" w:beforeAutospacing="1" w:after="100" w:afterAutospacing="1"/>
    </w:pPr>
    <w:rPr>
      <w:rFonts w:ascii="Tahoma" w:hAnsi="Tahoma" w:cstheme="minorBidi"/>
      <w:szCs w:val="20"/>
    </w:rPr>
  </w:style>
  <w:style w:type="character" w:customStyle="1" w:styleId="span">
    <w:name w:val="span"/>
    <w:basedOn w:val="DefaultParagraphFont"/>
    <w:rsid w:val="00834BB1"/>
  </w:style>
  <w:style w:type="character" w:customStyle="1" w:styleId="maintitle">
    <w:name w:val="maintitle"/>
    <w:basedOn w:val="DefaultParagraphFont"/>
    <w:rsid w:val="00834BB1"/>
  </w:style>
  <w:style w:type="character" w:customStyle="1" w:styleId="thirdparty-logo">
    <w:name w:val="thirdparty-logo"/>
    <w:basedOn w:val="DefaultParagraphFont"/>
    <w:rsid w:val="00834BB1"/>
  </w:style>
  <w:style w:type="character" w:customStyle="1" w:styleId="posted">
    <w:name w:val="posted"/>
    <w:basedOn w:val="DefaultParagraphFont"/>
    <w:rsid w:val="00834BB1"/>
  </w:style>
  <w:style w:type="character" w:customStyle="1" w:styleId="ticker">
    <w:name w:val="ticker"/>
    <w:basedOn w:val="DefaultParagraphFont"/>
    <w:rsid w:val="00834BB1"/>
  </w:style>
  <w:style w:type="paragraph" w:customStyle="1" w:styleId="articlemeta">
    <w:name w:val="articlemeta"/>
    <w:basedOn w:val="Normal"/>
    <w:qFormat/>
    <w:rsid w:val="00834BB1"/>
    <w:pPr>
      <w:spacing w:before="100" w:beforeAutospacing="1" w:after="100" w:afterAutospacing="1"/>
    </w:pPr>
    <w:rPr>
      <w:rFonts w:ascii="Tahoma" w:hAnsi="Tahoma" w:cstheme="minorBidi"/>
      <w:szCs w:val="20"/>
    </w:rPr>
  </w:style>
  <w:style w:type="character" w:customStyle="1" w:styleId="vcard">
    <w:name w:val="vcard"/>
    <w:basedOn w:val="DefaultParagraphFont"/>
    <w:rsid w:val="00834BB1"/>
  </w:style>
  <w:style w:type="character" w:customStyle="1" w:styleId="print-footnote">
    <w:name w:val="print-footnote"/>
    <w:basedOn w:val="DefaultParagraphFont"/>
    <w:rsid w:val="00834BB1"/>
  </w:style>
  <w:style w:type="character" w:customStyle="1" w:styleId="datestring">
    <w:name w:val="datestring"/>
    <w:basedOn w:val="DefaultParagraphFont"/>
    <w:rsid w:val="00834BB1"/>
  </w:style>
  <w:style w:type="paragraph" w:customStyle="1" w:styleId="noindent0">
    <w:name w:val="no_indent"/>
    <w:basedOn w:val="Normal"/>
    <w:qFormat/>
    <w:rsid w:val="00834BB1"/>
    <w:pPr>
      <w:spacing w:before="100" w:beforeAutospacing="1" w:after="100" w:afterAutospacing="1"/>
    </w:pPr>
    <w:rPr>
      <w:rFonts w:ascii="Tahoma" w:hAnsi="Tahoma" w:cstheme="minorBidi"/>
      <w:szCs w:val="20"/>
    </w:rPr>
  </w:style>
  <w:style w:type="character" w:customStyle="1" w:styleId="email">
    <w:name w:val="email"/>
    <w:basedOn w:val="DefaultParagraphFont"/>
    <w:rsid w:val="00834BB1"/>
  </w:style>
  <w:style w:type="paragraph" w:customStyle="1" w:styleId="left">
    <w:name w:val="left"/>
    <w:basedOn w:val="Normal"/>
    <w:qFormat/>
    <w:rsid w:val="00834BB1"/>
    <w:pPr>
      <w:spacing w:before="100" w:beforeAutospacing="1" w:after="100" w:afterAutospacing="1"/>
    </w:pPr>
    <w:rPr>
      <w:rFonts w:ascii="Tahoma" w:hAnsi="Tahoma" w:cstheme="minorBidi"/>
      <w:szCs w:val="20"/>
    </w:rPr>
  </w:style>
  <w:style w:type="character" w:customStyle="1" w:styleId="gptad">
    <w:name w:val="gptad"/>
    <w:basedOn w:val="DefaultParagraphFont"/>
    <w:rsid w:val="00834BB1"/>
  </w:style>
  <w:style w:type="paragraph" w:customStyle="1" w:styleId="creditpostedmodified">
    <w:name w:val="credit_posted_modified"/>
    <w:basedOn w:val="Normal"/>
    <w:qFormat/>
    <w:rsid w:val="00834BB1"/>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834BB1"/>
  </w:style>
  <w:style w:type="character" w:customStyle="1" w:styleId="grd">
    <w:name w:val="grd"/>
    <w:basedOn w:val="DefaultParagraphFont"/>
    <w:rsid w:val="00834BB1"/>
  </w:style>
  <w:style w:type="paragraph" w:customStyle="1" w:styleId="hs-text-container">
    <w:name w:val="hs-text-container"/>
    <w:basedOn w:val="Normal"/>
    <w:qFormat/>
    <w:rsid w:val="00834BB1"/>
    <w:pPr>
      <w:spacing w:before="100" w:beforeAutospacing="1" w:after="100" w:afterAutospacing="1"/>
    </w:pPr>
    <w:rPr>
      <w:rFonts w:ascii="Tahoma" w:hAnsi="Tahoma" w:cstheme="minorBidi"/>
      <w:szCs w:val="20"/>
    </w:rPr>
  </w:style>
  <w:style w:type="character" w:customStyle="1" w:styleId="changed">
    <w:name w:val="changed"/>
    <w:basedOn w:val="DefaultParagraphFont"/>
    <w:rsid w:val="00834BB1"/>
  </w:style>
  <w:style w:type="character" w:customStyle="1" w:styleId="article-author-name">
    <w:name w:val="article-author-name"/>
    <w:basedOn w:val="DefaultParagraphFont"/>
    <w:rsid w:val="00834BB1"/>
  </w:style>
  <w:style w:type="character" w:customStyle="1" w:styleId="bioexcerpt">
    <w:name w:val="bio_excerpt"/>
    <w:basedOn w:val="DefaultParagraphFont"/>
    <w:rsid w:val="00834BB1"/>
  </w:style>
  <w:style w:type="character" w:customStyle="1" w:styleId="commentcount">
    <w:name w:val="comment_count"/>
    <w:basedOn w:val="DefaultParagraphFont"/>
    <w:rsid w:val="00834BB1"/>
  </w:style>
  <w:style w:type="character" w:customStyle="1" w:styleId="searchtermshighlighted">
    <w:name w:val="searchtermshighlighted"/>
    <w:basedOn w:val="DefaultParagraphFont"/>
    <w:rsid w:val="00834BB1"/>
  </w:style>
  <w:style w:type="character" w:customStyle="1" w:styleId="contributornametrigger">
    <w:name w:val="contributornametrigger"/>
    <w:basedOn w:val="DefaultParagraphFont"/>
    <w:rsid w:val="00834BB1"/>
  </w:style>
  <w:style w:type="character" w:customStyle="1" w:styleId="bylinepipe">
    <w:name w:val="bylinepipe"/>
    <w:basedOn w:val="DefaultParagraphFont"/>
    <w:rsid w:val="00834BB1"/>
  </w:style>
  <w:style w:type="character" w:customStyle="1" w:styleId="lucenesearchresulturlb">
    <w:name w:val="lucene_search_result_url_b"/>
    <w:basedOn w:val="DefaultParagraphFont"/>
    <w:rsid w:val="00834BB1"/>
  </w:style>
  <w:style w:type="character" w:customStyle="1" w:styleId="faculty-title">
    <w:name w:val="faculty-title"/>
    <w:basedOn w:val="DefaultParagraphFont"/>
    <w:rsid w:val="00834BB1"/>
  </w:style>
  <w:style w:type="character" w:customStyle="1" w:styleId="volume">
    <w:name w:val="volume"/>
    <w:basedOn w:val="DefaultParagraphFont"/>
    <w:rsid w:val="00834BB1"/>
  </w:style>
  <w:style w:type="character" w:customStyle="1" w:styleId="issue">
    <w:name w:val="issue"/>
    <w:basedOn w:val="DefaultParagraphFont"/>
    <w:rsid w:val="00834BB1"/>
  </w:style>
  <w:style w:type="character" w:customStyle="1" w:styleId="pages">
    <w:name w:val="pages"/>
    <w:basedOn w:val="DefaultParagraphFont"/>
    <w:rsid w:val="00834BB1"/>
  </w:style>
  <w:style w:type="character" w:customStyle="1" w:styleId="person">
    <w:name w:val="person"/>
    <w:basedOn w:val="DefaultParagraphFont"/>
    <w:rsid w:val="00834BB1"/>
  </w:style>
  <w:style w:type="character" w:customStyle="1" w:styleId="corresponding">
    <w:name w:val="corresponding"/>
    <w:basedOn w:val="DefaultParagraphFont"/>
    <w:rsid w:val="00834BB1"/>
  </w:style>
  <w:style w:type="paragraph" w:customStyle="1" w:styleId="entry-meta">
    <w:name w:val="entry-meta"/>
    <w:basedOn w:val="Normal"/>
    <w:qFormat/>
    <w:rsid w:val="00834BB1"/>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834BB1"/>
  </w:style>
  <w:style w:type="paragraph" w:customStyle="1" w:styleId="articledetails">
    <w:name w:val="articledetails"/>
    <w:basedOn w:val="Normal"/>
    <w:qFormat/>
    <w:rsid w:val="00834BB1"/>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834BB1"/>
  </w:style>
  <w:style w:type="paragraph" w:customStyle="1" w:styleId="aff">
    <w:name w:val="aff"/>
    <w:basedOn w:val="Normal"/>
    <w:qFormat/>
    <w:rsid w:val="00834BB1"/>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834BB1"/>
  </w:style>
  <w:style w:type="character" w:customStyle="1" w:styleId="entry-author-name">
    <w:name w:val="entry-author-name"/>
    <w:basedOn w:val="DefaultParagraphFont"/>
    <w:rsid w:val="00834BB1"/>
  </w:style>
  <w:style w:type="character" w:customStyle="1" w:styleId="contrib-degrees">
    <w:name w:val="contrib-degrees"/>
    <w:basedOn w:val="DefaultParagraphFont"/>
    <w:rsid w:val="00834BB1"/>
  </w:style>
  <w:style w:type="character" w:customStyle="1" w:styleId="contrib-on-behalf-of">
    <w:name w:val="contrib-on-behalf-of"/>
    <w:basedOn w:val="DefaultParagraphFont"/>
    <w:rsid w:val="00834BB1"/>
  </w:style>
  <w:style w:type="character" w:customStyle="1" w:styleId="pubtime">
    <w:name w:val="pubtime"/>
    <w:basedOn w:val="DefaultParagraphFont"/>
    <w:rsid w:val="00834BB1"/>
  </w:style>
  <w:style w:type="character" w:customStyle="1" w:styleId="time">
    <w:name w:val="time"/>
    <w:basedOn w:val="DefaultParagraphFont"/>
    <w:rsid w:val="00834BB1"/>
  </w:style>
  <w:style w:type="character" w:customStyle="1" w:styleId="fbcommentscount">
    <w:name w:val="fb_comments_count"/>
    <w:basedOn w:val="DefaultParagraphFont"/>
    <w:rsid w:val="00834BB1"/>
  </w:style>
  <w:style w:type="character" w:customStyle="1" w:styleId="stsharethiscustom">
    <w:name w:val="st_sharethis_custom"/>
    <w:basedOn w:val="DefaultParagraphFont"/>
    <w:rsid w:val="00834BB1"/>
  </w:style>
  <w:style w:type="paragraph" w:customStyle="1" w:styleId="permalinkable">
    <w:name w:val="permalinkable"/>
    <w:basedOn w:val="Normal"/>
    <w:qFormat/>
    <w:rsid w:val="00834BB1"/>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834BB1"/>
  </w:style>
  <w:style w:type="character" w:customStyle="1" w:styleId="articleauthor0">
    <w:name w:val="article_author"/>
    <w:basedOn w:val="DefaultParagraphFont"/>
    <w:rsid w:val="00834BB1"/>
  </w:style>
  <w:style w:type="character" w:customStyle="1" w:styleId="articleissue">
    <w:name w:val="article_issue"/>
    <w:basedOn w:val="DefaultParagraphFont"/>
    <w:rsid w:val="00834BB1"/>
  </w:style>
  <w:style w:type="character" w:customStyle="1" w:styleId="a-size-large">
    <w:name w:val="a-size-large"/>
    <w:basedOn w:val="DefaultParagraphFont"/>
    <w:rsid w:val="00834BB1"/>
  </w:style>
  <w:style w:type="character" w:customStyle="1" w:styleId="a-size-medium">
    <w:name w:val="a-size-medium"/>
    <w:basedOn w:val="DefaultParagraphFont"/>
    <w:rsid w:val="00834BB1"/>
  </w:style>
  <w:style w:type="character" w:customStyle="1" w:styleId="contribution">
    <w:name w:val="contribution"/>
    <w:basedOn w:val="DefaultParagraphFont"/>
    <w:rsid w:val="00834BB1"/>
  </w:style>
  <w:style w:type="character" w:customStyle="1" w:styleId="a-color-secondary">
    <w:name w:val="a-color-secondary"/>
    <w:basedOn w:val="DefaultParagraphFont"/>
    <w:rsid w:val="00834BB1"/>
  </w:style>
  <w:style w:type="paragraph" w:customStyle="1" w:styleId="sbyline">
    <w:name w:val="sbyline"/>
    <w:basedOn w:val="Normal"/>
    <w:qFormat/>
    <w:rsid w:val="00834BB1"/>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834BB1"/>
  </w:style>
  <w:style w:type="character" w:customStyle="1" w:styleId="ui-staffline">
    <w:name w:val="ui-staffline"/>
    <w:basedOn w:val="DefaultParagraphFont"/>
    <w:rsid w:val="00834BB1"/>
  </w:style>
  <w:style w:type="paragraph" w:customStyle="1" w:styleId="promotion-tag-p">
    <w:name w:val="promotion-tag-p"/>
    <w:basedOn w:val="Normal"/>
    <w:qFormat/>
    <w:rsid w:val="00834BB1"/>
    <w:pPr>
      <w:spacing w:before="100" w:beforeAutospacing="1" w:after="100" w:afterAutospacing="1"/>
    </w:pPr>
    <w:rPr>
      <w:rFonts w:ascii="Tahoma" w:hAnsi="Tahoma" w:cstheme="minorBidi"/>
      <w:szCs w:val="20"/>
    </w:rPr>
  </w:style>
  <w:style w:type="character" w:customStyle="1" w:styleId="value">
    <w:name w:val="value"/>
    <w:basedOn w:val="DefaultParagraphFont"/>
    <w:rsid w:val="00834BB1"/>
  </w:style>
  <w:style w:type="character" w:customStyle="1" w:styleId="specialissuelabel">
    <w:name w:val="specialissuelabel"/>
    <w:basedOn w:val="DefaultParagraphFont"/>
    <w:rsid w:val="00834BB1"/>
  </w:style>
  <w:style w:type="character" w:customStyle="1" w:styleId="wp-smiley">
    <w:name w:val="wp-smiley"/>
    <w:basedOn w:val="DefaultParagraphFont"/>
    <w:rsid w:val="00834BB1"/>
  </w:style>
  <w:style w:type="character" w:customStyle="1" w:styleId="artjournal">
    <w:name w:val="art_journal"/>
    <w:basedOn w:val="DefaultParagraphFont"/>
    <w:rsid w:val="00834BB1"/>
  </w:style>
  <w:style w:type="character" w:customStyle="1" w:styleId="artdatevolumeissuepart">
    <w:name w:val="art_datevolumeissuepart"/>
    <w:basedOn w:val="DefaultParagraphFont"/>
    <w:rsid w:val="00834BB1"/>
  </w:style>
  <w:style w:type="character" w:customStyle="1" w:styleId="artpages">
    <w:name w:val="art_pages"/>
    <w:basedOn w:val="DefaultParagraphFont"/>
    <w:rsid w:val="00834BB1"/>
  </w:style>
  <w:style w:type="character" w:customStyle="1" w:styleId="singlehighlightclass">
    <w:name w:val="single_highlight_class"/>
    <w:basedOn w:val="DefaultParagraphFont"/>
    <w:rsid w:val="00834BB1"/>
  </w:style>
  <w:style w:type="character" w:customStyle="1" w:styleId="degree">
    <w:name w:val="degree"/>
    <w:basedOn w:val="DefaultParagraphFont"/>
    <w:rsid w:val="00834BB1"/>
  </w:style>
  <w:style w:type="character" w:customStyle="1" w:styleId="major">
    <w:name w:val="major"/>
    <w:basedOn w:val="DefaultParagraphFont"/>
    <w:rsid w:val="00834BB1"/>
  </w:style>
  <w:style w:type="character" w:customStyle="1" w:styleId="views">
    <w:name w:val="views"/>
    <w:basedOn w:val="DefaultParagraphFont"/>
    <w:rsid w:val="00834BB1"/>
  </w:style>
  <w:style w:type="character" w:customStyle="1" w:styleId="stmainservices">
    <w:name w:val="stmainservices"/>
    <w:basedOn w:val="DefaultParagraphFont"/>
    <w:rsid w:val="00834BB1"/>
  </w:style>
  <w:style w:type="character" w:customStyle="1" w:styleId="stbubblehcount">
    <w:name w:val="stbubble_hcount"/>
    <w:basedOn w:val="DefaultParagraphFont"/>
    <w:rsid w:val="00834BB1"/>
  </w:style>
  <w:style w:type="paragraph" w:customStyle="1" w:styleId="Document0">
    <w:name w:val="_Document"/>
    <w:basedOn w:val="Default"/>
    <w:next w:val="Default"/>
    <w:uiPriority w:val="99"/>
    <w:qFormat/>
    <w:rsid w:val="00834BB1"/>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834BB1"/>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834BB1"/>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834BB1"/>
    <w:pPr>
      <w:spacing w:before="100" w:beforeAutospacing="1" w:after="100" w:afterAutospacing="1"/>
    </w:pPr>
    <w:rPr>
      <w:rFonts w:ascii="Tahoma" w:hAnsi="Tahoma" w:cstheme="minorBidi"/>
      <w:szCs w:val="20"/>
    </w:rPr>
  </w:style>
  <w:style w:type="paragraph" w:customStyle="1" w:styleId="odd">
    <w:name w:val="odd"/>
    <w:basedOn w:val="Normal"/>
    <w:qFormat/>
    <w:rsid w:val="00834BB1"/>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834BB1"/>
  </w:style>
  <w:style w:type="character" w:customStyle="1" w:styleId="tolocaltime">
    <w:name w:val="tolocaltime"/>
    <w:basedOn w:val="DefaultParagraphFont"/>
    <w:rsid w:val="00834BB1"/>
  </w:style>
  <w:style w:type="character" w:customStyle="1" w:styleId="posted-on">
    <w:name w:val="posted-on"/>
    <w:basedOn w:val="DefaultParagraphFont"/>
    <w:rsid w:val="00834BB1"/>
  </w:style>
  <w:style w:type="character" w:customStyle="1" w:styleId="even">
    <w:name w:val="even"/>
    <w:basedOn w:val="DefaultParagraphFont"/>
    <w:rsid w:val="00834BB1"/>
  </w:style>
  <w:style w:type="paragraph" w:customStyle="1" w:styleId="volissue">
    <w:name w:val="volissue"/>
    <w:basedOn w:val="Normal"/>
    <w:qFormat/>
    <w:rsid w:val="00834BB1"/>
    <w:pPr>
      <w:spacing w:before="100" w:beforeAutospacing="1" w:after="100" w:afterAutospacing="1"/>
    </w:pPr>
    <w:rPr>
      <w:rFonts w:ascii="Tahoma" w:hAnsi="Tahoma" w:cstheme="minorBidi"/>
      <w:szCs w:val="20"/>
    </w:rPr>
  </w:style>
  <w:style w:type="character" w:customStyle="1" w:styleId="tChar">
    <w:name w:val="t Char"/>
    <w:rsid w:val="00834BB1"/>
    <w:rPr>
      <w:rFonts w:ascii="Georgia" w:eastAsia="Times New Roman" w:hAnsi="Georgia" w:cs="Calibri"/>
      <w:b/>
      <w:lang w:val="x-none" w:eastAsia="x-none"/>
    </w:rPr>
  </w:style>
  <w:style w:type="paragraph" w:customStyle="1" w:styleId="BoldUnderlineChar20">
    <w:name w:val="BoldUnderline Char2"/>
    <w:link w:val="BoldUnderlineChar2Char"/>
    <w:qFormat/>
    <w:rsid w:val="00834BB1"/>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34BB1"/>
    <w:rPr>
      <w:rFonts w:ascii="Times New Roman" w:eastAsia="Times New Roman" w:hAnsi="Times New Roman" w:cs="Times New Roman"/>
      <w:b/>
      <w:sz w:val="20"/>
      <w:szCs w:val="24"/>
      <w:u w:val="single"/>
    </w:rPr>
  </w:style>
  <w:style w:type="character" w:customStyle="1" w:styleId="UnderlineCharChar4">
    <w:name w:val="Underline Char Char4"/>
    <w:rsid w:val="00834BB1"/>
    <w:rPr>
      <w:szCs w:val="24"/>
      <w:u w:val="single"/>
      <w:lang w:val="en-US" w:eastAsia="en-US" w:bidi="ar-SA"/>
    </w:rPr>
  </w:style>
  <w:style w:type="character" w:customStyle="1" w:styleId="BoldUnderlineCharChar3">
    <w:name w:val="BoldUnderline Char Char3"/>
    <w:rsid w:val="00834BB1"/>
    <w:rPr>
      <w:b/>
      <w:szCs w:val="24"/>
      <w:u w:val="single"/>
      <w:lang w:val="en-US" w:eastAsia="en-US" w:bidi="ar-SA"/>
    </w:rPr>
  </w:style>
  <w:style w:type="character" w:customStyle="1" w:styleId="BoldUnderlineCharChar2">
    <w:name w:val="BoldUnderline Char Char2"/>
    <w:rsid w:val="00834BB1"/>
    <w:rPr>
      <w:b/>
      <w:szCs w:val="24"/>
      <w:u w:val="single"/>
      <w:lang w:val="en-US" w:eastAsia="en-US" w:bidi="ar-SA"/>
    </w:rPr>
  </w:style>
  <w:style w:type="character" w:customStyle="1" w:styleId="i">
    <w:name w:val="i"/>
    <w:basedOn w:val="DefaultParagraphFont"/>
    <w:uiPriority w:val="99"/>
    <w:rsid w:val="00834BB1"/>
  </w:style>
  <w:style w:type="character" w:customStyle="1" w:styleId="Heading3CharCharCharChar">
    <w:name w:val="Heading 3 Char Char Char Char"/>
    <w:basedOn w:val="DefaultParagraphFont"/>
    <w:rsid w:val="00834BB1"/>
    <w:rPr>
      <w:rFonts w:cs="Arial"/>
      <w:bCs/>
      <w:szCs w:val="26"/>
      <w:u w:val="single"/>
      <w:lang w:val="en-US" w:eastAsia="en-US" w:bidi="ar-SA"/>
    </w:rPr>
  </w:style>
  <w:style w:type="character" w:customStyle="1" w:styleId="current-selection">
    <w:name w:val="current-selection"/>
    <w:basedOn w:val="DefaultParagraphFont"/>
    <w:rsid w:val="00834BB1"/>
  </w:style>
  <w:style w:type="character" w:customStyle="1" w:styleId="aa">
    <w:name w:val="_"/>
    <w:basedOn w:val="DefaultParagraphFont"/>
    <w:rsid w:val="00834BB1"/>
  </w:style>
  <w:style w:type="character" w:customStyle="1" w:styleId="messagecontent">
    <w:name w:val="message_content"/>
    <w:rsid w:val="00834BB1"/>
  </w:style>
  <w:style w:type="paragraph" w:customStyle="1" w:styleId="BriefTitleWorks">
    <w:name w:val="Brief Title Works"/>
    <w:basedOn w:val="Heading1"/>
    <w:link w:val="BriefTitleWorksChar"/>
    <w:qFormat/>
    <w:rsid w:val="00834BB1"/>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834BB1"/>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834BB1"/>
    <w:rPr>
      <w:rFonts w:ascii="Verdana" w:hAnsi="Verdana" w:hint="default"/>
      <w:color w:val="000000"/>
      <w:sz w:val="16"/>
      <w:szCs w:val="16"/>
    </w:rPr>
  </w:style>
  <w:style w:type="character" w:customStyle="1" w:styleId="Heading3CharCharCharChar1">
    <w:name w:val="Heading 3 Char Char Char Char1"/>
    <w:rsid w:val="00834BB1"/>
    <w:rPr>
      <w:rFonts w:cs="Arial"/>
      <w:bCs/>
      <w:szCs w:val="26"/>
      <w:u w:val="single"/>
      <w:lang w:val="en-US" w:eastAsia="en-US" w:bidi="ar-SA"/>
    </w:rPr>
  </w:style>
  <w:style w:type="paragraph" w:customStyle="1" w:styleId="conintrotext">
    <w:name w:val="conintrotext"/>
    <w:basedOn w:val="Normal"/>
    <w:uiPriority w:val="99"/>
    <w:qFormat/>
    <w:rsid w:val="00834BB1"/>
    <w:pPr>
      <w:spacing w:before="100" w:beforeAutospacing="1" w:after="100" w:afterAutospacing="1"/>
    </w:pPr>
    <w:rPr>
      <w:rFonts w:ascii="Georgia" w:eastAsia="Times New Roman" w:hAnsi="Georgia" w:cstheme="minorBidi"/>
    </w:rPr>
  </w:style>
  <w:style w:type="character" w:customStyle="1" w:styleId="comment-body">
    <w:name w:val="comment-body"/>
    <w:rsid w:val="00834BB1"/>
  </w:style>
  <w:style w:type="character" w:customStyle="1" w:styleId="UnderlineCharCharChar1">
    <w:name w:val="Underline Char Char Char1"/>
    <w:rsid w:val="00834BB1"/>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34BB1"/>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34BB1"/>
    <w:rPr>
      <w:rFonts w:eastAsia="MS Mincho" w:cstheme="minorBidi"/>
      <w:b/>
      <w:u w:val="single"/>
    </w:rPr>
  </w:style>
  <w:style w:type="paragraph" w:customStyle="1" w:styleId="assert">
    <w:name w:val="assert"/>
    <w:basedOn w:val="Normal"/>
    <w:uiPriority w:val="99"/>
    <w:qFormat/>
    <w:rsid w:val="00834BB1"/>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834BB1"/>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834BB1"/>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34BB1"/>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34BB1"/>
    <w:rPr>
      <w:rFonts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34BB1"/>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34BB1"/>
    <w:rPr>
      <w:rFonts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34BB1"/>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34BB1"/>
    <w:rPr>
      <w:rFonts w:eastAsia="MS Mincho"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834BB1"/>
    <w:rPr>
      <w:rFonts w:asciiTheme="minorHAnsi" w:eastAsia="Times New Roman" w:hAnsiTheme="minorHAnsi"/>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34BB1"/>
    <w:rPr>
      <w:rFonts w:asciiTheme="minorHAnsi" w:eastAsia="Times New Roman" w:hAnsiTheme="minorHAnsi"/>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834BB1"/>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834BB1"/>
    <w:rPr>
      <w:rFonts w:ascii="Georgia" w:eastAsia="Times New Roman" w:hAnsi="Georgia"/>
      <w:b/>
      <w:bCs/>
      <w:u w:val="single"/>
    </w:rPr>
  </w:style>
  <w:style w:type="character" w:customStyle="1" w:styleId="StyleBoldandUnderlineCharChar29pt">
    <w:name w:val="Style Bold and Underline Char Char2 + 9 pt"/>
    <w:rsid w:val="00834BB1"/>
    <w:rPr>
      <w:rFonts w:ascii="Times New Roman" w:hAnsi="Times New Roman"/>
      <w:b/>
      <w:bCs/>
      <w:noProof w:val="0"/>
      <w:sz w:val="20"/>
      <w:u w:val="single"/>
    </w:rPr>
  </w:style>
  <w:style w:type="character" w:customStyle="1" w:styleId="StyleUnderlineCharChar19pt">
    <w:name w:val="Style Underline Char Char1 + 9 pt"/>
    <w:rsid w:val="00834BB1"/>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34BB1"/>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34BB1"/>
    <w:rPr>
      <w:rFonts w:ascii="Georgia" w:eastAsia="Times New Roman" w:hAnsi="Georgia"/>
      <w:b/>
      <w:smallCaps/>
      <w:sz w:val="24"/>
      <w:szCs w:val="24"/>
      <w:u w:val="single"/>
    </w:rPr>
  </w:style>
  <w:style w:type="character" w:customStyle="1" w:styleId="HiddenBlockHeaderChar">
    <w:name w:val="Hidden Block Header Char"/>
    <w:link w:val="HiddenBlockHeader"/>
    <w:rsid w:val="00834BB1"/>
    <w:rPr>
      <w:rFonts w:ascii="Times New Roman" w:eastAsia="Times New Roman" w:hAnsi="Times New Roman" w:cs="Times New Roman"/>
      <w:b/>
      <w:sz w:val="28"/>
      <w:szCs w:val="24"/>
    </w:rPr>
  </w:style>
  <w:style w:type="character" w:customStyle="1" w:styleId="FifthChar">
    <w:name w:val="Fifth Char"/>
    <w:link w:val="Fifth"/>
    <w:uiPriority w:val="99"/>
    <w:rsid w:val="00834BB1"/>
    <w:rPr>
      <w:rFonts w:ascii="Avenir LT Std 45 Book" w:eastAsia="Calibri" w:hAnsi="Avenir LT Std 45 Book" w:cs="Arial"/>
    </w:rPr>
  </w:style>
  <w:style w:type="paragraph" w:customStyle="1" w:styleId="Third">
    <w:name w:val="Third"/>
    <w:basedOn w:val="Normal"/>
    <w:link w:val="ThirdChar"/>
    <w:qFormat/>
    <w:rsid w:val="00834BB1"/>
    <w:rPr>
      <w:rFonts w:ascii="Georgia" w:eastAsia="Times New Roman" w:hAnsi="Georgia" w:cstheme="minorBidi"/>
      <w:b/>
      <w:u w:val="single"/>
      <w:lang w:val="x-none" w:eastAsia="x-none"/>
    </w:rPr>
  </w:style>
  <w:style w:type="character" w:customStyle="1" w:styleId="ThirdChar">
    <w:name w:val="Third Char"/>
    <w:link w:val="Third"/>
    <w:rsid w:val="00834BB1"/>
    <w:rPr>
      <w:rFonts w:ascii="Georgia" w:eastAsia="Times New Roman" w:hAnsi="Georgia"/>
      <w:b/>
      <w:u w:val="single"/>
      <w:lang w:val="x-none" w:eastAsia="x-none"/>
    </w:rPr>
  </w:style>
  <w:style w:type="character" w:customStyle="1" w:styleId="article-record-publication-volume-issue">
    <w:name w:val="article-record-publication-volume-issue"/>
    <w:rsid w:val="00834BB1"/>
  </w:style>
  <w:style w:type="character" w:customStyle="1" w:styleId="NothingCharChar">
    <w:name w:val="Nothing Char Char"/>
    <w:link w:val="NothingCharCharChar"/>
    <w:rsid w:val="00834BB1"/>
  </w:style>
  <w:style w:type="character" w:customStyle="1" w:styleId="DebateUnderlineBoldCharChar">
    <w:name w:val="Debate Underline Bold Char Char"/>
    <w:rsid w:val="00834BB1"/>
    <w:rPr>
      <w:rFonts w:ascii="Georgia" w:eastAsia="Times New Roman" w:hAnsi="Georgia"/>
      <w:b/>
      <w:u w:val="thick"/>
    </w:rPr>
  </w:style>
  <w:style w:type="character" w:customStyle="1" w:styleId="resultbodyblack">
    <w:name w:val="resultbodyblack"/>
    <w:rsid w:val="00834BB1"/>
    <w:rPr>
      <w:rFonts w:cs="Times New Roman"/>
    </w:rPr>
  </w:style>
  <w:style w:type="paragraph" w:customStyle="1" w:styleId="CiteSmallText">
    <w:name w:val="Cite Small Text"/>
    <w:basedOn w:val="Normal"/>
    <w:uiPriority w:val="99"/>
    <w:qFormat/>
    <w:rsid w:val="00834BB1"/>
    <w:pPr>
      <w:widowControl w:val="0"/>
      <w:spacing w:after="200"/>
    </w:pPr>
    <w:rPr>
      <w:rFonts w:ascii="Helvetica Neue" w:hAnsi="Helvetica Neue" w:cstheme="minorBidi"/>
      <w:b/>
      <w:sz w:val="18"/>
    </w:rPr>
  </w:style>
  <w:style w:type="character" w:customStyle="1" w:styleId="3TagCite">
    <w:name w:val="3 Tag/Cite"/>
    <w:rsid w:val="00834BB1"/>
    <w:rPr>
      <w:rFonts w:ascii="Times New Roman" w:hAnsi="Times New Roman"/>
      <w:b/>
    </w:rPr>
  </w:style>
  <w:style w:type="character" w:customStyle="1" w:styleId="4Qualifications">
    <w:name w:val="4 Qualifications"/>
    <w:rsid w:val="00834BB1"/>
    <w:rPr>
      <w:rFonts w:ascii="Times New Roman" w:hAnsi="Times New Roman"/>
      <w:sz w:val="19"/>
    </w:rPr>
  </w:style>
  <w:style w:type="character" w:customStyle="1" w:styleId="6Underlined">
    <w:name w:val="6 Underlined"/>
    <w:rsid w:val="00834BB1"/>
    <w:rPr>
      <w:rFonts w:ascii="Times New Roman" w:hAnsi="Times New Roman"/>
      <w:b/>
      <w:sz w:val="21"/>
      <w:u w:val="single"/>
    </w:rPr>
  </w:style>
  <w:style w:type="paragraph" w:customStyle="1" w:styleId="Cards1CharChar">
    <w:name w:val="Cards1 Char Char"/>
    <w:basedOn w:val="Normal"/>
    <w:link w:val="Cards1CharCharChar"/>
    <w:qFormat/>
    <w:rsid w:val="00834BB1"/>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834BB1"/>
    <w:rPr>
      <w:rFonts w:ascii="Georgia" w:hAnsi="Georgia"/>
      <w:lang w:val="x-none"/>
    </w:rPr>
  </w:style>
  <w:style w:type="character" w:customStyle="1" w:styleId="nohighlighting">
    <w:name w:val="no highlighting"/>
    <w:rsid w:val="00834BB1"/>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834BB1"/>
    <w:rPr>
      <w:rFonts w:ascii="Georgia" w:hAnsi="Georgia" w:cstheme="minorBidi"/>
      <w:color w:val="0000FF"/>
      <w:sz w:val="12"/>
      <w:u w:val="single"/>
    </w:rPr>
  </w:style>
  <w:style w:type="character" w:customStyle="1" w:styleId="SwagChar">
    <w:name w:val="Swag Char"/>
    <w:link w:val="Swag"/>
    <w:rsid w:val="00834BB1"/>
    <w:rPr>
      <w:rFonts w:ascii="Georgia" w:hAnsi="Georgia"/>
      <w:color w:val="0000FF"/>
      <w:sz w:val="12"/>
      <w:u w:val="single"/>
    </w:rPr>
  </w:style>
  <w:style w:type="paragraph" w:customStyle="1" w:styleId="StyleUnderlineTimesNewRoman1">
    <w:name w:val="Style Underline + Times New Roman1"/>
    <w:link w:val="StyleUnderlineTimesNewRoman1Char"/>
    <w:qFormat/>
    <w:rsid w:val="00834BB1"/>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34BB1"/>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34BB1"/>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34BB1"/>
    <w:rPr>
      <w:rFonts w:ascii="Calibri" w:eastAsia="Times New Roman" w:hAnsi="Calibri" w:cs="Times New Roman"/>
      <w:b/>
      <w:bCs/>
      <w:szCs w:val="24"/>
      <w:u w:val="single"/>
    </w:rPr>
  </w:style>
  <w:style w:type="character" w:customStyle="1" w:styleId="CharChar61">
    <w:name w:val="Char Char61"/>
    <w:rsid w:val="00834BB1"/>
    <w:rPr>
      <w:rFonts w:cs="Arial"/>
      <w:bCs/>
      <w:sz w:val="16"/>
      <w:szCs w:val="26"/>
      <w:lang w:val="en-US" w:eastAsia="en-US" w:bidi="ar-SA"/>
    </w:rPr>
  </w:style>
  <w:style w:type="paragraph" w:customStyle="1" w:styleId="subhead10">
    <w:name w:val="subhead1"/>
    <w:basedOn w:val="Normal"/>
    <w:uiPriority w:val="99"/>
    <w:qFormat/>
    <w:rsid w:val="00834BB1"/>
    <w:pPr>
      <w:spacing w:before="100" w:beforeAutospacing="1" w:after="100" w:afterAutospacing="1"/>
    </w:pPr>
    <w:rPr>
      <w:rFonts w:ascii="Georgia" w:eastAsia="Times New Roman" w:hAnsi="Georgia" w:cstheme="minorBidi"/>
    </w:rPr>
  </w:style>
  <w:style w:type="character" w:customStyle="1" w:styleId="styledate0">
    <w:name w:val="styledate"/>
    <w:rsid w:val="00834BB1"/>
  </w:style>
  <w:style w:type="character" w:customStyle="1" w:styleId="BoldandUnderlineChar1">
    <w:name w:val="Bold and Underline Char1"/>
    <w:rsid w:val="00834BB1"/>
    <w:rPr>
      <w:b/>
      <w:szCs w:val="24"/>
      <w:u w:val="single"/>
      <w:lang w:val="en-US" w:eastAsia="en-US" w:bidi="ar-SA"/>
    </w:rPr>
  </w:style>
  <w:style w:type="character" w:customStyle="1" w:styleId="BoldandUnderlineChar1Char2">
    <w:name w:val="Bold and Underline Char1 Char2"/>
    <w:rsid w:val="00834BB1"/>
    <w:rPr>
      <w:b/>
      <w:szCs w:val="24"/>
      <w:u w:val="single"/>
      <w:lang w:val="en-US" w:eastAsia="en-US" w:bidi="ar-SA"/>
    </w:rPr>
  </w:style>
  <w:style w:type="character" w:customStyle="1" w:styleId="BoldandUnderlineCharChar1">
    <w:name w:val="Bold and Underline Char Char1"/>
    <w:rsid w:val="00834BB1"/>
    <w:rPr>
      <w:b/>
      <w:szCs w:val="24"/>
      <w:u w:val="single"/>
      <w:lang w:val="en-US" w:eastAsia="en-US" w:bidi="ar-SA"/>
    </w:rPr>
  </w:style>
  <w:style w:type="character" w:customStyle="1" w:styleId="title-link-wrapper">
    <w:name w:val="title-link-wrapper"/>
    <w:rsid w:val="00834BB1"/>
  </w:style>
  <w:style w:type="character" w:customStyle="1" w:styleId="medium-font">
    <w:name w:val="medium-font"/>
    <w:rsid w:val="00834BB1"/>
  </w:style>
  <w:style w:type="paragraph" w:customStyle="1" w:styleId="abstract">
    <w:name w:val="abstract"/>
    <w:basedOn w:val="Normal"/>
    <w:uiPriority w:val="99"/>
    <w:qFormat/>
    <w:rsid w:val="00834BB1"/>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834BB1"/>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834BB1"/>
    <w:rPr>
      <w:rFonts w:ascii="Georgia" w:eastAsia="Times New Roman" w:hAnsi="Georgia"/>
      <w:b/>
      <w:bCs/>
      <w:u w:val="single"/>
    </w:rPr>
  </w:style>
  <w:style w:type="character" w:customStyle="1" w:styleId="ReallySamllTextChar">
    <w:name w:val="ReallySamllText Char"/>
    <w:link w:val="ReallySamllText"/>
    <w:rsid w:val="00834BB1"/>
    <w:rPr>
      <w:sz w:val="12"/>
      <w:szCs w:val="24"/>
    </w:rPr>
  </w:style>
  <w:style w:type="paragraph" w:customStyle="1" w:styleId="StyleStyleUnderlineTimesNewRoman11pt">
    <w:name w:val="Style Style Underline + Times New Roman + 11 pt"/>
    <w:basedOn w:val="Normal"/>
    <w:link w:val="StyleStyleUnderlineTimesNewRoman11ptChar"/>
    <w:qFormat/>
    <w:rsid w:val="00834BB1"/>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834BB1"/>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34BB1"/>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834BB1"/>
    <w:rPr>
      <w:rFonts w:ascii="Georgia" w:eastAsia="Times New Roman" w:hAnsi="Georgia"/>
      <w:u w:val="single"/>
    </w:rPr>
  </w:style>
  <w:style w:type="character" w:customStyle="1" w:styleId="authoraffil">
    <w:name w:val="authoraffil"/>
    <w:rsid w:val="00834BB1"/>
  </w:style>
  <w:style w:type="character" w:customStyle="1" w:styleId="CharChar8">
    <w:name w:val="Char Char8"/>
    <w:rsid w:val="00834BB1"/>
    <w:rPr>
      <w:rFonts w:ascii="Georgia" w:eastAsia="Times New Roman" w:hAnsi="Georgia"/>
      <w:b/>
      <w:bCs/>
      <w:sz w:val="30"/>
      <w:szCs w:val="28"/>
      <w:u w:val="single"/>
    </w:rPr>
  </w:style>
  <w:style w:type="character" w:customStyle="1" w:styleId="TagsCharCharCharChar">
    <w:name w:val="Tags Char Char Char Char"/>
    <w:rsid w:val="00834BB1"/>
    <w:rPr>
      <w:rFonts w:ascii="Times New Roman" w:eastAsia="Times New Roman" w:hAnsi="Times New Roman" w:cs="Times New Roman"/>
      <w:b/>
      <w:sz w:val="24"/>
      <w:szCs w:val="24"/>
    </w:rPr>
  </w:style>
  <w:style w:type="character" w:customStyle="1" w:styleId="Citation1Char">
    <w:name w:val="Citation1 Char"/>
    <w:link w:val="Citation10"/>
    <w:locked/>
    <w:rsid w:val="00834BB1"/>
    <w:rPr>
      <w:rFonts w:ascii="Georgia" w:hAnsi="Georgia"/>
      <w:b/>
      <w:u w:val="single"/>
    </w:rPr>
  </w:style>
  <w:style w:type="paragraph" w:customStyle="1" w:styleId="Citation10">
    <w:name w:val="Citation1"/>
    <w:basedOn w:val="Normal"/>
    <w:link w:val="Citation1Char"/>
    <w:qFormat/>
    <w:rsid w:val="00834BB1"/>
    <w:rPr>
      <w:rFonts w:ascii="Georgia" w:hAnsi="Georgia" w:cstheme="minorBidi"/>
      <w:b/>
      <w:u w:val="single"/>
    </w:rPr>
  </w:style>
  <w:style w:type="character" w:customStyle="1" w:styleId="TaglineChar">
    <w:name w:val="Tagline Char"/>
    <w:link w:val="Tagline0"/>
    <w:locked/>
    <w:rsid w:val="00834BB1"/>
    <w:rPr>
      <w:rFonts w:cs="Arial"/>
      <w:b/>
      <w:sz w:val="26"/>
    </w:rPr>
  </w:style>
  <w:style w:type="paragraph" w:customStyle="1" w:styleId="NothingCharCharChar">
    <w:name w:val="Nothing Char Char Char"/>
    <w:link w:val="NothingCharChar"/>
    <w:qFormat/>
    <w:rsid w:val="00834BB1"/>
    <w:pPr>
      <w:spacing w:after="0" w:line="240" w:lineRule="auto"/>
      <w:jc w:val="both"/>
    </w:pPr>
  </w:style>
  <w:style w:type="paragraph" w:customStyle="1" w:styleId="StyleLeft021">
    <w:name w:val="Style Left:  0.2&quot;1"/>
    <w:basedOn w:val="Normal"/>
    <w:uiPriority w:val="99"/>
    <w:qFormat/>
    <w:rsid w:val="00834BB1"/>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34BB1"/>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34BB1"/>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34BB1"/>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34BB1"/>
    <w:rPr>
      <w:rFonts w:ascii="Georgia" w:eastAsia="Times New Roman" w:hAnsi="Georgia"/>
      <w:u w:val="single"/>
      <w:bdr w:val="single" w:sz="4" w:space="0" w:color="auto"/>
    </w:rPr>
  </w:style>
  <w:style w:type="character" w:customStyle="1" w:styleId="boldcitationChar">
    <w:name w:val="bold citation Char"/>
    <w:rsid w:val="00834BB1"/>
    <w:rPr>
      <w:rFonts w:ascii="Arial" w:hAnsi="Arial"/>
      <w:b/>
      <w:sz w:val="28"/>
      <w:szCs w:val="24"/>
      <w:u w:val="thick"/>
      <w:lang w:val="en-US" w:eastAsia="en-US" w:bidi="ar-SA"/>
    </w:rPr>
  </w:style>
  <w:style w:type="paragraph" w:customStyle="1" w:styleId="BlockTitle20">
    <w:name w:val="Block Title #2"/>
    <w:basedOn w:val="Normal"/>
    <w:qFormat/>
    <w:rsid w:val="00834BB1"/>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834BB1"/>
    <w:rPr>
      <w:rFonts w:ascii="Georgia" w:hAnsi="Georgia" w:cstheme="minorBidi"/>
      <w:b/>
    </w:rPr>
  </w:style>
  <w:style w:type="character" w:customStyle="1" w:styleId="BoldunderlineChar5">
    <w:name w:val="Bold/underline Char"/>
    <w:link w:val="Boldunderline2"/>
    <w:rsid w:val="00834BB1"/>
    <w:rPr>
      <w:rFonts w:eastAsia="SimSun"/>
      <w:b/>
      <w:sz w:val="24"/>
      <w:szCs w:val="24"/>
      <w:u w:val="single"/>
      <w:lang w:eastAsia="zh-CN"/>
    </w:rPr>
  </w:style>
  <w:style w:type="character" w:customStyle="1" w:styleId="underlinetextchar0">
    <w:name w:val="underlinetextchar"/>
    <w:rsid w:val="00834BB1"/>
  </w:style>
  <w:style w:type="character" w:customStyle="1" w:styleId="boldciteChar1">
    <w:name w:val="bold cite Char1"/>
    <w:rsid w:val="00834BB1"/>
    <w:rPr>
      <w:b/>
      <w:sz w:val="28"/>
      <w:u w:val="thick" w:color="000000"/>
    </w:rPr>
  </w:style>
  <w:style w:type="character" w:customStyle="1" w:styleId="tagCharCharChar1">
    <w:name w:val="tag Char Char Char1"/>
    <w:rsid w:val="00834BB1"/>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834BB1"/>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34BB1"/>
    <w:rPr>
      <w:rFonts w:ascii="Times New Roman" w:hAnsi="Times New Roman" w:cs="Times New Roman"/>
      <w:sz w:val="18"/>
      <w:szCs w:val="18"/>
    </w:rPr>
  </w:style>
  <w:style w:type="character" w:customStyle="1" w:styleId="FontStyle57">
    <w:name w:val="Font Style57"/>
    <w:rsid w:val="00834BB1"/>
    <w:rPr>
      <w:rFonts w:ascii="Georgia" w:hAnsi="Georgia" w:cs="Georgia"/>
      <w:b/>
      <w:bCs/>
      <w:sz w:val="14"/>
      <w:szCs w:val="14"/>
    </w:rPr>
  </w:style>
  <w:style w:type="character" w:customStyle="1" w:styleId="FontStyle89">
    <w:name w:val="Font Style89"/>
    <w:rsid w:val="00834BB1"/>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834BB1"/>
    <w:rPr>
      <w:color w:val="2B579A"/>
      <w:shd w:val="clear" w:color="auto" w:fill="E6E6E6"/>
    </w:rPr>
  </w:style>
  <w:style w:type="character" w:customStyle="1" w:styleId="m-895152127622952443gmail-style13ptbold">
    <w:name w:val="m_-895152127622952443gmail-style13ptbold"/>
    <w:basedOn w:val="DefaultParagraphFont"/>
    <w:rsid w:val="00834BB1"/>
  </w:style>
  <w:style w:type="character" w:customStyle="1" w:styleId="m4133802843404377303gmail-style13ptbold">
    <w:name w:val="m_4133802843404377303gmail-style13ptbold"/>
    <w:basedOn w:val="DefaultParagraphFont"/>
    <w:rsid w:val="00834BB1"/>
  </w:style>
  <w:style w:type="character" w:customStyle="1" w:styleId="m4133802843404377303gmail-styleunderline">
    <w:name w:val="m_4133802843404377303gmail-styleunderline"/>
    <w:basedOn w:val="DefaultParagraphFont"/>
    <w:rsid w:val="00834BB1"/>
  </w:style>
  <w:style w:type="character" w:customStyle="1" w:styleId="m1864609289044096952gmail-style13ptbold">
    <w:name w:val="m_1864609289044096952gmail-style13ptbold"/>
    <w:basedOn w:val="DefaultParagraphFont"/>
    <w:rsid w:val="00834BB1"/>
  </w:style>
  <w:style w:type="character" w:customStyle="1" w:styleId="m-2434640214339110092gmail-style13ptbold">
    <w:name w:val="m_-2434640214339110092gmail-style13ptbold"/>
    <w:basedOn w:val="DefaultParagraphFont"/>
    <w:rsid w:val="00834BB1"/>
  </w:style>
  <w:style w:type="character" w:customStyle="1" w:styleId="m-2434640214339110092gmail-styleunderline">
    <w:name w:val="m_-2434640214339110092gmail-styleunderline"/>
    <w:basedOn w:val="DefaultParagraphFont"/>
    <w:rsid w:val="00834BB1"/>
  </w:style>
  <w:style w:type="character" w:customStyle="1" w:styleId="articlepage-articlebody-firstletter">
    <w:name w:val="articlepage-articlebody-firstletter"/>
    <w:basedOn w:val="DefaultParagraphFont"/>
    <w:rsid w:val="00834BB1"/>
  </w:style>
  <w:style w:type="character" w:customStyle="1" w:styleId="UnresolvedMention32">
    <w:name w:val="Unresolved Mention32"/>
    <w:basedOn w:val="DefaultParagraphFont"/>
    <w:uiPriority w:val="99"/>
    <w:semiHidden/>
    <w:unhideWhenUsed/>
    <w:rsid w:val="00834BB1"/>
    <w:rPr>
      <w:color w:val="605E5C"/>
      <w:shd w:val="clear" w:color="auto" w:fill="E1DFDD"/>
    </w:rPr>
  </w:style>
  <w:style w:type="character" w:customStyle="1" w:styleId="m-2745674872889869693gmail-style13ptbold">
    <w:name w:val="m_-2745674872889869693gmail-style13ptbold"/>
    <w:basedOn w:val="DefaultParagraphFont"/>
    <w:rsid w:val="00834BB1"/>
  </w:style>
  <w:style w:type="character" w:customStyle="1" w:styleId="m-2745674872889869693gmail-styleunderline">
    <w:name w:val="m_-2745674872889869693gmail-styleunderline"/>
    <w:basedOn w:val="DefaultParagraphFont"/>
    <w:rsid w:val="00834BB1"/>
  </w:style>
  <w:style w:type="character" w:customStyle="1" w:styleId="UnresolvedMention31">
    <w:name w:val="Unresolved Mention31"/>
    <w:basedOn w:val="DefaultParagraphFont"/>
    <w:uiPriority w:val="99"/>
    <w:semiHidden/>
    <w:unhideWhenUsed/>
    <w:rsid w:val="00834BB1"/>
    <w:rPr>
      <w:color w:val="808080"/>
      <w:shd w:val="clear" w:color="auto" w:fill="E6E6E6"/>
    </w:rPr>
  </w:style>
  <w:style w:type="character" w:customStyle="1" w:styleId="m-8082899869479211226gmail-styleunderline">
    <w:name w:val="m_-8082899869479211226gmail-styleunderline"/>
    <w:basedOn w:val="DefaultParagraphFont"/>
    <w:rsid w:val="00834BB1"/>
  </w:style>
  <w:style w:type="paragraph" w:customStyle="1" w:styleId="NoteLevel23">
    <w:name w:val="Note Level 23"/>
    <w:basedOn w:val="Normal"/>
    <w:next w:val="Normal"/>
    <w:uiPriority w:val="99"/>
    <w:qFormat/>
    <w:rsid w:val="00834BB1"/>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834BB1"/>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834BB1"/>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834BB1"/>
    <w:rPr>
      <w:color w:val="605E5C"/>
      <w:shd w:val="clear" w:color="auto" w:fill="E1DFDD"/>
    </w:rPr>
  </w:style>
  <w:style w:type="character" w:customStyle="1" w:styleId="UnresolvedMention6">
    <w:name w:val="Unresolved Mention6"/>
    <w:basedOn w:val="DefaultParagraphFont"/>
    <w:uiPriority w:val="99"/>
    <w:unhideWhenUsed/>
    <w:rsid w:val="00834BB1"/>
    <w:rPr>
      <w:color w:val="605E5C"/>
      <w:shd w:val="clear" w:color="auto" w:fill="E1DFDD"/>
    </w:rPr>
  </w:style>
  <w:style w:type="character" w:customStyle="1" w:styleId="footnote">
    <w:name w:val="footnote"/>
    <w:basedOn w:val="DefaultParagraphFont"/>
    <w:rsid w:val="00834BB1"/>
  </w:style>
  <w:style w:type="character" w:customStyle="1" w:styleId="hubidentifier">
    <w:name w:val="hub_identifier"/>
    <w:basedOn w:val="DefaultParagraphFont"/>
    <w:rsid w:val="00834BB1"/>
  </w:style>
  <w:style w:type="paragraph" w:customStyle="1" w:styleId="standardeinzug">
    <w:name w:val="standardeinzug"/>
    <w:basedOn w:val="Normal"/>
    <w:rsid w:val="00834BB1"/>
    <w:pPr>
      <w:spacing w:before="100" w:beforeAutospacing="1" w:after="100" w:afterAutospacing="1"/>
    </w:pPr>
    <w:rPr>
      <w:rFonts w:eastAsia="Times New Roman"/>
      <w:szCs w:val="24"/>
    </w:rPr>
  </w:style>
  <w:style w:type="paragraph" w:customStyle="1" w:styleId="aufzhlungnormal">
    <w:name w:val="aufzhlungnormal"/>
    <w:basedOn w:val="Normal"/>
    <w:rsid w:val="00834BB1"/>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834BB1"/>
  </w:style>
  <w:style w:type="paragraph" w:customStyle="1" w:styleId="entrefilet">
    <w:name w:val="entrefilet"/>
    <w:basedOn w:val="Normal"/>
    <w:rsid w:val="00834BB1"/>
    <w:pPr>
      <w:spacing w:before="100" w:beforeAutospacing="1" w:after="100" w:afterAutospacing="1"/>
    </w:pPr>
    <w:rPr>
      <w:rFonts w:eastAsia="Times New Roman"/>
      <w:szCs w:val="24"/>
    </w:rPr>
  </w:style>
  <w:style w:type="paragraph" w:customStyle="1" w:styleId="kapitelreferenzkopf">
    <w:name w:val="kapitelreferenzkopf"/>
    <w:basedOn w:val="Normal"/>
    <w:rsid w:val="00834BB1"/>
    <w:pPr>
      <w:spacing w:before="100" w:beforeAutospacing="1" w:after="100" w:afterAutospacing="1"/>
    </w:pPr>
    <w:rPr>
      <w:rFonts w:eastAsia="Times New Roman"/>
      <w:szCs w:val="24"/>
    </w:rPr>
  </w:style>
  <w:style w:type="paragraph" w:customStyle="1" w:styleId="tabberschrift">
    <w:name w:val="tabberschrift"/>
    <w:basedOn w:val="Normal"/>
    <w:rsid w:val="00834BB1"/>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834BB1"/>
  </w:style>
  <w:style w:type="character" w:customStyle="1" w:styleId="m-268162420547309261gmail-stylestylebold12pt">
    <w:name w:val="m_-268162420547309261gmail-stylestylebold12pt"/>
    <w:basedOn w:val="DefaultParagraphFont"/>
    <w:rsid w:val="00834BB1"/>
  </w:style>
  <w:style w:type="character" w:customStyle="1" w:styleId="m-268162420547309261gmail-styleboldunderline">
    <w:name w:val="m_-268162420547309261gmail-styleboldunderline"/>
    <w:basedOn w:val="DefaultParagraphFont"/>
    <w:rsid w:val="00834BB1"/>
  </w:style>
  <w:style w:type="character" w:customStyle="1" w:styleId="m-5621139387307470627gmail-style13ptbold">
    <w:name w:val="m_-5621139387307470627gmail-style13ptbold"/>
    <w:basedOn w:val="DefaultParagraphFont"/>
    <w:rsid w:val="00834BB1"/>
  </w:style>
  <w:style w:type="character" w:customStyle="1" w:styleId="m-5621139387307470627gmail-styleunderline">
    <w:name w:val="m_-5621139387307470627gmail-styleunderline"/>
    <w:basedOn w:val="DefaultParagraphFont"/>
    <w:rsid w:val="00834BB1"/>
  </w:style>
  <w:style w:type="character" w:customStyle="1" w:styleId="m-4930835733434609408gmail-style13ptbold">
    <w:name w:val="m_-4930835733434609408gmail-style13ptbold"/>
    <w:basedOn w:val="DefaultParagraphFont"/>
    <w:rsid w:val="00834BB1"/>
  </w:style>
  <w:style w:type="character" w:customStyle="1" w:styleId="m-4930835733434609408gmail-styleunderline">
    <w:name w:val="m_-4930835733434609408gmail-styleunderline"/>
    <w:basedOn w:val="DefaultParagraphFont"/>
    <w:rsid w:val="00834BB1"/>
  </w:style>
  <w:style w:type="character" w:customStyle="1" w:styleId="m-2456650549122369157gmail-style13ptbold">
    <w:name w:val="m_-2456650549122369157gmail-style13ptbold"/>
    <w:basedOn w:val="DefaultParagraphFont"/>
    <w:rsid w:val="00834BB1"/>
  </w:style>
  <w:style w:type="character" w:customStyle="1" w:styleId="m-2456650549122369157gmail-styleunderline">
    <w:name w:val="m_-2456650549122369157gmail-styleunderline"/>
    <w:basedOn w:val="DefaultParagraphFont"/>
    <w:rsid w:val="00834BB1"/>
  </w:style>
  <w:style w:type="character" w:customStyle="1" w:styleId="hvr">
    <w:name w:val="hvr"/>
    <w:basedOn w:val="DefaultParagraphFont"/>
    <w:rsid w:val="00834BB1"/>
  </w:style>
  <w:style w:type="character" w:customStyle="1" w:styleId="m-3350902899047358468gmail-styleunderline">
    <w:name w:val="m_-3350902899047358468gmail-styleunderline"/>
    <w:basedOn w:val="DefaultParagraphFont"/>
    <w:rsid w:val="00834BB1"/>
  </w:style>
  <w:style w:type="paragraph" w:customStyle="1" w:styleId="Style5pt">
    <w:name w:val="Style 5 pt"/>
    <w:basedOn w:val="Normal"/>
    <w:link w:val="Style5ptChar"/>
    <w:rsid w:val="00834BB1"/>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834BB1"/>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834BB1"/>
  </w:style>
  <w:style w:type="paragraph" w:customStyle="1" w:styleId="m462447500549623171gmail-msonormal">
    <w:name w:val="m_462447500549623171gmail-msonormal"/>
    <w:basedOn w:val="Normal"/>
    <w:uiPriority w:val="99"/>
    <w:rsid w:val="00834BB1"/>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834BB1"/>
  </w:style>
  <w:style w:type="character" w:customStyle="1" w:styleId="arttitle">
    <w:name w:val="art_title"/>
    <w:basedOn w:val="DefaultParagraphFont"/>
    <w:rsid w:val="00834BB1"/>
  </w:style>
  <w:style w:type="character" w:customStyle="1" w:styleId="serialtitle">
    <w:name w:val="serial_title"/>
    <w:basedOn w:val="DefaultParagraphFont"/>
    <w:rsid w:val="00834BB1"/>
  </w:style>
  <w:style w:type="character" w:customStyle="1" w:styleId="headingnumber">
    <w:name w:val="headingnumber"/>
    <w:basedOn w:val="DefaultParagraphFont"/>
    <w:rsid w:val="00834BB1"/>
  </w:style>
  <w:style w:type="character" w:customStyle="1" w:styleId="internalref">
    <w:name w:val="internalref"/>
    <w:basedOn w:val="DefaultParagraphFont"/>
    <w:rsid w:val="00834BB1"/>
  </w:style>
  <w:style w:type="paragraph" w:customStyle="1" w:styleId="Analyitc">
    <w:name w:val="Analyitc"/>
    <w:basedOn w:val="Normal"/>
    <w:uiPriority w:val="4"/>
    <w:qFormat/>
    <w:rsid w:val="00834BB1"/>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834BB1"/>
  </w:style>
  <w:style w:type="character" w:customStyle="1" w:styleId="m7113523068278247331gmail-underline">
    <w:name w:val="m_7113523068278247331gmail-underline"/>
    <w:basedOn w:val="DefaultParagraphFont"/>
    <w:rsid w:val="00834BB1"/>
  </w:style>
  <w:style w:type="character" w:customStyle="1" w:styleId="m7113523068278247331gmail-styleunderline">
    <w:name w:val="m_7113523068278247331gmail-styleunderline"/>
    <w:basedOn w:val="DefaultParagraphFont"/>
    <w:rsid w:val="00834BB1"/>
  </w:style>
  <w:style w:type="paragraph" w:customStyle="1" w:styleId="Caption40">
    <w:name w:val="Caption4"/>
    <w:basedOn w:val="Normal"/>
    <w:uiPriority w:val="99"/>
    <w:qFormat/>
    <w:rsid w:val="00834BB1"/>
    <w:pPr>
      <w:spacing w:before="100" w:beforeAutospacing="1" w:after="100" w:afterAutospacing="1"/>
    </w:pPr>
    <w:rPr>
      <w:rFonts w:eastAsia="Times New Roman"/>
    </w:rPr>
  </w:style>
  <w:style w:type="character" w:customStyle="1" w:styleId="enhanced-reference">
    <w:name w:val="enhanced-reference"/>
    <w:basedOn w:val="DefaultParagraphFont"/>
    <w:rsid w:val="00834BB1"/>
  </w:style>
  <w:style w:type="character" w:customStyle="1" w:styleId="ff1">
    <w:name w:val="ff1"/>
    <w:basedOn w:val="DefaultParagraphFont"/>
    <w:rsid w:val="00834BB1"/>
  </w:style>
  <w:style w:type="character" w:customStyle="1" w:styleId="ff2">
    <w:name w:val="ff2"/>
    <w:basedOn w:val="DefaultParagraphFont"/>
    <w:rsid w:val="00834BB1"/>
  </w:style>
  <w:style w:type="character" w:customStyle="1" w:styleId="display">
    <w:name w:val="display"/>
    <w:basedOn w:val="DefaultParagraphFont"/>
    <w:rsid w:val="00834BB1"/>
  </w:style>
  <w:style w:type="character" w:customStyle="1" w:styleId="m2030095631327626865gmail-style13ptbold">
    <w:name w:val="m_2030095631327626865gmail-style13ptbold"/>
    <w:basedOn w:val="DefaultParagraphFont"/>
    <w:rsid w:val="00834BB1"/>
  </w:style>
  <w:style w:type="character" w:customStyle="1" w:styleId="m2030095631327626865gmail-styleunderline">
    <w:name w:val="m_2030095631327626865gmail-styleunderline"/>
    <w:basedOn w:val="DefaultParagraphFont"/>
    <w:rsid w:val="00834BB1"/>
  </w:style>
  <w:style w:type="paragraph" w:customStyle="1" w:styleId="m4240400669014671728gmail-msonormal">
    <w:name w:val="m_4240400669014671728gmail-msonormal"/>
    <w:basedOn w:val="Normal"/>
    <w:rsid w:val="00834BB1"/>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834BB1"/>
  </w:style>
  <w:style w:type="character" w:customStyle="1" w:styleId="tweetinfo-heartstat">
    <w:name w:val="tweetinfo-heartstat"/>
    <w:basedOn w:val="DefaultParagraphFont"/>
    <w:rsid w:val="00834BB1"/>
  </w:style>
  <w:style w:type="paragraph" w:customStyle="1" w:styleId="Pol">
    <w:name w:val="Pol"/>
    <w:basedOn w:val="Heading2"/>
    <w:uiPriority w:val="99"/>
    <w:qFormat/>
    <w:rsid w:val="00834BB1"/>
  </w:style>
  <w:style w:type="paragraph" w:customStyle="1" w:styleId="headline-title">
    <w:name w:val="headline-title"/>
    <w:basedOn w:val="Normal"/>
    <w:qFormat/>
    <w:rsid w:val="00834BB1"/>
    <w:pPr>
      <w:spacing w:before="100" w:beforeAutospacing="1" w:after="100" w:afterAutospacing="1"/>
    </w:pPr>
    <w:rPr>
      <w:rFonts w:ascii="Avenir LT Std 45 Book" w:hAnsi="Avenir LT Std 45 Book"/>
    </w:rPr>
  </w:style>
  <w:style w:type="character" w:customStyle="1" w:styleId="link">
    <w:name w:val="link"/>
    <w:basedOn w:val="DefaultParagraphFont"/>
    <w:rsid w:val="00834BB1"/>
  </w:style>
  <w:style w:type="paragraph" w:customStyle="1" w:styleId="xhead">
    <w:name w:val="xhead"/>
    <w:basedOn w:val="Normal"/>
    <w:qFormat/>
    <w:rsid w:val="00834BB1"/>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834BB1"/>
    <w:pPr>
      <w:spacing w:before="100" w:beforeAutospacing="1" w:after="100" w:afterAutospacing="1"/>
    </w:pPr>
    <w:rPr>
      <w:rFonts w:ascii="Times" w:hAnsi="Times"/>
      <w:szCs w:val="20"/>
    </w:rPr>
  </w:style>
  <w:style w:type="paragraph" w:customStyle="1" w:styleId="bodyintro">
    <w:name w:val="bodyintro"/>
    <w:basedOn w:val="Normal"/>
    <w:uiPriority w:val="99"/>
    <w:qFormat/>
    <w:rsid w:val="00834BB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834BB1"/>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834BB1"/>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834BB1"/>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834BB1"/>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834BB1"/>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834BB1"/>
    <w:pPr>
      <w:spacing w:before="100" w:beforeAutospacing="1" w:after="100" w:afterAutospacing="1"/>
    </w:pPr>
    <w:rPr>
      <w:rFonts w:ascii="Times" w:hAnsi="Times"/>
      <w:szCs w:val="20"/>
    </w:rPr>
  </w:style>
  <w:style w:type="paragraph" w:customStyle="1" w:styleId="pagpag2">
    <w:name w:val="pagpag2"/>
    <w:basedOn w:val="Normal"/>
    <w:uiPriority w:val="99"/>
    <w:qFormat/>
    <w:rsid w:val="00834BB1"/>
    <w:pPr>
      <w:spacing w:before="100" w:beforeAutospacing="1" w:after="100" w:afterAutospacing="1"/>
    </w:pPr>
    <w:rPr>
      <w:rFonts w:ascii="Times" w:hAnsi="Times"/>
      <w:szCs w:val="20"/>
    </w:rPr>
  </w:style>
  <w:style w:type="paragraph" w:customStyle="1" w:styleId="pagpag3">
    <w:name w:val="pagpag3"/>
    <w:basedOn w:val="Normal"/>
    <w:uiPriority w:val="99"/>
    <w:qFormat/>
    <w:rsid w:val="00834BB1"/>
    <w:pPr>
      <w:spacing w:before="100" w:beforeAutospacing="1" w:after="100" w:afterAutospacing="1"/>
    </w:pPr>
    <w:rPr>
      <w:rFonts w:ascii="Times" w:hAnsi="Times"/>
      <w:szCs w:val="20"/>
    </w:rPr>
  </w:style>
  <w:style w:type="paragraph" w:customStyle="1" w:styleId="lastupdated">
    <w:name w:val="lastupdated"/>
    <w:basedOn w:val="Normal"/>
    <w:qFormat/>
    <w:rsid w:val="00834BB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834BB1"/>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834BB1"/>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834BB1"/>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834BB1"/>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834BB1"/>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834BB1"/>
    <w:rPr>
      <w:rFonts w:ascii="Lucida Grande" w:eastAsia="Cambria" w:hAnsi="Lucida Grande"/>
    </w:rPr>
  </w:style>
  <w:style w:type="paragraph" w:customStyle="1" w:styleId="Pa16">
    <w:name w:val="Pa16"/>
    <w:basedOn w:val="Default"/>
    <w:next w:val="Default"/>
    <w:uiPriority w:val="99"/>
    <w:qFormat/>
    <w:rsid w:val="00834BB1"/>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834BB1"/>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834BB1"/>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834BB1"/>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834BB1"/>
    <w:rPr>
      <w:rFonts w:ascii="Avenir LT Std 45 Book" w:hAnsi="Avenir LT Std 45 Book"/>
      <w:u w:val="single"/>
    </w:rPr>
  </w:style>
  <w:style w:type="paragraph" w:customStyle="1" w:styleId="Number">
    <w:name w:val="Number"/>
    <w:basedOn w:val="Heading2"/>
    <w:qFormat/>
    <w:rsid w:val="00834BB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834BB1"/>
    <w:rPr>
      <w:bCs/>
      <w:iCs w:val="0"/>
    </w:rPr>
  </w:style>
  <w:style w:type="character" w:customStyle="1" w:styleId="viewstorydateline">
    <w:name w:val="viewstorydateline"/>
    <w:basedOn w:val="DefaultParagraphFont"/>
    <w:rsid w:val="00834BB1"/>
  </w:style>
  <w:style w:type="character" w:customStyle="1" w:styleId="meta-sep">
    <w:name w:val="meta-sep"/>
    <w:basedOn w:val="DefaultParagraphFont"/>
    <w:rsid w:val="00834BB1"/>
  </w:style>
  <w:style w:type="character" w:customStyle="1" w:styleId="A19">
    <w:name w:val="A19"/>
    <w:uiPriority w:val="99"/>
    <w:rsid w:val="00834BB1"/>
    <w:rPr>
      <w:rFonts w:ascii="Georgia" w:hAnsi="Georgia" w:cs="Georgia" w:hint="default"/>
      <w:color w:val="000000"/>
      <w:sz w:val="20"/>
      <w:szCs w:val="20"/>
      <w:u w:val="single"/>
    </w:rPr>
  </w:style>
  <w:style w:type="character" w:customStyle="1" w:styleId="A13">
    <w:name w:val="A13"/>
    <w:uiPriority w:val="99"/>
    <w:rsid w:val="00834BB1"/>
    <w:rPr>
      <w:rFonts w:ascii="Georgia" w:hAnsi="Georgia" w:cs="Georgia" w:hint="default"/>
      <w:color w:val="000000"/>
      <w:sz w:val="11"/>
      <w:szCs w:val="11"/>
    </w:rPr>
  </w:style>
  <w:style w:type="character" w:customStyle="1" w:styleId="ontext">
    <w:name w:val="ontext"/>
    <w:basedOn w:val="DefaultParagraphFont"/>
    <w:rsid w:val="00834BB1"/>
  </w:style>
  <w:style w:type="character" w:customStyle="1" w:styleId="StyleLatinBaskervilleUnderline">
    <w:name w:val="Style (Latin) Baskerville Underline"/>
    <w:basedOn w:val="DefaultParagraphFont"/>
    <w:rsid w:val="00834BB1"/>
    <w:rPr>
      <w:rFonts w:ascii="Baskerville" w:hAnsi="Baskerville" w:hint="default"/>
      <w:sz w:val="26"/>
      <w:u w:val="single"/>
    </w:rPr>
  </w:style>
  <w:style w:type="character" w:customStyle="1" w:styleId="archive-title">
    <w:name w:val="archive-title"/>
    <w:basedOn w:val="DefaultParagraphFont"/>
    <w:rsid w:val="00834BB1"/>
  </w:style>
  <w:style w:type="character" w:customStyle="1" w:styleId="imgleft">
    <w:name w:val="imgleft"/>
    <w:basedOn w:val="DefaultParagraphFont"/>
    <w:rsid w:val="00834BB1"/>
  </w:style>
  <w:style w:type="character" w:customStyle="1" w:styleId="imgcenter">
    <w:name w:val="imgcenter"/>
    <w:basedOn w:val="DefaultParagraphFont"/>
    <w:rsid w:val="00834BB1"/>
  </w:style>
  <w:style w:type="character" w:customStyle="1" w:styleId="A42">
    <w:name w:val="A4+2"/>
    <w:uiPriority w:val="99"/>
    <w:rsid w:val="00834BB1"/>
    <w:rPr>
      <w:rFonts w:ascii="Helvetica LT Std" w:hAnsi="Helvetica LT Std" w:cs="Helvetica LT Std" w:hint="default"/>
      <w:color w:val="000000"/>
      <w:sz w:val="11"/>
      <w:szCs w:val="11"/>
    </w:rPr>
  </w:style>
  <w:style w:type="character" w:customStyle="1" w:styleId="Caption11">
    <w:name w:val="Caption11"/>
    <w:basedOn w:val="DefaultParagraphFont"/>
    <w:rsid w:val="00834BB1"/>
  </w:style>
  <w:style w:type="character" w:customStyle="1" w:styleId="fstitle">
    <w:name w:val="fs_title"/>
    <w:basedOn w:val="DefaultParagraphFont"/>
    <w:rsid w:val="00834BB1"/>
  </w:style>
  <w:style w:type="character" w:customStyle="1" w:styleId="reportbody1">
    <w:name w:val="reportbody1"/>
    <w:basedOn w:val="DefaultParagraphFont"/>
    <w:rsid w:val="00834BB1"/>
    <w:rPr>
      <w:rFonts w:ascii="Tahoma" w:hAnsi="Tahoma" w:cs="Tahoma" w:hint="default"/>
      <w:color w:val="000000"/>
      <w:sz w:val="14"/>
      <w:szCs w:val="14"/>
    </w:rPr>
  </w:style>
  <w:style w:type="character" w:customStyle="1" w:styleId="dateday">
    <w:name w:val="date_day"/>
    <w:basedOn w:val="DefaultParagraphFont"/>
    <w:rsid w:val="00834BB1"/>
  </w:style>
  <w:style w:type="character" w:customStyle="1" w:styleId="datemonth">
    <w:name w:val="date_month"/>
    <w:basedOn w:val="DefaultParagraphFont"/>
    <w:rsid w:val="00834BB1"/>
  </w:style>
  <w:style w:type="character" w:customStyle="1" w:styleId="dateyear">
    <w:name w:val="date_year"/>
    <w:basedOn w:val="DefaultParagraphFont"/>
    <w:rsid w:val="00834BB1"/>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834BB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34BB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34BB1"/>
    <w:rPr>
      <w:sz w:val="24"/>
      <w:szCs w:val="24"/>
      <w:lang w:val="en-US" w:eastAsia="en-US" w:bidi="ar-SA"/>
    </w:rPr>
  </w:style>
  <w:style w:type="character" w:customStyle="1" w:styleId="insideitro">
    <w:name w:val="insideitro"/>
    <w:basedOn w:val="DefaultParagraphFont"/>
    <w:rsid w:val="00834BB1"/>
  </w:style>
  <w:style w:type="character" w:customStyle="1" w:styleId="wcfont">
    <w:name w:val="wcfont"/>
    <w:basedOn w:val="DefaultParagraphFont"/>
    <w:rsid w:val="00834BB1"/>
  </w:style>
  <w:style w:type="character" w:customStyle="1" w:styleId="qftext">
    <w:name w:val="qftext"/>
    <w:basedOn w:val="DefaultParagraphFont"/>
    <w:rsid w:val="00834BB1"/>
  </w:style>
  <w:style w:type="character" w:customStyle="1" w:styleId="leftidx">
    <w:name w:val="leftidx"/>
    <w:basedOn w:val="DefaultParagraphFont"/>
    <w:rsid w:val="00834BB1"/>
  </w:style>
  <w:style w:type="character" w:customStyle="1" w:styleId="StyleBox12ptBold">
    <w:name w:val="Style Box + 12 pt Bold"/>
    <w:basedOn w:val="DefaultParagraphFont"/>
    <w:rsid w:val="00834BB1"/>
    <w:rPr>
      <w:rFonts w:ascii="Georgia" w:hAnsi="Georgia"/>
      <w:b/>
      <w:bCs/>
      <w:sz w:val="22"/>
      <w:u w:val="single"/>
      <w:bdr w:val="none" w:sz="0" w:space="0" w:color="auto"/>
    </w:rPr>
  </w:style>
  <w:style w:type="character" w:customStyle="1" w:styleId="StyleBox12pt">
    <w:name w:val="Style Box + 12 pt"/>
    <w:basedOn w:val="DefaultParagraphFont"/>
    <w:rsid w:val="00834BB1"/>
    <w:rPr>
      <w:rFonts w:ascii="Georgia" w:hAnsi="Georgia"/>
      <w:b w:val="0"/>
      <w:sz w:val="22"/>
      <w:u w:val="single"/>
      <w:bdr w:val="none" w:sz="0" w:space="0" w:color="auto"/>
    </w:rPr>
  </w:style>
  <w:style w:type="character" w:customStyle="1" w:styleId="StyleGaramondText1">
    <w:name w:val="Style Garamond Text 1"/>
    <w:basedOn w:val="DefaultParagraphFont"/>
    <w:rsid w:val="00834BB1"/>
    <w:rPr>
      <w:rFonts w:ascii="Georgia" w:hAnsi="Georgia"/>
      <w:color w:val="0D0D0D" w:themeColor="text1" w:themeTint="F2"/>
      <w:sz w:val="22"/>
    </w:rPr>
  </w:style>
  <w:style w:type="character" w:customStyle="1" w:styleId="StyleGaramondText1Underline">
    <w:name w:val="Style Garamond Text 1 Underline"/>
    <w:basedOn w:val="DefaultParagraphFont"/>
    <w:rsid w:val="00834BB1"/>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834BB1"/>
    <w:rPr>
      <w:b w:val="0"/>
      <w:bCs w:val="0"/>
      <w:sz w:val="14"/>
      <w:u w:val="none"/>
    </w:rPr>
  </w:style>
  <w:style w:type="character" w:customStyle="1" w:styleId="Style7ptBold">
    <w:name w:val="Style 7 pt Bold"/>
    <w:basedOn w:val="DefaultParagraphFont"/>
    <w:rsid w:val="00834BB1"/>
    <w:rPr>
      <w:b w:val="0"/>
      <w:bCs/>
      <w:sz w:val="14"/>
    </w:rPr>
  </w:style>
  <w:style w:type="paragraph" w:customStyle="1" w:styleId="width100">
    <w:name w:val="width100"/>
    <w:basedOn w:val="Normal"/>
    <w:uiPriority w:val="99"/>
    <w:qFormat/>
    <w:rsid w:val="00834BB1"/>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834BB1"/>
  </w:style>
  <w:style w:type="character" w:customStyle="1" w:styleId="eventsubtitle">
    <w:name w:val="eventsubtitle"/>
    <w:basedOn w:val="DefaultParagraphFont"/>
    <w:rsid w:val="00834BB1"/>
  </w:style>
  <w:style w:type="character" w:customStyle="1" w:styleId="eventdate">
    <w:name w:val="eventdate"/>
    <w:basedOn w:val="DefaultParagraphFont"/>
    <w:rsid w:val="00834BB1"/>
  </w:style>
  <w:style w:type="character" w:customStyle="1" w:styleId="legend">
    <w:name w:val="legend"/>
    <w:basedOn w:val="DefaultParagraphFont"/>
    <w:rsid w:val="00834BB1"/>
  </w:style>
  <w:style w:type="character" w:customStyle="1" w:styleId="StyleLatinGaramond9ptUnderline">
    <w:name w:val="Style (Latin) Garamond 9 pt Underline"/>
    <w:rsid w:val="00834BB1"/>
    <w:rPr>
      <w:sz w:val="22"/>
      <w:u w:val="single"/>
    </w:rPr>
  </w:style>
  <w:style w:type="character" w:customStyle="1" w:styleId="ellipsistext">
    <w:name w:val="ellipsis_text"/>
    <w:basedOn w:val="DefaultParagraphFont"/>
    <w:rsid w:val="00834BB1"/>
  </w:style>
  <w:style w:type="character" w:customStyle="1" w:styleId="cite00">
    <w:name w:val="cite0"/>
    <w:rsid w:val="00834BB1"/>
  </w:style>
  <w:style w:type="character" w:customStyle="1" w:styleId="Bodytext5">
    <w:name w:val="Body text_"/>
    <w:basedOn w:val="DefaultParagraphFont"/>
    <w:link w:val="BodyText50"/>
    <w:rsid w:val="00834BB1"/>
    <w:rPr>
      <w:rFonts w:eastAsia="Georgia" w:cs="Georgia"/>
      <w:sz w:val="21"/>
      <w:szCs w:val="21"/>
      <w:shd w:val="clear" w:color="auto" w:fill="FFFFFF"/>
    </w:rPr>
  </w:style>
  <w:style w:type="paragraph" w:customStyle="1" w:styleId="BodyText50">
    <w:name w:val="Body Text5"/>
    <w:basedOn w:val="Normal"/>
    <w:link w:val="Bodytext5"/>
    <w:qFormat/>
    <w:rsid w:val="00834BB1"/>
    <w:pPr>
      <w:widowControl w:val="0"/>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qFormat/>
    <w:rsid w:val="00834BB1"/>
    <w:pPr>
      <w:spacing w:before="100" w:beforeAutospacing="1" w:after="100" w:afterAutospacing="1"/>
    </w:pPr>
    <w:rPr>
      <w:rFonts w:ascii="Avenir LT Std 45 Book" w:hAnsi="Avenir LT Std 45 Book"/>
    </w:rPr>
  </w:style>
  <w:style w:type="paragraph" w:customStyle="1" w:styleId="about">
    <w:name w:val="about"/>
    <w:basedOn w:val="Normal"/>
    <w:qFormat/>
    <w:rsid w:val="00834BB1"/>
    <w:pPr>
      <w:spacing w:before="100" w:beforeAutospacing="1" w:after="100" w:afterAutospacing="1"/>
    </w:pPr>
    <w:rPr>
      <w:rFonts w:ascii="Avenir LT Std 45 Book" w:hAnsi="Avenir LT Std 45 Book"/>
    </w:rPr>
  </w:style>
  <w:style w:type="character" w:customStyle="1" w:styleId="in-top">
    <w:name w:val="in-top"/>
    <w:rsid w:val="00834BB1"/>
  </w:style>
  <w:style w:type="character" w:customStyle="1" w:styleId="nukeled">
    <w:name w:val="nukeled"/>
    <w:rsid w:val="00834BB1"/>
  </w:style>
  <w:style w:type="character" w:customStyle="1" w:styleId="contextlyrelated">
    <w:name w:val="contextly_related"/>
    <w:rsid w:val="00834BB1"/>
  </w:style>
  <w:style w:type="character" w:customStyle="1" w:styleId="in-right">
    <w:name w:val="in-right"/>
    <w:rsid w:val="00834BB1"/>
  </w:style>
  <w:style w:type="character" w:customStyle="1" w:styleId="adtext0">
    <w:name w:val="ad_text"/>
    <w:rsid w:val="00834BB1"/>
  </w:style>
  <w:style w:type="character" w:customStyle="1" w:styleId="linkrow">
    <w:name w:val="link_row"/>
    <w:rsid w:val="00834BB1"/>
  </w:style>
  <w:style w:type="character" w:customStyle="1" w:styleId="revision-date">
    <w:name w:val="revision-date"/>
    <w:rsid w:val="00834BB1"/>
  </w:style>
  <w:style w:type="paragraph" w:customStyle="1" w:styleId="t6">
    <w:name w:val="t6"/>
    <w:basedOn w:val="Normal"/>
    <w:qFormat/>
    <w:rsid w:val="00834BB1"/>
    <w:pPr>
      <w:spacing w:before="100" w:beforeAutospacing="1" w:after="100" w:afterAutospacing="1"/>
    </w:pPr>
    <w:rPr>
      <w:rFonts w:ascii="Avenir LT Std 45 Book" w:hAnsi="Avenir LT Std 45 Book"/>
    </w:rPr>
  </w:style>
  <w:style w:type="paragraph" w:customStyle="1" w:styleId="thumbnail">
    <w:name w:val="thumbnail"/>
    <w:basedOn w:val="Normal"/>
    <w:qFormat/>
    <w:rsid w:val="00834BB1"/>
    <w:pPr>
      <w:spacing w:before="100" w:beforeAutospacing="1" w:after="100" w:afterAutospacing="1"/>
    </w:pPr>
    <w:rPr>
      <w:rFonts w:ascii="Avenir LT Std 45 Book" w:hAnsi="Avenir LT Std 45 Book"/>
    </w:rPr>
  </w:style>
  <w:style w:type="character" w:customStyle="1" w:styleId="facebook-share">
    <w:name w:val="facebook-share"/>
    <w:rsid w:val="00834BB1"/>
  </w:style>
  <w:style w:type="character" w:customStyle="1" w:styleId="facebook-share-label">
    <w:name w:val="facebook-share-label"/>
    <w:rsid w:val="00834BB1"/>
  </w:style>
  <w:style w:type="paragraph" w:customStyle="1" w:styleId="stand-first-alone">
    <w:name w:val="stand-first-alone"/>
    <w:basedOn w:val="Normal"/>
    <w:qFormat/>
    <w:rsid w:val="00834BB1"/>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834BB1"/>
    <w:pPr>
      <w:spacing w:before="100" w:beforeAutospacing="1" w:after="100" w:afterAutospacing="1"/>
    </w:pPr>
    <w:rPr>
      <w:rFonts w:ascii="Avenir LT Std 45 Book" w:hAnsi="Avenir LT Std 45 Book"/>
    </w:rPr>
  </w:style>
  <w:style w:type="paragraph" w:customStyle="1" w:styleId="morelink">
    <w:name w:val="morelink"/>
    <w:basedOn w:val="Normal"/>
    <w:qFormat/>
    <w:rsid w:val="00834BB1"/>
    <w:pPr>
      <w:spacing w:before="100" w:beforeAutospacing="1" w:after="100" w:afterAutospacing="1"/>
    </w:pPr>
    <w:rPr>
      <w:rFonts w:ascii="Avenir LT Std 45 Book" w:hAnsi="Avenir LT Std 45 Book"/>
    </w:rPr>
  </w:style>
  <w:style w:type="paragraph" w:customStyle="1" w:styleId="audiolink">
    <w:name w:val="audiolink"/>
    <w:basedOn w:val="Normal"/>
    <w:qFormat/>
    <w:rsid w:val="00834BB1"/>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834BB1"/>
    <w:pPr>
      <w:spacing w:before="100" w:beforeAutospacing="1" w:after="100" w:afterAutospacing="1"/>
    </w:pPr>
    <w:rPr>
      <w:rFonts w:ascii="Avenir LT Std 45 Book" w:hAnsi="Avenir LT Std 45 Book"/>
    </w:rPr>
  </w:style>
  <w:style w:type="paragraph" w:customStyle="1" w:styleId="nav1">
    <w:name w:val="nav1"/>
    <w:basedOn w:val="Normal"/>
    <w:qFormat/>
    <w:rsid w:val="00834BB1"/>
    <w:pPr>
      <w:spacing w:before="100" w:beforeAutospacing="1" w:after="100" w:afterAutospacing="1"/>
    </w:pPr>
    <w:rPr>
      <w:rFonts w:ascii="Avenir LT Std 45 Book" w:hAnsi="Avenir LT Std 45 Book"/>
    </w:rPr>
  </w:style>
  <w:style w:type="paragraph" w:customStyle="1" w:styleId="nav2">
    <w:name w:val="nav2"/>
    <w:basedOn w:val="Normal"/>
    <w:qFormat/>
    <w:rsid w:val="00834BB1"/>
    <w:pPr>
      <w:spacing w:before="100" w:beforeAutospacing="1" w:after="100" w:afterAutospacing="1"/>
    </w:pPr>
    <w:rPr>
      <w:rFonts w:ascii="Avenir LT Std 45 Book" w:hAnsi="Avenir LT Std 45 Book"/>
    </w:rPr>
  </w:style>
  <w:style w:type="character" w:customStyle="1" w:styleId="A24">
    <w:name w:val="A24"/>
    <w:uiPriority w:val="99"/>
    <w:rsid w:val="00834BB1"/>
    <w:rPr>
      <w:rFonts w:ascii="Paperback 24" w:hAnsi="Paperback 24" w:cs="Paperback 24"/>
      <w:color w:val="000000"/>
      <w:sz w:val="32"/>
      <w:szCs w:val="32"/>
    </w:rPr>
  </w:style>
  <w:style w:type="character" w:customStyle="1" w:styleId="A25">
    <w:name w:val="A25"/>
    <w:uiPriority w:val="99"/>
    <w:rsid w:val="00834BB1"/>
    <w:rPr>
      <w:rFonts w:ascii="Webdings" w:hAnsi="Webdings" w:cs="Webdings"/>
      <w:color w:val="000000"/>
      <w:sz w:val="16"/>
      <w:szCs w:val="16"/>
    </w:rPr>
  </w:style>
  <w:style w:type="paragraph" w:customStyle="1" w:styleId="CM45">
    <w:name w:val="CM45"/>
    <w:basedOn w:val="Default"/>
    <w:next w:val="Default"/>
    <w:uiPriority w:val="99"/>
    <w:qFormat/>
    <w:rsid w:val="00834BB1"/>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834BB1"/>
    <w:pPr>
      <w:spacing w:after="0" w:line="240" w:lineRule="auto"/>
    </w:pPr>
    <w:rPr>
      <w:rFonts w:ascii="Times New Roman" w:hAnsi="Times New Roman" w:cs="Times New Roman"/>
    </w:rPr>
  </w:style>
  <w:style w:type="character" w:customStyle="1" w:styleId="Headerorfooter">
    <w:name w:val="Header or footer_"/>
    <w:basedOn w:val="DefaultParagraphFont"/>
    <w:rsid w:val="00834BB1"/>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34BB1"/>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34BB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34BB1"/>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34BB1"/>
    <w:rPr>
      <w:rFonts w:eastAsia="Arial" w:cs="Arial"/>
      <w:b/>
      <w:bCs/>
      <w:sz w:val="20"/>
      <w:szCs w:val="20"/>
      <w:shd w:val="clear" w:color="auto" w:fill="FFFFFF"/>
    </w:rPr>
  </w:style>
  <w:style w:type="paragraph" w:customStyle="1" w:styleId="Heading180">
    <w:name w:val="Heading #18"/>
    <w:basedOn w:val="Normal"/>
    <w:link w:val="Heading18"/>
    <w:qFormat/>
    <w:rsid w:val="00834BB1"/>
    <w:pPr>
      <w:widowControl w:val="0"/>
      <w:shd w:val="clear" w:color="auto" w:fill="FFFFFF"/>
      <w:spacing w:before="480" w:after="180" w:line="0" w:lineRule="atLeast"/>
      <w:jc w:val="both"/>
    </w:pPr>
    <w:rPr>
      <w:rFonts w:eastAsia="Arial"/>
      <w:b/>
      <w:bCs/>
      <w:sz w:val="20"/>
      <w:szCs w:val="20"/>
    </w:rPr>
  </w:style>
  <w:style w:type="character" w:customStyle="1" w:styleId="Bodytext32">
    <w:name w:val="Body text (3)_"/>
    <w:basedOn w:val="DefaultParagraphFont"/>
    <w:rsid w:val="00834BB1"/>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834BB1"/>
    <w:rPr>
      <w:rFonts w:eastAsia="Arial" w:cs="Arial"/>
      <w:b/>
      <w:bCs/>
      <w:sz w:val="18"/>
      <w:szCs w:val="18"/>
      <w:shd w:val="clear" w:color="auto" w:fill="FFFFFF"/>
    </w:rPr>
  </w:style>
  <w:style w:type="paragraph" w:customStyle="1" w:styleId="Bodytext311">
    <w:name w:val="Body text (31)"/>
    <w:basedOn w:val="Normal"/>
    <w:link w:val="Bodytext310"/>
    <w:qFormat/>
    <w:rsid w:val="00834BB1"/>
    <w:pPr>
      <w:widowControl w:val="0"/>
      <w:shd w:val="clear" w:color="auto" w:fill="FFFFFF"/>
      <w:spacing w:before="240" w:line="0" w:lineRule="atLeast"/>
      <w:jc w:val="both"/>
    </w:pPr>
    <w:rPr>
      <w:rFonts w:eastAsia="Arial"/>
      <w:b/>
      <w:bCs/>
      <w:sz w:val="18"/>
      <w:szCs w:val="18"/>
    </w:rPr>
  </w:style>
  <w:style w:type="character" w:customStyle="1" w:styleId="Bodytext31Exact">
    <w:name w:val="Body text (31) Exact"/>
    <w:basedOn w:val="DefaultParagraphFont"/>
    <w:rsid w:val="00834BB1"/>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834BB1"/>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834BB1"/>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34BB1"/>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34BB1"/>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834BB1"/>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834BB1"/>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34BB1"/>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34BB1"/>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34BB1"/>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34BB1"/>
    <w:rPr>
      <w:rFonts w:eastAsia="Arial" w:cs="Arial"/>
      <w:sz w:val="20"/>
      <w:szCs w:val="20"/>
      <w:shd w:val="clear" w:color="auto" w:fill="FFFFFF"/>
    </w:rPr>
  </w:style>
  <w:style w:type="paragraph" w:customStyle="1" w:styleId="Heading220">
    <w:name w:val="Heading #22"/>
    <w:basedOn w:val="Normal"/>
    <w:link w:val="Heading22"/>
    <w:qFormat/>
    <w:rsid w:val="00834BB1"/>
    <w:pPr>
      <w:widowControl w:val="0"/>
      <w:shd w:val="clear" w:color="auto" w:fill="FFFFFF"/>
      <w:spacing w:before="180" w:after="180" w:line="0" w:lineRule="atLeast"/>
      <w:jc w:val="center"/>
    </w:pPr>
    <w:rPr>
      <w:rFonts w:eastAsia="Arial"/>
      <w:sz w:val="20"/>
      <w:szCs w:val="20"/>
    </w:rPr>
  </w:style>
  <w:style w:type="character" w:customStyle="1" w:styleId="Bodytext820">
    <w:name w:val="Body text (82)"/>
    <w:basedOn w:val="Bodytext82"/>
    <w:rsid w:val="00834BB1"/>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834BB1"/>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34BB1"/>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34BB1"/>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34BB1"/>
    <w:rPr>
      <w:rFonts w:eastAsia="Arial" w:cs="Arial"/>
      <w:b/>
      <w:bCs/>
      <w:sz w:val="17"/>
      <w:szCs w:val="17"/>
      <w:shd w:val="clear" w:color="auto" w:fill="FFFFFF"/>
    </w:rPr>
  </w:style>
  <w:style w:type="paragraph" w:customStyle="1" w:styleId="Bodytext1310">
    <w:name w:val="Body text (131)"/>
    <w:basedOn w:val="Normal"/>
    <w:link w:val="Bodytext131"/>
    <w:qFormat/>
    <w:rsid w:val="00834BB1"/>
    <w:pPr>
      <w:widowControl w:val="0"/>
      <w:shd w:val="clear" w:color="auto" w:fill="FFFFFF"/>
      <w:spacing w:before="180" w:after="60" w:line="0" w:lineRule="atLeast"/>
      <w:jc w:val="right"/>
    </w:pPr>
    <w:rPr>
      <w:rFonts w:eastAsia="Arial"/>
      <w:b/>
      <w:bCs/>
      <w:sz w:val="17"/>
      <w:szCs w:val="17"/>
    </w:rPr>
  </w:style>
  <w:style w:type="character" w:customStyle="1" w:styleId="Bodytext114Exact">
    <w:name w:val="Body text (114) Exact"/>
    <w:basedOn w:val="Bodytext114"/>
    <w:rsid w:val="00834BB1"/>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34BB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34BB1"/>
    <w:rPr>
      <w:rFonts w:eastAsia="Arial" w:cs="Arial"/>
      <w:i/>
      <w:iCs/>
      <w:sz w:val="19"/>
      <w:szCs w:val="19"/>
      <w:shd w:val="clear" w:color="auto" w:fill="FFFFFF"/>
    </w:rPr>
  </w:style>
  <w:style w:type="paragraph" w:customStyle="1" w:styleId="Bodytext1400">
    <w:name w:val="Body text (140)"/>
    <w:basedOn w:val="Normal"/>
    <w:link w:val="Bodytext140"/>
    <w:qFormat/>
    <w:rsid w:val="00834BB1"/>
    <w:pPr>
      <w:widowControl w:val="0"/>
      <w:shd w:val="clear" w:color="auto" w:fill="FFFFFF"/>
      <w:spacing w:before="120" w:line="0" w:lineRule="atLeast"/>
      <w:jc w:val="right"/>
    </w:pPr>
    <w:rPr>
      <w:rFonts w:eastAsia="Arial"/>
      <w:i/>
      <w:iCs/>
      <w:sz w:val="19"/>
      <w:szCs w:val="19"/>
    </w:rPr>
  </w:style>
  <w:style w:type="character" w:customStyle="1" w:styleId="Bodytext1409pt">
    <w:name w:val="Body text (140) + 9 pt"/>
    <w:aliases w:val="Not Italic,Table of contents (12) + FrankRuehl,11 pt,Footnote (2) + 5.5 pt"/>
    <w:basedOn w:val="Bodytext140"/>
    <w:rsid w:val="00834BB1"/>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34BB1"/>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34BB1"/>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34BB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34BB1"/>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34BB1"/>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34BB1"/>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34BB1"/>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34BB1"/>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34BB1"/>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34BB1"/>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834BB1"/>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rsid w:val="00834BB1"/>
    <w:rPr>
      <w:rFonts w:eastAsia="Arial" w:cs="Arial"/>
      <w:i/>
      <w:iCs/>
      <w:sz w:val="14"/>
      <w:szCs w:val="14"/>
      <w:shd w:val="clear" w:color="auto" w:fill="FFFFFF"/>
    </w:rPr>
  </w:style>
  <w:style w:type="paragraph" w:customStyle="1" w:styleId="Bodytext1420">
    <w:name w:val="Body text (142)"/>
    <w:basedOn w:val="Normal"/>
    <w:link w:val="Bodytext142"/>
    <w:qFormat/>
    <w:rsid w:val="00834BB1"/>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rsid w:val="00834BB1"/>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34BB1"/>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34BB1"/>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34BB1"/>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834BB1"/>
    <w:rPr>
      <w:rFonts w:eastAsia="Arial" w:cs="Arial"/>
      <w:spacing w:val="4"/>
      <w:sz w:val="15"/>
      <w:szCs w:val="15"/>
      <w:shd w:val="clear" w:color="auto" w:fill="FFFFFF"/>
    </w:rPr>
  </w:style>
  <w:style w:type="paragraph" w:customStyle="1" w:styleId="Bodytext145">
    <w:name w:val="Body text (145)"/>
    <w:basedOn w:val="Normal"/>
    <w:link w:val="Bodytext145Exact"/>
    <w:qFormat/>
    <w:rsid w:val="00834BB1"/>
    <w:pPr>
      <w:widowControl w:val="0"/>
      <w:shd w:val="clear" w:color="auto" w:fill="FFFFFF"/>
      <w:spacing w:before="1140" w:line="0" w:lineRule="atLeast"/>
    </w:pPr>
    <w:rPr>
      <w:rFonts w:eastAsia="Arial"/>
      <w:spacing w:val="4"/>
      <w:sz w:val="15"/>
      <w:szCs w:val="15"/>
    </w:rPr>
  </w:style>
  <w:style w:type="character" w:customStyle="1" w:styleId="Bodytext460">
    <w:name w:val="Body text (46)"/>
    <w:basedOn w:val="Bodytext46"/>
    <w:rsid w:val="00834BB1"/>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34BB1"/>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34BB1"/>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34BB1"/>
    <w:rPr>
      <w:rFonts w:eastAsia="Arial" w:cs="Arial"/>
      <w:b/>
      <w:bCs/>
      <w:sz w:val="16"/>
      <w:szCs w:val="16"/>
      <w:shd w:val="clear" w:color="auto" w:fill="FFFFFF"/>
    </w:rPr>
  </w:style>
  <w:style w:type="paragraph" w:customStyle="1" w:styleId="Bodytext1460">
    <w:name w:val="Body text (146)"/>
    <w:basedOn w:val="Normal"/>
    <w:link w:val="Bodytext146"/>
    <w:qFormat/>
    <w:rsid w:val="00834BB1"/>
    <w:pPr>
      <w:widowControl w:val="0"/>
      <w:shd w:val="clear" w:color="auto" w:fill="FFFFFF"/>
      <w:spacing w:line="0" w:lineRule="atLeast"/>
    </w:pPr>
    <w:rPr>
      <w:rFonts w:eastAsia="Arial"/>
      <w:b/>
      <w:bCs/>
      <w:sz w:val="16"/>
      <w:szCs w:val="16"/>
    </w:rPr>
  </w:style>
  <w:style w:type="character" w:customStyle="1" w:styleId="Heading230">
    <w:name w:val="Heading #23_"/>
    <w:basedOn w:val="DefaultParagraphFont"/>
    <w:link w:val="Heading231"/>
    <w:rsid w:val="00834BB1"/>
    <w:rPr>
      <w:rFonts w:eastAsia="Arial" w:cs="Arial"/>
      <w:b/>
      <w:bCs/>
      <w:sz w:val="20"/>
      <w:szCs w:val="20"/>
      <w:shd w:val="clear" w:color="auto" w:fill="FFFFFF"/>
    </w:rPr>
  </w:style>
  <w:style w:type="paragraph" w:customStyle="1" w:styleId="Heading231">
    <w:name w:val="Heading #23"/>
    <w:basedOn w:val="Normal"/>
    <w:link w:val="Heading230"/>
    <w:qFormat/>
    <w:rsid w:val="00834BB1"/>
    <w:pPr>
      <w:widowControl w:val="0"/>
      <w:shd w:val="clear" w:color="auto" w:fill="FFFFFF"/>
      <w:spacing w:after="180" w:line="0" w:lineRule="atLeast"/>
      <w:jc w:val="both"/>
    </w:pPr>
    <w:rPr>
      <w:rFonts w:eastAsia="Arial"/>
      <w:b/>
      <w:bCs/>
      <w:sz w:val="20"/>
      <w:szCs w:val="20"/>
    </w:rPr>
  </w:style>
  <w:style w:type="character" w:customStyle="1" w:styleId="Bodytext115Spacing0ptExact">
    <w:name w:val="Body text (115) + Spacing 0 pt Exact"/>
    <w:basedOn w:val="Bodytext115"/>
    <w:rsid w:val="00834BB1"/>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34BB1"/>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34BB1"/>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34BB1"/>
    <w:rPr>
      <w:rFonts w:eastAsia="Arial" w:cs="Arial"/>
      <w:b/>
      <w:bCs/>
      <w:sz w:val="19"/>
      <w:szCs w:val="19"/>
      <w:shd w:val="clear" w:color="auto" w:fill="FFFFFF"/>
    </w:rPr>
  </w:style>
  <w:style w:type="paragraph" w:customStyle="1" w:styleId="Picturecaption420">
    <w:name w:val="Picture caption (42)"/>
    <w:basedOn w:val="Normal"/>
    <w:link w:val="Picturecaption42"/>
    <w:qFormat/>
    <w:rsid w:val="00834BB1"/>
    <w:pPr>
      <w:widowControl w:val="0"/>
      <w:shd w:val="clear" w:color="auto" w:fill="FFFFFF"/>
      <w:spacing w:line="0" w:lineRule="atLeast"/>
    </w:pPr>
    <w:rPr>
      <w:rFonts w:eastAsia="Arial"/>
      <w:b/>
      <w:bCs/>
      <w:sz w:val="19"/>
      <w:szCs w:val="19"/>
    </w:rPr>
  </w:style>
  <w:style w:type="character" w:customStyle="1" w:styleId="Picturecaption42SmallCaps">
    <w:name w:val="Picture caption (42) + Small Caps"/>
    <w:basedOn w:val="Picturecaption42"/>
    <w:rsid w:val="00834BB1"/>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34BB1"/>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34BB1"/>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34BB1"/>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34BB1"/>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34BB1"/>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34BB1"/>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34BB1"/>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34BB1"/>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34BB1"/>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34BB1"/>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34BB1"/>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34BB1"/>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34BB1"/>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34BB1"/>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34BB1"/>
    <w:rPr>
      <w:rFonts w:eastAsia="Arial" w:cs="Arial"/>
      <w:b/>
      <w:bCs/>
      <w:spacing w:val="-20"/>
      <w:sz w:val="21"/>
      <w:szCs w:val="21"/>
      <w:shd w:val="clear" w:color="auto" w:fill="FFFFFF"/>
    </w:rPr>
  </w:style>
  <w:style w:type="paragraph" w:customStyle="1" w:styleId="Bodytext600">
    <w:name w:val="Body text (60)"/>
    <w:basedOn w:val="Normal"/>
    <w:link w:val="Bodytext60"/>
    <w:qFormat/>
    <w:rsid w:val="00834BB1"/>
    <w:pPr>
      <w:widowControl w:val="0"/>
      <w:shd w:val="clear" w:color="auto" w:fill="FFFFFF"/>
      <w:spacing w:line="425" w:lineRule="exact"/>
    </w:pPr>
    <w:rPr>
      <w:rFonts w:eastAsia="Arial"/>
      <w:b/>
      <w:bCs/>
      <w:spacing w:val="-20"/>
      <w:sz w:val="21"/>
      <w:szCs w:val="21"/>
    </w:rPr>
  </w:style>
  <w:style w:type="character" w:customStyle="1" w:styleId="Bodytext39">
    <w:name w:val="Body text (39)_"/>
    <w:basedOn w:val="DefaultParagraphFont"/>
    <w:rsid w:val="00834BB1"/>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34BB1"/>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34BB1"/>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34BB1"/>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34BB1"/>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34BB1"/>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834BB1"/>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834BB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34BB1"/>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34BB1"/>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34BB1"/>
    <w:rPr>
      <w:rFonts w:eastAsia="Arial" w:cs="Arial"/>
      <w:spacing w:val="-10"/>
      <w:sz w:val="21"/>
      <w:szCs w:val="21"/>
      <w:shd w:val="clear" w:color="auto" w:fill="FFFFFF"/>
    </w:rPr>
  </w:style>
  <w:style w:type="paragraph" w:customStyle="1" w:styleId="Bodytext1600">
    <w:name w:val="Body text (160)"/>
    <w:basedOn w:val="Normal"/>
    <w:link w:val="Bodytext160"/>
    <w:qFormat/>
    <w:rsid w:val="00834BB1"/>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rsid w:val="00834BB1"/>
    <w:rPr>
      <w:rFonts w:eastAsia="Arial" w:cs="Arial"/>
      <w:sz w:val="13"/>
      <w:szCs w:val="13"/>
      <w:shd w:val="clear" w:color="auto" w:fill="FFFFFF"/>
    </w:rPr>
  </w:style>
  <w:style w:type="paragraph" w:customStyle="1" w:styleId="Picturecaption40">
    <w:name w:val="Picture caption (4)"/>
    <w:basedOn w:val="Normal"/>
    <w:link w:val="Picturecaption4"/>
    <w:qFormat/>
    <w:rsid w:val="00834BB1"/>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rsid w:val="00834BB1"/>
    <w:rPr>
      <w:rFonts w:eastAsia="Arial" w:cs="Arial"/>
      <w:b/>
      <w:bCs/>
      <w:sz w:val="20"/>
      <w:szCs w:val="20"/>
      <w:shd w:val="clear" w:color="auto" w:fill="FFFFFF"/>
    </w:rPr>
  </w:style>
  <w:style w:type="paragraph" w:customStyle="1" w:styleId="Heading100">
    <w:name w:val="Heading #10"/>
    <w:basedOn w:val="Normal"/>
    <w:link w:val="Heading10"/>
    <w:qFormat/>
    <w:rsid w:val="00834BB1"/>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rsid w:val="00834BB1"/>
    <w:rPr>
      <w:rFonts w:eastAsia="Arial" w:cs="Arial"/>
      <w:sz w:val="18"/>
      <w:szCs w:val="18"/>
      <w:shd w:val="clear" w:color="auto" w:fill="FFFFFF"/>
    </w:rPr>
  </w:style>
  <w:style w:type="paragraph" w:customStyle="1" w:styleId="Picturecaption30">
    <w:name w:val="Picture caption (3)"/>
    <w:basedOn w:val="Normal"/>
    <w:link w:val="Picturecaption3"/>
    <w:qFormat/>
    <w:rsid w:val="00834BB1"/>
    <w:pPr>
      <w:widowControl w:val="0"/>
      <w:shd w:val="clear" w:color="auto" w:fill="FFFFFF"/>
      <w:spacing w:line="0" w:lineRule="atLeast"/>
    </w:pPr>
    <w:rPr>
      <w:rFonts w:eastAsia="Arial"/>
      <w:sz w:val="18"/>
      <w:szCs w:val="18"/>
    </w:rPr>
  </w:style>
  <w:style w:type="character" w:customStyle="1" w:styleId="Bodytext2NotBold">
    <w:name w:val="Body text (2) + Not Bold"/>
    <w:basedOn w:val="Bodytext21"/>
    <w:rsid w:val="00834BB1"/>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834BB1"/>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34BB1"/>
    <w:rPr>
      <w:rFonts w:eastAsia="Arial" w:cs="Arial"/>
      <w:b/>
      <w:bCs/>
      <w:sz w:val="20"/>
      <w:szCs w:val="20"/>
      <w:shd w:val="clear" w:color="auto" w:fill="FFFFFF"/>
    </w:rPr>
  </w:style>
  <w:style w:type="paragraph" w:customStyle="1" w:styleId="Heading130">
    <w:name w:val="Heading #13"/>
    <w:basedOn w:val="Normal"/>
    <w:link w:val="Heading13"/>
    <w:qFormat/>
    <w:rsid w:val="00834BB1"/>
    <w:pPr>
      <w:widowControl w:val="0"/>
      <w:shd w:val="clear" w:color="auto" w:fill="FFFFFF"/>
      <w:spacing w:after="180" w:line="0" w:lineRule="atLeast"/>
      <w:jc w:val="both"/>
    </w:pPr>
    <w:rPr>
      <w:rFonts w:eastAsia="Arial"/>
      <w:b/>
      <w:bCs/>
      <w:sz w:val="20"/>
      <w:szCs w:val="20"/>
    </w:rPr>
  </w:style>
  <w:style w:type="character" w:customStyle="1" w:styleId="Heading13Italic">
    <w:name w:val="Heading #13 + Italic"/>
    <w:basedOn w:val="Heading13"/>
    <w:rsid w:val="00834BB1"/>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34BB1"/>
    <w:rPr>
      <w:rFonts w:eastAsia="Georgia" w:cs="Georgia"/>
      <w:b/>
      <w:bCs/>
      <w:i/>
      <w:iCs/>
      <w:sz w:val="20"/>
      <w:szCs w:val="20"/>
      <w:shd w:val="clear" w:color="auto" w:fill="FFFFFF"/>
    </w:rPr>
  </w:style>
  <w:style w:type="paragraph" w:customStyle="1" w:styleId="Heading920">
    <w:name w:val="Heading #9 (2)"/>
    <w:basedOn w:val="Normal"/>
    <w:link w:val="Heading92"/>
    <w:qFormat/>
    <w:rsid w:val="00834BB1"/>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834BB1"/>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34BB1"/>
    <w:rPr>
      <w:rFonts w:eastAsia="Arial" w:cs="Arial"/>
      <w:b/>
      <w:bCs/>
      <w:sz w:val="20"/>
      <w:szCs w:val="20"/>
      <w:shd w:val="clear" w:color="auto" w:fill="FFFFFF"/>
    </w:rPr>
  </w:style>
  <w:style w:type="paragraph" w:customStyle="1" w:styleId="Heading150">
    <w:name w:val="Heading #15"/>
    <w:basedOn w:val="Normal"/>
    <w:link w:val="Heading15"/>
    <w:qFormat/>
    <w:rsid w:val="00834BB1"/>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rsid w:val="00834BB1"/>
    <w:rPr>
      <w:rFonts w:eastAsia="Arial" w:cs="Arial"/>
      <w:b/>
      <w:bCs/>
      <w:spacing w:val="-10"/>
      <w:sz w:val="19"/>
      <w:szCs w:val="19"/>
      <w:shd w:val="clear" w:color="auto" w:fill="FFFFFF"/>
    </w:rPr>
  </w:style>
  <w:style w:type="paragraph" w:customStyle="1" w:styleId="Bodytext380">
    <w:name w:val="Body text (38)"/>
    <w:basedOn w:val="Normal"/>
    <w:link w:val="Bodytext38"/>
    <w:qFormat/>
    <w:rsid w:val="00834BB1"/>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rsid w:val="00834BB1"/>
    <w:rPr>
      <w:rFonts w:eastAsia="Arial" w:cs="Arial"/>
      <w:b/>
      <w:bCs/>
      <w:sz w:val="20"/>
      <w:szCs w:val="20"/>
      <w:shd w:val="clear" w:color="auto" w:fill="FFFFFF"/>
    </w:rPr>
  </w:style>
  <w:style w:type="paragraph" w:customStyle="1" w:styleId="Heading170">
    <w:name w:val="Heading #17"/>
    <w:basedOn w:val="Normal"/>
    <w:link w:val="Heading17"/>
    <w:qFormat/>
    <w:rsid w:val="00834BB1"/>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rsid w:val="00834BB1"/>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34BB1"/>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34BB1"/>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34BB1"/>
    <w:rPr>
      <w:rFonts w:eastAsia="Arial" w:cs="Arial"/>
      <w:b/>
      <w:bCs/>
      <w:sz w:val="26"/>
      <w:szCs w:val="26"/>
      <w:shd w:val="clear" w:color="auto" w:fill="FFFFFF"/>
    </w:rPr>
  </w:style>
  <w:style w:type="paragraph" w:customStyle="1" w:styleId="Bodytext420">
    <w:name w:val="Body text (42)"/>
    <w:basedOn w:val="Normal"/>
    <w:link w:val="Bodytext42"/>
    <w:qFormat/>
    <w:rsid w:val="00834BB1"/>
    <w:pPr>
      <w:widowControl w:val="0"/>
      <w:shd w:val="clear" w:color="auto" w:fill="FFFFFF"/>
      <w:spacing w:before="240" w:line="0" w:lineRule="atLeast"/>
    </w:pPr>
    <w:rPr>
      <w:rFonts w:eastAsia="Arial"/>
      <w:b/>
      <w:bCs/>
      <w:sz w:val="26"/>
      <w:szCs w:val="26"/>
    </w:rPr>
  </w:style>
  <w:style w:type="character" w:customStyle="1" w:styleId="Bodytext42Spacing-1pt">
    <w:name w:val="Body text (42) + Spacing -1 pt"/>
    <w:basedOn w:val="Bodytext42"/>
    <w:rsid w:val="00834BB1"/>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34BB1"/>
    <w:rPr>
      <w:rFonts w:eastAsia="Georgia" w:cs="Georgia"/>
      <w:sz w:val="21"/>
      <w:szCs w:val="21"/>
      <w:shd w:val="clear" w:color="auto" w:fill="FFFFFF"/>
    </w:rPr>
  </w:style>
  <w:style w:type="paragraph" w:customStyle="1" w:styleId="Picturecaption90">
    <w:name w:val="Picture caption (9)"/>
    <w:basedOn w:val="Normal"/>
    <w:link w:val="Picturecaption9"/>
    <w:qFormat/>
    <w:rsid w:val="00834BB1"/>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834BB1"/>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34BB1"/>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34BB1"/>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34BB1"/>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34BB1"/>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34BB1"/>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34BB1"/>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34BB1"/>
    <w:rPr>
      <w:rFonts w:eastAsia="Arial" w:cs="Arial"/>
      <w:b/>
      <w:bCs/>
      <w:sz w:val="26"/>
      <w:szCs w:val="26"/>
      <w:shd w:val="clear" w:color="auto" w:fill="FFFFFF"/>
    </w:rPr>
  </w:style>
  <w:style w:type="paragraph" w:customStyle="1" w:styleId="Heading1420">
    <w:name w:val="Heading #14 (2)"/>
    <w:basedOn w:val="Normal"/>
    <w:link w:val="Heading142"/>
    <w:qFormat/>
    <w:rsid w:val="00834BB1"/>
    <w:pPr>
      <w:widowControl w:val="0"/>
      <w:shd w:val="clear" w:color="auto" w:fill="FFFFFF"/>
      <w:spacing w:after="480" w:line="0" w:lineRule="atLeast"/>
      <w:jc w:val="both"/>
    </w:pPr>
    <w:rPr>
      <w:rFonts w:eastAsia="Arial"/>
      <w:b/>
      <w:bCs/>
      <w:sz w:val="26"/>
      <w:szCs w:val="26"/>
    </w:rPr>
  </w:style>
  <w:style w:type="character" w:customStyle="1" w:styleId="Heading142SmallCaps">
    <w:name w:val="Heading #14 (2) + Small Caps"/>
    <w:basedOn w:val="Heading142"/>
    <w:rsid w:val="00834BB1"/>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34BB1"/>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34BB1"/>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34BB1"/>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34BB1"/>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34BB1"/>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34BB1"/>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34BB1"/>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34BB1"/>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834BB1"/>
    <w:pPr>
      <w:widowControl w:val="0"/>
      <w:shd w:val="clear" w:color="auto" w:fill="FFFFFF"/>
      <w:spacing w:line="0" w:lineRule="atLeast"/>
    </w:pPr>
    <w:rPr>
      <w:rFonts w:eastAsia="Arial"/>
      <w:b/>
      <w:bCs/>
      <w:i/>
      <w:iCs/>
      <w:spacing w:val="6"/>
      <w:sz w:val="18"/>
      <w:szCs w:val="18"/>
    </w:rPr>
  </w:style>
  <w:style w:type="character" w:customStyle="1" w:styleId="Bodytext43Spacing0ptExact">
    <w:name w:val="Body text (43) + Spacing 0 pt Exact"/>
    <w:basedOn w:val="Bodytext43Exact"/>
    <w:rsid w:val="00834BB1"/>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34BB1"/>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34BB1"/>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34BB1"/>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34BB1"/>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34BB1"/>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834BB1"/>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34BB1"/>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34BB1"/>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34BB1"/>
    <w:rPr>
      <w:rFonts w:eastAsia="Arial" w:cs="Arial"/>
      <w:sz w:val="13"/>
      <w:szCs w:val="13"/>
      <w:shd w:val="clear" w:color="auto" w:fill="FFFFFF"/>
    </w:rPr>
  </w:style>
  <w:style w:type="paragraph" w:customStyle="1" w:styleId="Tablecaption70">
    <w:name w:val="Table caption (7)"/>
    <w:basedOn w:val="Normal"/>
    <w:link w:val="Tablecaption7"/>
    <w:qFormat/>
    <w:rsid w:val="00834BB1"/>
    <w:pPr>
      <w:widowControl w:val="0"/>
      <w:shd w:val="clear" w:color="auto" w:fill="FFFFFF"/>
      <w:spacing w:after="60" w:line="0" w:lineRule="atLeast"/>
    </w:pPr>
    <w:rPr>
      <w:rFonts w:eastAsia="Arial"/>
      <w:sz w:val="13"/>
      <w:szCs w:val="13"/>
    </w:rPr>
  </w:style>
  <w:style w:type="character" w:customStyle="1" w:styleId="BodytextSegoeUI">
    <w:name w:val="Body text + Segoe UI"/>
    <w:aliases w:val="21.5 pt"/>
    <w:basedOn w:val="Bodytext5"/>
    <w:rsid w:val="00834BB1"/>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34BB1"/>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34BB1"/>
    <w:rPr>
      <w:rFonts w:eastAsia="Arial" w:cs="Arial"/>
      <w:b/>
      <w:bCs/>
      <w:sz w:val="25"/>
      <w:szCs w:val="25"/>
      <w:shd w:val="clear" w:color="auto" w:fill="FFFFFF"/>
    </w:rPr>
  </w:style>
  <w:style w:type="paragraph" w:customStyle="1" w:styleId="Bodytext1120">
    <w:name w:val="Body text (112)"/>
    <w:basedOn w:val="Normal"/>
    <w:link w:val="Bodytext112"/>
    <w:qFormat/>
    <w:rsid w:val="00834BB1"/>
    <w:pPr>
      <w:widowControl w:val="0"/>
      <w:shd w:val="clear" w:color="auto" w:fill="FFFFFF"/>
      <w:spacing w:after="480" w:line="0" w:lineRule="atLeast"/>
      <w:jc w:val="both"/>
    </w:pPr>
    <w:rPr>
      <w:rFonts w:eastAsia="Arial"/>
      <w:b/>
      <w:bCs/>
      <w:sz w:val="25"/>
      <w:szCs w:val="25"/>
    </w:rPr>
  </w:style>
  <w:style w:type="character" w:customStyle="1" w:styleId="Bodytext112SmallCaps">
    <w:name w:val="Body text (112) + Small Caps"/>
    <w:basedOn w:val="Bodytext112"/>
    <w:rsid w:val="00834BB1"/>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34BB1"/>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34BB1"/>
    <w:rPr>
      <w:rFonts w:eastAsia="Arial" w:cs="Arial"/>
      <w:b/>
      <w:bCs/>
      <w:sz w:val="20"/>
      <w:szCs w:val="20"/>
      <w:shd w:val="clear" w:color="auto" w:fill="FFFFFF"/>
    </w:rPr>
  </w:style>
  <w:style w:type="paragraph" w:customStyle="1" w:styleId="Bodytext1130">
    <w:name w:val="Body text (113)"/>
    <w:basedOn w:val="Normal"/>
    <w:link w:val="Bodytext113"/>
    <w:qFormat/>
    <w:rsid w:val="00834BB1"/>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rsid w:val="00834BB1"/>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34BB1"/>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34BB1"/>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34BB1"/>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34BB1"/>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834BB1"/>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rsid w:val="00834BB1"/>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34BB1"/>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34BB1"/>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34BB1"/>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34BB1"/>
    <w:rPr>
      <w:rFonts w:eastAsia="Arial" w:cs="Arial"/>
      <w:b/>
      <w:bCs/>
      <w:sz w:val="26"/>
      <w:szCs w:val="26"/>
      <w:shd w:val="clear" w:color="auto" w:fill="FFFFFF"/>
    </w:rPr>
  </w:style>
  <w:style w:type="paragraph" w:customStyle="1" w:styleId="Heading1620">
    <w:name w:val="Heading #16 (2)"/>
    <w:basedOn w:val="Normal"/>
    <w:link w:val="Heading162"/>
    <w:qFormat/>
    <w:rsid w:val="00834BB1"/>
    <w:pPr>
      <w:widowControl w:val="0"/>
      <w:shd w:val="clear" w:color="auto" w:fill="FFFFFF"/>
      <w:spacing w:after="480" w:line="0" w:lineRule="atLeast"/>
      <w:jc w:val="both"/>
    </w:pPr>
    <w:rPr>
      <w:rFonts w:eastAsia="Arial"/>
      <w:b/>
      <w:bCs/>
      <w:sz w:val="26"/>
      <w:szCs w:val="26"/>
    </w:rPr>
  </w:style>
  <w:style w:type="character" w:customStyle="1" w:styleId="Heading162SmallCaps">
    <w:name w:val="Heading #16 (2) + Small Caps"/>
    <w:basedOn w:val="Heading162"/>
    <w:rsid w:val="00834BB1"/>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834BB1"/>
  </w:style>
  <w:style w:type="character" w:customStyle="1" w:styleId="article-quote-right">
    <w:name w:val="article-quote-right"/>
    <w:basedOn w:val="DefaultParagraphFont"/>
    <w:rsid w:val="00834BB1"/>
  </w:style>
  <w:style w:type="paragraph" w:customStyle="1" w:styleId="txgreen">
    <w:name w:val="txgreen"/>
    <w:basedOn w:val="Normal"/>
    <w:uiPriority w:val="99"/>
    <w:qFormat/>
    <w:rsid w:val="00834BB1"/>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834BB1"/>
  </w:style>
  <w:style w:type="character" w:customStyle="1" w:styleId="facebook-share-count">
    <w:name w:val="facebook-share-count"/>
    <w:basedOn w:val="DefaultParagraphFont"/>
    <w:rsid w:val="00834BB1"/>
  </w:style>
  <w:style w:type="character" w:customStyle="1" w:styleId="tickerwrap">
    <w:name w:val="ticker_wrap"/>
    <w:basedOn w:val="DefaultParagraphFont"/>
    <w:rsid w:val="00834BB1"/>
  </w:style>
  <w:style w:type="paragraph" w:customStyle="1" w:styleId="rtecenter">
    <w:name w:val="rtecenter"/>
    <w:basedOn w:val="Normal"/>
    <w:uiPriority w:val="99"/>
    <w:qFormat/>
    <w:rsid w:val="00834BB1"/>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834BB1"/>
  </w:style>
  <w:style w:type="character" w:customStyle="1" w:styleId="Bold12">
    <w:name w:val="Bold12"/>
    <w:aliases w:val="Body text + 10.5 pt16"/>
    <w:uiPriority w:val="1"/>
    <w:qFormat/>
    <w:rsid w:val="00834BB1"/>
    <w:rPr>
      <w:rFonts w:ascii="Times New Roman" w:hAnsi="Times New Roman"/>
      <w:b/>
      <w:sz w:val="24"/>
    </w:rPr>
  </w:style>
  <w:style w:type="character" w:customStyle="1" w:styleId="NotBold10Final">
    <w:name w:val="NotBold10Final"/>
    <w:uiPriority w:val="1"/>
    <w:qFormat/>
    <w:rsid w:val="00834BB1"/>
    <w:rPr>
      <w:rFonts w:ascii="Times New Roman" w:hAnsi="Times New Roman"/>
      <w:b w:val="0"/>
      <w:i w:val="0"/>
      <w:sz w:val="20"/>
    </w:rPr>
  </w:style>
  <w:style w:type="character" w:customStyle="1" w:styleId="slug-elocation">
    <w:name w:val="slug-elocation"/>
    <w:basedOn w:val="DefaultParagraphFont"/>
    <w:rsid w:val="00834BB1"/>
  </w:style>
  <w:style w:type="character" w:customStyle="1" w:styleId="fu-autorenangabe-fu-beschreibung">
    <w:name w:val="fu-autorenangabe-fu-beschreibung"/>
    <w:rsid w:val="00834BB1"/>
  </w:style>
  <w:style w:type="paragraph" w:customStyle="1" w:styleId="introshadow">
    <w:name w:val="intro_shadow"/>
    <w:basedOn w:val="Normal"/>
    <w:uiPriority w:val="99"/>
    <w:qFormat/>
    <w:rsid w:val="00834BB1"/>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834BB1"/>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834BB1"/>
  </w:style>
  <w:style w:type="character" w:customStyle="1" w:styleId="commentscontainer">
    <w:name w:val="comments_container"/>
    <w:basedOn w:val="DefaultParagraphFont"/>
    <w:rsid w:val="00834BB1"/>
  </w:style>
  <w:style w:type="paragraph" w:customStyle="1" w:styleId="publishedon">
    <w:name w:val="published_on"/>
    <w:basedOn w:val="Normal"/>
    <w:uiPriority w:val="99"/>
    <w:qFormat/>
    <w:rsid w:val="00834BB1"/>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834BB1"/>
  </w:style>
  <w:style w:type="character" w:customStyle="1" w:styleId="itemauthor">
    <w:name w:val="itemauthor"/>
    <w:basedOn w:val="DefaultParagraphFont"/>
    <w:rsid w:val="00834BB1"/>
  </w:style>
  <w:style w:type="character" w:customStyle="1" w:styleId="hparticlefooter">
    <w:name w:val="hparticlefooter"/>
    <w:basedOn w:val="DefaultParagraphFont"/>
    <w:rsid w:val="00834BB1"/>
  </w:style>
  <w:style w:type="paragraph" w:customStyle="1" w:styleId="Stylecardtext8pt">
    <w:name w:val="Style card text + 8 pt"/>
    <w:basedOn w:val="Normal"/>
    <w:qFormat/>
    <w:rsid w:val="00834BB1"/>
    <w:pPr>
      <w:ind w:right="288"/>
    </w:pPr>
    <w:rPr>
      <w:rFonts w:ascii="Avenir LT Std 45 Book" w:hAnsi="Avenir LT Std 45 Book"/>
      <w:sz w:val="16"/>
    </w:rPr>
  </w:style>
  <w:style w:type="paragraph" w:customStyle="1" w:styleId="Stylecardtext5pt">
    <w:name w:val="Style card text + 5 pt"/>
    <w:basedOn w:val="Normal"/>
    <w:qFormat/>
    <w:rsid w:val="00834BB1"/>
    <w:pPr>
      <w:ind w:right="288"/>
    </w:pPr>
    <w:rPr>
      <w:rFonts w:ascii="Avenir LT Std 45 Book" w:hAnsi="Avenir LT Std 45 Book"/>
      <w:sz w:val="10"/>
    </w:rPr>
  </w:style>
  <w:style w:type="table" w:customStyle="1" w:styleId="TableGrid2">
    <w:name w:val="Table Grid2"/>
    <w:basedOn w:val="TableNormal"/>
    <w:next w:val="TableGrid"/>
    <w:rsid w:val="00834BB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34BB1"/>
  </w:style>
  <w:style w:type="character" w:customStyle="1" w:styleId="BlockCharCharCharCharChar">
    <w:name w:val="Block Char Char Char Char Char"/>
    <w:aliases w:val="Block Char Char Char Char Char Char Char Char,Block Char Char Char Char Char Char Char1"/>
    <w:basedOn w:val="DefaultParagraphFont"/>
    <w:rsid w:val="00834BB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834BB1"/>
    <w:rPr>
      <w:rFonts w:ascii="Avenir LT Std 45 Book" w:hAnsi="Avenir LT Std 45 Book"/>
      <w:b/>
      <w:color w:val="000000"/>
      <w:szCs w:val="24"/>
      <w:u w:val="single"/>
    </w:rPr>
  </w:style>
  <w:style w:type="character" w:customStyle="1" w:styleId="CiteEmphasisChar">
    <w:name w:val="Cite/Emphasis Char"/>
    <w:basedOn w:val="DefaultParagraphFont"/>
    <w:link w:val="CiteEmphasis"/>
    <w:rsid w:val="00834BB1"/>
    <w:rPr>
      <w:rFonts w:ascii="Avenir LT Std 45 Book" w:hAnsi="Avenir LT Std 45 Book" w:cs="Arial"/>
      <w:b/>
      <w:color w:val="000000"/>
      <w:szCs w:val="24"/>
      <w:u w:val="single"/>
    </w:rPr>
  </w:style>
  <w:style w:type="character" w:customStyle="1" w:styleId="ReadText">
    <w:name w:val="Read Text"/>
    <w:basedOn w:val="DefaultParagraphFont"/>
    <w:rsid w:val="00834BB1"/>
    <w:rPr>
      <w:rFonts w:ascii="Times New Roman" w:hAnsi="Times New Roman"/>
      <w:b/>
      <w:bCs/>
      <w:sz w:val="24"/>
      <w:u w:val="single"/>
    </w:rPr>
  </w:style>
  <w:style w:type="paragraph" w:customStyle="1" w:styleId="Styleunread8pt">
    <w:name w:val="Style unread + 8 pt"/>
    <w:basedOn w:val="Normal"/>
    <w:link w:val="Styleunread8ptChar"/>
    <w:qFormat/>
    <w:rsid w:val="00834BB1"/>
    <w:rPr>
      <w:rFonts w:ascii="Avenir LT Std 45 Book" w:hAnsi="Avenir LT Std 45 Book"/>
      <w:color w:val="000000"/>
      <w:sz w:val="16"/>
      <w:szCs w:val="24"/>
    </w:rPr>
  </w:style>
  <w:style w:type="character" w:customStyle="1" w:styleId="Styleunread8ptChar">
    <w:name w:val="Style unread + 8 pt Char"/>
    <w:basedOn w:val="DefaultParagraphFont"/>
    <w:link w:val="Styleunread8pt"/>
    <w:rsid w:val="00834BB1"/>
    <w:rPr>
      <w:rFonts w:ascii="Avenir LT Std 45 Book" w:hAnsi="Avenir LT Std 45 Book" w:cs="Arial"/>
      <w:color w:val="000000"/>
      <w:sz w:val="16"/>
      <w:szCs w:val="24"/>
    </w:rPr>
  </w:style>
  <w:style w:type="character" w:customStyle="1" w:styleId="main">
    <w:name w:val="main"/>
    <w:basedOn w:val="DefaultParagraphFont"/>
    <w:rsid w:val="00834BB1"/>
  </w:style>
  <w:style w:type="character" w:customStyle="1" w:styleId="textunderlineCharChar">
    <w:name w:val="text underline Char Char"/>
    <w:basedOn w:val="DefaultParagraphFont"/>
    <w:rsid w:val="00834BB1"/>
    <w:rPr>
      <w:rFonts w:ascii="Garamond" w:hAnsi="Garamond" w:cs="Arial"/>
      <w:color w:val="000000"/>
      <w:sz w:val="24"/>
      <w:u w:val="single"/>
    </w:rPr>
  </w:style>
  <w:style w:type="paragraph" w:customStyle="1" w:styleId="ekprop-p">
    <w:name w:val="ekprop-p"/>
    <w:basedOn w:val="Normal"/>
    <w:uiPriority w:val="99"/>
    <w:qFormat/>
    <w:rsid w:val="00834BB1"/>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834BB1"/>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34BB1"/>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834BB1"/>
    <w:rPr>
      <w:rFonts w:ascii="Avenir LT Std 45 Book" w:hAnsi="Avenir LT Std 45 Book"/>
      <w:color w:val="000000"/>
      <w:sz w:val="16"/>
      <w:szCs w:val="24"/>
    </w:rPr>
  </w:style>
  <w:style w:type="character" w:customStyle="1" w:styleId="SmalltextCharChar">
    <w:name w:val="Smalltext Char Char"/>
    <w:basedOn w:val="DefaultParagraphFont"/>
    <w:link w:val="SmalltextChar1"/>
    <w:rsid w:val="00834BB1"/>
    <w:rPr>
      <w:rFonts w:ascii="Avenir LT Std 45 Book" w:hAnsi="Avenir LT Std 45 Book" w:cs="Arial"/>
      <w:color w:val="000000"/>
      <w:sz w:val="16"/>
      <w:szCs w:val="24"/>
    </w:rPr>
  </w:style>
  <w:style w:type="character" w:customStyle="1" w:styleId="FullCiteCharChar">
    <w:name w:val="Full Cite Char Char"/>
    <w:basedOn w:val="DefaultParagraphFont"/>
    <w:rsid w:val="00834BB1"/>
    <w:rPr>
      <w:rFonts w:ascii="Georgia" w:hAnsi="Georgia" w:cs="Calibri"/>
      <w:color w:val="000000"/>
      <w:sz w:val="20"/>
      <w:szCs w:val="24"/>
    </w:rPr>
  </w:style>
  <w:style w:type="character" w:customStyle="1" w:styleId="submitted-wrapper">
    <w:name w:val="submitted-wrapper"/>
    <w:basedOn w:val="DefaultParagraphFont"/>
    <w:rsid w:val="00834BB1"/>
  </w:style>
  <w:style w:type="paragraph" w:customStyle="1" w:styleId="CardFormatCharCharCharCharCharChar">
    <w:name w:val="Card Format Char Char Char Char Char Char"/>
    <w:basedOn w:val="Normal"/>
    <w:qFormat/>
    <w:rsid w:val="00834BB1"/>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834BB1"/>
  </w:style>
  <w:style w:type="character" w:customStyle="1" w:styleId="top-publish">
    <w:name w:val="top-publish"/>
    <w:basedOn w:val="DefaultParagraphFont"/>
    <w:rsid w:val="00834BB1"/>
  </w:style>
  <w:style w:type="character" w:customStyle="1" w:styleId="byline-italic">
    <w:name w:val="byline-italic"/>
    <w:basedOn w:val="DefaultParagraphFont"/>
    <w:rsid w:val="00834BB1"/>
  </w:style>
  <w:style w:type="character" w:customStyle="1" w:styleId="gd">
    <w:name w:val="gd"/>
    <w:basedOn w:val="DefaultParagraphFont"/>
    <w:rsid w:val="00834BB1"/>
  </w:style>
  <w:style w:type="character" w:customStyle="1" w:styleId="g3">
    <w:name w:val="g3"/>
    <w:basedOn w:val="DefaultParagraphFont"/>
    <w:rsid w:val="00834BB1"/>
  </w:style>
  <w:style w:type="character" w:customStyle="1" w:styleId="hb">
    <w:name w:val="hb"/>
    <w:basedOn w:val="DefaultParagraphFont"/>
    <w:rsid w:val="00834BB1"/>
  </w:style>
  <w:style w:type="character" w:customStyle="1" w:styleId="g2">
    <w:name w:val="g2"/>
    <w:basedOn w:val="DefaultParagraphFont"/>
    <w:rsid w:val="00834BB1"/>
  </w:style>
  <w:style w:type="character" w:customStyle="1" w:styleId="nameplatehead">
    <w:name w:val="nameplatehead"/>
    <w:basedOn w:val="DefaultParagraphFont"/>
    <w:rsid w:val="00834BB1"/>
  </w:style>
  <w:style w:type="character" w:customStyle="1" w:styleId="nameplatelink">
    <w:name w:val="nameplatelink"/>
    <w:basedOn w:val="DefaultParagraphFont"/>
    <w:rsid w:val="00834BB1"/>
  </w:style>
  <w:style w:type="paragraph" w:customStyle="1" w:styleId="calibre8">
    <w:name w:val="calibre8"/>
    <w:basedOn w:val="Normal"/>
    <w:uiPriority w:val="99"/>
    <w:qFormat/>
    <w:rsid w:val="00834BB1"/>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834BB1"/>
  </w:style>
  <w:style w:type="paragraph" w:customStyle="1" w:styleId="BodyTextIndent21">
    <w:name w:val="Body Text Indent 21"/>
    <w:basedOn w:val="Normal"/>
    <w:next w:val="BodyTextIndent2"/>
    <w:unhideWhenUsed/>
    <w:rsid w:val="00834BB1"/>
    <w:pPr>
      <w:spacing w:after="120" w:line="480" w:lineRule="auto"/>
      <w:ind w:left="360"/>
    </w:pPr>
  </w:style>
  <w:style w:type="character" w:customStyle="1" w:styleId="BodyTextIndent2Char2">
    <w:name w:val="Body Text Indent 2 Char2"/>
    <w:basedOn w:val="DefaultParagraphFont"/>
    <w:uiPriority w:val="99"/>
    <w:semiHidden/>
    <w:rsid w:val="00834BB1"/>
    <w:rPr>
      <w:rFonts w:ascii="Georgia" w:hAnsi="Georgia"/>
    </w:rPr>
  </w:style>
  <w:style w:type="character" w:customStyle="1" w:styleId="5yl5">
    <w:name w:val="_5yl5"/>
    <w:basedOn w:val="DefaultParagraphFont"/>
    <w:rsid w:val="00834BB1"/>
  </w:style>
  <w:style w:type="character" w:customStyle="1" w:styleId="balancedheadline">
    <w:name w:val="balancedheadline"/>
    <w:basedOn w:val="DefaultParagraphFont"/>
    <w:rsid w:val="00834BB1"/>
  </w:style>
  <w:style w:type="paragraph" w:customStyle="1" w:styleId="css-xhhu0i">
    <w:name w:val="css-xhhu0i"/>
    <w:basedOn w:val="Normal"/>
    <w:rsid w:val="00834BB1"/>
    <w:pPr>
      <w:spacing w:before="100" w:beforeAutospacing="1" w:after="100" w:afterAutospacing="1"/>
    </w:pPr>
    <w:rPr>
      <w:rFonts w:eastAsia="Times New Roman"/>
      <w:szCs w:val="24"/>
    </w:rPr>
  </w:style>
  <w:style w:type="paragraph" w:customStyle="1" w:styleId="fellowname">
    <w:name w:val="fellow__name"/>
    <w:basedOn w:val="Normal"/>
    <w:rsid w:val="00834BB1"/>
    <w:pPr>
      <w:spacing w:before="100" w:beforeAutospacing="1" w:after="100" w:afterAutospacing="1"/>
    </w:pPr>
    <w:rPr>
      <w:rFonts w:eastAsia="Times New Roman"/>
      <w:szCs w:val="24"/>
    </w:rPr>
  </w:style>
  <w:style w:type="paragraph" w:customStyle="1" w:styleId="hword2">
    <w:name w:val="hword2"/>
    <w:basedOn w:val="Normal"/>
    <w:qFormat/>
    <w:rsid w:val="00834BB1"/>
    <w:pPr>
      <w:spacing w:before="100" w:beforeAutospacing="1" w:after="100" w:afterAutospacing="1"/>
    </w:pPr>
    <w:rPr>
      <w:rFonts w:ascii="Avenir LT Std 45 Book" w:eastAsia="Times New Roman" w:hAnsi="Avenir LT Std 45 Book"/>
      <w:szCs w:val="24"/>
    </w:rPr>
  </w:style>
  <w:style w:type="paragraph" w:customStyle="1" w:styleId="sense">
    <w:name w:val="sense"/>
    <w:basedOn w:val="Normal"/>
    <w:qFormat/>
    <w:rsid w:val="00834BB1"/>
    <w:pPr>
      <w:spacing w:before="100" w:beforeAutospacing="1" w:after="100" w:afterAutospacing="1"/>
    </w:pPr>
    <w:rPr>
      <w:rFonts w:ascii="Avenir LT Std 45 Book" w:eastAsia="Times New Roman" w:hAnsi="Avenir LT Std 45 Book"/>
      <w:szCs w:val="24"/>
    </w:rPr>
  </w:style>
  <w:style w:type="character" w:customStyle="1" w:styleId="dttext">
    <w:name w:val="dttext"/>
    <w:basedOn w:val="DefaultParagraphFont"/>
    <w:rsid w:val="00834BB1"/>
  </w:style>
  <w:style w:type="character" w:customStyle="1" w:styleId="UnresolvedMention10">
    <w:name w:val="Unresolved Mention10"/>
    <w:basedOn w:val="DefaultParagraphFont"/>
    <w:uiPriority w:val="99"/>
    <w:semiHidden/>
    <w:unhideWhenUsed/>
    <w:rsid w:val="00834BB1"/>
    <w:rPr>
      <w:color w:val="605E5C"/>
      <w:shd w:val="clear" w:color="auto" w:fill="E1DFDD"/>
    </w:rPr>
  </w:style>
  <w:style w:type="character" w:customStyle="1" w:styleId="UnresolvedMention100">
    <w:name w:val="Unresolved Mention100"/>
    <w:basedOn w:val="DefaultParagraphFont"/>
    <w:uiPriority w:val="99"/>
    <w:semiHidden/>
    <w:unhideWhenUsed/>
    <w:rsid w:val="00834BB1"/>
    <w:rPr>
      <w:color w:val="605E5C"/>
      <w:shd w:val="clear" w:color="auto" w:fill="E1DFDD"/>
    </w:rPr>
  </w:style>
  <w:style w:type="character" w:customStyle="1" w:styleId="UnresolvedMention1000">
    <w:name w:val="Unresolved Mention1000"/>
    <w:basedOn w:val="DefaultParagraphFont"/>
    <w:uiPriority w:val="99"/>
    <w:semiHidden/>
    <w:unhideWhenUsed/>
    <w:rsid w:val="00834BB1"/>
    <w:rPr>
      <w:color w:val="605E5C"/>
      <w:shd w:val="clear" w:color="auto" w:fill="E1DFDD"/>
    </w:rPr>
  </w:style>
  <w:style w:type="character" w:customStyle="1" w:styleId="UnresolvedMention10000">
    <w:name w:val="Unresolved Mention10000"/>
    <w:basedOn w:val="DefaultParagraphFont"/>
    <w:uiPriority w:val="99"/>
    <w:semiHidden/>
    <w:unhideWhenUsed/>
    <w:rsid w:val="00834BB1"/>
    <w:rPr>
      <w:color w:val="605E5C"/>
      <w:shd w:val="clear" w:color="auto" w:fill="E1DFDD"/>
    </w:rPr>
  </w:style>
  <w:style w:type="character" w:customStyle="1" w:styleId="UnresolvedMention100000">
    <w:name w:val="Unresolved Mention100000"/>
    <w:basedOn w:val="DefaultParagraphFont"/>
    <w:uiPriority w:val="99"/>
    <w:semiHidden/>
    <w:unhideWhenUsed/>
    <w:rsid w:val="00834BB1"/>
    <w:rPr>
      <w:color w:val="605E5C"/>
      <w:shd w:val="clear" w:color="auto" w:fill="E1DFDD"/>
    </w:rPr>
  </w:style>
  <w:style w:type="character" w:customStyle="1" w:styleId="UnresolvedMention1000000">
    <w:name w:val="Unresolved Mention1000000"/>
    <w:basedOn w:val="DefaultParagraphFont"/>
    <w:uiPriority w:val="99"/>
    <w:semiHidden/>
    <w:unhideWhenUsed/>
    <w:rsid w:val="00834BB1"/>
    <w:rPr>
      <w:color w:val="605E5C"/>
      <w:shd w:val="clear" w:color="auto" w:fill="E1DFDD"/>
    </w:rPr>
  </w:style>
  <w:style w:type="character" w:customStyle="1" w:styleId="UnresolvedMention10000000">
    <w:name w:val="Unresolved Mention10000000"/>
    <w:basedOn w:val="DefaultParagraphFont"/>
    <w:uiPriority w:val="99"/>
    <w:semiHidden/>
    <w:unhideWhenUsed/>
    <w:rsid w:val="00834BB1"/>
    <w:rPr>
      <w:color w:val="605E5C"/>
      <w:shd w:val="clear" w:color="auto" w:fill="E1DFDD"/>
    </w:rPr>
  </w:style>
  <w:style w:type="character" w:customStyle="1" w:styleId="UnresolvedMention100000000">
    <w:name w:val="Unresolved Mention100000000"/>
    <w:basedOn w:val="DefaultParagraphFont"/>
    <w:uiPriority w:val="99"/>
    <w:semiHidden/>
    <w:unhideWhenUsed/>
    <w:rsid w:val="00834BB1"/>
    <w:rPr>
      <w:color w:val="605E5C"/>
      <w:shd w:val="clear" w:color="auto" w:fill="E1DFDD"/>
    </w:rPr>
  </w:style>
  <w:style w:type="character" w:customStyle="1" w:styleId="UnresolvedMention1000000000">
    <w:name w:val="Unresolved Mention1000000000"/>
    <w:basedOn w:val="DefaultParagraphFont"/>
    <w:uiPriority w:val="99"/>
    <w:semiHidden/>
    <w:unhideWhenUsed/>
    <w:rsid w:val="00834BB1"/>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34BB1"/>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34BB1"/>
    <w:rPr>
      <w:color w:val="605E5C"/>
      <w:shd w:val="clear" w:color="auto" w:fill="E1DFDD"/>
    </w:rPr>
  </w:style>
  <w:style w:type="character" w:customStyle="1" w:styleId="m-4768620939706884080gmail-style13ptbold">
    <w:name w:val="m_-4768620939706884080gmail-style13ptbold"/>
    <w:basedOn w:val="DefaultParagraphFont"/>
    <w:rsid w:val="00834BB1"/>
  </w:style>
  <w:style w:type="character" w:customStyle="1" w:styleId="m-6639950760076288358gmail-style13ptbold">
    <w:name w:val="m_-6639950760076288358gmail-style13ptbold"/>
    <w:basedOn w:val="DefaultParagraphFont"/>
    <w:rsid w:val="00834BB1"/>
  </w:style>
  <w:style w:type="character" w:customStyle="1" w:styleId="m-6639950760076288358gmail-msohyperlink">
    <w:name w:val="m_-6639950760076288358gmail-msohyperlink"/>
    <w:basedOn w:val="DefaultParagraphFont"/>
    <w:rsid w:val="00834BB1"/>
  </w:style>
  <w:style w:type="character" w:customStyle="1" w:styleId="m-6639950760076288358gmail-m4841727538114946087gmail-styleunderline">
    <w:name w:val="m_-6639950760076288358gmail-m4841727538114946087gmail-styleunderline"/>
    <w:basedOn w:val="DefaultParagraphFont"/>
    <w:rsid w:val="00834BB1"/>
  </w:style>
  <w:style w:type="character" w:customStyle="1" w:styleId="m8998500066486699605gmail-style13ptbold">
    <w:name w:val="m_8998500066486699605gmail-style13ptbold"/>
    <w:basedOn w:val="DefaultParagraphFont"/>
    <w:rsid w:val="00834BB1"/>
  </w:style>
  <w:style w:type="character" w:customStyle="1" w:styleId="m8998500066486699605gmail-styleunderline">
    <w:name w:val="m_8998500066486699605gmail-styleunderline"/>
    <w:basedOn w:val="DefaultParagraphFont"/>
    <w:rsid w:val="00834BB1"/>
  </w:style>
  <w:style w:type="character" w:customStyle="1" w:styleId="m-4007627453485596929gmail-style13ptbold">
    <w:name w:val="m_-4007627453485596929gmail-style13ptbold"/>
    <w:basedOn w:val="DefaultParagraphFont"/>
    <w:rsid w:val="00834BB1"/>
  </w:style>
  <w:style w:type="character" w:customStyle="1" w:styleId="QuoteChar2">
    <w:name w:val="Quote Char2"/>
    <w:basedOn w:val="DefaultParagraphFont"/>
    <w:uiPriority w:val="29"/>
    <w:rsid w:val="00834BB1"/>
    <w:rPr>
      <w:rFonts w:ascii="Cambria" w:hAnsi="Cambria" w:cs="Calibri"/>
      <w:i/>
      <w:iCs/>
      <w:color w:val="404040" w:themeColor="text1" w:themeTint="BF"/>
    </w:rPr>
  </w:style>
  <w:style w:type="paragraph" w:customStyle="1" w:styleId="marginright">
    <w:name w:val="margin_right"/>
    <w:basedOn w:val="Normal"/>
    <w:rsid w:val="00834BB1"/>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rsid w:val="00834BB1"/>
    <w:pPr>
      <w:spacing w:before="100" w:beforeAutospacing="1" w:after="100" w:afterAutospacing="1"/>
    </w:pPr>
    <w:rPr>
      <w:rFonts w:ascii="Avenir LT Std 45 Book" w:eastAsia="Times New Roman" w:hAnsi="Avenir LT Std 45 Book"/>
      <w:szCs w:val="24"/>
      <w:lang w:eastAsia="zh-CN"/>
    </w:rPr>
  </w:style>
  <w:style w:type="paragraph" w:customStyle="1" w:styleId="feeddrivenflexfeaturestory">
    <w:name w:val="feed_driven_flex_feature_story"/>
    <w:basedOn w:val="Normal"/>
    <w:rsid w:val="00834BB1"/>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rsid w:val="00834BB1"/>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rsid w:val="00834BB1"/>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834BB1"/>
  </w:style>
  <w:style w:type="character" w:customStyle="1" w:styleId="paddingrightxxs1">
    <w:name w:val="padding_right_xxs1"/>
    <w:basedOn w:val="DefaultParagraphFont"/>
    <w:rsid w:val="00834BB1"/>
  </w:style>
  <w:style w:type="character" w:customStyle="1" w:styleId="nowrap1">
    <w:name w:val="nowrap1"/>
    <w:basedOn w:val="DefaultParagraphFont"/>
    <w:rsid w:val="00834BB1"/>
  </w:style>
  <w:style w:type="paragraph" w:customStyle="1" w:styleId="item">
    <w:name w:val="item"/>
    <w:basedOn w:val="Normal"/>
    <w:rsid w:val="00834BB1"/>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834BB1"/>
    <w:rPr>
      <w:rFonts w:ascii="Lora" w:hAnsi="Lora" w:hint="default"/>
      <w:i/>
      <w:iCs/>
      <w:color w:val="000000"/>
      <w:sz w:val="30"/>
      <w:szCs w:val="30"/>
    </w:rPr>
  </w:style>
  <w:style w:type="character" w:customStyle="1" w:styleId="italic1">
    <w:name w:val="italic1"/>
    <w:basedOn w:val="DefaultParagraphFont"/>
    <w:rsid w:val="00834BB1"/>
    <w:rPr>
      <w:i/>
      <w:iCs/>
    </w:rPr>
  </w:style>
  <w:style w:type="character" w:customStyle="1" w:styleId="articleimagecredit2">
    <w:name w:val="article_image_credit2"/>
    <w:basedOn w:val="DefaultParagraphFont"/>
    <w:rsid w:val="00834BB1"/>
    <w:rPr>
      <w:rFonts w:ascii="Lora" w:hAnsi="Lora" w:hint="default"/>
      <w:i/>
      <w:iCs/>
      <w:sz w:val="24"/>
      <w:szCs w:val="24"/>
    </w:rPr>
  </w:style>
  <w:style w:type="character" w:customStyle="1" w:styleId="articlesponsored2">
    <w:name w:val="article_sponsored2"/>
    <w:basedOn w:val="DefaultParagraphFont"/>
    <w:rsid w:val="00834BB1"/>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834BB1"/>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rsid w:val="00834BB1"/>
    <w:pPr>
      <w:spacing w:after="180"/>
    </w:pPr>
    <w:rPr>
      <w:rFonts w:ascii="Lora" w:eastAsia="Times New Roman" w:hAnsi="Lora"/>
      <w:szCs w:val="20"/>
      <w:lang w:eastAsia="zh-CN"/>
    </w:rPr>
  </w:style>
  <w:style w:type="paragraph" w:customStyle="1" w:styleId="marginbottomxl1">
    <w:name w:val="margin_bottom_xl1"/>
    <w:basedOn w:val="Normal"/>
    <w:rsid w:val="00834BB1"/>
    <w:pPr>
      <w:spacing w:after="540"/>
    </w:pPr>
    <w:rPr>
      <w:rFonts w:ascii="Lora" w:eastAsia="Times New Roman" w:hAnsi="Lora"/>
      <w:szCs w:val="20"/>
      <w:lang w:eastAsia="zh-CN"/>
    </w:rPr>
  </w:style>
  <w:style w:type="paragraph" w:customStyle="1" w:styleId="jsx-671803276">
    <w:name w:val="jsx-671803276"/>
    <w:basedOn w:val="Normal"/>
    <w:rsid w:val="00834BB1"/>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834BB1"/>
  </w:style>
  <w:style w:type="character" w:customStyle="1" w:styleId="uwnk-">
    <w:name w:val="uwnk-"/>
    <w:basedOn w:val="DefaultParagraphFont"/>
    <w:rsid w:val="00834BB1"/>
  </w:style>
  <w:style w:type="character" w:customStyle="1" w:styleId="c-messagebody">
    <w:name w:val="c-message__body"/>
    <w:basedOn w:val="DefaultParagraphFont"/>
    <w:rsid w:val="00834BB1"/>
  </w:style>
  <w:style w:type="paragraph" w:customStyle="1" w:styleId="StyleHeading4TagBigcardbodysmalltextNormalTagheading2H">
    <w:name w:val="Style Heading 4TagBig cardbodysmall textNormal Tagheading 2H..."/>
    <w:basedOn w:val="Heading4"/>
    <w:rsid w:val="00834BB1"/>
    <w:rPr>
      <w:iCs w:val="0"/>
    </w:rPr>
  </w:style>
  <w:style w:type="character" w:customStyle="1" w:styleId="hed-heading">
    <w:name w:val="hed-heading"/>
    <w:basedOn w:val="DefaultParagraphFont"/>
    <w:rsid w:val="00834BB1"/>
  </w:style>
  <w:style w:type="table" w:customStyle="1" w:styleId="TableGrid0">
    <w:name w:val="TableGrid"/>
    <w:rsid w:val="00834BB1"/>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834BB1"/>
  </w:style>
  <w:style w:type="character" w:customStyle="1" w:styleId="branding">
    <w:name w:val="branding"/>
    <w:basedOn w:val="DefaultParagraphFont"/>
    <w:rsid w:val="00834BB1"/>
  </w:style>
  <w:style w:type="paragraph" w:customStyle="1" w:styleId="fp-trending-content">
    <w:name w:val="fp-trending-content"/>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834BB1"/>
  </w:style>
  <w:style w:type="paragraph" w:customStyle="1" w:styleId="header-menu-item">
    <w:name w:val="header-menu-item"/>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834BB1"/>
  </w:style>
  <w:style w:type="paragraph" w:customStyle="1" w:styleId="header-alt-title">
    <w:name w:val="header-alt-title"/>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834BB1"/>
  </w:style>
  <w:style w:type="character" w:customStyle="1" w:styleId="header-alt-titledesktop">
    <w:name w:val="header-alt-title__desktop"/>
    <w:basedOn w:val="DefaultParagraphFont"/>
    <w:rsid w:val="00834BB1"/>
  </w:style>
  <w:style w:type="character" w:customStyle="1" w:styleId="share-title">
    <w:name w:val="share-title"/>
    <w:basedOn w:val="DefaultParagraphFont"/>
    <w:rsid w:val="00834BB1"/>
  </w:style>
  <w:style w:type="character" w:customStyle="1" w:styleId="pre">
    <w:name w:val="pre"/>
    <w:basedOn w:val="DefaultParagraphFont"/>
    <w:rsid w:val="00834BB1"/>
  </w:style>
  <w:style w:type="character" w:customStyle="1" w:styleId="teads-ui-components-credits-colored">
    <w:name w:val="teads-ui-components-credits-colored"/>
    <w:basedOn w:val="DefaultParagraphFont"/>
    <w:rsid w:val="00834BB1"/>
  </w:style>
  <w:style w:type="paragraph" w:customStyle="1" w:styleId="component-root-0-2-61">
    <w:name w:val="component-root-0-2-61"/>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834BB1"/>
  </w:style>
  <w:style w:type="character" w:customStyle="1" w:styleId="css-1ecljvk-styledfigurecopyright">
    <w:name w:val="css-1ecljvk-styledfigurecopyright"/>
    <w:basedOn w:val="DefaultParagraphFont"/>
    <w:rsid w:val="00834BB1"/>
  </w:style>
  <w:style w:type="character" w:customStyle="1" w:styleId="css-178wc68-visuallyhidden">
    <w:name w:val="css-178wc68-visuallyhidden"/>
    <w:basedOn w:val="DefaultParagraphFont"/>
    <w:rsid w:val="00834BB1"/>
  </w:style>
  <w:style w:type="paragraph" w:customStyle="1" w:styleId="paragraph-paragraph-2bgue">
    <w:name w:val="paragraph-paragraph-2bgue"/>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834BB1"/>
  </w:style>
  <w:style w:type="paragraph" w:customStyle="1" w:styleId="rd">
    <w:name w:val="rd"/>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834BB1"/>
  </w:style>
  <w:style w:type="character" w:customStyle="1" w:styleId="dk">
    <w:name w:val="dk"/>
    <w:basedOn w:val="DefaultParagraphFont"/>
    <w:rsid w:val="00834BB1"/>
  </w:style>
  <w:style w:type="character" w:customStyle="1" w:styleId="bm">
    <w:name w:val="bm"/>
    <w:basedOn w:val="DefaultParagraphFont"/>
    <w:rsid w:val="00834BB1"/>
  </w:style>
  <w:style w:type="character" w:customStyle="1" w:styleId="bd">
    <w:name w:val="bd"/>
    <w:basedOn w:val="DefaultParagraphFont"/>
    <w:rsid w:val="00834BB1"/>
  </w:style>
  <w:style w:type="character" w:customStyle="1" w:styleId="off-screen">
    <w:name w:val="off-screen"/>
    <w:basedOn w:val="DefaultParagraphFont"/>
    <w:rsid w:val="00834BB1"/>
  </w:style>
  <w:style w:type="character" w:customStyle="1" w:styleId="story-image-copyright">
    <w:name w:val="story-image-copyright"/>
    <w:basedOn w:val="DefaultParagraphFont"/>
    <w:rsid w:val="00834BB1"/>
  </w:style>
  <w:style w:type="character" w:customStyle="1" w:styleId="media-captiontext">
    <w:name w:val="media-caption__text"/>
    <w:basedOn w:val="DefaultParagraphFont"/>
    <w:rsid w:val="00834BB1"/>
  </w:style>
  <w:style w:type="paragraph" w:customStyle="1" w:styleId="componentseditorialsubtitle-s4q8aoa-5">
    <w:name w:val="components__editorialsubtitle-s4q8aoa-5"/>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834BB1"/>
  </w:style>
  <w:style w:type="paragraph" w:customStyle="1" w:styleId="essay">
    <w:name w:val="essay"/>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834BB1"/>
  </w:style>
  <w:style w:type="character" w:customStyle="1" w:styleId="pulsename">
    <w:name w:val="pulsename"/>
    <w:basedOn w:val="DefaultParagraphFont"/>
    <w:rsid w:val="00834BB1"/>
  </w:style>
  <w:style w:type="character" w:customStyle="1" w:styleId="pulsetxt">
    <w:name w:val="pulsetxt"/>
    <w:basedOn w:val="DefaultParagraphFont"/>
    <w:rsid w:val="00834BB1"/>
  </w:style>
  <w:style w:type="paragraph" w:customStyle="1" w:styleId="ac">
    <w:name w:val="["/>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834BB1"/>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834BB1"/>
  </w:style>
  <w:style w:type="paragraph" w:customStyle="1" w:styleId="css-8hvvyd">
    <w:name w:val="css-8hvvyd"/>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834BB1"/>
  </w:style>
  <w:style w:type="character" w:customStyle="1" w:styleId="headline-m-3cdthtmw">
    <w:name w:val="headline-m-3cdthtmw"/>
    <w:basedOn w:val="DefaultParagraphFont"/>
    <w:rsid w:val="00834BB1"/>
  </w:style>
  <w:style w:type="character" w:customStyle="1" w:styleId="emkp2hg2">
    <w:name w:val="emkp2hg2"/>
    <w:basedOn w:val="DefaultParagraphFont"/>
    <w:rsid w:val="00834BB1"/>
  </w:style>
  <w:style w:type="character" w:customStyle="1" w:styleId="css-59o34k">
    <w:name w:val="css-59o34k"/>
    <w:basedOn w:val="DefaultParagraphFont"/>
    <w:rsid w:val="00834BB1"/>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834BB1"/>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834BB1"/>
  </w:style>
  <w:style w:type="character" w:customStyle="1" w:styleId="m-7691805453210505594gmail-style13ptbold">
    <w:name w:val="m_-7691805453210505594gmail-style13ptbold"/>
    <w:basedOn w:val="DefaultParagraphFont"/>
    <w:rsid w:val="00834BB1"/>
  </w:style>
  <w:style w:type="character" w:customStyle="1" w:styleId="m-7691805453210505594gmail-styleunderline">
    <w:name w:val="m_-7691805453210505594gmail-styleunderline"/>
    <w:basedOn w:val="DefaultParagraphFont"/>
    <w:rsid w:val="00834BB1"/>
  </w:style>
  <w:style w:type="paragraph" w:customStyle="1" w:styleId="CommentText1">
    <w:name w:val="Comment Text1"/>
    <w:basedOn w:val="Normal"/>
    <w:next w:val="CommentText"/>
    <w:uiPriority w:val="99"/>
    <w:unhideWhenUsed/>
    <w:rsid w:val="00834BB1"/>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834BB1"/>
    <w:pPr>
      <w:spacing w:line="259" w:lineRule="auto"/>
    </w:pPr>
    <w:rPr>
      <w:rFonts w:ascii="Arial Narrow" w:eastAsia="Calibri" w:hAnsi="Arial Narrow" w:cs="Arial"/>
      <w:color w:val="000000"/>
      <w:sz w:val="16"/>
    </w:rPr>
  </w:style>
  <w:style w:type="paragraph" w:customStyle="1" w:styleId="tagChar4">
    <w:name w:val="tag Char"/>
    <w:basedOn w:val="Normal"/>
    <w:rsid w:val="00834BB1"/>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834BB1"/>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834BB1"/>
    <w:pPr>
      <w:spacing w:after="120" w:line="480" w:lineRule="auto"/>
    </w:pPr>
    <w:rPr>
      <w:rFonts w:cs="Times New Roman"/>
    </w:rPr>
  </w:style>
  <w:style w:type="character" w:customStyle="1" w:styleId="Style10ptBoldSmallcaps">
    <w:name w:val="Style 10 pt Bold Small caps"/>
    <w:basedOn w:val="DefaultParagraphFont"/>
    <w:rsid w:val="00834BB1"/>
    <w:rPr>
      <w:b/>
      <w:bCs/>
      <w:smallCaps/>
      <w:sz w:val="20"/>
    </w:rPr>
  </w:style>
  <w:style w:type="paragraph" w:customStyle="1" w:styleId="DebateCitation">
    <w:name w:val="Debate Citation"/>
    <w:basedOn w:val="Normal"/>
    <w:autoRedefine/>
    <w:rsid w:val="00834BB1"/>
    <w:rPr>
      <w:rFonts w:ascii="Georgia" w:hAnsi="Georgia" w:cs="Times New Roman"/>
      <w:szCs w:val="16"/>
    </w:rPr>
  </w:style>
  <w:style w:type="paragraph" w:customStyle="1" w:styleId="CommentText2">
    <w:name w:val="Comment Text2"/>
    <w:basedOn w:val="Normal"/>
    <w:next w:val="CommentText"/>
    <w:uiPriority w:val="99"/>
    <w:semiHidden/>
    <w:unhideWhenUsed/>
    <w:rsid w:val="00834BB1"/>
    <w:rPr>
      <w:rFonts w:ascii="Georgia" w:hAnsi="Georgia"/>
      <w:sz w:val="20"/>
      <w:szCs w:val="20"/>
    </w:rPr>
  </w:style>
  <w:style w:type="character" w:customStyle="1" w:styleId="CommentTextChar2">
    <w:name w:val="Comment Text Char2"/>
    <w:basedOn w:val="DefaultParagraphFont"/>
    <w:uiPriority w:val="99"/>
    <w:semiHidden/>
    <w:rsid w:val="00834BB1"/>
    <w:rPr>
      <w:rFonts w:ascii="Arial" w:eastAsia="Cambria" w:hAnsi="Arial" w:cs="Arial"/>
      <w:sz w:val="20"/>
      <w:szCs w:val="20"/>
    </w:rPr>
  </w:style>
  <w:style w:type="character" w:customStyle="1" w:styleId="CommentTextChar3">
    <w:name w:val="Comment Text Char3"/>
    <w:basedOn w:val="DefaultParagraphFont"/>
    <w:uiPriority w:val="99"/>
    <w:rsid w:val="00834BB1"/>
    <w:rPr>
      <w:rFonts w:cs="Arial"/>
      <w:sz w:val="20"/>
      <w:szCs w:val="20"/>
    </w:rPr>
  </w:style>
  <w:style w:type="character" w:customStyle="1" w:styleId="CommentSubjectChar2">
    <w:name w:val="Comment Subject Char2"/>
    <w:basedOn w:val="CommentTextChar3"/>
    <w:uiPriority w:val="99"/>
    <w:semiHidden/>
    <w:rsid w:val="00834BB1"/>
    <w:rPr>
      <w:rFonts w:cs="Arial"/>
      <w:b/>
      <w:bCs/>
      <w:sz w:val="20"/>
      <w:szCs w:val="20"/>
    </w:rPr>
  </w:style>
  <w:style w:type="paragraph" w:customStyle="1" w:styleId="BodyText220">
    <w:name w:val="Body Text 22"/>
    <w:basedOn w:val="Normal"/>
    <w:next w:val="BodyText2"/>
    <w:semiHidden/>
    <w:unhideWhenUsed/>
    <w:rsid w:val="00834BB1"/>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834BB1"/>
    <w:rPr>
      <w:rFonts w:ascii="Arial" w:eastAsia="Cambria" w:hAnsi="Arial" w:cs="Arial"/>
      <w:sz w:val="22"/>
      <w:szCs w:val="22"/>
    </w:rPr>
  </w:style>
  <w:style w:type="character" w:customStyle="1" w:styleId="BodyText2Char3">
    <w:name w:val="Body Text 2 Char3"/>
    <w:basedOn w:val="DefaultParagraphFont"/>
    <w:uiPriority w:val="99"/>
    <w:semiHidden/>
    <w:rsid w:val="00834BB1"/>
    <w:rPr>
      <w:rFonts w:cs="Arial"/>
    </w:rPr>
  </w:style>
  <w:style w:type="paragraph" w:customStyle="1" w:styleId="BalloonText1">
    <w:name w:val="Balloon Text1"/>
    <w:basedOn w:val="Normal"/>
    <w:next w:val="BalloonText"/>
    <w:uiPriority w:val="99"/>
    <w:semiHidden/>
    <w:unhideWhenUsed/>
    <w:rsid w:val="00834BB1"/>
    <w:rPr>
      <w:rFonts w:ascii="Segoe UI" w:hAnsi="Segoe UI" w:cs="Segoe UI"/>
      <w:sz w:val="18"/>
      <w:szCs w:val="18"/>
    </w:rPr>
  </w:style>
  <w:style w:type="character" w:customStyle="1" w:styleId="regarticletext1">
    <w:name w:val="regarticletext1"/>
    <w:basedOn w:val="DefaultParagraphFont"/>
    <w:rsid w:val="00834BB1"/>
    <w:rPr>
      <w:rFonts w:ascii="Arial" w:hAnsi="Arial" w:cs="Arial" w:hint="default"/>
      <w:color w:val="000000"/>
      <w:sz w:val="18"/>
      <w:szCs w:val="18"/>
    </w:rPr>
  </w:style>
  <w:style w:type="paragraph" w:customStyle="1" w:styleId="zn-bodyparagraph">
    <w:name w:val="zn-body__paragraph"/>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834BB1"/>
  </w:style>
  <w:style w:type="paragraph" w:customStyle="1" w:styleId="gntarbp">
    <w:name w:val="gnt_ar_b_p"/>
    <w:basedOn w:val="Normal"/>
    <w:rsid w:val="00834BB1"/>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834BB1"/>
  </w:style>
  <w:style w:type="character" w:customStyle="1" w:styleId="rep">
    <w:name w:val="rep"/>
    <w:basedOn w:val="DefaultParagraphFont"/>
    <w:rsid w:val="00834BB1"/>
  </w:style>
  <w:style w:type="character" w:customStyle="1" w:styleId="StyleStyleBoldUnderlineUnderlineIntenseEmphasis1apple-style-">
    <w:name w:val="Style Style Bold UnderlineUnderlineIntense Emphasis1apple-style-..."/>
    <w:basedOn w:val="DefaultParagraphFont"/>
    <w:rsid w:val="00834BB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34BB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34BB1"/>
    <w:rPr>
      <w:rFonts w:ascii="Georgia" w:hAnsi="Georgia"/>
      <w:u w:val="single"/>
    </w:rPr>
  </w:style>
  <w:style w:type="paragraph" w:customStyle="1" w:styleId="StyleCardsGeorgia12ptBoldThickunderlineBorderSin">
    <w:name w:val="Style Cards + Georgia 12 pt Bold Thick underline Border: : (Sin..."/>
    <w:basedOn w:val="Normal"/>
    <w:qFormat/>
    <w:rsid w:val="00834BB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834BB1"/>
    <w:rPr>
      <w:rFonts w:ascii="Georgia" w:hAnsi="Georgia"/>
      <w:sz w:val="24"/>
      <w:u w:val="single"/>
    </w:rPr>
  </w:style>
  <w:style w:type="paragraph" w:customStyle="1" w:styleId="StyleCardsGeorgia">
    <w:name w:val="Style Cards + Georgia"/>
    <w:basedOn w:val="Normal"/>
    <w:qFormat/>
    <w:rsid w:val="00834BB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834BB1"/>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834BB1"/>
    <w:pPr>
      <w:spacing w:after="200" w:line="276" w:lineRule="auto"/>
      <w:contextualSpacing/>
    </w:pPr>
    <w:rPr>
      <w:rFonts w:asciiTheme="minorHAnsi" w:eastAsia="Malgun Gothic" w:hAnsiTheme="minorHAnsi"/>
      <w:sz w:val="24"/>
      <w:u w:val="single"/>
    </w:rPr>
  </w:style>
  <w:style w:type="paragraph" w:customStyle="1" w:styleId="Tag10">
    <w:name w:val="Tag1"/>
    <w:basedOn w:val="Normal"/>
    <w:next w:val="Normal"/>
    <w:uiPriority w:val="4"/>
    <w:qFormat/>
    <w:rsid w:val="00834BB1"/>
    <w:pPr>
      <w:keepNext/>
      <w:keepLines/>
      <w:spacing w:before="200"/>
      <w:outlineLvl w:val="3"/>
    </w:pPr>
    <w:rPr>
      <w:rFonts w:eastAsia="Times New Roman"/>
      <w:b/>
      <w:bCs/>
      <w:iCs/>
      <w:sz w:val="26"/>
    </w:rPr>
  </w:style>
  <w:style w:type="paragraph" w:customStyle="1" w:styleId="post-subtitle">
    <w:name w:val="post-subtitle"/>
    <w:basedOn w:val="Normal"/>
    <w:qFormat/>
    <w:rsid w:val="00834BB1"/>
    <w:pPr>
      <w:spacing w:before="100" w:beforeAutospacing="1" w:after="100" w:afterAutospacing="1"/>
    </w:pPr>
    <w:rPr>
      <w:rFonts w:eastAsia="Times New Roman"/>
    </w:rPr>
  </w:style>
  <w:style w:type="paragraph" w:customStyle="1" w:styleId="tagline1">
    <w:name w:val="tagline"/>
    <w:basedOn w:val="Normal"/>
    <w:qFormat/>
    <w:rsid w:val="00834BB1"/>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834BB1"/>
    <w:rPr>
      <w:rFonts w:cstheme="minorBidi"/>
      <w:sz w:val="12"/>
      <w:szCs w:val="24"/>
    </w:rPr>
  </w:style>
  <w:style w:type="paragraph" w:customStyle="1" w:styleId="NormalWeb3">
    <w:name w:val="Normal (Web)3"/>
    <w:basedOn w:val="Normal"/>
    <w:qFormat/>
    <w:rsid w:val="00834BB1"/>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834BB1"/>
    <w:rPr>
      <w:rFonts w:eastAsia="Times New Roman"/>
      <w:b/>
      <w:color w:val="000000"/>
    </w:rPr>
  </w:style>
  <w:style w:type="paragraph" w:customStyle="1" w:styleId="PageNumber2">
    <w:name w:val="Page Number2"/>
    <w:basedOn w:val="Normal"/>
    <w:next w:val="Normal"/>
    <w:qFormat/>
    <w:rsid w:val="00834BB1"/>
    <w:rPr>
      <w:rFonts w:eastAsia="Times New Roman"/>
      <w:sz w:val="20"/>
    </w:rPr>
  </w:style>
  <w:style w:type="paragraph" w:customStyle="1" w:styleId="HeaderFooter">
    <w:name w:val="Header &amp; Footer"/>
    <w:qFormat/>
    <w:rsid w:val="00834BB1"/>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834BB1"/>
    <w:rPr>
      <w:rFonts w:ascii="Arial Narrow" w:eastAsia="Times New Roman" w:hAnsi="Arial Narrow"/>
      <w:color w:val="000000"/>
    </w:rPr>
  </w:style>
  <w:style w:type="paragraph" w:customStyle="1" w:styleId="HeaderDebate">
    <w:name w:val="Header Debate"/>
    <w:basedOn w:val="Normal"/>
    <w:qFormat/>
    <w:rsid w:val="00834BB1"/>
    <w:pPr>
      <w:jc w:val="center"/>
      <w:outlineLvl w:val="0"/>
    </w:pPr>
    <w:rPr>
      <w:rFonts w:eastAsia="Times New Roman"/>
      <w:b/>
      <w:sz w:val="48"/>
      <w:u w:val="words"/>
    </w:rPr>
  </w:style>
  <w:style w:type="paragraph" w:customStyle="1" w:styleId="NormalWeb1">
    <w:name w:val="Normal (Web)1"/>
    <w:basedOn w:val="Normal"/>
    <w:qFormat/>
    <w:rsid w:val="00834BB1"/>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834BB1"/>
    <w:rPr>
      <w:rFonts w:eastAsia="Times New Roman"/>
      <w:b/>
    </w:rPr>
  </w:style>
  <w:style w:type="paragraph" w:customStyle="1" w:styleId="fixed">
    <w:name w:val="fixed"/>
    <w:basedOn w:val="Normal"/>
    <w:qFormat/>
    <w:rsid w:val="00834BB1"/>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834BB1"/>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834BB1"/>
    <w:pPr>
      <w:autoSpaceDE w:val="0"/>
      <w:autoSpaceDN w:val="0"/>
      <w:adjustRightInd w:val="0"/>
    </w:pPr>
    <w:rPr>
      <w:rFonts w:eastAsia="Times New Roman"/>
    </w:rPr>
  </w:style>
  <w:style w:type="character" w:customStyle="1" w:styleId="NormalUnderlineChar1">
    <w:name w:val="Normal Underline Char1"/>
    <w:locked/>
    <w:rsid w:val="00834BB1"/>
    <w:rPr>
      <w:u w:val="single"/>
    </w:rPr>
  </w:style>
  <w:style w:type="paragraph" w:customStyle="1" w:styleId="byline1">
    <w:name w:val="byline1"/>
    <w:basedOn w:val="Normal"/>
    <w:qFormat/>
    <w:rsid w:val="00834BB1"/>
    <w:pPr>
      <w:spacing w:after="240" w:line="360" w:lineRule="atLeast"/>
    </w:pPr>
    <w:rPr>
      <w:rFonts w:eastAsia="Times New Roman"/>
      <w:b/>
      <w:bCs/>
      <w:szCs w:val="16"/>
    </w:rPr>
  </w:style>
  <w:style w:type="paragraph" w:customStyle="1" w:styleId="PlaceholderText1">
    <w:name w:val="Placeholder Text1"/>
    <w:basedOn w:val="Normal"/>
    <w:qFormat/>
    <w:rsid w:val="00834BB1"/>
    <w:pPr>
      <w:keepNext/>
      <w:numPr>
        <w:numId w:val="35"/>
      </w:numPr>
      <w:outlineLvl w:val="0"/>
    </w:pPr>
    <w:rPr>
      <w:rFonts w:eastAsia="MS Gothic"/>
    </w:rPr>
  </w:style>
  <w:style w:type="character" w:customStyle="1" w:styleId="ImportantTextChar">
    <w:name w:val="Important Text Char"/>
    <w:link w:val="ImportantText"/>
    <w:locked/>
    <w:rsid w:val="00834BB1"/>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34BB1"/>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34BB1"/>
    <w:rPr>
      <w:rFonts w:ascii="HNKAOE+Arial" w:hAnsi="HNKAOE+Arial"/>
    </w:rPr>
  </w:style>
  <w:style w:type="paragraph" w:customStyle="1" w:styleId="StyleBodyText11ptBlackUnderline">
    <w:name w:val="Style Body Text + 11 pt Black Underline"/>
    <w:basedOn w:val="BodyText"/>
    <w:link w:val="StyleBodyText11ptBlackUnderlineChar"/>
    <w:qFormat/>
    <w:rsid w:val="00834BB1"/>
    <w:pPr>
      <w:autoSpaceDE w:val="0"/>
      <w:autoSpaceDN w:val="0"/>
      <w:adjustRightInd w:val="0"/>
      <w:spacing w:after="160" w:line="259" w:lineRule="auto"/>
      <w:jc w:val="left"/>
    </w:pPr>
    <w:rPr>
      <w:rFonts w:ascii="HNKAOE+Arial" w:eastAsiaTheme="minorHAnsi" w:hAnsi="HNKAOE+Arial" w:cstheme="minorBidi"/>
      <w:color w:val="auto"/>
      <w:sz w:val="22"/>
      <w:szCs w:val="22"/>
    </w:rPr>
  </w:style>
  <w:style w:type="character" w:customStyle="1" w:styleId="Normal2BoldChar">
    <w:name w:val="Normal2 + Bold Char"/>
    <w:link w:val="Normal2Bold"/>
    <w:locked/>
    <w:rsid w:val="00834BB1"/>
    <w:rPr>
      <w:rFonts w:ascii="Times New Roman" w:eastAsia="Times New Roman" w:hAnsi="Times New Roman" w:cs="Arial"/>
      <w:b/>
      <w:szCs w:val="44"/>
    </w:rPr>
  </w:style>
  <w:style w:type="paragraph" w:customStyle="1" w:styleId="Normal2Bold">
    <w:name w:val="Normal2 + Bold"/>
    <w:basedOn w:val="Normal"/>
    <w:link w:val="Normal2BoldChar"/>
    <w:qFormat/>
    <w:rsid w:val="00834BB1"/>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834BB1"/>
    <w:rPr>
      <w:rFonts w:ascii="Times New Roman" w:eastAsia="Times New Roman" w:hAnsi="Times New Roman"/>
      <w:lang w:eastAsia="ar-SA"/>
    </w:rPr>
  </w:style>
  <w:style w:type="paragraph" w:customStyle="1" w:styleId="ListContents">
    <w:name w:val="List Contents"/>
    <w:basedOn w:val="Normal"/>
    <w:link w:val="ListContentsChar"/>
    <w:qFormat/>
    <w:rsid w:val="00834BB1"/>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34BB1"/>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34BB1"/>
    <w:rPr>
      <w:color w:val="231F20"/>
      <w:u w:val="single"/>
    </w:rPr>
  </w:style>
  <w:style w:type="character" w:customStyle="1" w:styleId="UnimportantCharChar">
    <w:name w:val="Unimportant Char Char"/>
    <w:link w:val="Unimportant"/>
    <w:locked/>
    <w:rsid w:val="00834BB1"/>
    <w:rPr>
      <w:rFonts w:eastAsia="Times New Roman"/>
      <w:sz w:val="12"/>
    </w:rPr>
  </w:style>
  <w:style w:type="paragraph" w:customStyle="1" w:styleId="Unimportant">
    <w:name w:val="Unimportant"/>
    <w:basedOn w:val="Normal"/>
    <w:link w:val="UnimportantCharChar"/>
    <w:qFormat/>
    <w:rsid w:val="00834BB1"/>
    <w:pPr>
      <w:jc w:val="both"/>
    </w:pPr>
    <w:rPr>
      <w:rFonts w:eastAsia="Times New Roman" w:cstheme="minorBidi"/>
      <w:sz w:val="12"/>
    </w:rPr>
  </w:style>
  <w:style w:type="paragraph" w:customStyle="1" w:styleId="StyleHeading1Justified">
    <w:name w:val="Style Heading 1 + Justified"/>
    <w:basedOn w:val="Normal"/>
    <w:next w:val="Normal"/>
    <w:qFormat/>
    <w:rsid w:val="00834BB1"/>
    <w:rPr>
      <w:rFonts w:eastAsia="Times New Roman"/>
      <w:sz w:val="20"/>
      <w:szCs w:val="20"/>
    </w:rPr>
  </w:style>
  <w:style w:type="paragraph" w:customStyle="1" w:styleId="textunderline0">
    <w:name w:val="text underline"/>
    <w:basedOn w:val="Normal"/>
    <w:link w:val="textunderlineChar0"/>
    <w:autoRedefine/>
    <w:uiPriority w:val="99"/>
    <w:qFormat/>
    <w:rsid w:val="00834BB1"/>
    <w:rPr>
      <w:rFonts w:cstheme="minorBidi"/>
      <w:sz w:val="24"/>
      <w:u w:val="thick"/>
    </w:rPr>
  </w:style>
  <w:style w:type="paragraph" w:customStyle="1" w:styleId="DebateCite">
    <w:name w:val="Debate Cite"/>
    <w:basedOn w:val="Normal"/>
    <w:autoRedefine/>
    <w:qFormat/>
    <w:rsid w:val="00834BB1"/>
    <w:pPr>
      <w:tabs>
        <w:tab w:val="left" w:pos="270"/>
      </w:tabs>
    </w:pPr>
    <w:rPr>
      <w:rFonts w:eastAsia="Times New Roman"/>
      <w:sz w:val="20"/>
    </w:rPr>
  </w:style>
  <w:style w:type="paragraph" w:customStyle="1" w:styleId="PreformattedText">
    <w:name w:val="Preformatted Text"/>
    <w:basedOn w:val="Normal"/>
    <w:qFormat/>
    <w:rsid w:val="00834BB1"/>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834BB1"/>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834BB1"/>
    <w:rPr>
      <w:rFonts w:eastAsia="Times New Roman"/>
      <w:sz w:val="20"/>
    </w:rPr>
  </w:style>
  <w:style w:type="paragraph" w:customStyle="1" w:styleId="PageNumber4">
    <w:name w:val="Page Number4"/>
    <w:basedOn w:val="Normal"/>
    <w:next w:val="Normal"/>
    <w:qFormat/>
    <w:rsid w:val="00834BB1"/>
    <w:rPr>
      <w:rFonts w:eastAsia="Times New Roman"/>
      <w:sz w:val="20"/>
    </w:rPr>
  </w:style>
  <w:style w:type="paragraph" w:customStyle="1" w:styleId="PageNumber5">
    <w:name w:val="Page Number5"/>
    <w:basedOn w:val="Normal"/>
    <w:next w:val="Normal"/>
    <w:qFormat/>
    <w:rsid w:val="00834BB1"/>
    <w:rPr>
      <w:rFonts w:eastAsia="Times New Roman"/>
      <w:sz w:val="20"/>
    </w:rPr>
  </w:style>
  <w:style w:type="character" w:customStyle="1" w:styleId="CircleChar">
    <w:name w:val="Circle Char"/>
    <w:link w:val="Circle"/>
    <w:locked/>
    <w:rsid w:val="00834BB1"/>
    <w:rPr>
      <w:rFonts w:eastAsia="Times New Roman" w:cs="Arial"/>
      <w:b/>
      <w:i/>
      <w:szCs w:val="18"/>
      <w:u w:val="thick"/>
    </w:rPr>
  </w:style>
  <w:style w:type="paragraph" w:customStyle="1" w:styleId="PageNumber6">
    <w:name w:val="Page Number6"/>
    <w:basedOn w:val="Normal"/>
    <w:next w:val="Normal"/>
    <w:qFormat/>
    <w:rsid w:val="00834BB1"/>
    <w:rPr>
      <w:rFonts w:eastAsia="Times New Roman"/>
      <w:sz w:val="20"/>
    </w:rPr>
  </w:style>
  <w:style w:type="paragraph" w:customStyle="1" w:styleId="hn-byline">
    <w:name w:val="hn-byline"/>
    <w:basedOn w:val="Normal"/>
    <w:qFormat/>
    <w:rsid w:val="00834BB1"/>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834BB1"/>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834BB1"/>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34BB1"/>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834BB1"/>
    <w:rPr>
      <w:rFonts w:eastAsia="Times New Roman"/>
      <w:sz w:val="20"/>
    </w:rPr>
  </w:style>
  <w:style w:type="character" w:customStyle="1" w:styleId="Style8ptChar">
    <w:name w:val="Style 8 pt Char"/>
    <w:rsid w:val="00834BB1"/>
    <w:rPr>
      <w:rFonts w:ascii="Garamond" w:eastAsia="Calibri" w:hAnsi="Garamond" w:hint="default"/>
      <w:sz w:val="16"/>
      <w:szCs w:val="22"/>
    </w:rPr>
  </w:style>
  <w:style w:type="character" w:customStyle="1" w:styleId="message-item">
    <w:name w:val="message-item"/>
    <w:rsid w:val="00834BB1"/>
  </w:style>
  <w:style w:type="character" w:customStyle="1" w:styleId="forenames">
    <w:name w:val="forenames"/>
    <w:rsid w:val="00834BB1"/>
  </w:style>
  <w:style w:type="character" w:customStyle="1" w:styleId="surname">
    <w:name w:val="surname"/>
    <w:rsid w:val="00834BB1"/>
  </w:style>
  <w:style w:type="character" w:customStyle="1" w:styleId="refpreview">
    <w:name w:val="refpreview"/>
    <w:rsid w:val="00834BB1"/>
  </w:style>
  <w:style w:type="character" w:customStyle="1" w:styleId="loose1">
    <w:name w:val="loose1"/>
    <w:rsid w:val="00834BB1"/>
  </w:style>
  <w:style w:type="character" w:customStyle="1" w:styleId="gsa">
    <w:name w:val="gs_a"/>
    <w:rsid w:val="00834BB1"/>
  </w:style>
  <w:style w:type="character" w:customStyle="1" w:styleId="mainarttitle">
    <w:name w:val="mainarttitle"/>
    <w:rsid w:val="00834BB1"/>
  </w:style>
  <w:style w:type="character" w:customStyle="1" w:styleId="mainartauthor">
    <w:name w:val="mainartauthor"/>
    <w:rsid w:val="00834BB1"/>
  </w:style>
  <w:style w:type="character" w:customStyle="1" w:styleId="mainartdate">
    <w:name w:val="mainartdate"/>
    <w:rsid w:val="00834BB1"/>
  </w:style>
  <w:style w:type="character" w:customStyle="1" w:styleId="gsggs">
    <w:name w:val="gs_ggs"/>
    <w:rsid w:val="00834BB1"/>
  </w:style>
  <w:style w:type="character" w:customStyle="1" w:styleId="ahead">
    <w:name w:val="a_head"/>
    <w:rsid w:val="00834BB1"/>
  </w:style>
  <w:style w:type="character" w:customStyle="1" w:styleId="docbody">
    <w:name w:val="docbody"/>
    <w:rsid w:val="00834BB1"/>
  </w:style>
  <w:style w:type="character" w:customStyle="1" w:styleId="superscript">
    <w:name w:val="superscript"/>
    <w:rsid w:val="00834BB1"/>
  </w:style>
  <w:style w:type="character" w:customStyle="1" w:styleId="bwxsm">
    <w:name w:val="b w xsm"/>
    <w:rsid w:val="00834BB1"/>
  </w:style>
  <w:style w:type="character" w:customStyle="1" w:styleId="fstd">
    <w:name w:val="f std"/>
    <w:rsid w:val="00834BB1"/>
  </w:style>
  <w:style w:type="character" w:customStyle="1" w:styleId="bio1">
    <w:name w:val="bio1"/>
    <w:rsid w:val="00834BB1"/>
    <w:rPr>
      <w:rFonts w:ascii="Arial" w:hAnsi="Arial" w:cs="Arial" w:hint="default"/>
      <w:i/>
      <w:iCs/>
      <w:color w:val="000000"/>
      <w:sz w:val="20"/>
      <w:szCs w:val="20"/>
    </w:rPr>
  </w:style>
  <w:style w:type="character" w:customStyle="1" w:styleId="cardCharCharCharCharCharChar">
    <w:name w:val="card Char Char Char Char Char Char"/>
    <w:rsid w:val="00834BB1"/>
    <w:rPr>
      <w:sz w:val="24"/>
      <w:szCs w:val="24"/>
      <w:lang w:val="en-US" w:eastAsia="en-US" w:bidi="ar-SA"/>
    </w:rPr>
  </w:style>
  <w:style w:type="character" w:customStyle="1" w:styleId="Style24ptBoldUnderlineCenteredCharChar">
    <w:name w:val="Style 24 pt Bold Underline Centered Char Char"/>
    <w:rsid w:val="00834BB1"/>
    <w:rPr>
      <w:b/>
      <w:bCs/>
      <w:sz w:val="48"/>
      <w:szCs w:val="24"/>
      <w:u w:val="single"/>
      <w:lang w:val="en-US" w:eastAsia="en-US" w:bidi="ar-SA"/>
    </w:rPr>
  </w:style>
  <w:style w:type="character" w:customStyle="1" w:styleId="TagCiteCharChar0">
    <w:name w:val="Tag / Cite Char Char"/>
    <w:rsid w:val="00834BB1"/>
    <w:rPr>
      <w:b/>
      <w:bCs w:val="0"/>
      <w:color w:val="000000"/>
      <w:sz w:val="24"/>
      <w:szCs w:val="24"/>
      <w:lang w:val="en-US" w:eastAsia="en-US" w:bidi="ar-SA"/>
    </w:rPr>
  </w:style>
  <w:style w:type="character" w:customStyle="1" w:styleId="CardTextUnderlinedCharChar">
    <w:name w:val="Card Text Underlined Char Char"/>
    <w:rsid w:val="00834BB1"/>
    <w:rPr>
      <w:rFonts w:ascii="Arial Narrow" w:hAnsi="Arial Narrow" w:hint="default"/>
      <w:szCs w:val="24"/>
      <w:u w:val="single"/>
      <w:lang w:val="en-US" w:eastAsia="en-US" w:bidi="ar-SA"/>
    </w:rPr>
  </w:style>
  <w:style w:type="character" w:customStyle="1" w:styleId="CardTagCharCharChar">
    <w:name w:val="Card Tag Char Char Char"/>
    <w:rsid w:val="00834BB1"/>
    <w:rPr>
      <w:b/>
      <w:bCs w:val="0"/>
      <w:sz w:val="24"/>
      <w:szCs w:val="24"/>
      <w:lang w:val="en-US" w:eastAsia="en-US" w:bidi="ar-SA"/>
    </w:rPr>
  </w:style>
  <w:style w:type="character" w:customStyle="1" w:styleId="mainbody">
    <w:name w:val="mainbody"/>
    <w:rsid w:val="00834BB1"/>
  </w:style>
  <w:style w:type="character" w:customStyle="1" w:styleId="UnderlineStyleChar20">
    <w:name w:val="Underline Style Char2"/>
    <w:rsid w:val="00834BB1"/>
    <w:rPr>
      <w:rFonts w:ascii="Garamond" w:hAnsi="Garamond" w:hint="default"/>
      <w:sz w:val="22"/>
      <w:szCs w:val="24"/>
      <w:u w:val="single"/>
      <w:lang w:val="en-US" w:eastAsia="en-US" w:bidi="ar-SA"/>
    </w:rPr>
  </w:style>
  <w:style w:type="character" w:customStyle="1" w:styleId="t13">
    <w:name w:val="t13"/>
    <w:rsid w:val="00834BB1"/>
  </w:style>
  <w:style w:type="character" w:customStyle="1" w:styleId="CharChar17">
    <w:name w:val="Char Char17"/>
    <w:locked/>
    <w:rsid w:val="00834BB1"/>
    <w:rPr>
      <w:rFonts w:ascii="Arial" w:hAnsi="Arial" w:cs="Arial" w:hint="default"/>
      <w:b/>
      <w:bCs/>
      <w:sz w:val="26"/>
      <w:szCs w:val="26"/>
    </w:rPr>
  </w:style>
  <w:style w:type="character" w:customStyle="1" w:styleId="ilspan">
    <w:name w:val="il_span"/>
    <w:rsid w:val="00834BB1"/>
  </w:style>
  <w:style w:type="character" w:customStyle="1" w:styleId="leftidx1">
    <w:name w:val="leftidx1"/>
    <w:rsid w:val="00834BB1"/>
    <w:rPr>
      <w:rFonts w:ascii="Verdana" w:hAnsi="Verdana" w:hint="default"/>
      <w:sz w:val="22"/>
      <w:szCs w:val="22"/>
    </w:rPr>
  </w:style>
  <w:style w:type="character" w:customStyle="1" w:styleId="blue1">
    <w:name w:val="blue1"/>
    <w:rsid w:val="00834BB1"/>
    <w:rPr>
      <w:color w:val="0000FF"/>
    </w:rPr>
  </w:style>
  <w:style w:type="character" w:customStyle="1" w:styleId="author-link1">
    <w:name w:val="author-link1"/>
    <w:rsid w:val="00834BB1"/>
    <w:rPr>
      <w:b w:val="0"/>
      <w:bCs w:val="0"/>
    </w:rPr>
  </w:style>
  <w:style w:type="character" w:customStyle="1" w:styleId="black1">
    <w:name w:val="black1"/>
    <w:rsid w:val="00834BB1"/>
    <w:rPr>
      <w:color w:val="000000"/>
    </w:rPr>
  </w:style>
  <w:style w:type="character" w:customStyle="1" w:styleId="StyleunderlinedCharBold">
    <w:name w:val="Style underlined Char + Bold"/>
    <w:rsid w:val="00834BB1"/>
    <w:rPr>
      <w:rFonts w:ascii="Times New Roman" w:hAnsi="Times New Roman" w:cs="Times New Roman" w:hint="default"/>
      <w:b/>
      <w:bCs/>
      <w:sz w:val="21"/>
      <w:szCs w:val="24"/>
      <w:u w:val="single"/>
    </w:rPr>
  </w:style>
  <w:style w:type="character" w:customStyle="1" w:styleId="CardUnderline">
    <w:name w:val="Card Underline"/>
    <w:rsid w:val="00834BB1"/>
    <w:rPr>
      <w:rFonts w:ascii="Times New Roman" w:hAnsi="Times New Roman" w:cs="Times New Roman" w:hint="default"/>
      <w:sz w:val="20"/>
      <w:u w:val="single"/>
    </w:rPr>
  </w:style>
  <w:style w:type="character" w:customStyle="1" w:styleId="lingoregion">
    <w:name w:val="lingo_region"/>
    <w:rsid w:val="00834BB1"/>
  </w:style>
  <w:style w:type="character" w:customStyle="1" w:styleId="tmplheaderlink">
    <w:name w:val="tmplheaderlink"/>
    <w:rsid w:val="00834BB1"/>
    <w:rPr>
      <w:rFonts w:ascii="Times New Roman" w:hAnsi="Times New Roman" w:cs="Times New Roman" w:hint="default"/>
    </w:rPr>
  </w:style>
  <w:style w:type="character" w:customStyle="1" w:styleId="role">
    <w:name w:val="role"/>
    <w:rsid w:val="00834BB1"/>
  </w:style>
  <w:style w:type="character" w:customStyle="1" w:styleId="pagination0">
    <w:name w:val="pagination"/>
    <w:rsid w:val="00834BB1"/>
  </w:style>
  <w:style w:type="character" w:customStyle="1" w:styleId="doi">
    <w:name w:val="doi"/>
    <w:rsid w:val="00834BB1"/>
  </w:style>
  <w:style w:type="character" w:customStyle="1" w:styleId="bodycontents">
    <w:name w:val="bodycontents"/>
    <w:rsid w:val="00834BB1"/>
  </w:style>
  <w:style w:type="character" w:customStyle="1" w:styleId="comma">
    <w:name w:val="comma"/>
    <w:rsid w:val="00834BB1"/>
  </w:style>
  <w:style w:type="character" w:customStyle="1" w:styleId="pad5right">
    <w:name w:val="pad5right"/>
    <w:rsid w:val="00834BB1"/>
  </w:style>
  <w:style w:type="character" w:customStyle="1" w:styleId="divider">
    <w:name w:val="divider"/>
    <w:rsid w:val="00834BB1"/>
  </w:style>
  <w:style w:type="character" w:customStyle="1" w:styleId="blogdate">
    <w:name w:val="blogdate"/>
    <w:rsid w:val="00834BB1"/>
  </w:style>
  <w:style w:type="character" w:customStyle="1" w:styleId="dot">
    <w:name w:val="dot"/>
    <w:rsid w:val="00834BB1"/>
  </w:style>
  <w:style w:type="character" w:customStyle="1" w:styleId="hn-date">
    <w:name w:val="hn-date"/>
    <w:rsid w:val="00834BB1"/>
  </w:style>
  <w:style w:type="character" w:customStyle="1" w:styleId="location">
    <w:name w:val="location"/>
    <w:rsid w:val="00834BB1"/>
  </w:style>
  <w:style w:type="character" w:customStyle="1" w:styleId="dropcap-letter">
    <w:name w:val="dropcap-letter"/>
    <w:rsid w:val="00834BB1"/>
  </w:style>
  <w:style w:type="character" w:customStyle="1" w:styleId="offscreen">
    <w:name w:val="offscreen"/>
    <w:rsid w:val="00834BB1"/>
  </w:style>
  <w:style w:type="character" w:customStyle="1" w:styleId="linked-in">
    <w:name w:val="linked-in"/>
    <w:rsid w:val="00834BB1"/>
  </w:style>
  <w:style w:type="character" w:customStyle="1" w:styleId="divs">
    <w:name w:val="divs"/>
    <w:rsid w:val="00834BB1"/>
  </w:style>
  <w:style w:type="numbering" w:customStyle="1" w:styleId="1ai1">
    <w:name w:val="1 / a / i1"/>
    <w:rsid w:val="00834BB1"/>
    <w:pPr>
      <w:numPr>
        <w:numId w:val="35"/>
      </w:numPr>
    </w:pPr>
  </w:style>
  <w:style w:type="character" w:customStyle="1" w:styleId="FontStyle310">
    <w:name w:val="Font Style310"/>
    <w:uiPriority w:val="99"/>
    <w:rsid w:val="00834BB1"/>
    <w:rPr>
      <w:rFonts w:ascii="Times New Roman" w:hAnsi="Times New Roman" w:cs="Times New Roman"/>
      <w:b/>
      <w:bCs/>
      <w:i/>
      <w:iCs/>
      <w:spacing w:val="-10"/>
      <w:sz w:val="18"/>
      <w:szCs w:val="18"/>
    </w:rPr>
  </w:style>
  <w:style w:type="character" w:customStyle="1" w:styleId="FontStyle370">
    <w:name w:val="Font Style370"/>
    <w:uiPriority w:val="99"/>
    <w:rsid w:val="00834BB1"/>
    <w:rPr>
      <w:rFonts w:ascii="Cambria" w:hAnsi="Cambria" w:cs="Cambria"/>
      <w:b/>
      <w:bCs/>
      <w:spacing w:val="-10"/>
      <w:sz w:val="18"/>
      <w:szCs w:val="18"/>
    </w:rPr>
  </w:style>
  <w:style w:type="character" w:customStyle="1" w:styleId="FontStyle302">
    <w:name w:val="Font Style302"/>
    <w:uiPriority w:val="99"/>
    <w:rsid w:val="00834BB1"/>
    <w:rPr>
      <w:rFonts w:ascii="Times New Roman" w:hAnsi="Times New Roman" w:cs="Times New Roman"/>
      <w:b/>
      <w:bCs/>
      <w:sz w:val="22"/>
      <w:szCs w:val="22"/>
    </w:rPr>
  </w:style>
  <w:style w:type="character" w:customStyle="1" w:styleId="FontStyle347">
    <w:name w:val="Font Style347"/>
    <w:uiPriority w:val="99"/>
    <w:rsid w:val="00834BB1"/>
    <w:rPr>
      <w:rFonts w:ascii="Times New Roman" w:hAnsi="Times New Roman" w:cs="Times New Roman"/>
      <w:b/>
      <w:bCs/>
      <w:spacing w:val="-10"/>
      <w:sz w:val="20"/>
      <w:szCs w:val="20"/>
    </w:rPr>
  </w:style>
  <w:style w:type="paragraph" w:customStyle="1" w:styleId="Style27">
    <w:name w:val="Style27"/>
    <w:basedOn w:val="Normal"/>
    <w:uiPriority w:val="99"/>
    <w:rsid w:val="00834BB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834BB1"/>
    <w:rPr>
      <w:rFonts w:ascii="Times New Roman" w:hAnsi="Times New Roman" w:cs="Times New Roman"/>
      <w:spacing w:val="-10"/>
      <w:sz w:val="18"/>
      <w:szCs w:val="18"/>
    </w:rPr>
  </w:style>
  <w:style w:type="character" w:customStyle="1" w:styleId="FontStyle312">
    <w:name w:val="Font Style312"/>
    <w:uiPriority w:val="99"/>
    <w:rsid w:val="00834BB1"/>
    <w:rPr>
      <w:rFonts w:ascii="Times New Roman" w:hAnsi="Times New Roman" w:cs="Times New Roman"/>
      <w:b/>
      <w:bCs/>
      <w:spacing w:val="-10"/>
      <w:sz w:val="16"/>
      <w:szCs w:val="16"/>
    </w:rPr>
  </w:style>
  <w:style w:type="character" w:customStyle="1" w:styleId="FontStyle346">
    <w:name w:val="Font Style346"/>
    <w:uiPriority w:val="99"/>
    <w:rsid w:val="00834BB1"/>
    <w:rPr>
      <w:rFonts w:ascii="Times New Roman" w:hAnsi="Times New Roman" w:cs="Times New Roman"/>
      <w:b/>
      <w:bCs/>
      <w:spacing w:val="-10"/>
      <w:sz w:val="18"/>
      <w:szCs w:val="18"/>
    </w:rPr>
  </w:style>
  <w:style w:type="character" w:customStyle="1" w:styleId="FontStyle330">
    <w:name w:val="Font Style330"/>
    <w:uiPriority w:val="99"/>
    <w:rsid w:val="00834BB1"/>
    <w:rPr>
      <w:rFonts w:ascii="Times New Roman" w:hAnsi="Times New Roman" w:cs="Times New Roman"/>
      <w:b/>
      <w:bCs/>
      <w:sz w:val="16"/>
      <w:szCs w:val="16"/>
    </w:rPr>
  </w:style>
  <w:style w:type="character" w:customStyle="1" w:styleId="FontStyle372">
    <w:name w:val="Font Style372"/>
    <w:uiPriority w:val="99"/>
    <w:rsid w:val="00834BB1"/>
    <w:rPr>
      <w:rFonts w:ascii="Times New Roman" w:hAnsi="Times New Roman" w:cs="Times New Roman"/>
      <w:b/>
      <w:bCs/>
      <w:sz w:val="16"/>
      <w:szCs w:val="16"/>
    </w:rPr>
  </w:style>
  <w:style w:type="paragraph" w:customStyle="1" w:styleId="Style59">
    <w:name w:val="Style59"/>
    <w:basedOn w:val="Normal"/>
    <w:uiPriority w:val="99"/>
    <w:rsid w:val="00834BB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834BB1"/>
    <w:rPr>
      <w:rFonts w:ascii="Times New Roman" w:hAnsi="Times New Roman" w:cs="Times New Roman"/>
      <w:b/>
      <w:bCs/>
      <w:i/>
      <w:iCs/>
      <w:sz w:val="16"/>
      <w:szCs w:val="16"/>
    </w:rPr>
  </w:style>
  <w:style w:type="paragraph" w:customStyle="1" w:styleId="Style200">
    <w:name w:val="Style20"/>
    <w:basedOn w:val="Normal"/>
    <w:uiPriority w:val="99"/>
    <w:rsid w:val="00834BB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834BB1"/>
    <w:rPr>
      <w:rFonts w:ascii="Times New Roman" w:hAnsi="Times New Roman" w:cs="Times New Roman"/>
      <w:smallCaps/>
      <w:sz w:val="14"/>
      <w:szCs w:val="14"/>
    </w:rPr>
  </w:style>
  <w:style w:type="paragraph" w:customStyle="1" w:styleId="Style89">
    <w:name w:val="Style89"/>
    <w:basedOn w:val="Normal"/>
    <w:uiPriority w:val="99"/>
    <w:rsid w:val="00834BB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834BB1"/>
    <w:rPr>
      <w:rFonts w:ascii="Times New Roman" w:hAnsi="Times New Roman" w:cs="Times New Roman"/>
      <w:b/>
      <w:bCs/>
      <w:spacing w:val="-10"/>
      <w:sz w:val="22"/>
      <w:szCs w:val="22"/>
    </w:rPr>
  </w:style>
  <w:style w:type="character" w:customStyle="1" w:styleId="FontStyle320">
    <w:name w:val="Font Style320"/>
    <w:uiPriority w:val="99"/>
    <w:rsid w:val="00834BB1"/>
    <w:rPr>
      <w:rFonts w:ascii="Times New Roman" w:hAnsi="Times New Roman" w:cs="Times New Roman"/>
      <w:b/>
      <w:bCs/>
      <w:spacing w:val="-10"/>
      <w:sz w:val="22"/>
      <w:szCs w:val="22"/>
    </w:rPr>
  </w:style>
  <w:style w:type="character" w:customStyle="1" w:styleId="FontStyle352">
    <w:name w:val="Font Style352"/>
    <w:uiPriority w:val="99"/>
    <w:rsid w:val="00834BB1"/>
    <w:rPr>
      <w:rFonts w:ascii="Times New Roman" w:hAnsi="Times New Roman" w:cs="Times New Roman"/>
      <w:b/>
      <w:bCs/>
      <w:sz w:val="16"/>
      <w:szCs w:val="16"/>
    </w:rPr>
  </w:style>
  <w:style w:type="character" w:customStyle="1" w:styleId="FontStyle356">
    <w:name w:val="Font Style356"/>
    <w:uiPriority w:val="99"/>
    <w:rsid w:val="00834BB1"/>
    <w:rPr>
      <w:rFonts w:ascii="Times New Roman" w:hAnsi="Times New Roman" w:cs="Times New Roman"/>
      <w:b/>
      <w:bCs/>
      <w:spacing w:val="-10"/>
      <w:sz w:val="22"/>
      <w:szCs w:val="22"/>
    </w:rPr>
  </w:style>
  <w:style w:type="character" w:customStyle="1" w:styleId="FontStyle298">
    <w:name w:val="Font Style298"/>
    <w:uiPriority w:val="99"/>
    <w:rsid w:val="00834BB1"/>
    <w:rPr>
      <w:rFonts w:ascii="Times New Roman" w:hAnsi="Times New Roman" w:cs="Times New Roman"/>
      <w:sz w:val="18"/>
      <w:szCs w:val="18"/>
    </w:rPr>
  </w:style>
  <w:style w:type="character" w:customStyle="1" w:styleId="FontStyle311">
    <w:name w:val="Font Style311"/>
    <w:uiPriority w:val="99"/>
    <w:rsid w:val="00834BB1"/>
    <w:rPr>
      <w:rFonts w:ascii="Times New Roman" w:hAnsi="Times New Roman" w:cs="Times New Roman"/>
      <w:b/>
      <w:bCs/>
      <w:spacing w:val="-10"/>
      <w:sz w:val="18"/>
      <w:szCs w:val="18"/>
    </w:rPr>
  </w:style>
  <w:style w:type="character" w:customStyle="1" w:styleId="FontStyle332">
    <w:name w:val="Font Style332"/>
    <w:uiPriority w:val="99"/>
    <w:rsid w:val="00834BB1"/>
    <w:rPr>
      <w:rFonts w:ascii="Times New Roman" w:hAnsi="Times New Roman" w:cs="Times New Roman"/>
      <w:b/>
      <w:bCs/>
      <w:i/>
      <w:iCs/>
      <w:spacing w:val="-10"/>
      <w:sz w:val="20"/>
      <w:szCs w:val="20"/>
    </w:rPr>
  </w:style>
  <w:style w:type="character" w:customStyle="1" w:styleId="FontStyle371">
    <w:name w:val="Font Style371"/>
    <w:uiPriority w:val="99"/>
    <w:rsid w:val="00834BB1"/>
    <w:rPr>
      <w:rFonts w:ascii="Times New Roman" w:hAnsi="Times New Roman" w:cs="Times New Roman"/>
      <w:sz w:val="16"/>
      <w:szCs w:val="16"/>
    </w:rPr>
  </w:style>
  <w:style w:type="character" w:customStyle="1" w:styleId="FontStyle350">
    <w:name w:val="Font Style350"/>
    <w:uiPriority w:val="99"/>
    <w:rsid w:val="00834BB1"/>
    <w:rPr>
      <w:rFonts w:ascii="Times New Roman" w:hAnsi="Times New Roman" w:cs="Times New Roman"/>
      <w:b/>
      <w:bCs/>
      <w:i/>
      <w:iCs/>
      <w:sz w:val="20"/>
      <w:szCs w:val="20"/>
    </w:rPr>
  </w:style>
  <w:style w:type="paragraph" w:customStyle="1" w:styleId="Style8">
    <w:name w:val="Style8"/>
    <w:basedOn w:val="Normal"/>
    <w:uiPriority w:val="99"/>
    <w:qFormat/>
    <w:rsid w:val="00834BB1"/>
    <w:pPr>
      <w:widowControl w:val="0"/>
      <w:autoSpaceDE w:val="0"/>
      <w:autoSpaceDN w:val="0"/>
      <w:adjustRightInd w:val="0"/>
    </w:pPr>
    <w:rPr>
      <w:rFonts w:eastAsia="Times New Roman"/>
      <w:sz w:val="24"/>
    </w:rPr>
  </w:style>
  <w:style w:type="paragraph" w:customStyle="1" w:styleId="Style5">
    <w:name w:val="Style5"/>
    <w:basedOn w:val="Normal"/>
    <w:qFormat/>
    <w:rsid w:val="00834BB1"/>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834BB1"/>
    <w:rPr>
      <w:rFonts w:ascii="Times New Roman" w:hAnsi="Times New Roman" w:cs="Times New Roman"/>
      <w:b/>
      <w:bCs/>
      <w:sz w:val="22"/>
      <w:szCs w:val="22"/>
    </w:rPr>
  </w:style>
  <w:style w:type="paragraph" w:customStyle="1" w:styleId="Style100">
    <w:name w:val="Style10"/>
    <w:basedOn w:val="Normal"/>
    <w:qFormat/>
    <w:rsid w:val="00834BB1"/>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834BB1"/>
    <w:pPr>
      <w:widowControl w:val="0"/>
      <w:autoSpaceDE w:val="0"/>
      <w:autoSpaceDN w:val="0"/>
      <w:adjustRightInd w:val="0"/>
      <w:jc w:val="both"/>
    </w:pPr>
    <w:rPr>
      <w:rFonts w:eastAsia="Times New Roman"/>
      <w:sz w:val="24"/>
    </w:rPr>
  </w:style>
  <w:style w:type="character" w:customStyle="1" w:styleId="FontStyle369">
    <w:name w:val="Font Style369"/>
    <w:uiPriority w:val="99"/>
    <w:rsid w:val="00834BB1"/>
    <w:rPr>
      <w:rFonts w:ascii="Times New Roman" w:hAnsi="Times New Roman" w:cs="Times New Roman"/>
      <w:b/>
      <w:bCs/>
      <w:spacing w:val="-10"/>
      <w:sz w:val="20"/>
      <w:szCs w:val="20"/>
    </w:rPr>
  </w:style>
  <w:style w:type="character" w:customStyle="1" w:styleId="FontStyle357">
    <w:name w:val="Font Style357"/>
    <w:uiPriority w:val="99"/>
    <w:rsid w:val="00834BB1"/>
    <w:rPr>
      <w:rFonts w:ascii="Times New Roman" w:hAnsi="Times New Roman" w:cs="Times New Roman"/>
      <w:b/>
      <w:bCs/>
      <w:spacing w:val="-10"/>
      <w:sz w:val="22"/>
      <w:szCs w:val="22"/>
    </w:rPr>
  </w:style>
  <w:style w:type="paragraph" w:customStyle="1" w:styleId="Style67">
    <w:name w:val="Style67"/>
    <w:basedOn w:val="Normal"/>
    <w:uiPriority w:val="99"/>
    <w:rsid w:val="00834BB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834BB1"/>
    <w:rPr>
      <w:rFonts w:ascii="Times New Roman" w:hAnsi="Times New Roman" w:cs="Times New Roman"/>
      <w:sz w:val="20"/>
      <w:szCs w:val="20"/>
    </w:rPr>
  </w:style>
  <w:style w:type="character" w:customStyle="1" w:styleId="FontStyle374">
    <w:name w:val="Font Style374"/>
    <w:uiPriority w:val="99"/>
    <w:rsid w:val="00834BB1"/>
    <w:rPr>
      <w:rFonts w:ascii="Times New Roman" w:hAnsi="Times New Roman" w:cs="Times New Roman"/>
      <w:b/>
      <w:bCs/>
      <w:spacing w:val="-10"/>
      <w:sz w:val="22"/>
      <w:szCs w:val="22"/>
    </w:rPr>
  </w:style>
  <w:style w:type="paragraph" w:customStyle="1" w:styleId="Style300">
    <w:name w:val="Style30"/>
    <w:basedOn w:val="Normal"/>
    <w:uiPriority w:val="99"/>
    <w:rsid w:val="00834BB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834BB1"/>
    <w:rPr>
      <w:rFonts w:ascii="Times New Roman" w:hAnsi="Times New Roman" w:cs="Times New Roman"/>
      <w:smallCaps/>
      <w:sz w:val="16"/>
      <w:szCs w:val="16"/>
    </w:rPr>
  </w:style>
  <w:style w:type="paragraph" w:customStyle="1" w:styleId="Style93">
    <w:name w:val="Style93"/>
    <w:basedOn w:val="Normal"/>
    <w:uiPriority w:val="99"/>
    <w:rsid w:val="00834BB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834BB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834BB1"/>
    <w:rPr>
      <w:rFonts w:eastAsia="Times New Roman"/>
      <w:b/>
      <w:sz w:val="28"/>
      <w:u w:val="thick"/>
    </w:rPr>
  </w:style>
  <w:style w:type="character" w:customStyle="1" w:styleId="CardsCharCharChar">
    <w:name w:val="Cards Char Char Char"/>
    <w:rsid w:val="00834BB1"/>
    <w:rPr>
      <w:szCs w:val="24"/>
      <w:lang w:val="en-US" w:eastAsia="en-US" w:bidi="ar-SA"/>
    </w:rPr>
  </w:style>
  <w:style w:type="character" w:customStyle="1" w:styleId="CardsCharCharCharChar">
    <w:name w:val="Cards Char Char Char Char"/>
    <w:rsid w:val="00834BB1"/>
    <w:rPr>
      <w:szCs w:val="24"/>
      <w:lang w:val="en-US" w:eastAsia="en-US" w:bidi="ar-SA"/>
    </w:rPr>
  </w:style>
  <w:style w:type="paragraph" w:customStyle="1" w:styleId="NoSpacingCharCharChar">
    <w:name w:val="No Spacing Char Char Char"/>
    <w:next w:val="Normal"/>
    <w:rsid w:val="00834BB1"/>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834BB1"/>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834BB1"/>
    <w:rPr>
      <w:rFonts w:ascii="Garamond" w:hAnsi="Garamond"/>
    </w:rPr>
  </w:style>
  <w:style w:type="paragraph" w:customStyle="1" w:styleId="INDENTEDPARAGRAPH">
    <w:name w:val="INDENTED PARAGRAPH"/>
    <w:rsid w:val="00834BB1"/>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34BB1"/>
  </w:style>
  <w:style w:type="paragraph" w:customStyle="1" w:styleId="TagChar1CharCharCharChar">
    <w:name w:val="Tag Char1 Char Char Char Char"/>
    <w:basedOn w:val="Normal"/>
    <w:rsid w:val="00834BB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34BB1"/>
    <w:rPr>
      <w:rFonts w:eastAsia="Times New Roman"/>
      <w:b/>
      <w:sz w:val="24"/>
    </w:rPr>
  </w:style>
  <w:style w:type="paragraph" w:customStyle="1" w:styleId="RepeatHeader0">
    <w:name w:val="Repeat Header"/>
    <w:basedOn w:val="HeaderDebate"/>
    <w:rsid w:val="00834BB1"/>
    <w:pPr>
      <w:outlineLvl w:val="1"/>
    </w:pPr>
    <w:rPr>
      <w:szCs w:val="48"/>
    </w:rPr>
  </w:style>
  <w:style w:type="character" w:customStyle="1" w:styleId="sectiontitle">
    <w:name w:val="sectiontitle"/>
    <w:basedOn w:val="DefaultParagraphFont"/>
    <w:rsid w:val="00834BB1"/>
  </w:style>
  <w:style w:type="character" w:customStyle="1" w:styleId="sectionsubtitle">
    <w:name w:val="sectionsubtitle"/>
    <w:basedOn w:val="DefaultParagraphFont"/>
    <w:rsid w:val="00834BB1"/>
  </w:style>
  <w:style w:type="character" w:customStyle="1" w:styleId="EvidenceTag">
    <w:name w:val="Evidence Tag"/>
    <w:rsid w:val="00834BB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34BB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34BB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34BB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34BB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34BB1"/>
  </w:style>
  <w:style w:type="character" w:customStyle="1" w:styleId="StyleUnderlineUnderlineChar">
    <w:name w:val="Style Underline + Underline Char"/>
    <w:rsid w:val="00834BB1"/>
    <w:rPr>
      <w:rFonts w:ascii="Trebuchet MS" w:hAnsi="Trebuchet MS"/>
      <w:szCs w:val="18"/>
      <w:u w:val="single"/>
      <w:lang w:val="en-US" w:eastAsia="en-US" w:bidi="ar-SA"/>
    </w:rPr>
  </w:style>
  <w:style w:type="paragraph" w:customStyle="1" w:styleId="UnderlineCards">
    <w:name w:val="Underline Cards"/>
    <w:basedOn w:val="Cards"/>
    <w:link w:val="UnderlineCardsChar"/>
    <w:rsid w:val="00834BB1"/>
    <w:pPr>
      <w:widowControl/>
      <w:ind w:left="288" w:right="0"/>
      <w:jc w:val="left"/>
    </w:pPr>
    <w:rPr>
      <w:u w:val="thick"/>
    </w:rPr>
  </w:style>
  <w:style w:type="character" w:customStyle="1" w:styleId="UnderlineCardsChar">
    <w:name w:val="Underline Cards Char"/>
    <w:link w:val="UnderlineCards"/>
    <w:rsid w:val="00834BB1"/>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834BB1"/>
    <w:pPr>
      <w:widowControl/>
      <w:ind w:left="288" w:right="0"/>
      <w:jc w:val="left"/>
    </w:pPr>
    <w:rPr>
      <w:sz w:val="14"/>
    </w:rPr>
  </w:style>
  <w:style w:type="character" w:customStyle="1" w:styleId="SmallCardsChar">
    <w:name w:val="Small Cards Char"/>
    <w:link w:val="SmallCards"/>
    <w:rsid w:val="00834BB1"/>
    <w:rPr>
      <w:rFonts w:ascii="Times New Roman" w:eastAsia="Times New Roman" w:hAnsi="Times New Roman" w:cs="Times New Roman"/>
      <w:sz w:val="14"/>
      <w:szCs w:val="24"/>
    </w:rPr>
  </w:style>
  <w:style w:type="paragraph" w:customStyle="1" w:styleId="ReadingCites">
    <w:name w:val="Reading Cites"/>
    <w:basedOn w:val="Normal"/>
    <w:link w:val="ReadingCitesChar"/>
    <w:rsid w:val="00834BB1"/>
    <w:rPr>
      <w:rFonts w:eastAsia="Times New Roman"/>
      <w:b/>
      <w:sz w:val="20"/>
      <w:szCs w:val="20"/>
    </w:rPr>
  </w:style>
  <w:style w:type="character" w:customStyle="1" w:styleId="ReadingCitesChar">
    <w:name w:val="Reading Cites Char"/>
    <w:link w:val="ReadingCites"/>
    <w:rsid w:val="00834BB1"/>
    <w:rPr>
      <w:rFonts w:eastAsia="Times New Roman" w:cs="Arial"/>
      <w:b/>
      <w:sz w:val="20"/>
      <w:szCs w:val="20"/>
    </w:rPr>
  </w:style>
  <w:style w:type="paragraph" w:customStyle="1" w:styleId="ContentsHeading">
    <w:name w:val="Contents Heading"/>
    <w:basedOn w:val="Heading1"/>
    <w:next w:val="Normal"/>
    <w:rsid w:val="00834BB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834BB1"/>
    <w:pPr>
      <w:spacing w:before="100" w:beforeAutospacing="1" w:after="100" w:afterAutospacing="1"/>
    </w:pPr>
    <w:rPr>
      <w:rFonts w:eastAsia="Times New Roman"/>
      <w:sz w:val="20"/>
    </w:rPr>
  </w:style>
  <w:style w:type="character" w:customStyle="1" w:styleId="CharacterStyle8">
    <w:name w:val="Character Style 8"/>
    <w:rsid w:val="00834BB1"/>
    <w:rPr>
      <w:sz w:val="22"/>
      <w:szCs w:val="22"/>
    </w:rPr>
  </w:style>
  <w:style w:type="paragraph" w:customStyle="1" w:styleId="Style110">
    <w:name w:val="Style 11"/>
    <w:qFormat/>
    <w:rsid w:val="00834BB1"/>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34BB1"/>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34BB1"/>
    <w:rPr>
      <w:rFonts w:ascii="Arial Narrow" w:hAnsi="Arial Narrow"/>
      <w:color w:val="000000"/>
      <w:sz w:val="22"/>
      <w:szCs w:val="22"/>
      <w:u w:val="single"/>
      <w:lang w:val="en-US" w:eastAsia="en-US" w:bidi="ar-SA"/>
    </w:rPr>
  </w:style>
  <w:style w:type="character" w:customStyle="1" w:styleId="CardText1Char1">
    <w:name w:val="Card Text 1 Char1"/>
    <w:rsid w:val="00834BB1"/>
    <w:rPr>
      <w:rFonts w:ascii="Arial Narrow" w:hAnsi="Arial Narrow"/>
      <w:color w:val="000000"/>
      <w:sz w:val="22"/>
      <w:szCs w:val="22"/>
      <w:u w:val="single"/>
      <w:lang w:val="en-US" w:eastAsia="en-US" w:bidi="ar-SA"/>
    </w:rPr>
  </w:style>
  <w:style w:type="paragraph" w:customStyle="1" w:styleId="Style52">
    <w:name w:val="Style 5"/>
    <w:qFormat/>
    <w:rsid w:val="00834BB1"/>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834BB1"/>
    <w:rPr>
      <w:rFonts w:ascii="Times New Roman" w:eastAsia="Times" w:hAnsi="Times New Roman" w:cs="Arial"/>
      <w:b/>
      <w:bCs/>
      <w:iCs/>
      <w:noProof/>
      <w:sz w:val="24"/>
      <w:szCs w:val="24"/>
      <w:lang w:val="en-US" w:eastAsia="en-US" w:bidi="ar-SA"/>
    </w:rPr>
  </w:style>
  <w:style w:type="character" w:customStyle="1" w:styleId="arttitle1">
    <w:name w:val="arttitle1"/>
    <w:rsid w:val="00834BB1"/>
    <w:rPr>
      <w:b/>
      <w:bCs/>
      <w:color w:val="695B54"/>
    </w:rPr>
  </w:style>
  <w:style w:type="paragraph" w:customStyle="1" w:styleId="Heading11">
    <w:name w:val="Heading 11"/>
    <w:basedOn w:val="Normal"/>
    <w:next w:val="Normal"/>
    <w:rsid w:val="00834BB1"/>
    <w:pPr>
      <w:keepNext/>
      <w:widowControl w:val="0"/>
      <w:suppressAutoHyphens/>
      <w:jc w:val="center"/>
    </w:pPr>
    <w:rPr>
      <w:rFonts w:eastAsia="Tahoma"/>
      <w:b/>
      <w:sz w:val="48"/>
      <w:szCs w:val="32"/>
      <w:u w:val="single"/>
    </w:rPr>
  </w:style>
  <w:style w:type="paragraph" w:customStyle="1" w:styleId="TextHeading">
    <w:name w:val="Text Heading"/>
    <w:basedOn w:val="Heading3"/>
    <w:rsid w:val="00834BB1"/>
    <w:pPr>
      <w:keepLines w:val="0"/>
      <w:pageBreakBefore w:val="0"/>
      <w:spacing w:before="0"/>
      <w:jc w:val="left"/>
    </w:pPr>
    <w:rPr>
      <w:rFonts w:eastAsia="Times New Roman" w:cs="Arial"/>
      <w:bCs/>
      <w:sz w:val="22"/>
      <w:szCs w:val="26"/>
    </w:rPr>
  </w:style>
  <w:style w:type="character" w:customStyle="1" w:styleId="TextHeadingChar">
    <w:name w:val="Text Heading Char"/>
    <w:rsid w:val="00834BB1"/>
    <w:rPr>
      <w:rFonts w:cs="Arial"/>
      <w:b/>
      <w:bCs/>
      <w:sz w:val="22"/>
      <w:szCs w:val="26"/>
      <w:u w:val="single"/>
      <w:lang w:val="en-US" w:eastAsia="en-US" w:bidi="ar-SA"/>
    </w:rPr>
  </w:style>
  <w:style w:type="character" w:customStyle="1" w:styleId="FootnoteCharacters">
    <w:name w:val="Footnote Characters"/>
    <w:rsid w:val="00834BB1"/>
    <w:rPr>
      <w:vertAlign w:val="superscript"/>
    </w:rPr>
  </w:style>
  <w:style w:type="paragraph" w:customStyle="1" w:styleId="StyleHeading1BlockTitleHeading1Char1ALEXHeadingBrief-He2">
    <w:name w:val="Style Heading 1Block TitleHeading 1 Char1ALEXHeadingBrief - He...2"/>
    <w:basedOn w:val="Heading1"/>
    <w:autoRedefine/>
    <w:rsid w:val="00834BB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34BB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834BB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834BB1"/>
    <w:rPr>
      <w:rFonts w:ascii="Cambria" w:eastAsia="Cambria" w:hAnsi="Cambria"/>
      <w:b/>
      <w:caps/>
      <w:sz w:val="24"/>
    </w:rPr>
  </w:style>
  <w:style w:type="paragraph" w:customStyle="1" w:styleId="StyleDebateBodyBefore12pt">
    <w:name w:val="Style Debate Body + Before:  12 pt"/>
    <w:basedOn w:val="Normal"/>
    <w:next w:val="Normal"/>
    <w:rsid w:val="00834BB1"/>
    <w:pPr>
      <w:spacing w:before="240"/>
    </w:pPr>
    <w:rPr>
      <w:rFonts w:eastAsia="Times New Roman"/>
      <w:bCs/>
      <w:sz w:val="20"/>
      <w:szCs w:val="20"/>
    </w:rPr>
  </w:style>
  <w:style w:type="paragraph" w:customStyle="1" w:styleId="StyleDebateBodyBefore12pt1">
    <w:name w:val="Style Debate Body + Before:  12 pt1"/>
    <w:basedOn w:val="Normal"/>
    <w:rsid w:val="00834BB1"/>
    <w:pPr>
      <w:spacing w:before="240"/>
    </w:pPr>
    <w:rPr>
      <w:rFonts w:eastAsia="Times New Roman"/>
      <w:bCs/>
      <w:sz w:val="20"/>
      <w:szCs w:val="20"/>
    </w:rPr>
  </w:style>
  <w:style w:type="paragraph" w:customStyle="1" w:styleId="PageNumber11">
    <w:name w:val="Page Number11"/>
    <w:basedOn w:val="Normal"/>
    <w:next w:val="Normal"/>
    <w:rsid w:val="00834BB1"/>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834BB1"/>
    <w:rPr>
      <w:rFonts w:eastAsia="SimSun" w:cs="Arial"/>
      <w:b/>
      <w:bCs/>
      <w:iCs/>
      <w:sz w:val="24"/>
      <w:szCs w:val="28"/>
      <w:lang w:val="en-US" w:eastAsia="zh-CN" w:bidi="ar-SA"/>
    </w:rPr>
  </w:style>
  <w:style w:type="character" w:customStyle="1" w:styleId="Char31">
    <w:name w:val="Char31"/>
    <w:rsid w:val="00834BB1"/>
    <w:rPr>
      <w:rFonts w:cs="Arial"/>
      <w:bCs/>
      <w:u w:val="thick"/>
      <w:lang w:val="en-US" w:eastAsia="en-US" w:bidi="ar-SA"/>
    </w:rPr>
  </w:style>
  <w:style w:type="paragraph" w:customStyle="1" w:styleId="StyleHeading1Centered">
    <w:name w:val="Style Heading 1 + Centered"/>
    <w:basedOn w:val="Heading1"/>
    <w:rsid w:val="00834B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834B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834BB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834BB1"/>
    <w:pPr>
      <w:spacing w:before="120"/>
    </w:pPr>
    <w:rPr>
      <w:rFonts w:eastAsia="Times New Roman"/>
      <w:sz w:val="20"/>
    </w:rPr>
  </w:style>
  <w:style w:type="character" w:customStyle="1" w:styleId="underliningChar3">
    <w:name w:val="underlining Char"/>
    <w:rsid w:val="00834BB1"/>
    <w:rPr>
      <w:b/>
      <w:szCs w:val="24"/>
      <w:u w:val="single"/>
      <w:lang w:val="en-US" w:eastAsia="en-US" w:bidi="ar-SA"/>
    </w:rPr>
  </w:style>
  <w:style w:type="character" w:customStyle="1" w:styleId="notreadChar">
    <w:name w:val="not read Char"/>
    <w:rsid w:val="00834BB1"/>
    <w:rPr>
      <w:sz w:val="18"/>
      <w:szCs w:val="24"/>
      <w:lang w:val="en-US" w:eastAsia="en-US" w:bidi="ar-SA"/>
    </w:rPr>
  </w:style>
  <w:style w:type="paragraph" w:customStyle="1" w:styleId="StyleStrong10ptNotBold">
    <w:name w:val="Style Strong + 10 pt Not Bold"/>
    <w:basedOn w:val="Normal"/>
    <w:autoRedefine/>
    <w:rsid w:val="00834BB1"/>
    <w:pPr>
      <w:ind w:left="720" w:hanging="360"/>
    </w:pPr>
    <w:rPr>
      <w:rFonts w:eastAsia="Times New Roman"/>
      <w:sz w:val="26"/>
      <w:szCs w:val="26"/>
    </w:rPr>
  </w:style>
  <w:style w:type="character" w:customStyle="1" w:styleId="smallCharChar0">
    <w:name w:val="small Char Char"/>
    <w:rsid w:val="00834BB1"/>
    <w:rPr>
      <w:rFonts w:ascii="Times New Roman" w:eastAsia="Times New Roman" w:hAnsi="Times New Roman" w:cs="Times New Roman"/>
      <w:sz w:val="12"/>
      <w:szCs w:val="16"/>
    </w:rPr>
  </w:style>
  <w:style w:type="character" w:customStyle="1" w:styleId="Undlerine">
    <w:name w:val="Undlerine"/>
    <w:qFormat/>
    <w:rsid w:val="00834BB1"/>
    <w:rPr>
      <w:rFonts w:ascii="Times New Roman" w:hAnsi="Times New Roman"/>
      <w:w w:val="110"/>
      <w:sz w:val="20"/>
      <w:szCs w:val="20"/>
      <w:u w:val="single"/>
      <w:bdr w:val="none" w:sz="0" w:space="0" w:color="auto"/>
      <w:lang w:bidi="he-IL"/>
    </w:rPr>
  </w:style>
  <w:style w:type="character" w:customStyle="1" w:styleId="Boxes">
    <w:name w:val="Boxes"/>
    <w:qFormat/>
    <w:rsid w:val="00834BB1"/>
    <w:rPr>
      <w:rFonts w:ascii="Times New Roman" w:hAnsi="Times New Roman"/>
      <w:sz w:val="20"/>
      <w:u w:val="single"/>
      <w:bdr w:val="single" w:sz="4" w:space="0" w:color="auto"/>
    </w:rPr>
  </w:style>
  <w:style w:type="character" w:customStyle="1" w:styleId="tim">
    <w:name w:val="tim"/>
    <w:qFormat/>
    <w:rsid w:val="00834BB1"/>
    <w:rPr>
      <w:rFonts w:ascii="Times New Roman" w:hAnsi="Times New Roman"/>
      <w:sz w:val="20"/>
      <w:u w:val="single"/>
    </w:rPr>
  </w:style>
  <w:style w:type="character" w:customStyle="1" w:styleId="hl">
    <w:name w:val="hl"/>
    <w:basedOn w:val="DefaultParagraphFont"/>
    <w:rsid w:val="00834BB1"/>
  </w:style>
  <w:style w:type="character" w:customStyle="1" w:styleId="clock1">
    <w:name w:val="clock1"/>
    <w:rsid w:val="00834BB1"/>
    <w:rPr>
      <w:color w:val="B51B1B"/>
    </w:rPr>
  </w:style>
  <w:style w:type="character" w:customStyle="1" w:styleId="smallChar10">
    <w:name w:val="small Char1"/>
    <w:rsid w:val="00834BB1"/>
    <w:rPr>
      <w:sz w:val="12"/>
      <w:szCs w:val="16"/>
      <w:lang w:val="en-US" w:eastAsia="en-US" w:bidi="ar-SA"/>
    </w:rPr>
  </w:style>
  <w:style w:type="character" w:customStyle="1" w:styleId="SmallCardsCharChar">
    <w:name w:val="Small Cards Char Char"/>
    <w:rsid w:val="00834BB1"/>
    <w:rPr>
      <w:sz w:val="14"/>
      <w:szCs w:val="24"/>
      <w:lang w:val="en-US" w:eastAsia="en-US" w:bidi="ar-SA"/>
    </w:rPr>
  </w:style>
  <w:style w:type="paragraph" w:customStyle="1" w:styleId="NormalCards">
    <w:name w:val="Normal Cards"/>
    <w:basedOn w:val="Normal"/>
    <w:rsid w:val="00834BB1"/>
    <w:pPr>
      <w:ind w:left="288"/>
    </w:pPr>
    <w:rPr>
      <w:rFonts w:eastAsia="Times New Roman"/>
      <w:sz w:val="20"/>
    </w:rPr>
  </w:style>
  <w:style w:type="character" w:customStyle="1" w:styleId="iniciales">
    <w:name w:val="iniciales"/>
    <w:basedOn w:val="DefaultParagraphFont"/>
    <w:rsid w:val="00834BB1"/>
  </w:style>
  <w:style w:type="character" w:customStyle="1" w:styleId="Style10ptBoldUnderline">
    <w:name w:val="Style 10 pt Bold Underline"/>
    <w:rsid w:val="00834BB1"/>
    <w:rPr>
      <w:b/>
      <w:bCs/>
      <w:sz w:val="20"/>
      <w:u w:val="single"/>
    </w:rPr>
  </w:style>
  <w:style w:type="paragraph" w:customStyle="1" w:styleId="outdent">
    <w:name w:val="outdent"/>
    <w:basedOn w:val="Normal"/>
    <w:rsid w:val="00834BB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34BB1"/>
    <w:pPr>
      <w:spacing w:before="100" w:beforeAutospacing="1" w:after="100" w:afterAutospacing="1"/>
    </w:pPr>
    <w:rPr>
      <w:rFonts w:eastAsia="Times New Roman"/>
      <w:sz w:val="24"/>
    </w:rPr>
  </w:style>
  <w:style w:type="paragraph" w:customStyle="1" w:styleId="bulletfollow">
    <w:name w:val="bulletfollow"/>
    <w:basedOn w:val="Normal"/>
    <w:rsid w:val="00834BB1"/>
    <w:pPr>
      <w:spacing w:before="100" w:beforeAutospacing="1" w:after="100" w:afterAutospacing="1"/>
    </w:pPr>
    <w:rPr>
      <w:rFonts w:eastAsia="Times New Roman"/>
      <w:sz w:val="24"/>
    </w:rPr>
  </w:style>
  <w:style w:type="paragraph" w:customStyle="1" w:styleId="bulleted">
    <w:name w:val="bulleted"/>
    <w:basedOn w:val="Normal"/>
    <w:rsid w:val="00834BB1"/>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834BB1"/>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834BB1"/>
    <w:rPr>
      <w:rFonts w:ascii="Times New Roman" w:eastAsia="Times New Roman" w:hAnsi="Times New Roman" w:cs="Times New Roman"/>
      <w:strike/>
      <w:sz w:val="20"/>
      <w:szCs w:val="20"/>
    </w:rPr>
  </w:style>
  <w:style w:type="character" w:customStyle="1" w:styleId="UnderlineCardsCharChar">
    <w:name w:val="Underline Cards Char Char"/>
    <w:rsid w:val="00834BB1"/>
    <w:rPr>
      <w:rFonts w:eastAsia="SimSun"/>
      <w:szCs w:val="24"/>
      <w:u w:val="thick"/>
      <w:lang w:val="en-US" w:eastAsia="en-US" w:bidi="ar-SA"/>
    </w:rPr>
  </w:style>
  <w:style w:type="paragraph" w:customStyle="1" w:styleId="authorgroup">
    <w:name w:val="authorgroup"/>
    <w:basedOn w:val="Normal"/>
    <w:rsid w:val="00834BB1"/>
    <w:pPr>
      <w:spacing w:before="100" w:beforeAutospacing="1" w:after="100" w:afterAutospacing="1"/>
    </w:pPr>
    <w:rPr>
      <w:rFonts w:eastAsia="Calibri"/>
      <w:sz w:val="24"/>
    </w:rPr>
  </w:style>
  <w:style w:type="paragraph" w:customStyle="1" w:styleId="affiliation1">
    <w:name w:val="affiliation1"/>
    <w:basedOn w:val="Normal"/>
    <w:rsid w:val="00834BB1"/>
    <w:pPr>
      <w:spacing w:before="100" w:beforeAutospacing="1" w:after="100" w:afterAutospacing="1"/>
    </w:pPr>
    <w:rPr>
      <w:rFonts w:eastAsia="Calibri"/>
      <w:sz w:val="24"/>
    </w:rPr>
  </w:style>
  <w:style w:type="character" w:customStyle="1" w:styleId="smallcapitals">
    <w:name w:val="smallcapitals"/>
    <w:basedOn w:val="DefaultParagraphFont"/>
    <w:rsid w:val="00834BB1"/>
  </w:style>
  <w:style w:type="character" w:customStyle="1" w:styleId="number0">
    <w:name w:val="number"/>
    <w:basedOn w:val="DefaultParagraphFont"/>
    <w:rsid w:val="00834BB1"/>
  </w:style>
  <w:style w:type="character" w:customStyle="1" w:styleId="articlebody1">
    <w:name w:val="articlebody1"/>
    <w:rsid w:val="00834BB1"/>
  </w:style>
  <w:style w:type="character" w:customStyle="1" w:styleId="small1">
    <w:name w:val="small1"/>
    <w:rsid w:val="00834BB1"/>
  </w:style>
  <w:style w:type="character" w:customStyle="1" w:styleId="AuthorDateChar1">
    <w:name w:val="Author/Date Char1"/>
    <w:rsid w:val="00834BB1"/>
    <w:rPr>
      <w:rFonts w:eastAsia="Times New Roman" w:cs="Arial"/>
      <w:b/>
      <w:sz w:val="24"/>
      <w:u w:val="single"/>
    </w:rPr>
  </w:style>
  <w:style w:type="character" w:customStyle="1" w:styleId="Normal30">
    <w:name w:val="Normal3"/>
    <w:basedOn w:val="DefaultParagraphFont"/>
    <w:rsid w:val="00834BB1"/>
  </w:style>
  <w:style w:type="paragraph" w:customStyle="1" w:styleId="PageNumber8">
    <w:name w:val="Page Number8"/>
    <w:basedOn w:val="Normal"/>
    <w:next w:val="Normal"/>
    <w:qFormat/>
    <w:rsid w:val="00834BB1"/>
    <w:rPr>
      <w:rFonts w:ascii="Times New Roman" w:eastAsia="Times New Roman" w:hAnsi="Times New Roman"/>
      <w:sz w:val="20"/>
    </w:rPr>
  </w:style>
  <w:style w:type="paragraph" w:customStyle="1" w:styleId="Heading12">
    <w:name w:val="Heading 12"/>
    <w:basedOn w:val="Normal"/>
    <w:next w:val="Normal"/>
    <w:rsid w:val="00834BB1"/>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834BB1"/>
  </w:style>
  <w:style w:type="character" w:customStyle="1" w:styleId="articledate">
    <w:name w:val="articledate"/>
    <w:basedOn w:val="DefaultParagraphFont"/>
    <w:rsid w:val="00834BB1"/>
  </w:style>
  <w:style w:type="character" w:customStyle="1" w:styleId="post-byline">
    <w:name w:val="post-byline"/>
    <w:basedOn w:val="DefaultParagraphFont"/>
    <w:rsid w:val="00834BB1"/>
  </w:style>
  <w:style w:type="character" w:customStyle="1" w:styleId="metadate">
    <w:name w:val="meta_date"/>
    <w:basedOn w:val="DefaultParagraphFont"/>
    <w:rsid w:val="00834BB1"/>
  </w:style>
  <w:style w:type="character" w:customStyle="1" w:styleId="fa">
    <w:name w:val="fa"/>
    <w:basedOn w:val="DefaultParagraphFont"/>
    <w:rsid w:val="00834BB1"/>
  </w:style>
  <w:style w:type="character" w:customStyle="1" w:styleId="longname">
    <w:name w:val="longname"/>
    <w:basedOn w:val="DefaultParagraphFont"/>
    <w:rsid w:val="00834BB1"/>
  </w:style>
  <w:style w:type="character" w:customStyle="1" w:styleId="echocontainer">
    <w:name w:val="echo_container"/>
    <w:basedOn w:val="DefaultParagraphFont"/>
    <w:rsid w:val="00834BB1"/>
  </w:style>
  <w:style w:type="character" w:customStyle="1" w:styleId="comment-display">
    <w:name w:val="comment-display"/>
    <w:basedOn w:val="DefaultParagraphFont"/>
    <w:rsid w:val="00834BB1"/>
  </w:style>
  <w:style w:type="paragraph" w:customStyle="1" w:styleId="comment-count-label">
    <w:name w:val="comment-count-label"/>
    <w:basedOn w:val="Normal"/>
    <w:rsid w:val="00834BB1"/>
    <w:pPr>
      <w:spacing w:before="100" w:beforeAutospacing="1" w:after="100" w:afterAutospacing="1"/>
    </w:pPr>
    <w:rPr>
      <w:rFonts w:ascii="Times" w:hAnsi="Times"/>
      <w:sz w:val="20"/>
      <w:szCs w:val="20"/>
    </w:rPr>
  </w:style>
  <w:style w:type="character" w:customStyle="1" w:styleId="echo-counter">
    <w:name w:val="echo-counter"/>
    <w:basedOn w:val="DefaultParagraphFont"/>
    <w:rsid w:val="00834BB1"/>
  </w:style>
  <w:style w:type="character" w:customStyle="1" w:styleId="discussion-policy">
    <w:name w:val="discussion-policy"/>
    <w:basedOn w:val="DefaultParagraphFont"/>
    <w:rsid w:val="00834BB1"/>
  </w:style>
  <w:style w:type="character" w:customStyle="1" w:styleId="echo-apps-conversations-streamcaption">
    <w:name w:val="echo-apps-conversations-streamcaption"/>
    <w:basedOn w:val="DefaultParagraphFont"/>
    <w:rsid w:val="00834BB1"/>
  </w:style>
  <w:style w:type="character" w:customStyle="1" w:styleId="echo-streamserver-controls-stream-item-text">
    <w:name w:val="echo-streamserver-controls-stream-item-text"/>
    <w:basedOn w:val="DefaultParagraphFont"/>
    <w:rsid w:val="00834BB1"/>
  </w:style>
  <w:style w:type="character" w:customStyle="1" w:styleId="echo-streamserver-controls-facepile-more">
    <w:name w:val="echo-streamserver-controls-facepile-more"/>
    <w:basedOn w:val="DefaultParagraphFont"/>
    <w:rsid w:val="00834BB1"/>
  </w:style>
  <w:style w:type="character" w:customStyle="1" w:styleId="echo-primaryfont">
    <w:name w:val="echo-primaryfont"/>
    <w:basedOn w:val="DefaultParagraphFont"/>
    <w:rsid w:val="00834BB1"/>
  </w:style>
  <w:style w:type="character" w:customStyle="1" w:styleId="section">
    <w:name w:val="section"/>
    <w:basedOn w:val="DefaultParagraphFont"/>
    <w:rsid w:val="00834BB1"/>
  </w:style>
  <w:style w:type="character" w:customStyle="1" w:styleId="wpsr-txt-headline">
    <w:name w:val="wpsr-txt-headline"/>
    <w:basedOn w:val="DefaultParagraphFont"/>
    <w:rsid w:val="00834BB1"/>
  </w:style>
  <w:style w:type="character" w:customStyle="1" w:styleId="asset-metabar-author">
    <w:name w:val="asset-metabar-author"/>
    <w:basedOn w:val="DefaultParagraphFont"/>
    <w:rsid w:val="00834BB1"/>
  </w:style>
  <w:style w:type="character" w:customStyle="1" w:styleId="asset-metabar-time">
    <w:name w:val="asset-metabar-time"/>
    <w:basedOn w:val="DefaultParagraphFont"/>
    <w:rsid w:val="00834BB1"/>
  </w:style>
  <w:style w:type="character" w:customStyle="1" w:styleId="eza-dateline">
    <w:name w:val="eza-dateline"/>
    <w:basedOn w:val="DefaultParagraphFont"/>
    <w:rsid w:val="00834BB1"/>
  </w:style>
  <w:style w:type="character" w:customStyle="1" w:styleId="eza-authors">
    <w:name w:val="eza-authors"/>
    <w:basedOn w:val="DefaultParagraphFont"/>
    <w:rsid w:val="00834BB1"/>
  </w:style>
  <w:style w:type="character" w:customStyle="1" w:styleId="csmstaff">
    <w:name w:val="csm_staff"/>
    <w:basedOn w:val="DefaultParagraphFont"/>
    <w:rsid w:val="00834BB1"/>
  </w:style>
  <w:style w:type="paragraph" w:customStyle="1" w:styleId="mol-para-with-font">
    <w:name w:val="mol-para-with-font"/>
    <w:basedOn w:val="Normal"/>
    <w:rsid w:val="00834BB1"/>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34BB1"/>
  </w:style>
  <w:style w:type="character" w:customStyle="1" w:styleId="byline-text">
    <w:name w:val="byline-text"/>
    <w:basedOn w:val="DefaultParagraphFont"/>
    <w:rsid w:val="00834BB1"/>
  </w:style>
  <w:style w:type="character" w:customStyle="1" w:styleId="slug-metadata-note">
    <w:name w:val="slug-metadata-note"/>
    <w:basedOn w:val="DefaultParagraphFont"/>
    <w:rsid w:val="00834BB1"/>
  </w:style>
  <w:style w:type="character" w:customStyle="1" w:styleId="drop-capped">
    <w:name w:val="drop-capped"/>
    <w:basedOn w:val="DefaultParagraphFont"/>
    <w:rsid w:val="00834BB1"/>
  </w:style>
  <w:style w:type="paragraph" w:customStyle="1" w:styleId="articleopinion-standfirst">
    <w:name w:val="articleopinion-standfirst"/>
    <w:basedOn w:val="Normal"/>
    <w:rsid w:val="00834BB1"/>
    <w:pPr>
      <w:spacing w:before="100" w:beforeAutospacing="1" w:after="100" w:afterAutospacing="1"/>
    </w:pPr>
    <w:rPr>
      <w:rFonts w:ascii="Times" w:hAnsi="Times"/>
      <w:sz w:val="20"/>
      <w:szCs w:val="20"/>
    </w:rPr>
  </w:style>
  <w:style w:type="paragraph" w:customStyle="1" w:styleId="snippet">
    <w:name w:val="snippet"/>
    <w:basedOn w:val="Normal"/>
    <w:qFormat/>
    <w:rsid w:val="00834BB1"/>
    <w:pPr>
      <w:spacing w:before="100" w:beforeAutospacing="1" w:after="100" w:afterAutospacing="1"/>
    </w:pPr>
    <w:rPr>
      <w:rFonts w:ascii="Times" w:hAnsi="Times"/>
      <w:sz w:val="20"/>
      <w:szCs w:val="20"/>
    </w:rPr>
  </w:style>
  <w:style w:type="character" w:customStyle="1" w:styleId="thetitle">
    <w:name w:val="the_title"/>
    <w:basedOn w:val="DefaultParagraphFont"/>
    <w:rsid w:val="00834BB1"/>
  </w:style>
  <w:style w:type="character" w:customStyle="1" w:styleId="rupee">
    <w:name w:val="rupee"/>
    <w:basedOn w:val="DefaultParagraphFont"/>
    <w:rsid w:val="00834BB1"/>
  </w:style>
  <w:style w:type="character" w:customStyle="1" w:styleId="grey1">
    <w:name w:val="grey1"/>
    <w:basedOn w:val="DefaultParagraphFont"/>
    <w:rsid w:val="00834BB1"/>
  </w:style>
  <w:style w:type="paragraph" w:customStyle="1" w:styleId="Pa13">
    <w:name w:val="Pa13"/>
    <w:basedOn w:val="Default"/>
    <w:next w:val="Default"/>
    <w:qFormat/>
    <w:rsid w:val="00834BB1"/>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834BB1"/>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834BB1"/>
  </w:style>
  <w:style w:type="character" w:customStyle="1" w:styleId="reporttitle">
    <w:name w:val="report_title"/>
    <w:basedOn w:val="DefaultParagraphFont"/>
    <w:rsid w:val="00834BB1"/>
  </w:style>
  <w:style w:type="character" w:customStyle="1" w:styleId="documenttype-longreleases">
    <w:name w:val="document_type_-_long_releases"/>
    <w:basedOn w:val="DefaultParagraphFont"/>
    <w:rsid w:val="00834BB1"/>
  </w:style>
  <w:style w:type="character" w:customStyle="1" w:styleId="alt-date">
    <w:name w:val="alt-date"/>
    <w:basedOn w:val="DefaultParagraphFont"/>
    <w:rsid w:val="00834BB1"/>
  </w:style>
  <w:style w:type="character" w:customStyle="1" w:styleId="entry-byline">
    <w:name w:val="entry-byline"/>
    <w:basedOn w:val="DefaultParagraphFont"/>
    <w:rsid w:val="00834BB1"/>
  </w:style>
  <w:style w:type="character" w:customStyle="1" w:styleId="taglinecontrib">
    <w:name w:val="tagline_contrib"/>
    <w:basedOn w:val="DefaultParagraphFont"/>
    <w:rsid w:val="00834BB1"/>
  </w:style>
  <w:style w:type="character" w:customStyle="1" w:styleId="articledate0">
    <w:name w:val="article_date"/>
    <w:basedOn w:val="DefaultParagraphFont"/>
    <w:rsid w:val="00834BB1"/>
  </w:style>
  <w:style w:type="paragraph" w:customStyle="1" w:styleId="hg-daily">
    <w:name w:val="hg-daily"/>
    <w:basedOn w:val="Normal"/>
    <w:rsid w:val="00834BB1"/>
    <w:pPr>
      <w:spacing w:before="100" w:beforeAutospacing="1" w:after="100" w:afterAutospacing="1"/>
    </w:pPr>
    <w:rPr>
      <w:rFonts w:ascii="Times" w:hAnsi="Times"/>
      <w:sz w:val="20"/>
      <w:szCs w:val="20"/>
    </w:rPr>
  </w:style>
  <w:style w:type="character" w:customStyle="1" w:styleId="cit">
    <w:name w:val="cit"/>
    <w:basedOn w:val="DefaultParagraphFont"/>
    <w:rsid w:val="00834BB1"/>
  </w:style>
  <w:style w:type="paragraph" w:customStyle="1" w:styleId="buttonheading">
    <w:name w:val="buttonheading"/>
    <w:basedOn w:val="Normal"/>
    <w:rsid w:val="00834BB1"/>
    <w:pPr>
      <w:spacing w:before="100" w:beforeAutospacing="1" w:after="100" w:afterAutospacing="1"/>
    </w:pPr>
    <w:rPr>
      <w:rFonts w:ascii="Times" w:hAnsi="Times"/>
      <w:sz w:val="20"/>
      <w:szCs w:val="20"/>
    </w:rPr>
  </w:style>
  <w:style w:type="character" w:customStyle="1" w:styleId="createdate">
    <w:name w:val="createdate"/>
    <w:basedOn w:val="DefaultParagraphFont"/>
    <w:rsid w:val="00834BB1"/>
  </w:style>
  <w:style w:type="character" w:customStyle="1" w:styleId="text-label">
    <w:name w:val="text-label"/>
    <w:basedOn w:val="DefaultParagraphFont"/>
    <w:rsid w:val="00834BB1"/>
  </w:style>
  <w:style w:type="paragraph" w:customStyle="1" w:styleId="TOC3Char">
    <w:name w:val="TOC 3 Char"/>
    <w:basedOn w:val="Normal"/>
    <w:next w:val="Normal"/>
    <w:rsid w:val="00834BB1"/>
    <w:rPr>
      <w:rFonts w:eastAsia="Times New Roman"/>
      <w:sz w:val="24"/>
      <w:szCs w:val="20"/>
    </w:rPr>
  </w:style>
  <w:style w:type="paragraph" w:customStyle="1" w:styleId="TOC1Char">
    <w:name w:val="TOC 1 Char"/>
    <w:basedOn w:val="Normal"/>
    <w:next w:val="Normal"/>
    <w:rsid w:val="00834BB1"/>
    <w:rPr>
      <w:rFonts w:eastAsia="Times New Roman"/>
      <w:b/>
      <w:sz w:val="24"/>
      <w:szCs w:val="20"/>
    </w:rPr>
  </w:style>
  <w:style w:type="paragraph" w:customStyle="1" w:styleId="NoteLevel11">
    <w:name w:val="Note Level 11"/>
    <w:basedOn w:val="Normal"/>
    <w:uiPriority w:val="99"/>
    <w:qFormat/>
    <w:rsid w:val="00834BB1"/>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834BB1"/>
    <w:pPr>
      <w:keepNext/>
      <w:tabs>
        <w:tab w:val="num" w:pos="1440"/>
      </w:tabs>
      <w:ind w:left="1800" w:hanging="360"/>
      <w:outlineLvl w:val="2"/>
    </w:pPr>
    <w:rPr>
      <w:rFonts w:eastAsia="MS Gothic"/>
    </w:rPr>
  </w:style>
  <w:style w:type="paragraph" w:customStyle="1" w:styleId="NoteLevel41">
    <w:name w:val="Note Level 41"/>
    <w:basedOn w:val="Normal"/>
    <w:qFormat/>
    <w:rsid w:val="00834BB1"/>
    <w:pPr>
      <w:keepNext/>
      <w:tabs>
        <w:tab w:val="num" w:pos="2160"/>
      </w:tabs>
      <w:ind w:left="2520" w:hanging="360"/>
      <w:outlineLvl w:val="3"/>
    </w:pPr>
    <w:rPr>
      <w:rFonts w:eastAsia="MS Gothic"/>
    </w:rPr>
  </w:style>
  <w:style w:type="paragraph" w:customStyle="1" w:styleId="NoteLevel51">
    <w:name w:val="Note Level 51"/>
    <w:basedOn w:val="Normal"/>
    <w:qFormat/>
    <w:rsid w:val="00834BB1"/>
    <w:pPr>
      <w:keepNext/>
      <w:tabs>
        <w:tab w:val="num" w:pos="2880"/>
      </w:tabs>
      <w:ind w:left="3240" w:hanging="360"/>
      <w:outlineLvl w:val="4"/>
    </w:pPr>
    <w:rPr>
      <w:rFonts w:eastAsia="MS Gothic"/>
    </w:rPr>
  </w:style>
  <w:style w:type="paragraph" w:customStyle="1" w:styleId="NoteLevel61">
    <w:name w:val="Note Level 61"/>
    <w:basedOn w:val="Normal"/>
    <w:qFormat/>
    <w:rsid w:val="00834BB1"/>
    <w:pPr>
      <w:keepNext/>
      <w:tabs>
        <w:tab w:val="num" w:pos="3600"/>
      </w:tabs>
      <w:ind w:left="3960" w:hanging="360"/>
      <w:outlineLvl w:val="5"/>
    </w:pPr>
    <w:rPr>
      <w:rFonts w:eastAsia="MS Gothic"/>
    </w:rPr>
  </w:style>
  <w:style w:type="paragraph" w:customStyle="1" w:styleId="NoteLevel71">
    <w:name w:val="Note Level 71"/>
    <w:basedOn w:val="Normal"/>
    <w:qFormat/>
    <w:rsid w:val="00834BB1"/>
    <w:pPr>
      <w:keepNext/>
      <w:tabs>
        <w:tab w:val="num" w:pos="4320"/>
      </w:tabs>
      <w:ind w:left="4680" w:hanging="360"/>
      <w:outlineLvl w:val="6"/>
    </w:pPr>
    <w:rPr>
      <w:rFonts w:eastAsia="MS Gothic"/>
    </w:rPr>
  </w:style>
  <w:style w:type="paragraph" w:customStyle="1" w:styleId="NoteLevel81">
    <w:name w:val="Note Level 81"/>
    <w:basedOn w:val="Normal"/>
    <w:qFormat/>
    <w:rsid w:val="00834BB1"/>
    <w:pPr>
      <w:keepNext/>
      <w:tabs>
        <w:tab w:val="num" w:pos="5040"/>
      </w:tabs>
      <w:ind w:left="5400" w:hanging="360"/>
      <w:outlineLvl w:val="7"/>
    </w:pPr>
    <w:rPr>
      <w:rFonts w:eastAsia="MS Gothic"/>
    </w:rPr>
  </w:style>
  <w:style w:type="paragraph" w:customStyle="1" w:styleId="NoteLevel91">
    <w:name w:val="Note Level 91"/>
    <w:basedOn w:val="Normal"/>
    <w:qFormat/>
    <w:rsid w:val="00834BB1"/>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834BB1"/>
    <w:pPr>
      <w:jc w:val="both"/>
    </w:pPr>
    <w:rPr>
      <w:rFonts w:eastAsia="Times New Roman"/>
      <w:i/>
      <w:iCs/>
      <w:color w:val="000000"/>
      <w:sz w:val="20"/>
    </w:rPr>
  </w:style>
  <w:style w:type="character" w:customStyle="1" w:styleId="MediumGrid11">
    <w:name w:val="Medium Grid 11"/>
    <w:uiPriority w:val="99"/>
    <w:rsid w:val="00834BB1"/>
    <w:rPr>
      <w:color w:val="808080"/>
    </w:rPr>
  </w:style>
  <w:style w:type="numbering" w:customStyle="1" w:styleId="NoList8">
    <w:name w:val="No List8"/>
    <w:next w:val="NoList"/>
    <w:semiHidden/>
    <w:unhideWhenUsed/>
    <w:rsid w:val="00834BB1"/>
  </w:style>
  <w:style w:type="numbering" w:customStyle="1" w:styleId="NoList9">
    <w:name w:val="No List9"/>
    <w:next w:val="NoList"/>
    <w:semiHidden/>
    <w:unhideWhenUsed/>
    <w:rsid w:val="00834BB1"/>
  </w:style>
  <w:style w:type="numbering" w:customStyle="1" w:styleId="NoList10">
    <w:name w:val="No List10"/>
    <w:next w:val="NoList"/>
    <w:semiHidden/>
    <w:unhideWhenUsed/>
    <w:rsid w:val="00834BB1"/>
  </w:style>
  <w:style w:type="numbering" w:customStyle="1" w:styleId="NoList13">
    <w:name w:val="No List13"/>
    <w:next w:val="NoList"/>
    <w:semiHidden/>
    <w:unhideWhenUsed/>
    <w:rsid w:val="00834BB1"/>
  </w:style>
  <w:style w:type="numbering" w:customStyle="1" w:styleId="NoList14">
    <w:name w:val="No List14"/>
    <w:next w:val="NoList"/>
    <w:semiHidden/>
    <w:unhideWhenUsed/>
    <w:rsid w:val="00834BB1"/>
  </w:style>
  <w:style w:type="numbering" w:customStyle="1" w:styleId="NoList15">
    <w:name w:val="No List15"/>
    <w:next w:val="NoList"/>
    <w:uiPriority w:val="99"/>
    <w:semiHidden/>
    <w:unhideWhenUsed/>
    <w:rsid w:val="00834BB1"/>
  </w:style>
  <w:style w:type="numbering" w:customStyle="1" w:styleId="NoList16">
    <w:name w:val="No List16"/>
    <w:next w:val="NoList"/>
    <w:uiPriority w:val="99"/>
    <w:semiHidden/>
    <w:unhideWhenUsed/>
    <w:rsid w:val="00834BB1"/>
  </w:style>
  <w:style w:type="numbering" w:customStyle="1" w:styleId="NoList17">
    <w:name w:val="No List17"/>
    <w:next w:val="NoList"/>
    <w:semiHidden/>
    <w:unhideWhenUsed/>
    <w:rsid w:val="00834BB1"/>
  </w:style>
  <w:style w:type="numbering" w:customStyle="1" w:styleId="NoList18">
    <w:name w:val="No List18"/>
    <w:next w:val="NoList"/>
    <w:uiPriority w:val="99"/>
    <w:semiHidden/>
    <w:unhideWhenUsed/>
    <w:rsid w:val="00834BB1"/>
  </w:style>
  <w:style w:type="numbering" w:customStyle="1" w:styleId="NoList19">
    <w:name w:val="No List19"/>
    <w:next w:val="NoList"/>
    <w:uiPriority w:val="99"/>
    <w:semiHidden/>
    <w:unhideWhenUsed/>
    <w:rsid w:val="00834BB1"/>
  </w:style>
  <w:style w:type="numbering" w:customStyle="1" w:styleId="NoList20">
    <w:name w:val="No List20"/>
    <w:next w:val="NoList"/>
    <w:semiHidden/>
    <w:unhideWhenUsed/>
    <w:rsid w:val="00834BB1"/>
  </w:style>
  <w:style w:type="paragraph" w:customStyle="1" w:styleId="PlaceholderText2">
    <w:name w:val="Placeholder Text2"/>
    <w:basedOn w:val="Normal"/>
    <w:uiPriority w:val="99"/>
    <w:rsid w:val="00834BB1"/>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834BB1"/>
    <w:pPr>
      <w:keepNext/>
      <w:tabs>
        <w:tab w:val="num" w:pos="1440"/>
      </w:tabs>
      <w:ind w:left="1800" w:hanging="360"/>
      <w:outlineLvl w:val="2"/>
    </w:pPr>
    <w:rPr>
      <w:rFonts w:eastAsia="MS Gothic"/>
      <w:sz w:val="24"/>
    </w:rPr>
  </w:style>
  <w:style w:type="paragraph" w:customStyle="1" w:styleId="LightList1">
    <w:name w:val="Light List1"/>
    <w:basedOn w:val="Normal"/>
    <w:rsid w:val="00834BB1"/>
    <w:pPr>
      <w:keepNext/>
      <w:tabs>
        <w:tab w:val="num" w:pos="2160"/>
      </w:tabs>
      <w:ind w:left="2520" w:hanging="360"/>
      <w:outlineLvl w:val="3"/>
    </w:pPr>
    <w:rPr>
      <w:rFonts w:eastAsia="MS Gothic"/>
      <w:sz w:val="24"/>
    </w:rPr>
  </w:style>
  <w:style w:type="paragraph" w:customStyle="1" w:styleId="LightGrid1">
    <w:name w:val="Light Grid1"/>
    <w:basedOn w:val="Normal"/>
    <w:rsid w:val="00834BB1"/>
    <w:pPr>
      <w:keepNext/>
      <w:tabs>
        <w:tab w:val="num" w:pos="2880"/>
      </w:tabs>
      <w:ind w:left="3240" w:hanging="360"/>
      <w:outlineLvl w:val="4"/>
    </w:pPr>
    <w:rPr>
      <w:rFonts w:eastAsia="MS Gothic"/>
      <w:sz w:val="24"/>
    </w:rPr>
  </w:style>
  <w:style w:type="paragraph" w:customStyle="1" w:styleId="MediumShading11">
    <w:name w:val="Medium Shading 11"/>
    <w:basedOn w:val="Normal"/>
    <w:rsid w:val="00834BB1"/>
    <w:pPr>
      <w:keepNext/>
      <w:tabs>
        <w:tab w:val="num" w:pos="3600"/>
      </w:tabs>
      <w:ind w:left="3960" w:hanging="360"/>
      <w:outlineLvl w:val="5"/>
    </w:pPr>
    <w:rPr>
      <w:rFonts w:eastAsia="MS Gothic"/>
      <w:sz w:val="24"/>
    </w:rPr>
  </w:style>
  <w:style w:type="paragraph" w:customStyle="1" w:styleId="MediumShading21">
    <w:name w:val="Medium Shading 21"/>
    <w:basedOn w:val="Normal"/>
    <w:rsid w:val="00834BB1"/>
    <w:pPr>
      <w:keepNext/>
      <w:tabs>
        <w:tab w:val="num" w:pos="4320"/>
      </w:tabs>
      <w:ind w:left="4680" w:hanging="360"/>
      <w:outlineLvl w:val="6"/>
    </w:pPr>
    <w:rPr>
      <w:rFonts w:eastAsia="MS Gothic"/>
      <w:sz w:val="24"/>
    </w:rPr>
  </w:style>
  <w:style w:type="paragraph" w:customStyle="1" w:styleId="MediumList11">
    <w:name w:val="Medium List 11"/>
    <w:basedOn w:val="Normal"/>
    <w:rsid w:val="00834BB1"/>
    <w:pPr>
      <w:keepNext/>
      <w:tabs>
        <w:tab w:val="num" w:pos="5040"/>
      </w:tabs>
      <w:ind w:left="5400" w:hanging="360"/>
      <w:outlineLvl w:val="7"/>
    </w:pPr>
    <w:rPr>
      <w:rFonts w:eastAsia="MS Gothic"/>
      <w:sz w:val="24"/>
    </w:rPr>
  </w:style>
  <w:style w:type="paragraph" w:customStyle="1" w:styleId="MediumList21">
    <w:name w:val="Medium List 21"/>
    <w:basedOn w:val="Normal"/>
    <w:rsid w:val="00834BB1"/>
    <w:pPr>
      <w:keepNext/>
      <w:tabs>
        <w:tab w:val="num" w:pos="5760"/>
      </w:tabs>
      <w:ind w:left="6120" w:hanging="360"/>
      <w:outlineLvl w:val="8"/>
    </w:pPr>
    <w:rPr>
      <w:rFonts w:eastAsia="MS Gothic"/>
      <w:sz w:val="24"/>
    </w:rPr>
  </w:style>
  <w:style w:type="character" w:customStyle="1" w:styleId="italics">
    <w:name w:val="italics"/>
    <w:basedOn w:val="DefaultParagraphFont"/>
    <w:rsid w:val="00834BB1"/>
  </w:style>
  <w:style w:type="character" w:customStyle="1" w:styleId="m-3583723223135346788gmail-style13ptbold">
    <w:name w:val="m_-3583723223135346788gmail-style13ptbold"/>
    <w:basedOn w:val="DefaultParagraphFont"/>
    <w:rsid w:val="00834BB1"/>
  </w:style>
  <w:style w:type="character" w:customStyle="1" w:styleId="m-3583723223135346788gmail-styleunderline">
    <w:name w:val="m_-3583723223135346788gmail-styleunderline"/>
    <w:basedOn w:val="DefaultParagraphFont"/>
    <w:rsid w:val="00834BB1"/>
  </w:style>
  <w:style w:type="paragraph" w:customStyle="1" w:styleId="Heading81">
    <w:name w:val="Heading 81"/>
    <w:basedOn w:val="Normal"/>
    <w:next w:val="Normal"/>
    <w:unhideWhenUsed/>
    <w:qFormat/>
    <w:rsid w:val="00834BB1"/>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834BB1"/>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34BB1"/>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834BB1"/>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834BB1"/>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834BB1"/>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834BB1"/>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834BB1"/>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834BB1"/>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834BB1"/>
    <w:pPr>
      <w:pBdr>
        <w:bottom w:val="single" w:sz="8" w:space="4" w:color="4F81BD"/>
      </w:pBdr>
      <w:spacing w:after="300"/>
      <w:contextualSpacing/>
    </w:pPr>
    <w:rPr>
      <w:bCs/>
      <w:u w:val="single"/>
    </w:rPr>
  </w:style>
  <w:style w:type="paragraph" w:customStyle="1" w:styleId="article-text">
    <w:name w:val="article-text"/>
    <w:basedOn w:val="Normal"/>
    <w:qFormat/>
    <w:rsid w:val="00834BB1"/>
    <w:pPr>
      <w:spacing w:before="100" w:beforeAutospacing="1" w:after="100" w:afterAutospacing="1"/>
    </w:pPr>
    <w:rPr>
      <w:rFonts w:eastAsia="Times New Roman"/>
      <w:sz w:val="24"/>
    </w:rPr>
  </w:style>
  <w:style w:type="paragraph" w:customStyle="1" w:styleId="HeaderStyle">
    <w:name w:val="Header Style"/>
    <w:basedOn w:val="Normal"/>
    <w:qFormat/>
    <w:rsid w:val="00834BB1"/>
    <w:pPr>
      <w:jc w:val="center"/>
    </w:pPr>
    <w:rPr>
      <w:rFonts w:eastAsia="Times New Roman"/>
      <w:b/>
      <w:sz w:val="24"/>
      <w:szCs w:val="20"/>
      <w:u w:val="single"/>
    </w:rPr>
  </w:style>
  <w:style w:type="character" w:customStyle="1" w:styleId="CardChar21">
    <w:name w:val="Card Char2"/>
    <w:basedOn w:val="DefaultParagraphFont"/>
    <w:rsid w:val="00834BB1"/>
    <w:rPr>
      <w:rFonts w:ascii="Times New Roman" w:eastAsia="Times New Roman" w:hAnsi="Times New Roman" w:cs="Times New Roman"/>
      <w:bCs/>
      <w:color w:val="000000"/>
      <w:sz w:val="20"/>
      <w:szCs w:val="20"/>
    </w:rPr>
  </w:style>
  <w:style w:type="character" w:customStyle="1" w:styleId="A17">
    <w:name w:val="A17"/>
    <w:rsid w:val="00834BB1"/>
    <w:rPr>
      <w:rFonts w:cs="Baskerville"/>
      <w:color w:val="000000"/>
      <w:sz w:val="12"/>
      <w:szCs w:val="12"/>
    </w:rPr>
  </w:style>
  <w:style w:type="paragraph" w:customStyle="1" w:styleId="Pa19">
    <w:name w:val="Pa19"/>
    <w:basedOn w:val="Normal"/>
    <w:next w:val="Normal"/>
    <w:rsid w:val="00834BB1"/>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834BB1"/>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834BB1"/>
    <w:rPr>
      <w:rFonts w:ascii="Frutiger 45 Light" w:hAnsi="Frutiger 45 Light" w:cs="Frutiger 45 Light"/>
      <w:b/>
      <w:bCs/>
      <w:i/>
      <w:iCs/>
      <w:color w:val="000000"/>
      <w:sz w:val="36"/>
      <w:szCs w:val="36"/>
    </w:rPr>
  </w:style>
  <w:style w:type="character" w:customStyle="1" w:styleId="A20">
    <w:name w:val="A20"/>
    <w:rsid w:val="00834BB1"/>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834BB1"/>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34BB1"/>
    <w:rPr>
      <w:rFonts w:cs="Arial"/>
      <w:b/>
      <w:bCs/>
      <w:iCs/>
      <w:sz w:val="36"/>
      <w:szCs w:val="28"/>
      <w:u w:val="single"/>
      <w:lang w:val="en-US" w:eastAsia="en-US" w:bidi="ar-SA"/>
    </w:rPr>
  </w:style>
  <w:style w:type="character" w:customStyle="1" w:styleId="brief-smalltext0">
    <w:name w:val="brief-smalltext"/>
    <w:basedOn w:val="DefaultParagraphFont"/>
    <w:rsid w:val="00834BB1"/>
  </w:style>
  <w:style w:type="paragraph" w:customStyle="1" w:styleId="Coverintroduction">
    <w:name w:val="Cover introduction"/>
    <w:basedOn w:val="Default"/>
    <w:next w:val="Default"/>
    <w:rsid w:val="00834BB1"/>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834BB1"/>
  </w:style>
  <w:style w:type="character" w:customStyle="1" w:styleId="TagCharCharCharCharCharChar">
    <w:name w:val="Tag Char Char Char Char Char Char"/>
    <w:rsid w:val="00834BB1"/>
    <w:rPr>
      <w:rFonts w:cs="Arial"/>
      <w:b/>
      <w:bCs/>
      <w:sz w:val="24"/>
      <w:szCs w:val="26"/>
      <w:lang w:val="en-US" w:eastAsia="en-US" w:bidi="ar-SA"/>
    </w:rPr>
  </w:style>
  <w:style w:type="character" w:customStyle="1" w:styleId="pmterms3">
    <w:name w:val="pmterms3"/>
    <w:basedOn w:val="DefaultParagraphFont"/>
    <w:rsid w:val="00834BB1"/>
  </w:style>
  <w:style w:type="character" w:customStyle="1" w:styleId="interiorheadline">
    <w:name w:val="interiorheadline"/>
    <w:basedOn w:val="DefaultParagraphFont"/>
    <w:rsid w:val="00834BB1"/>
  </w:style>
  <w:style w:type="character" w:customStyle="1" w:styleId="Heading31CharCharCharChar1">
    <w:name w:val="Heading 31 Char Char Char Char1"/>
    <w:rsid w:val="00834BB1"/>
    <w:rPr>
      <w:rFonts w:cs="Arial"/>
      <w:b/>
      <w:bCs/>
      <w:sz w:val="24"/>
      <w:szCs w:val="26"/>
      <w:lang w:val="en-US" w:eastAsia="en-US" w:bidi="ar-SA"/>
    </w:rPr>
  </w:style>
  <w:style w:type="character" w:customStyle="1" w:styleId="Heading31CharCharChar">
    <w:name w:val="Heading 31 Char Char Char"/>
    <w:rsid w:val="00834BB1"/>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834BB1"/>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834BB1"/>
    <w:rPr>
      <w:rFonts w:eastAsia="MS Mincho" w:cs="Arial"/>
      <w:u w:val="single"/>
    </w:rPr>
  </w:style>
  <w:style w:type="paragraph" w:customStyle="1" w:styleId="BoldandUnderlineCharChar1Char">
    <w:name w:val="Bold and Underline Char Char1 Char"/>
    <w:basedOn w:val="Normal"/>
    <w:link w:val="BoldandUnderlineCharChar1CharChar"/>
    <w:rsid w:val="00834BB1"/>
    <w:rPr>
      <w:rFonts w:eastAsia="MS Mincho"/>
      <w:b/>
      <w:u w:val="single"/>
    </w:rPr>
  </w:style>
  <w:style w:type="character" w:customStyle="1" w:styleId="BoldandUnderlineCharChar1CharChar">
    <w:name w:val="Bold and Underline Char Char1 Char Char"/>
    <w:basedOn w:val="DefaultParagraphFont"/>
    <w:link w:val="BoldandUnderlineCharChar1Char"/>
    <w:rsid w:val="00834BB1"/>
    <w:rPr>
      <w:rFonts w:eastAsia="MS Mincho" w:cs="Arial"/>
      <w:b/>
      <w:u w:val="single"/>
    </w:rPr>
  </w:style>
  <w:style w:type="character" w:customStyle="1" w:styleId="author-bio-box">
    <w:name w:val="author-bio-box"/>
    <w:basedOn w:val="DefaultParagraphFont"/>
    <w:rsid w:val="00834BB1"/>
  </w:style>
  <w:style w:type="character" w:customStyle="1" w:styleId="CitationCharCharCharCharChar">
    <w:name w:val="Citation Char Char Char Char Char"/>
    <w:aliases w:val="Citation Char1 Char Char Char,Heading 3 Char Char1 Char"/>
    <w:basedOn w:val="DefaultParagraphFont"/>
    <w:qFormat/>
    <w:rsid w:val="00834BB1"/>
    <w:rPr>
      <w:rFonts w:ascii="Arial Narrow" w:hAnsi="Arial Narrow" w:cs="Times New Roman"/>
      <w:sz w:val="20"/>
      <w:u w:val="thick"/>
    </w:rPr>
  </w:style>
  <w:style w:type="paragraph" w:customStyle="1" w:styleId="Underlinedcardtext1">
    <w:name w:val="Underlined card text1"/>
    <w:basedOn w:val="Normal"/>
    <w:next w:val="Normal"/>
    <w:qFormat/>
    <w:rsid w:val="00834BB1"/>
    <w:pPr>
      <w:numPr>
        <w:ilvl w:val="1"/>
      </w:numPr>
    </w:pPr>
    <w:rPr>
      <w:bCs/>
      <w:szCs w:val="26"/>
      <w:u w:val="single"/>
    </w:rPr>
  </w:style>
  <w:style w:type="character" w:customStyle="1" w:styleId="SubtitleChar2">
    <w:name w:val="Subtitle Char2"/>
    <w:basedOn w:val="DefaultParagraphFont"/>
    <w:uiPriority w:val="11"/>
    <w:rsid w:val="00834BB1"/>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834BB1"/>
  </w:style>
  <w:style w:type="character" w:customStyle="1" w:styleId="m1575249786560259391gmail-style13ptbold">
    <w:name w:val="m_1575249786560259391gmail-style13ptbold"/>
    <w:basedOn w:val="DefaultParagraphFont"/>
    <w:rsid w:val="00834BB1"/>
  </w:style>
  <w:style w:type="paragraph" w:customStyle="1" w:styleId="m-8120030040935583278gmail-msonospacing">
    <w:name w:val="m_-8120030040935583278gmail-msonospacing"/>
    <w:basedOn w:val="Normal"/>
    <w:rsid w:val="00834BB1"/>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834BB1"/>
  </w:style>
  <w:style w:type="character" w:customStyle="1" w:styleId="m-8120030040935583278gmail-styleunderline">
    <w:name w:val="m_-8120030040935583278gmail-styleunderline"/>
    <w:basedOn w:val="DefaultParagraphFont"/>
    <w:rsid w:val="00834BB1"/>
  </w:style>
  <w:style w:type="character" w:customStyle="1" w:styleId="TitleChar3">
    <w:name w:val="Title Char3"/>
    <w:basedOn w:val="DefaultParagraphFont"/>
    <w:uiPriority w:val="99"/>
    <w:rsid w:val="00834BB1"/>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834BB1"/>
    <w:rPr>
      <w:rFonts w:eastAsiaTheme="minorEastAsia"/>
      <w:color w:val="5A5A5A" w:themeColor="text1" w:themeTint="A5"/>
      <w:spacing w:val="15"/>
    </w:rPr>
  </w:style>
  <w:style w:type="character" w:customStyle="1" w:styleId="show-result-description">
    <w:name w:val="show-result-description"/>
    <w:basedOn w:val="DefaultParagraphFont"/>
    <w:rsid w:val="00834BB1"/>
  </w:style>
  <w:style w:type="character" w:customStyle="1" w:styleId="hide-result-description">
    <w:name w:val="hide-result-description"/>
    <w:basedOn w:val="DefaultParagraphFont"/>
    <w:rsid w:val="00834BB1"/>
  </w:style>
  <w:style w:type="character" w:customStyle="1" w:styleId="result-description">
    <w:name w:val="result-description"/>
    <w:basedOn w:val="DefaultParagraphFont"/>
    <w:rsid w:val="00834BB1"/>
  </w:style>
  <w:style w:type="character" w:customStyle="1" w:styleId="result-author">
    <w:name w:val="result-author"/>
    <w:basedOn w:val="DefaultParagraphFont"/>
    <w:rsid w:val="00834BB1"/>
  </w:style>
  <w:style w:type="character" w:customStyle="1" w:styleId="result-publication-date">
    <w:name w:val="result-publication-date"/>
    <w:basedOn w:val="DefaultParagraphFont"/>
    <w:rsid w:val="00834BB1"/>
  </w:style>
  <w:style w:type="paragraph" w:customStyle="1" w:styleId="main-entry-availability">
    <w:name w:val="main-entry-availability"/>
    <w:basedOn w:val="Normal"/>
    <w:rsid w:val="00834BB1"/>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834BB1"/>
  </w:style>
  <w:style w:type="character" w:customStyle="1" w:styleId="item-status-available">
    <w:name w:val="item-status-available"/>
    <w:basedOn w:val="DefaultParagraphFont"/>
    <w:rsid w:val="00834BB1"/>
  </w:style>
  <w:style w:type="character" w:customStyle="1" w:styleId="ng-isolate-scope">
    <w:name w:val="ng-isolate-scope"/>
    <w:basedOn w:val="DefaultParagraphFont"/>
    <w:rsid w:val="00834BB1"/>
  </w:style>
  <w:style w:type="character" w:customStyle="1" w:styleId="ng-binding">
    <w:name w:val="ng-binding"/>
    <w:basedOn w:val="DefaultParagraphFont"/>
    <w:rsid w:val="00834BB1"/>
  </w:style>
  <w:style w:type="character" w:customStyle="1" w:styleId="ng-scope">
    <w:name w:val="ng-scope"/>
    <w:basedOn w:val="DefaultParagraphFont"/>
    <w:rsid w:val="00834BB1"/>
  </w:style>
  <w:style w:type="character" w:customStyle="1" w:styleId="dynamiclink">
    <w:name w:val="dynamiclink"/>
    <w:basedOn w:val="DefaultParagraphFont"/>
    <w:rsid w:val="00834BB1"/>
  </w:style>
  <w:style w:type="paragraph" w:customStyle="1" w:styleId="smemph">
    <w:name w:val="smemph"/>
    <w:basedOn w:val="Normal"/>
    <w:rsid w:val="00834BB1"/>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834BB1"/>
  </w:style>
  <w:style w:type="character" w:customStyle="1" w:styleId="aside-footnote-count">
    <w:name w:val="aside-footnote-count"/>
    <w:basedOn w:val="DefaultParagraphFont"/>
    <w:rsid w:val="00834BB1"/>
  </w:style>
  <w:style w:type="character" w:customStyle="1" w:styleId="FontStyle30">
    <w:name w:val="Font Style30"/>
    <w:uiPriority w:val="99"/>
    <w:rsid w:val="00834BB1"/>
    <w:rPr>
      <w:rFonts w:ascii="Georgia" w:hAnsi="Georgia" w:cs="Georgia"/>
      <w:sz w:val="18"/>
      <w:szCs w:val="18"/>
    </w:rPr>
  </w:style>
  <w:style w:type="paragraph" w:customStyle="1" w:styleId="Hyperlink2">
    <w:name w:val="Hyperlink2"/>
    <w:basedOn w:val="Normal"/>
    <w:qFormat/>
    <w:rsid w:val="00834BB1"/>
    <w:rPr>
      <w:rFonts w:eastAsia="Calibri"/>
      <w:color w:val="00B0F0"/>
      <w:sz w:val="20"/>
      <w:u w:val="single" w:color="00B0F0"/>
    </w:rPr>
  </w:style>
  <w:style w:type="paragraph" w:customStyle="1" w:styleId="Boldunderline2">
    <w:name w:val="Bold/underline"/>
    <w:basedOn w:val="Normal"/>
    <w:link w:val="BoldunderlineChar5"/>
    <w:autoRedefine/>
    <w:qFormat/>
    <w:rsid w:val="00834BB1"/>
    <w:rPr>
      <w:rFonts w:eastAsia="SimSun" w:cstheme="minorBidi"/>
      <w:b/>
      <w:sz w:val="24"/>
      <w:szCs w:val="24"/>
      <w:u w:val="single"/>
      <w:lang w:eastAsia="zh-CN"/>
    </w:rPr>
  </w:style>
  <w:style w:type="paragraph" w:customStyle="1" w:styleId="Style13">
    <w:name w:val="Style13"/>
    <w:basedOn w:val="Normal"/>
    <w:uiPriority w:val="99"/>
    <w:qFormat/>
    <w:rsid w:val="00834BB1"/>
    <w:pPr>
      <w:spacing w:line="240" w:lineRule="exact"/>
      <w:ind w:hanging="2016"/>
    </w:pPr>
    <w:rPr>
      <w:rFonts w:eastAsia="Calibri"/>
      <w:sz w:val="20"/>
    </w:rPr>
  </w:style>
  <w:style w:type="character" w:customStyle="1" w:styleId="FontStyle22">
    <w:name w:val="Font Style22"/>
    <w:uiPriority w:val="99"/>
    <w:rsid w:val="00834BB1"/>
    <w:rPr>
      <w:rFonts w:ascii="Georgia" w:hAnsi="Georgia" w:cs="Georgia"/>
      <w:smallCaps/>
      <w:sz w:val="18"/>
      <w:szCs w:val="18"/>
    </w:rPr>
  </w:style>
  <w:style w:type="character" w:customStyle="1" w:styleId="messagebody">
    <w:name w:val="message_body"/>
    <w:rsid w:val="00834BB1"/>
  </w:style>
  <w:style w:type="paragraph" w:customStyle="1" w:styleId="StyleHeading4Underlinedsmalltextbody11ptUnderline">
    <w:name w:val="Style Heading 4Underlinedsmall textbody + 11 pt Underline"/>
    <w:basedOn w:val="Heading4"/>
    <w:link w:val="StyleHeading4Underlinedsmalltextbody11ptUnderlineChar"/>
    <w:rsid w:val="00834BB1"/>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34BB1"/>
    <w:rPr>
      <w:rFonts w:ascii="Bell MT" w:eastAsia="Calibri" w:hAnsi="Bell MT" w:cs="Times New Roman"/>
      <w:bCs/>
      <w:iCs/>
      <w:sz w:val="26"/>
      <w:szCs w:val="28"/>
      <w:u w:val="single"/>
    </w:rPr>
  </w:style>
  <w:style w:type="character" w:customStyle="1" w:styleId="submission">
    <w:name w:val="submission"/>
    <w:basedOn w:val="DefaultParagraphFont"/>
    <w:rsid w:val="00834BB1"/>
  </w:style>
  <w:style w:type="character" w:customStyle="1" w:styleId="by-author">
    <w:name w:val="by-author"/>
    <w:basedOn w:val="DefaultParagraphFont"/>
    <w:rsid w:val="00834BB1"/>
  </w:style>
  <w:style w:type="character" w:customStyle="1" w:styleId="news-source">
    <w:name w:val="news-source"/>
    <w:basedOn w:val="DefaultParagraphFont"/>
    <w:rsid w:val="00834BB1"/>
  </w:style>
  <w:style w:type="character" w:customStyle="1" w:styleId="hpn">
    <w:name w:val="hpn"/>
    <w:basedOn w:val="DefaultParagraphFont"/>
    <w:rsid w:val="00834BB1"/>
  </w:style>
  <w:style w:type="character" w:customStyle="1" w:styleId="style81">
    <w:name w:val="style81"/>
    <w:basedOn w:val="DefaultParagraphFont"/>
    <w:rsid w:val="00834BB1"/>
  </w:style>
  <w:style w:type="paragraph" w:customStyle="1" w:styleId="style32">
    <w:name w:val="style3"/>
    <w:basedOn w:val="Normal"/>
    <w:rsid w:val="00834BB1"/>
    <w:pPr>
      <w:spacing w:before="100" w:beforeAutospacing="1" w:after="100" w:afterAutospacing="1"/>
    </w:pPr>
    <w:rPr>
      <w:rFonts w:ascii="Times" w:hAnsi="Times"/>
      <w:sz w:val="20"/>
      <w:szCs w:val="20"/>
    </w:rPr>
  </w:style>
  <w:style w:type="character" w:customStyle="1" w:styleId="medium-bold1">
    <w:name w:val="medium-bold1"/>
    <w:basedOn w:val="DefaultParagraphFont"/>
    <w:rsid w:val="00834BB1"/>
  </w:style>
  <w:style w:type="paragraph" w:customStyle="1" w:styleId="topmeta">
    <w:name w:val="topmeta"/>
    <w:basedOn w:val="Normal"/>
    <w:rsid w:val="00834BB1"/>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834BB1"/>
  </w:style>
  <w:style w:type="paragraph" w:customStyle="1" w:styleId="metadata">
    <w:name w:val="metadata"/>
    <w:basedOn w:val="Normal"/>
    <w:rsid w:val="00834BB1"/>
    <w:pPr>
      <w:spacing w:before="100" w:beforeAutospacing="1" w:after="100" w:afterAutospacing="1"/>
    </w:pPr>
    <w:rPr>
      <w:rFonts w:ascii="Times" w:hAnsi="Times"/>
      <w:sz w:val="20"/>
      <w:szCs w:val="20"/>
    </w:rPr>
  </w:style>
  <w:style w:type="character" w:customStyle="1" w:styleId="article-type">
    <w:name w:val="article-type"/>
    <w:basedOn w:val="DefaultParagraphFont"/>
    <w:rsid w:val="00834BB1"/>
  </w:style>
  <w:style w:type="character" w:customStyle="1" w:styleId="threedotsellipsis">
    <w:name w:val="threedots_ellipsis"/>
    <w:basedOn w:val="DefaultParagraphFont"/>
    <w:rsid w:val="00834BB1"/>
  </w:style>
  <w:style w:type="character" w:customStyle="1" w:styleId="a-size-extra-large">
    <w:name w:val="a-size-extra-large"/>
    <w:basedOn w:val="DefaultParagraphFont"/>
    <w:rsid w:val="00834BB1"/>
  </w:style>
  <w:style w:type="character" w:customStyle="1" w:styleId="wl12">
    <w:name w:val="wl12"/>
    <w:basedOn w:val="DefaultParagraphFont"/>
    <w:rsid w:val="00834BB1"/>
  </w:style>
  <w:style w:type="character" w:customStyle="1" w:styleId="ico-day-143">
    <w:name w:val="ico-day-143"/>
    <w:basedOn w:val="DefaultParagraphFont"/>
    <w:rsid w:val="00834BB1"/>
  </w:style>
  <w:style w:type="paragraph" w:customStyle="1" w:styleId="blu10">
    <w:name w:val="blu10"/>
    <w:basedOn w:val="Normal"/>
    <w:rsid w:val="00834BB1"/>
    <w:pPr>
      <w:spacing w:before="100" w:beforeAutospacing="1" w:after="100" w:afterAutospacing="1"/>
    </w:pPr>
    <w:rPr>
      <w:rFonts w:ascii="Times" w:hAnsi="Times"/>
      <w:sz w:val="20"/>
      <w:szCs w:val="20"/>
    </w:rPr>
  </w:style>
  <w:style w:type="paragraph" w:customStyle="1" w:styleId="bk18clbi">
    <w:name w:val="bk18_clbi"/>
    <w:basedOn w:val="Normal"/>
    <w:rsid w:val="00834BB1"/>
    <w:pPr>
      <w:spacing w:before="100" w:beforeAutospacing="1" w:after="100" w:afterAutospacing="1"/>
    </w:pPr>
    <w:rPr>
      <w:rFonts w:ascii="Times" w:hAnsi="Times"/>
      <w:sz w:val="20"/>
      <w:szCs w:val="20"/>
    </w:rPr>
  </w:style>
  <w:style w:type="paragraph" w:customStyle="1" w:styleId="digi">
    <w:name w:val="digi"/>
    <w:basedOn w:val="Normal"/>
    <w:rsid w:val="00834BB1"/>
    <w:pPr>
      <w:spacing w:before="100" w:beforeAutospacing="1" w:after="100" w:afterAutospacing="1"/>
    </w:pPr>
    <w:rPr>
      <w:rFonts w:ascii="Times" w:hAnsi="Times"/>
      <w:sz w:val="20"/>
      <w:szCs w:val="20"/>
    </w:rPr>
  </w:style>
  <w:style w:type="character" w:customStyle="1" w:styleId="iosicn">
    <w:name w:val="ios_icn"/>
    <w:basedOn w:val="DefaultParagraphFont"/>
    <w:rsid w:val="00834BB1"/>
  </w:style>
  <w:style w:type="character" w:customStyle="1" w:styleId="androidicn">
    <w:name w:val="android_icn"/>
    <w:basedOn w:val="DefaultParagraphFont"/>
    <w:rsid w:val="00834BB1"/>
  </w:style>
  <w:style w:type="character" w:customStyle="1" w:styleId="windowsicn">
    <w:name w:val="windows_icn"/>
    <w:basedOn w:val="DefaultParagraphFont"/>
    <w:rsid w:val="00834BB1"/>
  </w:style>
  <w:style w:type="character" w:customStyle="1" w:styleId="fl">
    <w:name w:val="fl"/>
    <w:basedOn w:val="DefaultParagraphFont"/>
    <w:rsid w:val="00834BB1"/>
  </w:style>
  <w:style w:type="paragraph" w:customStyle="1" w:styleId="pt5">
    <w:name w:val="pt5"/>
    <w:basedOn w:val="Normal"/>
    <w:rsid w:val="00834BB1"/>
    <w:pPr>
      <w:spacing w:before="100" w:beforeAutospacing="1" w:after="100" w:afterAutospacing="1"/>
    </w:pPr>
    <w:rPr>
      <w:rFonts w:ascii="Times" w:hAnsi="Times"/>
      <w:sz w:val="20"/>
      <w:szCs w:val="20"/>
    </w:rPr>
  </w:style>
  <w:style w:type="character" w:customStyle="1" w:styleId="tltweet">
    <w:name w:val="tltweet"/>
    <w:basedOn w:val="DefaultParagraphFont"/>
    <w:rsid w:val="00834BB1"/>
  </w:style>
  <w:style w:type="character" w:customStyle="1" w:styleId="tlfb">
    <w:name w:val="tlfb"/>
    <w:basedOn w:val="DefaultParagraphFont"/>
    <w:rsid w:val="00834BB1"/>
  </w:style>
  <w:style w:type="character" w:customStyle="1" w:styleId="tlgp">
    <w:name w:val="tlgp"/>
    <w:basedOn w:val="DefaultParagraphFont"/>
    <w:rsid w:val="00834BB1"/>
  </w:style>
  <w:style w:type="paragraph" w:customStyle="1" w:styleId="pt10">
    <w:name w:val="pt10"/>
    <w:basedOn w:val="Normal"/>
    <w:rsid w:val="00834BB1"/>
    <w:pPr>
      <w:spacing w:before="100" w:beforeAutospacing="1" w:after="100" w:afterAutospacing="1"/>
    </w:pPr>
    <w:rPr>
      <w:rFonts w:ascii="Times" w:hAnsi="Times"/>
      <w:sz w:val="20"/>
      <w:szCs w:val="20"/>
    </w:rPr>
  </w:style>
  <w:style w:type="character" w:customStyle="1" w:styleId="oblogo">
    <w:name w:val="ob_logo"/>
    <w:basedOn w:val="DefaultParagraphFont"/>
    <w:rsid w:val="00834BB1"/>
  </w:style>
  <w:style w:type="paragraph" w:customStyle="1" w:styleId="pictitle">
    <w:name w:val="pictitle"/>
    <w:basedOn w:val="Normal"/>
    <w:rsid w:val="00834BB1"/>
    <w:pPr>
      <w:spacing w:before="100" w:beforeAutospacing="1" w:after="100" w:afterAutospacing="1"/>
    </w:pPr>
    <w:rPr>
      <w:rFonts w:ascii="Times" w:hAnsi="Times"/>
      <w:sz w:val="20"/>
      <w:szCs w:val="20"/>
    </w:rPr>
  </w:style>
  <w:style w:type="character" w:customStyle="1" w:styleId="satire">
    <w:name w:val="satire"/>
    <w:basedOn w:val="DefaultParagraphFont"/>
    <w:rsid w:val="00834BB1"/>
  </w:style>
  <w:style w:type="character" w:customStyle="1" w:styleId="cnuserinfo">
    <w:name w:val="cnuserinfo"/>
    <w:basedOn w:val="DefaultParagraphFont"/>
    <w:rsid w:val="00834BB1"/>
  </w:style>
  <w:style w:type="character" w:customStyle="1" w:styleId="cnitemdate">
    <w:name w:val="cnitemdate"/>
    <w:basedOn w:val="DefaultParagraphFont"/>
    <w:rsid w:val="00834BB1"/>
  </w:style>
  <w:style w:type="character" w:customStyle="1" w:styleId="siteicn">
    <w:name w:val="site_icn"/>
    <w:basedOn w:val="DefaultParagraphFont"/>
    <w:rsid w:val="00834BB1"/>
  </w:style>
  <w:style w:type="character" w:customStyle="1" w:styleId="optionfollow">
    <w:name w:val="option_follow"/>
    <w:basedOn w:val="DefaultParagraphFont"/>
    <w:rsid w:val="00834BB1"/>
  </w:style>
  <w:style w:type="paragraph" w:customStyle="1" w:styleId="byline-date">
    <w:name w:val="byline-date"/>
    <w:basedOn w:val="Normal"/>
    <w:rsid w:val="00834BB1"/>
    <w:pPr>
      <w:spacing w:before="100" w:beforeAutospacing="1" w:after="100" w:afterAutospacing="1"/>
    </w:pPr>
    <w:rPr>
      <w:rFonts w:ascii="Times" w:hAnsi="Times"/>
      <w:sz w:val="20"/>
      <w:szCs w:val="20"/>
    </w:rPr>
  </w:style>
  <w:style w:type="character" w:customStyle="1" w:styleId="collapsetext">
    <w:name w:val="collapsetext"/>
    <w:basedOn w:val="DefaultParagraphFont"/>
    <w:rsid w:val="00834BB1"/>
  </w:style>
  <w:style w:type="character" w:customStyle="1" w:styleId="showinfo">
    <w:name w:val="showinfo"/>
    <w:basedOn w:val="DefaultParagraphFont"/>
    <w:rsid w:val="00834BB1"/>
  </w:style>
  <w:style w:type="character" w:customStyle="1" w:styleId="nlmstring-name">
    <w:name w:val="nlm_string-name"/>
    <w:basedOn w:val="DefaultParagraphFont"/>
    <w:rsid w:val="00834BB1"/>
  </w:style>
  <w:style w:type="paragraph" w:customStyle="1" w:styleId="fulltext0">
    <w:name w:val="fulltext"/>
    <w:basedOn w:val="Normal"/>
    <w:rsid w:val="00834BB1"/>
    <w:pPr>
      <w:spacing w:before="100" w:beforeAutospacing="1" w:after="100" w:afterAutospacing="1"/>
    </w:pPr>
    <w:rPr>
      <w:rFonts w:ascii="Times" w:hAnsi="Times"/>
      <w:sz w:val="20"/>
      <w:szCs w:val="20"/>
    </w:rPr>
  </w:style>
  <w:style w:type="character" w:customStyle="1" w:styleId="gsct1">
    <w:name w:val="gs_ct1"/>
    <w:basedOn w:val="DefaultParagraphFont"/>
    <w:rsid w:val="00834BB1"/>
  </w:style>
  <w:style w:type="character" w:customStyle="1" w:styleId="article-headermetadata-topic">
    <w:name w:val="article-header__metadata-topic"/>
    <w:basedOn w:val="DefaultParagraphFont"/>
    <w:rsid w:val="00834BB1"/>
  </w:style>
  <w:style w:type="character" w:customStyle="1" w:styleId="article-headermetadata-date">
    <w:name w:val="article-header__metadata-date"/>
    <w:basedOn w:val="DefaultParagraphFont"/>
    <w:rsid w:val="00834BB1"/>
  </w:style>
  <w:style w:type="character" w:customStyle="1" w:styleId="article-headermetadata-tags">
    <w:name w:val="article-header__metadata-tags"/>
    <w:basedOn w:val="DefaultParagraphFont"/>
    <w:rsid w:val="00834BB1"/>
  </w:style>
  <w:style w:type="paragraph" w:customStyle="1" w:styleId="d1-byline">
    <w:name w:val="d1-byline"/>
    <w:basedOn w:val="Normal"/>
    <w:rsid w:val="00834BB1"/>
    <w:pPr>
      <w:spacing w:before="100" w:beforeAutospacing="1" w:after="100" w:afterAutospacing="1"/>
    </w:pPr>
    <w:rPr>
      <w:rFonts w:ascii="Times" w:hAnsi="Times"/>
      <w:sz w:val="20"/>
      <w:szCs w:val="20"/>
    </w:rPr>
  </w:style>
  <w:style w:type="character" w:customStyle="1" w:styleId="d1-byline-item">
    <w:name w:val="d1-byline-item"/>
    <w:basedOn w:val="DefaultParagraphFont"/>
    <w:rsid w:val="00834BB1"/>
  </w:style>
  <w:style w:type="paragraph" w:customStyle="1" w:styleId="author-datetime">
    <w:name w:val="author-datetime"/>
    <w:basedOn w:val="Normal"/>
    <w:rsid w:val="00834BB1"/>
    <w:pPr>
      <w:spacing w:before="100" w:beforeAutospacing="1" w:after="100" w:afterAutospacing="1"/>
    </w:pPr>
    <w:rPr>
      <w:rFonts w:ascii="Times" w:hAnsi="Times"/>
      <w:sz w:val="20"/>
      <w:szCs w:val="20"/>
    </w:rPr>
  </w:style>
  <w:style w:type="character" w:customStyle="1" w:styleId="teaser">
    <w:name w:val="teaser"/>
    <w:basedOn w:val="DefaultParagraphFont"/>
    <w:rsid w:val="00834BB1"/>
  </w:style>
  <w:style w:type="character" w:customStyle="1" w:styleId="authorname">
    <w:name w:val="author_name"/>
    <w:basedOn w:val="DefaultParagraphFont"/>
    <w:rsid w:val="00834BB1"/>
  </w:style>
  <w:style w:type="character" w:customStyle="1" w:styleId="createddate">
    <w:name w:val="created_date"/>
    <w:basedOn w:val="DefaultParagraphFont"/>
    <w:rsid w:val="00834BB1"/>
  </w:style>
  <w:style w:type="character" w:customStyle="1" w:styleId="listtitle">
    <w:name w:val="listtitle"/>
    <w:basedOn w:val="DefaultParagraphFont"/>
    <w:rsid w:val="00834BB1"/>
  </w:style>
  <w:style w:type="paragraph" w:customStyle="1" w:styleId="pub-info">
    <w:name w:val="pub-info"/>
    <w:basedOn w:val="Normal"/>
    <w:rsid w:val="00834BB1"/>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834BB1"/>
  </w:style>
  <w:style w:type="character" w:customStyle="1" w:styleId="doctype">
    <w:name w:val="doctype"/>
    <w:basedOn w:val="DefaultParagraphFont"/>
    <w:rsid w:val="00834BB1"/>
  </w:style>
  <w:style w:type="character" w:customStyle="1" w:styleId="timedate">
    <w:name w:val="timedate"/>
    <w:basedOn w:val="DefaultParagraphFont"/>
    <w:rsid w:val="00834BB1"/>
  </w:style>
  <w:style w:type="character" w:customStyle="1" w:styleId="field-item">
    <w:name w:val="field-item"/>
    <w:basedOn w:val="DefaultParagraphFont"/>
    <w:rsid w:val="00834BB1"/>
  </w:style>
  <w:style w:type="paragraph" w:customStyle="1" w:styleId="published-date">
    <w:name w:val="published-date"/>
    <w:basedOn w:val="Normal"/>
    <w:rsid w:val="00834BB1"/>
    <w:pPr>
      <w:spacing w:before="100" w:beforeAutospacing="1" w:after="100" w:afterAutospacing="1"/>
    </w:pPr>
    <w:rPr>
      <w:rFonts w:ascii="Times" w:hAnsi="Times"/>
      <w:sz w:val="20"/>
      <w:szCs w:val="20"/>
    </w:rPr>
  </w:style>
  <w:style w:type="paragraph" w:customStyle="1" w:styleId="pub-type">
    <w:name w:val="pub-type"/>
    <w:basedOn w:val="Normal"/>
    <w:rsid w:val="00834BB1"/>
    <w:pPr>
      <w:spacing w:before="100" w:beforeAutospacing="1" w:after="100" w:afterAutospacing="1"/>
    </w:pPr>
    <w:rPr>
      <w:rFonts w:ascii="Times" w:hAnsi="Times"/>
      <w:sz w:val="20"/>
      <w:szCs w:val="20"/>
    </w:rPr>
  </w:style>
  <w:style w:type="character" w:customStyle="1" w:styleId="lang-select">
    <w:name w:val="lang-select"/>
    <w:basedOn w:val="DefaultParagraphFont"/>
    <w:rsid w:val="00834BB1"/>
  </w:style>
  <w:style w:type="character" w:customStyle="1" w:styleId="crauthor">
    <w:name w:val="cr_author"/>
    <w:basedOn w:val="DefaultParagraphFont"/>
    <w:rsid w:val="00834BB1"/>
  </w:style>
  <w:style w:type="character" w:customStyle="1" w:styleId="span6">
    <w:name w:val="span6"/>
    <w:basedOn w:val="DefaultParagraphFont"/>
    <w:rsid w:val="00834BB1"/>
  </w:style>
  <w:style w:type="paragraph" w:customStyle="1" w:styleId="default0">
    <w:name w:val="default"/>
    <w:basedOn w:val="Normal"/>
    <w:qFormat/>
    <w:rsid w:val="00834BB1"/>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834BB1"/>
  </w:style>
  <w:style w:type="character" w:customStyle="1" w:styleId="authorinfo">
    <w:name w:val="author_info"/>
    <w:basedOn w:val="DefaultParagraphFont"/>
    <w:rsid w:val="00834BB1"/>
  </w:style>
  <w:style w:type="paragraph" w:customStyle="1" w:styleId="metadatabyline">
    <w:name w:val="metadata__byline"/>
    <w:basedOn w:val="Normal"/>
    <w:rsid w:val="00834BB1"/>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834BB1"/>
  </w:style>
  <w:style w:type="character" w:customStyle="1" w:styleId="elstoryelementgray">
    <w:name w:val="el__storyelement__gray"/>
    <w:basedOn w:val="DefaultParagraphFont"/>
    <w:rsid w:val="00834BB1"/>
  </w:style>
  <w:style w:type="character" w:customStyle="1" w:styleId="div">
    <w:name w:val="div"/>
    <w:basedOn w:val="DefaultParagraphFont"/>
    <w:rsid w:val="00834BB1"/>
  </w:style>
  <w:style w:type="paragraph" w:customStyle="1" w:styleId="quiet">
    <w:name w:val="quiet"/>
    <w:basedOn w:val="Normal"/>
    <w:rsid w:val="00834BB1"/>
    <w:pPr>
      <w:spacing w:before="100" w:beforeAutospacing="1" w:after="100" w:afterAutospacing="1"/>
    </w:pPr>
    <w:rPr>
      <w:rFonts w:ascii="Times" w:hAnsi="Times"/>
      <w:sz w:val="20"/>
      <w:szCs w:val="20"/>
    </w:rPr>
  </w:style>
  <w:style w:type="character" w:customStyle="1" w:styleId="newstext">
    <w:name w:val="newstext"/>
    <w:basedOn w:val="DefaultParagraphFont"/>
    <w:rsid w:val="00834BB1"/>
  </w:style>
  <w:style w:type="paragraph" w:customStyle="1" w:styleId="Style1Para">
    <w:name w:val="Style1 Para"/>
    <w:basedOn w:val="Normal"/>
    <w:uiPriority w:val="1"/>
    <w:qFormat/>
    <w:rsid w:val="00834BB1"/>
    <w:rPr>
      <w:rFonts w:ascii="Garamond" w:eastAsia="MS Mincho" w:hAnsi="Garamond"/>
      <w:u w:val="single"/>
    </w:rPr>
  </w:style>
  <w:style w:type="paragraph" w:customStyle="1" w:styleId="wp-byline">
    <w:name w:val="wp-byline"/>
    <w:basedOn w:val="Normal"/>
    <w:rsid w:val="00834BB1"/>
    <w:pPr>
      <w:spacing w:before="100" w:beforeAutospacing="1" w:after="100" w:afterAutospacing="1"/>
    </w:pPr>
    <w:rPr>
      <w:rFonts w:ascii="Times" w:hAnsi="Times"/>
      <w:sz w:val="20"/>
      <w:szCs w:val="20"/>
    </w:rPr>
  </w:style>
  <w:style w:type="character" w:customStyle="1" w:styleId="get-the-time">
    <w:name w:val="get-the-time"/>
    <w:basedOn w:val="DefaultParagraphFont"/>
    <w:rsid w:val="00834BB1"/>
  </w:style>
  <w:style w:type="character" w:customStyle="1" w:styleId="meta-date">
    <w:name w:val="meta-date"/>
    <w:basedOn w:val="DefaultParagraphFont"/>
    <w:rsid w:val="00834BB1"/>
  </w:style>
  <w:style w:type="character" w:customStyle="1" w:styleId="single-author">
    <w:name w:val="single-author"/>
    <w:basedOn w:val="DefaultParagraphFont"/>
    <w:rsid w:val="00834BB1"/>
  </w:style>
  <w:style w:type="character" w:customStyle="1" w:styleId="environment">
    <w:name w:val="environment"/>
    <w:basedOn w:val="DefaultParagraphFont"/>
    <w:rsid w:val="00834BB1"/>
  </w:style>
  <w:style w:type="character" w:customStyle="1" w:styleId="attachuserpopup">
    <w:name w:val="attach_user_popup"/>
    <w:basedOn w:val="DefaultParagraphFont"/>
    <w:rsid w:val="00834BB1"/>
  </w:style>
  <w:style w:type="character" w:customStyle="1" w:styleId="contentlinks">
    <w:name w:val="contentlinks"/>
    <w:basedOn w:val="DefaultParagraphFont"/>
    <w:rsid w:val="00834BB1"/>
  </w:style>
  <w:style w:type="character" w:customStyle="1" w:styleId="series-number">
    <w:name w:val="series-number"/>
    <w:basedOn w:val="DefaultParagraphFont"/>
    <w:rsid w:val="00834BB1"/>
  </w:style>
  <w:style w:type="paragraph" w:customStyle="1" w:styleId="cnnfirst">
    <w:name w:val="cnn_first"/>
    <w:basedOn w:val="Normal"/>
    <w:qFormat/>
    <w:rsid w:val="00834BB1"/>
    <w:pPr>
      <w:spacing w:before="100" w:beforeAutospacing="1" w:after="100" w:afterAutospacing="1"/>
    </w:pPr>
    <w:rPr>
      <w:rFonts w:ascii="Times" w:hAnsi="Times"/>
      <w:sz w:val="20"/>
      <w:szCs w:val="20"/>
    </w:rPr>
  </w:style>
  <w:style w:type="character" w:customStyle="1" w:styleId="pullquote">
    <w:name w:val="pullquote"/>
    <w:basedOn w:val="DefaultParagraphFont"/>
    <w:rsid w:val="00834BB1"/>
  </w:style>
  <w:style w:type="character" w:customStyle="1" w:styleId="addthisseparator">
    <w:name w:val="addthis_separator"/>
    <w:basedOn w:val="DefaultParagraphFont"/>
    <w:rsid w:val="00834BB1"/>
  </w:style>
  <w:style w:type="character" w:customStyle="1" w:styleId="printhtml">
    <w:name w:val="print_html"/>
    <w:basedOn w:val="DefaultParagraphFont"/>
    <w:rsid w:val="00834BB1"/>
  </w:style>
  <w:style w:type="character" w:customStyle="1" w:styleId="storytools">
    <w:name w:val="story_tools"/>
    <w:basedOn w:val="DefaultParagraphFont"/>
    <w:rsid w:val="00834BB1"/>
  </w:style>
  <w:style w:type="character" w:customStyle="1" w:styleId="photo-caption">
    <w:name w:val="photo-caption"/>
    <w:basedOn w:val="DefaultParagraphFont"/>
    <w:rsid w:val="00834BB1"/>
  </w:style>
  <w:style w:type="character" w:customStyle="1" w:styleId="photo-credit">
    <w:name w:val="photo-credit"/>
    <w:basedOn w:val="DefaultParagraphFont"/>
    <w:rsid w:val="00834BB1"/>
  </w:style>
  <w:style w:type="paragraph" w:customStyle="1" w:styleId="exlresultavailability">
    <w:name w:val="exlresultavailability"/>
    <w:basedOn w:val="Normal"/>
    <w:rsid w:val="00834BB1"/>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834BB1"/>
  </w:style>
  <w:style w:type="character" w:customStyle="1" w:styleId="journaltitle">
    <w:name w:val="journaltitle"/>
    <w:basedOn w:val="DefaultParagraphFont"/>
    <w:rsid w:val="00834BB1"/>
  </w:style>
  <w:style w:type="character" w:customStyle="1" w:styleId="vol">
    <w:name w:val="vol"/>
    <w:basedOn w:val="DefaultParagraphFont"/>
    <w:rsid w:val="00834BB1"/>
  </w:style>
  <w:style w:type="character" w:customStyle="1" w:styleId="pagefirst">
    <w:name w:val="pagefirst"/>
    <w:basedOn w:val="DefaultParagraphFont"/>
    <w:rsid w:val="00834BB1"/>
  </w:style>
  <w:style w:type="character" w:customStyle="1" w:styleId="pagelast">
    <w:name w:val="pagelast"/>
    <w:basedOn w:val="DefaultParagraphFont"/>
    <w:rsid w:val="00834BB1"/>
  </w:style>
  <w:style w:type="character" w:customStyle="1" w:styleId="citedissue">
    <w:name w:val="citedissue"/>
    <w:basedOn w:val="DefaultParagraphFont"/>
    <w:rsid w:val="00834BB1"/>
  </w:style>
  <w:style w:type="character" w:customStyle="1" w:styleId="for">
    <w:name w:val="for"/>
    <w:basedOn w:val="DefaultParagraphFont"/>
    <w:rsid w:val="00834BB1"/>
  </w:style>
  <w:style w:type="character" w:customStyle="1" w:styleId="meta-nav">
    <w:name w:val="meta-nav"/>
    <w:basedOn w:val="DefaultParagraphFont"/>
    <w:rsid w:val="00834BB1"/>
  </w:style>
  <w:style w:type="character" w:customStyle="1" w:styleId="booktitle0">
    <w:name w:val="booktitle"/>
    <w:basedOn w:val="DefaultParagraphFont"/>
    <w:rsid w:val="00834BB1"/>
  </w:style>
  <w:style w:type="character" w:customStyle="1" w:styleId="directlinklabel">
    <w:name w:val="directlinklabel"/>
    <w:basedOn w:val="DefaultParagraphFont"/>
    <w:rsid w:val="00834BB1"/>
  </w:style>
  <w:style w:type="paragraph" w:customStyle="1" w:styleId="sl-art-byline">
    <w:name w:val="sl-art-byline"/>
    <w:basedOn w:val="Normal"/>
    <w:rsid w:val="00834BB1"/>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834BB1"/>
  </w:style>
  <w:style w:type="character" w:customStyle="1" w:styleId="sl-art-head-pipe">
    <w:name w:val="sl-art-head-pipe"/>
    <w:basedOn w:val="DefaultParagraphFont"/>
    <w:rsid w:val="00834BB1"/>
  </w:style>
  <w:style w:type="character" w:customStyle="1" w:styleId="sl-ad-label">
    <w:name w:val="sl-ad-label"/>
    <w:basedOn w:val="DefaultParagraphFont"/>
    <w:rsid w:val="00834BB1"/>
  </w:style>
  <w:style w:type="paragraph" w:customStyle="1" w:styleId="details">
    <w:name w:val="details"/>
    <w:basedOn w:val="Normal"/>
    <w:rsid w:val="00834BB1"/>
    <w:pPr>
      <w:spacing w:before="100" w:beforeAutospacing="1" w:after="100" w:afterAutospacing="1"/>
    </w:pPr>
    <w:rPr>
      <w:rFonts w:ascii="Times" w:hAnsi="Times"/>
      <w:sz w:val="20"/>
      <w:szCs w:val="20"/>
    </w:rPr>
  </w:style>
  <w:style w:type="character" w:customStyle="1" w:styleId="publish-date">
    <w:name w:val="publish-date"/>
    <w:basedOn w:val="DefaultParagraphFont"/>
    <w:rsid w:val="00834BB1"/>
  </w:style>
  <w:style w:type="character" w:customStyle="1" w:styleId="postmetaheadercommentcount">
    <w:name w:val="postmetaheadercommentcount"/>
    <w:basedOn w:val="DefaultParagraphFont"/>
    <w:rsid w:val="00834BB1"/>
  </w:style>
  <w:style w:type="paragraph" w:customStyle="1" w:styleId="Pa17">
    <w:name w:val="Pa17"/>
    <w:basedOn w:val="Default"/>
    <w:next w:val="Default"/>
    <w:uiPriority w:val="99"/>
    <w:rsid w:val="00834BB1"/>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834BB1"/>
  </w:style>
  <w:style w:type="character" w:customStyle="1" w:styleId="u-h">
    <w:name w:val="u-h"/>
    <w:basedOn w:val="DefaultParagraphFont"/>
    <w:rsid w:val="00834BB1"/>
  </w:style>
  <w:style w:type="character" w:customStyle="1" w:styleId="inline-triangle">
    <w:name w:val="inline-triangle"/>
    <w:basedOn w:val="DefaultParagraphFont"/>
    <w:rsid w:val="00834BB1"/>
  </w:style>
  <w:style w:type="paragraph" w:customStyle="1" w:styleId="AnalyticsGBN">
    <w:name w:val="AnalyticsGBN"/>
    <w:basedOn w:val="Normal"/>
    <w:link w:val="AnalyticsGBNChar"/>
    <w:autoRedefine/>
    <w:uiPriority w:val="4"/>
    <w:qFormat/>
    <w:rsid w:val="00834BB1"/>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834BB1"/>
    <w:rPr>
      <w:rFonts w:asciiTheme="minorHAnsi" w:eastAsiaTheme="majorEastAsia" w:hAnsiTheme="minorHAnsi" w:cstheme="minorHAnsi"/>
      <w:b/>
      <w:iCs/>
      <w:color w:val="7030A0"/>
      <w:sz w:val="26"/>
      <w:szCs w:val="28"/>
    </w:rPr>
  </w:style>
  <w:style w:type="paragraph" w:customStyle="1" w:styleId="fifty-dek">
    <w:name w:val="fifty-dek"/>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gnuptext">
    <w:name w:val="signuptext"/>
    <w:basedOn w:val="DefaultParagraphFont"/>
    <w:rsid w:val="00834BB1"/>
  </w:style>
  <w:style w:type="paragraph" w:customStyle="1" w:styleId="form-policy">
    <w:name w:val="form-policy"/>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nh5bclitmmlhqori6r">
    <w:name w:val="nenh5bclitmmlhq_ori6r"/>
    <w:basedOn w:val="DefaultParagraphFont"/>
    <w:rsid w:val="00834BB1"/>
  </w:style>
  <w:style w:type="character" w:customStyle="1" w:styleId="3vdg7tz3nbnbjk7gdr2y2">
    <w:name w:val="_3vdg7tz3nbnbjk7gdr2y2_"/>
    <w:basedOn w:val="DefaultParagraphFont"/>
    <w:rsid w:val="00834BB1"/>
  </w:style>
  <w:style w:type="character" w:customStyle="1" w:styleId="2ml6cep2ydeajtymouc70a">
    <w:name w:val="_2ml6cep2ydeajtymouc70a"/>
    <w:basedOn w:val="DefaultParagraphFont"/>
    <w:rsid w:val="00834BB1"/>
  </w:style>
  <w:style w:type="paragraph" w:customStyle="1" w:styleId="related-contentstandardheadline">
    <w:name w:val="related-content_standard__headlin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contentstandardheadline-prefix">
    <w:name w:val="related-content_standard__headline-prefix"/>
    <w:basedOn w:val="DefaultParagraphFont"/>
    <w:rsid w:val="00834BB1"/>
  </w:style>
  <w:style w:type="paragraph" w:customStyle="1" w:styleId="factboxstandardlist-item">
    <w:name w:val="factbox_standard__list-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imex3woor-a7hh34442fwris">
    <w:name w:val="styles__time_x3woor-a7hh34442fwris"/>
    <w:basedOn w:val="DefaultParagraphFont"/>
    <w:rsid w:val="00834BB1"/>
  </w:style>
  <w:style w:type="character" w:customStyle="1" w:styleId="basevideotitle3rexszqjqdsfabpaaswgaf">
    <w:name w:val="base__videotitle_3rexszqjqdsfabpaaswgaf"/>
    <w:basedOn w:val="DefaultParagraphFont"/>
    <w:rsid w:val="00834BB1"/>
  </w:style>
  <w:style w:type="character" w:customStyle="1" w:styleId="company-name-type">
    <w:name w:val="company-name-type"/>
    <w:basedOn w:val="DefaultParagraphFont"/>
    <w:rsid w:val="00834BB1"/>
  </w:style>
  <w:style w:type="paragraph" w:customStyle="1" w:styleId="promo-text">
    <w:name w:val="promo-tex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xufdj">
    <w:name w:val="css-axufdj"/>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infotexto6nzh">
    <w:name w:val="styles_infotext__o6nzh"/>
    <w:basedOn w:val="DefaultParagraphFont"/>
    <w:rsid w:val="00834BB1"/>
  </w:style>
  <w:style w:type="character" w:customStyle="1" w:styleId="related-itemeyebrow">
    <w:name w:val="related-item__eyebrow"/>
    <w:basedOn w:val="DefaultParagraphFont"/>
    <w:rsid w:val="00834BB1"/>
  </w:style>
  <w:style w:type="paragraph" w:customStyle="1" w:styleId="endmark">
    <w:name w:val="endmark"/>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source-caption">
    <w:name w:val="image-source-caption"/>
    <w:basedOn w:val="DefaultParagraphFont"/>
    <w:rsid w:val="00834BB1"/>
  </w:style>
  <w:style w:type="character" w:customStyle="1" w:styleId="image-source">
    <w:name w:val="image-source"/>
    <w:basedOn w:val="DefaultParagraphFont"/>
    <w:rsid w:val="00834BB1"/>
  </w:style>
  <w:style w:type="character" w:customStyle="1" w:styleId="component">
    <w:name w:val="component"/>
    <w:basedOn w:val="DefaultParagraphFont"/>
    <w:rsid w:val="00834BB1"/>
  </w:style>
  <w:style w:type="paragraph" w:customStyle="1" w:styleId="share-toolsservice">
    <w:name w:val="share-tools__servic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okhaa">
    <w:name w:val="css-xokhaa"/>
    <w:basedOn w:val="DefaultParagraphFont"/>
    <w:rsid w:val="00834BB1"/>
  </w:style>
  <w:style w:type="character" w:customStyle="1" w:styleId="css-1uk1gs8">
    <w:name w:val="css-1uk1gs8"/>
    <w:basedOn w:val="DefaultParagraphFont"/>
    <w:rsid w:val="00834BB1"/>
  </w:style>
  <w:style w:type="character" w:customStyle="1" w:styleId="css-1jz6h6z">
    <w:name w:val="css-1jz6h6z"/>
    <w:basedOn w:val="DefaultParagraphFont"/>
    <w:rsid w:val="00834BB1"/>
  </w:style>
  <w:style w:type="paragraph" w:customStyle="1" w:styleId="intext-adcaption">
    <w:name w:val="intext-ad__caption"/>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hz9">
    <w:name w:val="cyhz9"/>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image-credit">
    <w:name w:val="rs-image-credi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body">
    <w:name w:val="color-body"/>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s">
    <w:name w:val="numbers"/>
    <w:basedOn w:val="DefaultParagraphFont"/>
    <w:rsid w:val="00834BB1"/>
  </w:style>
  <w:style w:type="character" w:customStyle="1" w:styleId="pull-double">
    <w:name w:val="pull-double"/>
    <w:basedOn w:val="DefaultParagraphFont"/>
    <w:rsid w:val="00834BB1"/>
  </w:style>
  <w:style w:type="paragraph" w:customStyle="1" w:styleId="gntarbulli">
    <w:name w:val="gnt_ar_b_ul_li"/>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y-paragraph">
    <w:name w:val="clay-paragraph"/>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atodayarticlemidparamountsponsor">
    <w:name w:val="usatoday_article_mid_paramount_sponso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onent-root-0-2-62">
    <w:name w:val="component-root-0-2-62"/>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slide">
    <w:name w:val="current-slide"/>
    <w:basedOn w:val="DefaultParagraphFont"/>
    <w:rsid w:val="00834BB1"/>
  </w:style>
  <w:style w:type="paragraph" w:customStyle="1" w:styleId="css-iynevi">
    <w:name w:val="css-iynevi"/>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jllhof">
    <w:name w:val="css-1jllhof"/>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hw4g2f">
    <w:name w:val="css-1hw4g2f"/>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wp1u4d">
    <w:name w:val="css-1wp1u4d"/>
    <w:basedOn w:val="DefaultParagraphFont"/>
    <w:rsid w:val="00834BB1"/>
  </w:style>
  <w:style w:type="character" w:customStyle="1" w:styleId="duration-xxl-1i5bjkow">
    <w:name w:val="duration-xxl-1i5bjkow"/>
    <w:basedOn w:val="DefaultParagraphFont"/>
    <w:rsid w:val="00834BB1"/>
  </w:style>
  <w:style w:type="character" w:customStyle="1" w:styleId="headline-xxl-3me4nali">
    <w:name w:val="headline-xxl-3me4nali"/>
    <w:basedOn w:val="DefaultParagraphFont"/>
    <w:rsid w:val="00834BB1"/>
  </w:style>
  <w:style w:type="character" w:customStyle="1" w:styleId="css-8l6xbc">
    <w:name w:val="css-8l6xbc"/>
    <w:basedOn w:val="DefaultParagraphFont"/>
    <w:rsid w:val="00834BB1"/>
  </w:style>
  <w:style w:type="paragraph" w:customStyle="1" w:styleId="css-ymh9qf">
    <w:name w:val="css-ymh9qf"/>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prefix">
    <w:name w:val="byline-prefix"/>
    <w:basedOn w:val="DefaultParagraphFont"/>
    <w:rsid w:val="00834BB1"/>
  </w:style>
  <w:style w:type="character" w:customStyle="1" w:styleId="css-1baulvz">
    <w:name w:val="css-1baulvz"/>
    <w:basedOn w:val="DefaultParagraphFont"/>
    <w:rsid w:val="00834BB1"/>
  </w:style>
  <w:style w:type="character" w:customStyle="1" w:styleId="duration-l-2brawce">
    <w:name w:val="duration-l-2brawce_"/>
    <w:basedOn w:val="DefaultParagraphFont"/>
    <w:rsid w:val="00834BB1"/>
  </w:style>
  <w:style w:type="character" w:customStyle="1" w:styleId="headline-l-1gmncnkl">
    <w:name w:val="headline-l-1gmncnkl"/>
    <w:basedOn w:val="DefaultParagraphFont"/>
    <w:rsid w:val="00834BB1"/>
  </w:style>
  <w:style w:type="paragraph" w:customStyle="1" w:styleId="gfield">
    <w:name w:val="gfield"/>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t-byline">
    <w:name w:val="tnt-byline"/>
    <w:basedOn w:val="DefaultParagraphFont"/>
    <w:rsid w:val="00834BB1"/>
  </w:style>
  <w:style w:type="paragraph" w:customStyle="1" w:styleId="promo-category">
    <w:name w:val="promo-category"/>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q-pull-quote">
    <w:name w:val="epq-pull-quote"/>
    <w:basedOn w:val="DefaultParagraphFont"/>
    <w:rsid w:val="00834BB1"/>
  </w:style>
  <w:style w:type="paragraph" w:customStyle="1" w:styleId="ha-c-mag-promohed">
    <w:name w:val="ha-c-mag-promo__hed"/>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c-mag-promodek">
    <w:name w:val="ha-c-mag-promo__dek"/>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ecirc-item">
    <w:name w:val="c-recirc-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inner">
    <w:name w:val="drop-cap__inner"/>
    <w:basedOn w:val="DefaultParagraphFont"/>
    <w:rsid w:val="00834BB1"/>
  </w:style>
  <w:style w:type="paragraph" w:customStyle="1" w:styleId="notes">
    <w:name w:val="notes"/>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imagemeta">
    <w:name w:val="e-image__meta"/>
    <w:basedOn w:val="DefaultParagraphFont"/>
    <w:rsid w:val="00834BB1"/>
  </w:style>
  <w:style w:type="paragraph" w:customStyle="1" w:styleId="c-end-para">
    <w:name w:val="c-end-para"/>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rticle-recircitem">
    <w:name w:val="in-article-recirc__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wrapper--2f3dl">
    <w:name w:val="menuitem__wrapper--2f3dl"/>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itemwrapper--3fibw">
    <w:name w:val="socialitem__wrapper--3fibw"/>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headingstyled-sc-1w5xk2o-0-p">
    <w:name w:val="heading__headingstyled-sc-1w5xk2o-0-p"/>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kickerspan-k30x22-2">
    <w:name w:val="kicker__kickerspan-k30x22-2"/>
    <w:basedOn w:val="DefaultParagraphFont"/>
    <w:rsid w:val="00834BB1"/>
  </w:style>
  <w:style w:type="character" w:customStyle="1" w:styleId="vjs-control-text">
    <w:name w:val="vjs-control-text"/>
    <w:basedOn w:val="DefaultParagraphFont"/>
    <w:rsid w:val="00834BB1"/>
  </w:style>
  <w:style w:type="character" w:customStyle="1" w:styleId="vjs-control-text-loaded-percentage">
    <w:name w:val="vjs-control-text-loaded-percentage"/>
    <w:basedOn w:val="DefaultParagraphFont"/>
    <w:rsid w:val="00834BB1"/>
  </w:style>
  <w:style w:type="character" w:customStyle="1" w:styleId="vjs-current-time-display">
    <w:name w:val="vjs-current-time-display"/>
    <w:basedOn w:val="DefaultParagraphFont"/>
    <w:rsid w:val="00834BB1"/>
  </w:style>
  <w:style w:type="character" w:customStyle="1" w:styleId="vjs-duration-display">
    <w:name w:val="vjs-duration-display"/>
    <w:basedOn w:val="DefaultParagraphFont"/>
    <w:rsid w:val="00834BB1"/>
  </w:style>
  <w:style w:type="paragraph" w:customStyle="1" w:styleId="paragraph-sc-1iyax29-0">
    <w:name w:val="paragraph-sc-1iyax29-0"/>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c-19wk4id-0">
    <w:name w:val="span-sc-19wk4id-0"/>
    <w:basedOn w:val="DefaultParagraphFont"/>
    <w:rsid w:val="00834BB1"/>
  </w:style>
  <w:style w:type="character" w:customStyle="1" w:styleId="raw-slyvem-0">
    <w:name w:val="raw-slyvem-0"/>
    <w:basedOn w:val="DefaultParagraphFont"/>
    <w:rsid w:val="00834BB1"/>
  </w:style>
  <w:style w:type="character" w:customStyle="1" w:styleId="mediavineronarticlemiddesktopsponsorname">
    <w:name w:val="mediavine_ron_article_mid_desktop_sponsor_name"/>
    <w:basedOn w:val="DefaultParagraphFont"/>
    <w:rsid w:val="00834BB1"/>
  </w:style>
  <w:style w:type="paragraph" w:customStyle="1" w:styleId="responsivewebparagraph-sc-1isfdlb-0">
    <w:name w:val="responsiveweb__paragraph-sc-1isfdlb-0"/>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ywall-eab47cfd">
    <w:name w:val="paywall-eab47cfd"/>
    <w:basedOn w:val="DefaultParagraphFont"/>
    <w:rsid w:val="00834BB1"/>
  </w:style>
  <w:style w:type="character" w:customStyle="1" w:styleId="mb-sm">
    <w:name w:val="mb-sm"/>
    <w:basedOn w:val="DefaultParagraphFont"/>
    <w:rsid w:val="00834BB1"/>
  </w:style>
  <w:style w:type="paragraph" w:customStyle="1" w:styleId="ParaAnalytic">
    <w:name w:val="ParaAnalytic"/>
    <w:basedOn w:val="Heading4"/>
    <w:autoRedefine/>
    <w:uiPriority w:val="4"/>
    <w:qFormat/>
    <w:rsid w:val="00834BB1"/>
    <w:pPr>
      <w:spacing w:before="120" w:after="120"/>
    </w:pPr>
    <w:rPr>
      <w:rFonts w:ascii="Times New Roman" w:hAnsi="Times New Roman"/>
    </w:rPr>
  </w:style>
  <w:style w:type="paragraph" w:customStyle="1" w:styleId="AnaTag">
    <w:name w:val="AnaTag"/>
    <w:basedOn w:val="Analytics"/>
    <w:autoRedefine/>
    <w:uiPriority w:val="4"/>
    <w:qFormat/>
    <w:rsid w:val="00834BB1"/>
    <w:pPr>
      <w:keepNext/>
      <w:keepLines/>
      <w:spacing w:line="240" w:lineRule="auto"/>
      <w:outlineLvl w:val="4"/>
    </w:pPr>
    <w:rPr>
      <w:rFonts w:asciiTheme="minorHAnsi" w:eastAsia="NSimSun" w:hAnsiTheme="minorHAnsi" w:cs="Times New Roman"/>
      <w:iCs w:val="0"/>
    </w:rPr>
  </w:style>
  <w:style w:type="character" w:customStyle="1" w:styleId="m1957720002920465510gmail-style13ptbold">
    <w:name w:val="m_1957720002920465510gmail-style13ptbold"/>
    <w:basedOn w:val="DefaultParagraphFont"/>
    <w:rsid w:val="00834BB1"/>
  </w:style>
  <w:style w:type="character" w:customStyle="1" w:styleId="m1957720002920465510gmail-styleunderline">
    <w:name w:val="m_1957720002920465510gmail-styleunderline"/>
    <w:basedOn w:val="DefaultParagraphFont"/>
    <w:rsid w:val="00834BB1"/>
  </w:style>
  <w:style w:type="character" w:customStyle="1" w:styleId="publicationtitle">
    <w:name w:val="publicationtitle"/>
    <w:basedOn w:val="DefaultParagraphFont"/>
    <w:rsid w:val="00834BB1"/>
  </w:style>
  <w:style w:type="paragraph" w:customStyle="1" w:styleId="recirc-story">
    <w:name w:val="recirc-story"/>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834BB1"/>
  </w:style>
  <w:style w:type="character" w:customStyle="1" w:styleId="css-ct6u86">
    <w:name w:val="css-ct6u86"/>
    <w:basedOn w:val="DefaultParagraphFont"/>
    <w:rsid w:val="00834BB1"/>
  </w:style>
  <w:style w:type="character" w:customStyle="1" w:styleId="css-17xtcya">
    <w:name w:val="css-17xtcya"/>
    <w:basedOn w:val="DefaultParagraphFont"/>
    <w:rsid w:val="00834BB1"/>
  </w:style>
  <w:style w:type="character" w:customStyle="1" w:styleId="css-x15j1o">
    <w:name w:val="css-x15j1o"/>
    <w:basedOn w:val="DefaultParagraphFont"/>
    <w:rsid w:val="00834BB1"/>
  </w:style>
  <w:style w:type="character" w:customStyle="1" w:styleId="css-fwqvlz">
    <w:name w:val="css-fwqvlz"/>
    <w:basedOn w:val="DefaultParagraphFont"/>
    <w:rsid w:val="00834BB1"/>
  </w:style>
  <w:style w:type="paragraph" w:customStyle="1" w:styleId="fb-share-item">
    <w:name w:val="fb-share-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itter-share-item">
    <w:name w:val="twitter-share-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share-item">
    <w:name w:val="email-share-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re-share-item">
    <w:name w:val="more-share-item"/>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qj0ud4">
    <w:name w:val="css-qj0ud4"/>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y2jp8c">
    <w:name w:val="css-y2jp8c"/>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dtr3u3">
    <w:name w:val="css-1dtr3u3"/>
    <w:basedOn w:val="DefaultParagraphFont"/>
    <w:rsid w:val="00834BB1"/>
  </w:style>
  <w:style w:type="character" w:customStyle="1" w:styleId="css-1rxm0ex">
    <w:name w:val="css-1rxm0ex"/>
    <w:basedOn w:val="DefaultParagraphFont"/>
    <w:rsid w:val="00834BB1"/>
  </w:style>
  <w:style w:type="paragraph" w:customStyle="1" w:styleId="css-1qej4jr">
    <w:name w:val="css-1qej4j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7gioo">
    <w:name w:val="css-m7gioo"/>
    <w:basedOn w:val="DefaultParagraphFont"/>
    <w:rsid w:val="00834BB1"/>
  </w:style>
  <w:style w:type="paragraph" w:customStyle="1" w:styleId="css-1smgwul">
    <w:name w:val="css-1smgwul"/>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ccw2r3">
    <w:name w:val="css-ccw2r3"/>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sbuyqj">
    <w:name w:val="css-1sbuyqj"/>
    <w:basedOn w:val="DefaultParagraphFont"/>
    <w:rsid w:val="00834BB1"/>
  </w:style>
  <w:style w:type="character" w:customStyle="1" w:styleId="css-233int">
    <w:name w:val="css-233int"/>
    <w:basedOn w:val="DefaultParagraphFont"/>
    <w:rsid w:val="00834BB1"/>
  </w:style>
  <w:style w:type="character" w:customStyle="1" w:styleId="css-epvm6">
    <w:name w:val="css-epvm6"/>
    <w:basedOn w:val="DefaultParagraphFont"/>
    <w:rsid w:val="00834BB1"/>
  </w:style>
  <w:style w:type="paragraph" w:customStyle="1" w:styleId="css-1kf3liz">
    <w:name w:val="css-1kf3liz"/>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a7htku">
    <w:name w:val="css-a7htku"/>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text-label3ocvw1">
    <w:name w:val="textlabel__text-label___3ocvw1"/>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6235">
    <w:name w:val="highlight-16235"/>
    <w:basedOn w:val="DefaultParagraphFont"/>
    <w:rsid w:val="00834BB1"/>
  </w:style>
  <w:style w:type="character" w:customStyle="1" w:styleId="annotationhighlight">
    <w:name w:val="annotation__highlight"/>
    <w:basedOn w:val="DefaultParagraphFont"/>
    <w:rsid w:val="00834BB1"/>
  </w:style>
  <w:style w:type="character" w:customStyle="1" w:styleId="annotation-link">
    <w:name w:val="annotation-link"/>
    <w:basedOn w:val="DefaultParagraphFont"/>
    <w:rsid w:val="00834BB1"/>
  </w:style>
  <w:style w:type="character" w:customStyle="1" w:styleId="info-icon">
    <w:name w:val="info-icon"/>
    <w:basedOn w:val="DefaultParagraphFont"/>
    <w:rsid w:val="00834BB1"/>
  </w:style>
  <w:style w:type="character" w:customStyle="1" w:styleId="sponsored">
    <w:name w:val="sponsored"/>
    <w:basedOn w:val="DefaultParagraphFont"/>
    <w:rsid w:val="00834BB1"/>
  </w:style>
  <w:style w:type="character" w:customStyle="1" w:styleId="jw-volume-update">
    <w:name w:val="jw-volume-update"/>
    <w:basedOn w:val="DefaultParagraphFont"/>
    <w:rsid w:val="00834BB1"/>
  </w:style>
  <w:style w:type="character" w:customStyle="1" w:styleId="articlecaption">
    <w:name w:val="article__caption"/>
    <w:basedOn w:val="DefaultParagraphFont"/>
    <w:rsid w:val="00834BB1"/>
  </w:style>
  <w:style w:type="character" w:customStyle="1" w:styleId="fp-red">
    <w:name w:val="fp-red"/>
    <w:basedOn w:val="DefaultParagraphFont"/>
    <w:rsid w:val="00834BB1"/>
  </w:style>
  <w:style w:type="paragraph" w:customStyle="1" w:styleId="inline">
    <w:name w:val="inlin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witter">
    <w:name w:val="share-twitter"/>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ing-screen-reader-text">
    <w:name w:val="sharing-screen-reader-text"/>
    <w:basedOn w:val="DefaultParagraphFont"/>
    <w:rsid w:val="00834BB1"/>
  </w:style>
  <w:style w:type="paragraph" w:customStyle="1" w:styleId="share-facebook">
    <w:name w:val="share-facebook"/>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834BB1"/>
  </w:style>
  <w:style w:type="paragraph" w:customStyle="1" w:styleId="akismetcommentformprivacynotice">
    <w:name w:val="akismet_comment_form_privacy_notic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normal-font-size">
    <w:name w:val="has-normal-font-siz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dgendropcap-1">
    <w:name w:val="_idgendropcap-1"/>
    <w:basedOn w:val="DefaultParagraphFont"/>
    <w:rsid w:val="00834BB1"/>
  </w:style>
  <w:style w:type="character" w:customStyle="1" w:styleId="endnote-superscript">
    <w:name w:val="endnote-superscript"/>
    <w:basedOn w:val="DefaultParagraphFont"/>
    <w:rsid w:val="00834BB1"/>
  </w:style>
  <w:style w:type="character" w:customStyle="1" w:styleId="charoverride-12">
    <w:name w:val="charoverride-12"/>
    <w:basedOn w:val="DefaultParagraphFont"/>
    <w:rsid w:val="00834BB1"/>
  </w:style>
  <w:style w:type="paragraph" w:customStyle="1" w:styleId="body-txt">
    <w:name w:val="body-tx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xt-no-indent">
    <w:name w:val="body-txt-no-inden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both-sides">
    <w:name w:val="indent-both-sides"/>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end">
    <w:name w:val="prism-end"/>
    <w:basedOn w:val="DefaultParagraphFont"/>
    <w:rsid w:val="00834BB1"/>
  </w:style>
  <w:style w:type="character" w:customStyle="1" w:styleId="footnotereferrer">
    <w:name w:val="footnote_referrer"/>
    <w:basedOn w:val="DefaultParagraphFont"/>
    <w:rsid w:val="00834BB1"/>
  </w:style>
  <w:style w:type="paragraph" w:customStyle="1" w:styleId="active">
    <w:name w:val="activ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2">
    <w:name w:val="Analytic2"/>
    <w:basedOn w:val="Heading4"/>
    <w:link w:val="Analytic2Char"/>
    <w:uiPriority w:val="4"/>
    <w:qFormat/>
    <w:rsid w:val="00834BB1"/>
  </w:style>
  <w:style w:type="character" w:customStyle="1" w:styleId="Analytic2Char">
    <w:name w:val="Analytic2 Char"/>
    <w:basedOn w:val="DefaultParagraphFont"/>
    <w:link w:val="Analytic2"/>
    <w:uiPriority w:val="4"/>
    <w:rsid w:val="00834BB1"/>
    <w:rPr>
      <w:rFonts w:eastAsiaTheme="majorEastAsia" w:cstheme="majorBidi"/>
      <w:b/>
      <w:iCs/>
      <w:sz w:val="26"/>
    </w:rPr>
  </w:style>
  <w:style w:type="character" w:customStyle="1" w:styleId="mejsoffscreen">
    <w:name w:val="mejs__offscreen"/>
    <w:basedOn w:val="DefaultParagraphFont"/>
    <w:rsid w:val="00834BB1"/>
  </w:style>
  <w:style w:type="character" w:customStyle="1" w:styleId="mtitle">
    <w:name w:val="mtitle"/>
    <w:basedOn w:val="DefaultParagraphFont"/>
    <w:rsid w:val="00834BB1"/>
  </w:style>
  <w:style w:type="character" w:customStyle="1" w:styleId="video-meta">
    <w:name w:val="video-meta"/>
    <w:basedOn w:val="DefaultParagraphFont"/>
    <w:rsid w:val="00834BB1"/>
  </w:style>
  <w:style w:type="character" w:customStyle="1" w:styleId="video-meta-sep">
    <w:name w:val="video-meta-sep"/>
    <w:basedOn w:val="DefaultParagraphFont"/>
    <w:rsid w:val="00834BB1"/>
  </w:style>
  <w:style w:type="character" w:customStyle="1" w:styleId="video-name">
    <w:name w:val="video-name"/>
    <w:basedOn w:val="DefaultParagraphFont"/>
    <w:rsid w:val="00834BB1"/>
  </w:style>
  <w:style w:type="paragraph" w:customStyle="1" w:styleId="component-root-0-2-57">
    <w:name w:val="component-root-0-2-57"/>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number">
    <w:name w:val="citation-number"/>
    <w:basedOn w:val="DefaultParagraphFont"/>
    <w:rsid w:val="00834BB1"/>
  </w:style>
  <w:style w:type="paragraph" w:customStyle="1" w:styleId="chapter-para">
    <w:name w:val="chapter-para"/>
    <w:basedOn w:val="Normal"/>
    <w:rsid w:val="00834BB1"/>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834BB1"/>
  </w:style>
  <w:style w:type="paragraph" w:customStyle="1" w:styleId="websource">
    <w:name w:val="web_source"/>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btext-left">
    <w:name w:val="web_text-left"/>
    <w:basedOn w:val="Normal"/>
    <w:rsid w:val="00834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opinion-why-degrowth-is-the-worst-idea-on-the-planet/" TargetMode="External"/><Relationship Id="rId13" Type="http://schemas.openxmlformats.org/officeDocument/2006/relationships/hyperlink" Target="https://www.mdpi.com/2079-9276/4/1/25" TargetMode="External"/><Relationship Id="rId3" Type="http://schemas.openxmlformats.org/officeDocument/2006/relationships/styles" Target="styles.xml"/><Relationship Id="rId7" Type="http://schemas.openxmlformats.org/officeDocument/2006/relationships/hyperlink" Target="https://doi.org/10.3390/socsci10060233" TargetMode="External"/><Relationship Id="rId12" Type="http://schemas.openxmlformats.org/officeDocument/2006/relationships/hyperlink" Target="https://foreignpolicy.com/2020/06/18/more-from-less-green-growth-environment-gd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https://oec.world/en/profile/country/ch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iro.au/~/media/LWF/Files/CES-Material-Flows_db/Technical-annex-for-Global-Material-Flows-Database.pdf" TargetMode="External"/><Relationship Id="rId4" Type="http://schemas.openxmlformats.org/officeDocument/2006/relationships/settings" Target="settings.xml"/><Relationship Id="rId9" Type="http://schemas.openxmlformats.org/officeDocument/2006/relationships/hyperlink" Target="https://www.pnas.org/content/112/20/627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60003</Words>
  <Characters>342021</Characters>
  <Application>Microsoft Office Word</Application>
  <DocSecurity>0</DocSecurity>
  <Lines>2850</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2021-11-13T18:11:00Z</dcterms:created>
  <dcterms:modified xsi:type="dcterms:W3CDTF">2021-11-13T18:14:00Z</dcterms:modified>
</cp:coreProperties>
</file>