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C3FB1" w14:textId="77777777" w:rsidR="00E955E9" w:rsidRPr="007A61C4" w:rsidRDefault="00E955E9" w:rsidP="00E955E9">
      <w:pPr>
        <w:pStyle w:val="Heading3"/>
      </w:pPr>
      <w:r w:rsidRPr="007A61C4">
        <w:t>1ac</w:t>
      </w:r>
    </w:p>
    <w:p w14:paraId="51746083" w14:textId="77777777" w:rsidR="00E955E9" w:rsidRDefault="00E955E9" w:rsidP="00E955E9">
      <w:pPr>
        <w:pStyle w:val="Heading4"/>
      </w:pPr>
      <w:r>
        <w:t xml:space="preserve">Plan: The United States Federal Government should substantially increase prohibitions on anticompetitive business practices by the private sector </w:t>
      </w:r>
      <w:r w:rsidRPr="00D35A0D">
        <w:t>by at least expanding the scope of its core antitrust laws</w:t>
      </w:r>
      <w:r>
        <w:t xml:space="preserve"> to presume that biosimilar reverse payment settlements are anticompetitive</w:t>
      </w:r>
    </w:p>
    <w:p w14:paraId="78A75B0D" w14:textId="77777777" w:rsidR="00E955E9" w:rsidRPr="00D35A0D" w:rsidRDefault="00E955E9" w:rsidP="00E955E9"/>
    <w:p w14:paraId="475CFD47" w14:textId="77777777" w:rsidR="00E955E9" w:rsidRPr="007A61C4" w:rsidRDefault="00E955E9" w:rsidP="00E955E9">
      <w:pPr>
        <w:pStyle w:val="Heading4"/>
        <w:rPr>
          <w:u w:val="single"/>
        </w:rPr>
      </w:pPr>
      <w:r w:rsidRPr="007A61C4">
        <w:t xml:space="preserve">The Advantage is </w:t>
      </w:r>
      <w:r w:rsidRPr="007A61C4">
        <w:rPr>
          <w:u w:val="single"/>
        </w:rPr>
        <w:t>Pharma</w:t>
      </w:r>
    </w:p>
    <w:p w14:paraId="556D7ADD" w14:textId="77777777" w:rsidR="00E955E9" w:rsidRPr="007A61C4" w:rsidRDefault="00E955E9" w:rsidP="00E955E9">
      <w:pPr>
        <w:pStyle w:val="Heading4"/>
        <w:rPr>
          <w:rStyle w:val="Style13ptBold"/>
          <w:b/>
          <w:bCs w:val="0"/>
        </w:rPr>
      </w:pPr>
      <w:r w:rsidRPr="007A61C4">
        <w:rPr>
          <w:rStyle w:val="Style13ptBold"/>
          <w:b/>
          <w:bCs w:val="0"/>
        </w:rPr>
        <w:t xml:space="preserve">In 2013 the Supreme Court </w:t>
      </w:r>
      <w:r w:rsidRPr="007A61C4">
        <w:rPr>
          <w:rStyle w:val="Style13ptBold"/>
          <w:b/>
          <w:bCs w:val="0"/>
          <w:u w:val="single"/>
        </w:rPr>
        <w:t>erred</w:t>
      </w:r>
      <w:r w:rsidRPr="007A61C4">
        <w:rPr>
          <w:rStyle w:val="Style13ptBold"/>
          <w:b/>
          <w:bCs w:val="0"/>
        </w:rPr>
        <w:t xml:space="preserve"> in </w:t>
      </w:r>
      <w:r w:rsidRPr="007A61C4">
        <w:rPr>
          <w:rStyle w:val="Style13ptBold"/>
          <w:b/>
          <w:bCs w:val="0"/>
          <w:i/>
          <w:iCs w:val="0"/>
        </w:rPr>
        <w:t>FTC v. Actavis</w:t>
      </w:r>
      <w:r w:rsidRPr="007A61C4">
        <w:rPr>
          <w:rStyle w:val="Style13ptBold"/>
          <w:b/>
          <w:bCs w:val="0"/>
        </w:rPr>
        <w:t xml:space="preserve">, </w:t>
      </w:r>
      <w:r>
        <w:rPr>
          <w:rStyle w:val="Style13ptBold"/>
          <w:b/>
          <w:bCs w:val="0"/>
        </w:rPr>
        <w:t>forcing</w:t>
      </w:r>
      <w:r w:rsidRPr="007A61C4">
        <w:rPr>
          <w:rStyle w:val="Style13ptBold"/>
          <w:b/>
          <w:bCs w:val="0"/>
        </w:rPr>
        <w:t xml:space="preserve"> the FTC to pursue antitrust violations against “pay-for-delay” settlements in </w:t>
      </w:r>
      <w:r w:rsidRPr="007A61C4">
        <w:rPr>
          <w:rStyle w:val="Style13ptBold"/>
          <w:b/>
          <w:bCs w:val="0"/>
          <w:u w:val="single"/>
        </w:rPr>
        <w:t>too narrow</w:t>
      </w:r>
      <w:r w:rsidRPr="007A61C4">
        <w:rPr>
          <w:rStyle w:val="Style13ptBold"/>
          <w:b/>
          <w:bCs w:val="0"/>
        </w:rPr>
        <w:t xml:space="preserve"> circumstances. District courts interpret </w:t>
      </w:r>
      <w:r w:rsidRPr="007A61C4">
        <w:rPr>
          <w:rStyle w:val="Style13ptBold"/>
          <w:b/>
          <w:bCs w:val="0"/>
          <w:i/>
          <w:iCs w:val="0"/>
        </w:rPr>
        <w:t>Actavis</w:t>
      </w:r>
      <w:r w:rsidRPr="007A61C4">
        <w:rPr>
          <w:rStyle w:val="Style13ptBold"/>
          <w:b/>
          <w:bCs w:val="0"/>
        </w:rPr>
        <w:t xml:space="preserve"> as excluding next generation </w:t>
      </w:r>
      <w:r w:rsidRPr="007A61C4">
        <w:rPr>
          <w:rStyle w:val="Style13ptBold"/>
          <w:b/>
          <w:bCs w:val="0"/>
          <w:u w:val="single"/>
        </w:rPr>
        <w:t>biologics</w:t>
      </w:r>
      <w:r w:rsidRPr="007A61C4">
        <w:rPr>
          <w:rStyle w:val="Style13ptBold"/>
          <w:b/>
          <w:bCs w:val="0"/>
        </w:rPr>
        <w:t xml:space="preserve">, leading to runaway monopolization and </w:t>
      </w:r>
      <w:r w:rsidRPr="007A61C4">
        <w:rPr>
          <w:rStyle w:val="Style13ptBold"/>
          <w:b/>
          <w:bCs w:val="0"/>
          <w:u w:val="single"/>
        </w:rPr>
        <w:t>skyrocketing</w:t>
      </w:r>
      <w:r w:rsidRPr="007A61C4">
        <w:rPr>
          <w:rStyle w:val="Style13ptBold"/>
          <w:b/>
          <w:bCs w:val="0"/>
        </w:rPr>
        <w:t xml:space="preserve"> healthcare costs</w:t>
      </w:r>
    </w:p>
    <w:p w14:paraId="640F439B" w14:textId="77777777" w:rsidR="00E955E9" w:rsidRPr="007A61C4" w:rsidRDefault="00E955E9" w:rsidP="00E955E9">
      <w:r w:rsidRPr="007A61C4">
        <w:rPr>
          <w:rStyle w:val="Style13ptBold"/>
        </w:rPr>
        <w:t>Marmaro 21</w:t>
      </w:r>
      <w:r w:rsidRPr="007A61C4">
        <w:t xml:space="preserve">, Morgan Marmaro is the Editor in Chief of Columbia Journal of Law and Social Problems and has a JD from Columbia Law School, "Molecule Size Doesn't Matter: The Case for Harmonizing Antitrust Treatment of Pay-for-Delay Agreements," Columbia Journal of Law and Social Problems 54, no. 2 (Winter 2021): 169-218 </w:t>
      </w:r>
    </w:p>
    <w:p w14:paraId="38A16A8D" w14:textId="77777777" w:rsidR="00E955E9" w:rsidRPr="007A61C4" w:rsidRDefault="00E955E9" w:rsidP="00E955E9">
      <w:pPr>
        <w:rPr>
          <w:rStyle w:val="StyleUnderline"/>
        </w:rPr>
      </w:pPr>
      <w:r w:rsidRPr="007A61C4">
        <w:rPr>
          <w:sz w:val="14"/>
        </w:rPr>
        <w:t xml:space="preserve">It was not until </w:t>
      </w:r>
      <w:r w:rsidRPr="007A61C4">
        <w:rPr>
          <w:rStyle w:val="StyleUnderline"/>
        </w:rPr>
        <w:t>2013</w:t>
      </w:r>
      <w:r w:rsidRPr="007A61C4">
        <w:rPr>
          <w:sz w:val="14"/>
        </w:rPr>
        <w:t xml:space="preserve"> that </w:t>
      </w:r>
      <w:r w:rsidRPr="00EC2ABE">
        <w:rPr>
          <w:rStyle w:val="StyleUnderline"/>
          <w:highlight w:val="green"/>
        </w:rPr>
        <w:t>the</w:t>
      </w:r>
      <w:r w:rsidRPr="007A61C4">
        <w:rPr>
          <w:rStyle w:val="StyleUnderline"/>
        </w:rPr>
        <w:t xml:space="preserve"> U.S. </w:t>
      </w:r>
      <w:r w:rsidRPr="00EC2ABE">
        <w:rPr>
          <w:rStyle w:val="StyleUnderline"/>
          <w:highlight w:val="green"/>
        </w:rPr>
        <w:t xml:space="preserve">Supreme Court </w:t>
      </w:r>
      <w:r w:rsidRPr="00521685">
        <w:rPr>
          <w:rStyle w:val="StyleUnderline"/>
        </w:rPr>
        <w:t>addressed the legality</w:t>
      </w:r>
      <w:r w:rsidRPr="007A61C4">
        <w:rPr>
          <w:rStyle w:val="StyleUnderline"/>
        </w:rPr>
        <w:t xml:space="preserve"> and antitrust consequences of these agreements </w:t>
      </w:r>
      <w:r w:rsidRPr="00EC2ABE">
        <w:rPr>
          <w:rStyle w:val="StyleUnderline"/>
          <w:highlight w:val="green"/>
        </w:rPr>
        <w:t>in</w:t>
      </w:r>
      <w:r w:rsidRPr="007A61C4">
        <w:rPr>
          <w:rStyle w:val="StyleUnderline"/>
        </w:rPr>
        <w:t xml:space="preserve"> FTC v. </w:t>
      </w:r>
      <w:r w:rsidRPr="00EC2ABE">
        <w:rPr>
          <w:rStyle w:val="Emphasis"/>
          <w:highlight w:val="green"/>
        </w:rPr>
        <w:t>Actavis</w:t>
      </w:r>
      <w:r w:rsidRPr="007A61C4">
        <w:rPr>
          <w:sz w:val="14"/>
        </w:rPr>
        <w:t xml:space="preserve">. 13 The Court </w:t>
      </w:r>
      <w:r w:rsidRPr="00EC2ABE">
        <w:rPr>
          <w:rStyle w:val="StyleUnderline"/>
          <w:highlight w:val="green"/>
        </w:rPr>
        <w:t>held that</w:t>
      </w:r>
      <w:r w:rsidRPr="007A61C4">
        <w:rPr>
          <w:sz w:val="14"/>
        </w:rPr>
        <w:t xml:space="preserve"> these </w:t>
      </w:r>
      <w:r w:rsidRPr="00EC2ABE">
        <w:rPr>
          <w:rStyle w:val="StyleUnderline"/>
          <w:highlight w:val="green"/>
        </w:rPr>
        <w:t xml:space="preserve">pay-for-delay agreements </w:t>
      </w:r>
      <w:r w:rsidRPr="007A61C4">
        <w:rPr>
          <w:rStyle w:val="StyleUnderline"/>
        </w:rPr>
        <w:t xml:space="preserve">could have anticompetitive effects and </w:t>
      </w:r>
      <w:r w:rsidRPr="00EC2ABE">
        <w:rPr>
          <w:rStyle w:val="StyleUnderline"/>
          <w:highlight w:val="green"/>
        </w:rPr>
        <w:t xml:space="preserve">were </w:t>
      </w:r>
      <w:r w:rsidRPr="00EC2ABE">
        <w:rPr>
          <w:rStyle w:val="Emphasis"/>
          <w:highlight w:val="green"/>
        </w:rPr>
        <w:t>not shielded by patent law</w:t>
      </w:r>
      <w:r w:rsidRPr="007A61C4">
        <w:rPr>
          <w:rStyle w:val="StyleUnderline"/>
        </w:rPr>
        <w:t xml:space="preserve"> </w:t>
      </w:r>
      <w:r w:rsidRPr="00EC2ABE">
        <w:rPr>
          <w:rStyle w:val="StyleUnderline"/>
          <w:highlight w:val="green"/>
        </w:rPr>
        <w:t xml:space="preserve">from </w:t>
      </w:r>
      <w:r w:rsidRPr="00EC2ABE">
        <w:rPr>
          <w:rStyle w:val="Emphasis"/>
          <w:highlight w:val="green"/>
        </w:rPr>
        <w:t>antitrust</w:t>
      </w:r>
      <w:r w:rsidRPr="007A61C4">
        <w:rPr>
          <w:rStyle w:val="Emphasis"/>
        </w:rPr>
        <w:t xml:space="preserve"> scrutiny</w:t>
      </w:r>
      <w:r w:rsidRPr="007A61C4">
        <w:rPr>
          <w:sz w:val="14"/>
        </w:rPr>
        <w:t xml:space="preserve"> or justified by public policy favoring settlements. 14 Furthermore, </w:t>
      </w:r>
      <w:r w:rsidRPr="00EC2ABE">
        <w:rPr>
          <w:rStyle w:val="StyleUnderline"/>
          <w:highlight w:val="green"/>
        </w:rPr>
        <w:t>it held the judicial standard</w:t>
      </w:r>
      <w:r w:rsidRPr="007A61C4">
        <w:rPr>
          <w:rStyle w:val="StyleUnderline"/>
        </w:rPr>
        <w:t xml:space="preserve"> of review for </w:t>
      </w:r>
      <w:r w:rsidRPr="007A61C4">
        <w:rPr>
          <w:rStyle w:val="Emphasis"/>
        </w:rPr>
        <w:t>reverse payment agreements</w:t>
      </w:r>
      <w:r w:rsidRPr="007A61C4">
        <w:rPr>
          <w:rStyle w:val="StyleUnderline"/>
        </w:rPr>
        <w:t xml:space="preserve"> under federal antitrust law </w:t>
      </w:r>
      <w:r w:rsidRPr="00EC2ABE">
        <w:rPr>
          <w:rStyle w:val="StyleUnderline"/>
          <w:highlight w:val="green"/>
        </w:rPr>
        <w:t xml:space="preserve">was the </w:t>
      </w:r>
      <w:r w:rsidRPr="00EC2ABE">
        <w:rPr>
          <w:rStyle w:val="Emphasis"/>
          <w:highlight w:val="green"/>
        </w:rPr>
        <w:t>rule of reason</w:t>
      </w:r>
      <w:r w:rsidRPr="007A61C4">
        <w:rPr>
          <w:rStyle w:val="StyleUnderline"/>
        </w:rPr>
        <w:t>.</w:t>
      </w:r>
      <w:r w:rsidRPr="007A61C4">
        <w:rPr>
          <w:sz w:val="14"/>
        </w:rPr>
        <w:t xml:space="preserve"> 15 </w:t>
      </w:r>
      <w:r w:rsidRPr="007A61C4">
        <w:rPr>
          <w:rStyle w:val="StyleUnderline"/>
        </w:rPr>
        <w:t xml:space="preserve">It </w:t>
      </w:r>
      <w:r w:rsidRPr="00EC2ABE">
        <w:rPr>
          <w:rStyle w:val="Emphasis"/>
          <w:highlight w:val="green"/>
        </w:rPr>
        <w:t>rejected</w:t>
      </w:r>
      <w:r w:rsidRPr="007A61C4">
        <w:rPr>
          <w:rStyle w:val="StyleUnderline"/>
        </w:rPr>
        <w:t xml:space="preserve"> the Federal Trade Commission's (FTC) argument </w:t>
      </w:r>
      <w:r w:rsidRPr="00EC2ABE">
        <w:rPr>
          <w:rStyle w:val="StyleUnderline"/>
          <w:highlight w:val="green"/>
        </w:rPr>
        <w:t>that</w:t>
      </w:r>
      <w:r w:rsidRPr="007A61C4">
        <w:rPr>
          <w:rStyle w:val="StyleUnderline"/>
        </w:rPr>
        <w:t xml:space="preserve"> these </w:t>
      </w:r>
      <w:r w:rsidRPr="00EC2ABE">
        <w:rPr>
          <w:rStyle w:val="StyleUnderline"/>
          <w:highlight w:val="green"/>
        </w:rPr>
        <w:t xml:space="preserve">settlements should be </w:t>
      </w:r>
      <w:r w:rsidRPr="00521685">
        <w:rPr>
          <w:rStyle w:val="Emphasis"/>
        </w:rPr>
        <w:t>presumptively illegal</w:t>
      </w:r>
      <w:r w:rsidRPr="00521685">
        <w:rPr>
          <w:rStyle w:val="StyleUnderline"/>
        </w:rPr>
        <w:t xml:space="preserve"> or </w:t>
      </w:r>
      <w:r w:rsidRPr="00EC2ABE">
        <w:rPr>
          <w:rStyle w:val="Emphasis"/>
          <w:highlight w:val="green"/>
        </w:rPr>
        <w:t>per se illegal</w:t>
      </w:r>
      <w:r w:rsidRPr="007A61C4">
        <w:rPr>
          <w:rStyle w:val="StyleUnderline"/>
        </w:rPr>
        <w:t xml:space="preserve"> because the Court could not conclude that these agreements would almost always be anticompetitive, </w:t>
      </w:r>
      <w:r w:rsidRPr="00521685">
        <w:rPr>
          <w:rStyle w:val="StyleUnderline"/>
        </w:rPr>
        <w:t xml:space="preserve">noting that some might be justified for </w:t>
      </w:r>
      <w:r w:rsidRPr="00521685">
        <w:rPr>
          <w:rStyle w:val="Emphasis"/>
        </w:rPr>
        <w:t>procompetitive</w:t>
      </w:r>
      <w:r w:rsidRPr="007A61C4">
        <w:rPr>
          <w:rStyle w:val="StyleUnderline"/>
        </w:rPr>
        <w:t xml:space="preserve"> reasons. 16</w:t>
      </w:r>
    </w:p>
    <w:p w14:paraId="23816383" w14:textId="77777777" w:rsidR="00E955E9" w:rsidRPr="007A61C4" w:rsidRDefault="00E955E9" w:rsidP="00E955E9">
      <w:pPr>
        <w:rPr>
          <w:sz w:val="14"/>
        </w:rPr>
      </w:pPr>
      <w:r w:rsidRPr="007A61C4">
        <w:rPr>
          <w:sz w:val="14"/>
        </w:rPr>
        <w:t xml:space="preserve">Since Actavis, the FTC has found the number of patent settlement agreements that on their face show pay-for-delay is decreasing, i.e., explicit cash settlement payments, but that the number of settlements with restrictions on generic entry that include other alleged forms of compensation have more than doubled from 2015 to 2016.17 Moreover, the FTC reports do not include every type of pharmaceutical agreement, and suggest that the form of pay-for delay has become more opaque and that any </w:t>
      </w:r>
      <w:r w:rsidRPr="00F657BD">
        <w:rPr>
          <w:rStyle w:val="StyleUnderline"/>
        </w:rPr>
        <w:t xml:space="preserve">celebration of the demise of the pay-for-delay </w:t>
      </w:r>
      <w:r w:rsidRPr="00F657BD">
        <w:rPr>
          <w:sz w:val="14"/>
        </w:rPr>
        <w:t xml:space="preserve">problem </w:t>
      </w:r>
      <w:r w:rsidRPr="00F657BD">
        <w:rPr>
          <w:rStyle w:val="StyleUnderline"/>
        </w:rPr>
        <w:t>is premature</w:t>
      </w:r>
      <w:r w:rsidRPr="00F657BD">
        <w:rPr>
          <w:sz w:val="14"/>
        </w:rPr>
        <w:t>. 18 The FTC only recently began requiring biologic companies to report their patent settlement agreements</w:t>
      </w:r>
      <w:r w:rsidRPr="007A61C4">
        <w:rPr>
          <w:sz w:val="14"/>
        </w:rPr>
        <w:t xml:space="preserve"> involving biologic drugs, and no FTC reports have yet been issued.1 9</w:t>
      </w:r>
    </w:p>
    <w:p w14:paraId="35D36C96" w14:textId="77777777" w:rsidR="00E955E9" w:rsidRPr="007A61C4" w:rsidRDefault="00E955E9" w:rsidP="00E955E9">
      <w:pPr>
        <w:rPr>
          <w:sz w:val="14"/>
        </w:rPr>
      </w:pPr>
      <w:r w:rsidRPr="00EC2ABE">
        <w:rPr>
          <w:rStyle w:val="StyleUnderline"/>
          <w:highlight w:val="green"/>
        </w:rPr>
        <w:t xml:space="preserve">Efforts to curb collusive pay-for-delay </w:t>
      </w:r>
      <w:r w:rsidRPr="00521685">
        <w:rPr>
          <w:rStyle w:val="StyleUnderline"/>
        </w:rPr>
        <w:t xml:space="preserve">agreements </w:t>
      </w:r>
      <w:r w:rsidRPr="00EC2ABE">
        <w:rPr>
          <w:rStyle w:val="StyleUnderline"/>
          <w:highlight w:val="green"/>
        </w:rPr>
        <w:t xml:space="preserve">are </w:t>
      </w:r>
      <w:r w:rsidRPr="00EC2ABE">
        <w:rPr>
          <w:rStyle w:val="Emphasis"/>
          <w:highlight w:val="green"/>
        </w:rPr>
        <w:t>complicated</w:t>
      </w:r>
      <w:r w:rsidRPr="00EC2ABE">
        <w:rPr>
          <w:rStyle w:val="StyleUnderline"/>
          <w:highlight w:val="green"/>
        </w:rPr>
        <w:t xml:space="preserve"> by</w:t>
      </w:r>
      <w:r w:rsidRPr="007A61C4">
        <w:rPr>
          <w:rStyle w:val="StyleUnderline"/>
        </w:rPr>
        <w:t xml:space="preserve"> </w:t>
      </w:r>
      <w:r w:rsidRPr="00521685">
        <w:rPr>
          <w:rStyle w:val="StyleUnderline"/>
        </w:rPr>
        <w:t xml:space="preserve">the different pharmaceutical manufacturing processes that enhance opportunities to </w:t>
      </w:r>
      <w:r w:rsidRPr="00521685">
        <w:rPr>
          <w:rStyle w:val="Emphasis"/>
        </w:rPr>
        <w:t>game the system</w:t>
      </w:r>
      <w:r w:rsidRPr="00521685">
        <w:rPr>
          <w:rStyle w:val="StyleUnderline"/>
        </w:rPr>
        <w:t xml:space="preserve"> and</w:t>
      </w:r>
      <w:r w:rsidRPr="007A61C4">
        <w:rPr>
          <w:rStyle w:val="StyleUnderline"/>
        </w:rPr>
        <w:t xml:space="preserve"> by </w:t>
      </w:r>
      <w:r w:rsidRPr="00EC2ABE">
        <w:rPr>
          <w:rStyle w:val="Emphasis"/>
          <w:highlight w:val="green"/>
        </w:rPr>
        <w:t>divergent regulatory</w:t>
      </w:r>
      <w:r w:rsidRPr="007A61C4">
        <w:rPr>
          <w:rStyle w:val="Emphasis"/>
        </w:rPr>
        <w:t xml:space="preserve"> and reporting</w:t>
      </w:r>
      <w:r w:rsidRPr="007A61C4">
        <w:rPr>
          <w:rStyle w:val="StyleUnderline"/>
        </w:rPr>
        <w:t xml:space="preserve"> </w:t>
      </w:r>
      <w:r w:rsidRPr="00EC2ABE">
        <w:rPr>
          <w:rStyle w:val="StyleUnderline"/>
          <w:highlight w:val="green"/>
        </w:rPr>
        <w:t>regimes that</w:t>
      </w:r>
      <w:r w:rsidRPr="007A61C4">
        <w:rPr>
          <w:rStyle w:val="StyleUnderline"/>
        </w:rPr>
        <w:t xml:space="preserve"> </w:t>
      </w:r>
      <w:r w:rsidRPr="007A61C4">
        <w:rPr>
          <w:sz w:val="14"/>
        </w:rPr>
        <w:t xml:space="preserve">can </w:t>
      </w:r>
      <w:r w:rsidRPr="00EC2ABE">
        <w:rPr>
          <w:rStyle w:val="StyleUnderline"/>
          <w:highlight w:val="green"/>
        </w:rPr>
        <w:t xml:space="preserve">create </w:t>
      </w:r>
      <w:r w:rsidRPr="00521685">
        <w:rPr>
          <w:rStyle w:val="StyleUnderline"/>
        </w:rPr>
        <w:t xml:space="preserve">undue </w:t>
      </w:r>
      <w:r w:rsidRPr="00EC2ABE">
        <w:rPr>
          <w:rStyle w:val="StyleUnderline"/>
          <w:highlight w:val="green"/>
        </w:rPr>
        <w:t xml:space="preserve">confusion </w:t>
      </w:r>
      <w:r w:rsidRPr="00C44BDB">
        <w:rPr>
          <w:rStyle w:val="StyleUnderline"/>
        </w:rPr>
        <w:t xml:space="preserve">when </w:t>
      </w:r>
      <w:r w:rsidRPr="00C44BDB">
        <w:rPr>
          <w:rStyle w:val="Emphasis"/>
        </w:rPr>
        <w:t>interpreting</w:t>
      </w:r>
      <w:r w:rsidRPr="00C44BDB">
        <w:rPr>
          <w:rStyle w:val="StyleUnderline"/>
        </w:rPr>
        <w:t xml:space="preserve"> and applying </w:t>
      </w:r>
      <w:r w:rsidRPr="00C44BDB">
        <w:rPr>
          <w:rStyle w:val="Emphasis"/>
        </w:rPr>
        <w:t>related</w:t>
      </w:r>
      <w:r w:rsidRPr="00C44BDB">
        <w:rPr>
          <w:rStyle w:val="StyleUnderline"/>
        </w:rPr>
        <w:t xml:space="preserve"> case law</w:t>
      </w:r>
      <w:r w:rsidRPr="007A61C4">
        <w:rPr>
          <w:sz w:val="14"/>
        </w:rPr>
        <w:t xml:space="preserve">. In large part, </w:t>
      </w:r>
      <w:r w:rsidRPr="007A61C4">
        <w:rPr>
          <w:rStyle w:val="StyleUnderline"/>
        </w:rPr>
        <w:t>these differences are due to two different forms of pharmaceuticals - small and large molecule drugs</w:t>
      </w:r>
      <w:r w:rsidRPr="007A61C4">
        <w:rPr>
          <w:sz w:val="14"/>
        </w:rPr>
        <w:t xml:space="preserve"> - each with their own pathway to regulatory approval.2 0</w:t>
      </w:r>
    </w:p>
    <w:p w14:paraId="0AF981B9" w14:textId="77777777" w:rsidR="00E955E9" w:rsidRPr="007A61C4" w:rsidRDefault="00E955E9" w:rsidP="00E955E9">
      <w:pPr>
        <w:rPr>
          <w:sz w:val="14"/>
        </w:rPr>
      </w:pPr>
      <w:r w:rsidRPr="007A61C4">
        <w:rPr>
          <w:rStyle w:val="StyleUnderline"/>
        </w:rPr>
        <w:t>Small molecule drugs are synthetic and have simpler, well-defined manufacturing processes</w:t>
      </w:r>
      <w:r w:rsidRPr="007A61C4">
        <w:rPr>
          <w:sz w:val="14"/>
        </w:rPr>
        <w:t xml:space="preserve">. 21 Many of the drugs on the market, such as Aspirin, are small molecule drugs. 22 </w:t>
      </w:r>
      <w:r w:rsidRPr="007A61C4">
        <w:rPr>
          <w:rStyle w:val="StyleUnderline"/>
        </w:rPr>
        <w:t xml:space="preserve">Large molecule drugs, also known as </w:t>
      </w:r>
      <w:r w:rsidRPr="00EC2ABE">
        <w:rPr>
          <w:rStyle w:val="Emphasis"/>
          <w:highlight w:val="green"/>
        </w:rPr>
        <w:t>biologics</w:t>
      </w:r>
      <w:r w:rsidRPr="00EC2ABE">
        <w:rPr>
          <w:rStyle w:val="StyleUnderline"/>
          <w:highlight w:val="green"/>
        </w:rPr>
        <w:t>, are</w:t>
      </w:r>
      <w:r w:rsidRPr="007A61C4">
        <w:rPr>
          <w:rStyle w:val="StyleUnderline"/>
        </w:rPr>
        <w:t xml:space="preserve"> generally </w:t>
      </w:r>
      <w:r w:rsidRPr="00EC2ABE">
        <w:rPr>
          <w:rStyle w:val="StyleUnderline"/>
          <w:highlight w:val="green"/>
        </w:rPr>
        <w:t>produced using</w:t>
      </w:r>
      <w:r w:rsidRPr="007A61C4">
        <w:rPr>
          <w:rStyle w:val="StyleUnderline"/>
        </w:rPr>
        <w:t xml:space="preserve"> larger, </w:t>
      </w:r>
      <w:r w:rsidRPr="00EC2ABE">
        <w:rPr>
          <w:rStyle w:val="StyleUnderline"/>
          <w:highlight w:val="green"/>
        </w:rPr>
        <w:t>complex molecules</w:t>
      </w:r>
      <w:r w:rsidRPr="007A61C4">
        <w:rPr>
          <w:rStyle w:val="StyleUnderline"/>
        </w:rPr>
        <w:t xml:space="preserve"> in living cells </w:t>
      </w:r>
      <w:r w:rsidRPr="00EC2ABE">
        <w:rPr>
          <w:rStyle w:val="StyleUnderline"/>
          <w:highlight w:val="green"/>
        </w:rPr>
        <w:t xml:space="preserve">and are the </w:t>
      </w:r>
      <w:r w:rsidRPr="00EC2ABE">
        <w:rPr>
          <w:rStyle w:val="Emphasis"/>
          <w:highlight w:val="green"/>
        </w:rPr>
        <w:t>fastest growing</w:t>
      </w:r>
      <w:r w:rsidRPr="007A61C4">
        <w:rPr>
          <w:rStyle w:val="StyleUnderline"/>
        </w:rPr>
        <w:t xml:space="preserve"> part of the </w:t>
      </w:r>
      <w:r w:rsidRPr="00EC2ABE">
        <w:rPr>
          <w:rStyle w:val="StyleUnderline"/>
          <w:highlight w:val="green"/>
        </w:rPr>
        <w:t>drug market</w:t>
      </w:r>
      <w:r w:rsidRPr="007A61C4">
        <w:rPr>
          <w:sz w:val="14"/>
        </w:rPr>
        <w:t xml:space="preserve">, often </w:t>
      </w:r>
      <w:r w:rsidRPr="00C551F2">
        <w:rPr>
          <w:rStyle w:val="StyleUnderline"/>
        </w:rPr>
        <w:t xml:space="preserve">launched at </w:t>
      </w:r>
      <w:r w:rsidRPr="00C551F2">
        <w:rPr>
          <w:rStyle w:val="Emphasis"/>
        </w:rPr>
        <w:t>eye-popping</w:t>
      </w:r>
      <w:r w:rsidRPr="00C551F2">
        <w:rPr>
          <w:rStyle w:val="StyleUnderline"/>
        </w:rPr>
        <w:t xml:space="preserve"> prices.</w:t>
      </w:r>
      <w:r w:rsidRPr="00C551F2">
        <w:rPr>
          <w:sz w:val="14"/>
        </w:rPr>
        <w:t xml:space="preserve"> 23 Not</w:t>
      </w:r>
      <w:r w:rsidRPr="007A61C4">
        <w:rPr>
          <w:sz w:val="14"/>
        </w:rPr>
        <w:t xml:space="preserve"> only do </w:t>
      </w:r>
      <w:r w:rsidRPr="00EC2ABE">
        <w:rPr>
          <w:rStyle w:val="StyleUnderline"/>
          <w:highlight w:val="green"/>
        </w:rPr>
        <w:t>biologics offer</w:t>
      </w:r>
      <w:r w:rsidRPr="007A61C4">
        <w:rPr>
          <w:sz w:val="14"/>
        </w:rPr>
        <w:t xml:space="preserve"> some </w:t>
      </w:r>
      <w:r w:rsidRPr="00EC2ABE">
        <w:rPr>
          <w:rStyle w:val="Emphasis"/>
          <w:highlight w:val="green"/>
        </w:rPr>
        <w:t>revolutionary</w:t>
      </w:r>
      <w:r w:rsidRPr="00EC2ABE">
        <w:rPr>
          <w:rStyle w:val="StyleUnderline"/>
          <w:highlight w:val="green"/>
        </w:rPr>
        <w:t xml:space="preserve"> advances in treating</w:t>
      </w:r>
      <w:r w:rsidRPr="007A61C4">
        <w:rPr>
          <w:rStyle w:val="StyleUnderline"/>
        </w:rPr>
        <w:t xml:space="preserve"> and curing previously incurable </w:t>
      </w:r>
      <w:r w:rsidRPr="00EC2ABE">
        <w:rPr>
          <w:rStyle w:val="StyleUnderline"/>
          <w:highlight w:val="green"/>
        </w:rPr>
        <w:t>diseases</w:t>
      </w:r>
      <w:r w:rsidRPr="007A61C4">
        <w:rPr>
          <w:rStyle w:val="StyleUnderline"/>
        </w:rPr>
        <w:t xml:space="preserve">, </w:t>
      </w:r>
      <w:r w:rsidRPr="00EC2ABE">
        <w:rPr>
          <w:rStyle w:val="StyleUnderline"/>
          <w:highlight w:val="green"/>
        </w:rPr>
        <w:t>including</w:t>
      </w:r>
      <w:r w:rsidRPr="007A61C4">
        <w:rPr>
          <w:rStyle w:val="StyleUnderline"/>
        </w:rPr>
        <w:t xml:space="preserve"> some </w:t>
      </w:r>
      <w:r w:rsidRPr="00EC2ABE">
        <w:rPr>
          <w:rStyle w:val="Emphasis"/>
          <w:highlight w:val="green"/>
        </w:rPr>
        <w:t>cancers</w:t>
      </w:r>
      <w:r w:rsidRPr="007A61C4">
        <w:rPr>
          <w:sz w:val="14"/>
        </w:rPr>
        <w:t>, but also the biologics market is expected to increase from $239.2 billion in 2020 to $464.7 billion worldwide by 2023.24</w:t>
      </w:r>
    </w:p>
    <w:p w14:paraId="20F257C6" w14:textId="77777777" w:rsidR="00E955E9" w:rsidRPr="007A61C4" w:rsidRDefault="00E955E9" w:rsidP="00E955E9">
      <w:pPr>
        <w:rPr>
          <w:sz w:val="14"/>
        </w:rPr>
      </w:pPr>
      <w:r w:rsidRPr="007A61C4">
        <w:rPr>
          <w:sz w:val="14"/>
        </w:rPr>
        <w:t xml:space="preserve">Unlike small molecule drugs that can be replicated with relatively greater ease and confidence, large molecule </w:t>
      </w:r>
      <w:r w:rsidRPr="007A61C4">
        <w:rPr>
          <w:rStyle w:val="Emphasis"/>
        </w:rPr>
        <w:t>biologics</w:t>
      </w:r>
      <w:r w:rsidRPr="007A61C4">
        <w:rPr>
          <w:rStyle w:val="StyleUnderline"/>
        </w:rPr>
        <w:t xml:space="preserve"> involve between dozens and hundreds of operating procedure controls to create the specific conditions that ensure an unexpected factor does not alter the resulting product.25</w:t>
      </w:r>
      <w:r w:rsidRPr="007A61C4">
        <w:rPr>
          <w:sz w:val="14"/>
        </w:rPr>
        <w:t xml:space="preserve"> Not only must a </w:t>
      </w:r>
      <w:r w:rsidRPr="007A61C4">
        <w:rPr>
          <w:rStyle w:val="StyleUnderline"/>
        </w:rPr>
        <w:t>manufacturer</w:t>
      </w:r>
      <w:r w:rsidRPr="007A61C4">
        <w:rPr>
          <w:sz w:val="14"/>
        </w:rPr>
        <w:t xml:space="preserve"> know what components to use, it </w:t>
      </w:r>
      <w:r w:rsidRPr="007A61C4">
        <w:rPr>
          <w:rStyle w:val="StyleUnderline"/>
        </w:rPr>
        <w:t>must</w:t>
      </w:r>
      <w:r w:rsidRPr="007A61C4">
        <w:rPr>
          <w:sz w:val="14"/>
        </w:rPr>
        <w:t xml:space="preserve"> also </w:t>
      </w:r>
      <w:r w:rsidRPr="007A61C4">
        <w:rPr>
          <w:rStyle w:val="StyleUnderline"/>
        </w:rPr>
        <w:t xml:space="preserve">know the </w:t>
      </w:r>
      <w:r w:rsidRPr="007A61C4">
        <w:rPr>
          <w:rStyle w:val="Emphasis"/>
        </w:rPr>
        <w:t>precise sequence</w:t>
      </w:r>
      <w:r w:rsidRPr="007A61C4">
        <w:rPr>
          <w:rStyle w:val="StyleUnderline"/>
        </w:rPr>
        <w:t xml:space="preserve"> to assemble</w:t>
      </w:r>
      <w:r w:rsidRPr="007A61C4">
        <w:rPr>
          <w:sz w:val="14"/>
        </w:rPr>
        <w:t xml:space="preserve"> those </w:t>
      </w:r>
      <w:r w:rsidRPr="007A61C4">
        <w:rPr>
          <w:rStyle w:val="StyleUnderline"/>
        </w:rPr>
        <w:t>pieces</w:t>
      </w:r>
      <w:r w:rsidRPr="007A61C4">
        <w:rPr>
          <w:sz w:val="14"/>
        </w:rPr>
        <w:t xml:space="preserve">. 26 This also means that any </w:t>
      </w:r>
      <w:r w:rsidRPr="00EC2ABE">
        <w:rPr>
          <w:rStyle w:val="StyleUnderline"/>
          <w:highlight w:val="green"/>
        </w:rPr>
        <w:t>attempts to make</w:t>
      </w:r>
      <w:r w:rsidRPr="00C551F2">
        <w:rPr>
          <w:rStyle w:val="StyleUnderline"/>
        </w:rPr>
        <w:t xml:space="preserve"> a "</w:t>
      </w:r>
      <w:r w:rsidRPr="00C551F2">
        <w:rPr>
          <w:rStyle w:val="Emphasis"/>
        </w:rPr>
        <w:t>copycat</w:t>
      </w:r>
      <w:r w:rsidRPr="00C551F2">
        <w:rPr>
          <w:rStyle w:val="StyleUnderline"/>
        </w:rPr>
        <w:t xml:space="preserve">" or </w:t>
      </w:r>
      <w:r w:rsidRPr="00EC2ABE">
        <w:rPr>
          <w:rStyle w:val="StyleUnderline"/>
          <w:highlight w:val="green"/>
        </w:rPr>
        <w:t>"generic" version of a biologic</w:t>
      </w:r>
      <w:r w:rsidRPr="007A61C4">
        <w:rPr>
          <w:sz w:val="14"/>
        </w:rPr>
        <w:t xml:space="preserve"> drug - i.e., biosimilars - </w:t>
      </w:r>
      <w:r w:rsidRPr="00EC2ABE">
        <w:rPr>
          <w:rStyle w:val="StyleUnderline"/>
          <w:highlight w:val="green"/>
        </w:rPr>
        <w:t>are more expensive</w:t>
      </w:r>
      <w:r w:rsidRPr="007A61C4">
        <w:rPr>
          <w:sz w:val="14"/>
        </w:rPr>
        <w:t xml:space="preserve">. On average, some estimate that the cost of </w:t>
      </w:r>
      <w:r w:rsidRPr="007A61C4">
        <w:rPr>
          <w:rStyle w:val="StyleUnderline"/>
        </w:rPr>
        <w:t xml:space="preserve">developing a generic is roughly $2 million, while developing a </w:t>
      </w:r>
      <w:r w:rsidRPr="007A61C4">
        <w:rPr>
          <w:rStyle w:val="Emphasis"/>
        </w:rPr>
        <w:t>biosimilar</w:t>
      </w:r>
      <w:r w:rsidRPr="007A61C4">
        <w:rPr>
          <w:rStyle w:val="StyleUnderline"/>
        </w:rPr>
        <w:t xml:space="preserve"> may require </w:t>
      </w:r>
      <w:r w:rsidRPr="007A61C4">
        <w:rPr>
          <w:rStyle w:val="Emphasis"/>
        </w:rPr>
        <w:t>$200 million</w:t>
      </w:r>
      <w:r w:rsidRPr="007A61C4">
        <w:rPr>
          <w:sz w:val="14"/>
        </w:rPr>
        <w:t xml:space="preserve"> or more. 27</w:t>
      </w:r>
    </w:p>
    <w:p w14:paraId="0C1DF7F0" w14:textId="77777777" w:rsidR="00E955E9" w:rsidRPr="007A61C4" w:rsidRDefault="00E955E9" w:rsidP="00E955E9">
      <w:pPr>
        <w:rPr>
          <w:sz w:val="14"/>
        </w:rPr>
      </w:pPr>
      <w:r w:rsidRPr="00EC2ABE">
        <w:rPr>
          <w:rStyle w:val="StyleUnderline"/>
          <w:highlight w:val="green"/>
        </w:rPr>
        <w:t>Though biosimilars compete with biologics</w:t>
      </w:r>
      <w:r w:rsidRPr="007A61C4">
        <w:rPr>
          <w:rStyle w:val="StyleUnderline"/>
        </w:rPr>
        <w:t xml:space="preserve"> as generics compete with brands, </w:t>
      </w:r>
      <w:r w:rsidRPr="00EC2ABE">
        <w:rPr>
          <w:rStyle w:val="StyleUnderline"/>
          <w:highlight w:val="green"/>
        </w:rPr>
        <w:t xml:space="preserve">biosimilars are subject to </w:t>
      </w:r>
      <w:r w:rsidRPr="00EC2ABE">
        <w:rPr>
          <w:rStyle w:val="Emphasis"/>
          <w:highlight w:val="green"/>
        </w:rPr>
        <w:t>different regulations</w:t>
      </w:r>
      <w:r w:rsidRPr="007A61C4">
        <w:rPr>
          <w:sz w:val="14"/>
        </w:rPr>
        <w:t xml:space="preserve"> and state laws governing when and how they can be substituted or interchanged with the branded drug at the doctor and pharmacy level. 28 With small molecule drugs, the FDA determines whether the generic is a reliable copy or substitute for a brand drug (or an AB-rated generic); under many state laws, this FDA determination allows and often mandates a pharmacy to substitute a generic for a prescribed brand drug. 29 As a result, </w:t>
      </w:r>
      <w:r w:rsidRPr="00C551F2">
        <w:rPr>
          <w:rStyle w:val="StyleUnderline"/>
        </w:rPr>
        <w:t xml:space="preserve">generics have an almost </w:t>
      </w:r>
      <w:r w:rsidRPr="00C551F2">
        <w:rPr>
          <w:rStyle w:val="Emphasis"/>
        </w:rPr>
        <w:t>automatic</w:t>
      </w:r>
      <w:r w:rsidRPr="00C551F2">
        <w:rPr>
          <w:rStyle w:val="StyleUnderline"/>
        </w:rPr>
        <w:t xml:space="preserve"> path to competition</w:t>
      </w:r>
      <w:r w:rsidRPr="007A61C4">
        <w:rPr>
          <w:rStyle w:val="StyleUnderline"/>
        </w:rPr>
        <w:t xml:space="preserve"> in many situations.</w:t>
      </w:r>
    </w:p>
    <w:p w14:paraId="74BD5DB8" w14:textId="77777777" w:rsidR="00E955E9" w:rsidRPr="007A61C4" w:rsidRDefault="00E955E9" w:rsidP="00E955E9">
      <w:pPr>
        <w:rPr>
          <w:sz w:val="16"/>
          <w:szCs w:val="16"/>
        </w:rPr>
      </w:pPr>
      <w:r w:rsidRPr="007A61C4">
        <w:rPr>
          <w:rStyle w:val="StyleUnderline"/>
        </w:rPr>
        <w:t xml:space="preserve">In contrast, the FDA only recently developed the regulations allowing it to determine that a biosimilar is "interchangeable" with a biologic.30 As of September 2020, </w:t>
      </w:r>
      <w:r w:rsidRPr="00EC2ABE">
        <w:rPr>
          <w:rStyle w:val="StyleUnderline"/>
          <w:highlight w:val="green"/>
        </w:rPr>
        <w:t xml:space="preserve">the FDA has yet to designate a </w:t>
      </w:r>
      <w:r w:rsidRPr="00EC2ABE">
        <w:rPr>
          <w:rStyle w:val="Emphasis"/>
          <w:highlight w:val="green"/>
        </w:rPr>
        <w:t>single biosimilar</w:t>
      </w:r>
      <w:r w:rsidRPr="007A61C4">
        <w:rPr>
          <w:rStyle w:val="StyleUnderline"/>
        </w:rPr>
        <w:t xml:space="preserve"> or biologic drug </w:t>
      </w:r>
      <w:r w:rsidRPr="00C551F2">
        <w:rPr>
          <w:rStyle w:val="StyleUnderline"/>
        </w:rPr>
        <w:t xml:space="preserve">in the U.S </w:t>
      </w:r>
      <w:r w:rsidRPr="00EC2ABE">
        <w:rPr>
          <w:rStyle w:val="StyleUnderline"/>
          <w:highlight w:val="green"/>
        </w:rPr>
        <w:t>as "</w:t>
      </w:r>
      <w:r w:rsidRPr="00EC2ABE">
        <w:rPr>
          <w:rStyle w:val="Emphasis"/>
          <w:highlight w:val="green"/>
        </w:rPr>
        <w:t>interchangeable</w:t>
      </w:r>
      <w:r w:rsidRPr="00EC2ABE">
        <w:rPr>
          <w:rStyle w:val="StyleUnderline"/>
          <w:highlight w:val="green"/>
        </w:rPr>
        <w:t>."</w:t>
      </w:r>
      <w:r w:rsidRPr="00EC2ABE">
        <w:rPr>
          <w:sz w:val="16"/>
          <w:szCs w:val="16"/>
          <w:highlight w:val="green"/>
        </w:rPr>
        <w:t>3</w:t>
      </w:r>
      <w:r w:rsidRPr="007A61C4">
        <w:rPr>
          <w:sz w:val="16"/>
          <w:szCs w:val="16"/>
        </w:rPr>
        <w:t xml:space="preserve"> 1 Indeed, the FDA has been relatively slow to even approve biologic and biosimilar drugs for sale in the U.S., making biosimilar introduction relatively slow in the U.S compared to Europe. 32 While there are seventy-one biosimilar drugs approved in Europe as of January 2020, only twenty-six biosimilars had been approved in the U.S. 33</w:t>
      </w:r>
    </w:p>
    <w:p w14:paraId="1FC14A24" w14:textId="77777777" w:rsidR="00E955E9" w:rsidRPr="004C1E93" w:rsidRDefault="00E955E9" w:rsidP="00E955E9">
      <w:pPr>
        <w:rPr>
          <w:rStyle w:val="StyleUnderline"/>
        </w:rPr>
      </w:pPr>
      <w:r w:rsidRPr="004C1E93">
        <w:rPr>
          <w:rStyle w:val="StyleUnderline"/>
        </w:rPr>
        <w:t xml:space="preserve">But </w:t>
      </w:r>
      <w:r w:rsidRPr="004C1E93">
        <w:rPr>
          <w:rStyle w:val="Emphasis"/>
        </w:rPr>
        <w:t>even when the FDA actually approves a biosimilar as an "interchangeable" drug, most states do not have laws that permit or mandate the substitution of the "interchangeable" drug with the biologic</w:t>
      </w:r>
      <w:r w:rsidRPr="004C1E93">
        <w:rPr>
          <w:rStyle w:val="StyleUnderline"/>
        </w:rPr>
        <w:t>. 34 The pharmaceutical industry successfully lobbied for laws requiring naming conventions for biosimilar drugs that make it difficult for pharmacists to identify similar biologic drugs.35 States, for their part, have generally not updated their laws to provide more substitution of biosimilars or those drugs with interchangeability designations.</w:t>
      </w:r>
    </w:p>
    <w:p w14:paraId="554608F0" w14:textId="77777777" w:rsidR="00E955E9" w:rsidRPr="007A61C4" w:rsidRDefault="00E955E9" w:rsidP="00E955E9">
      <w:pPr>
        <w:rPr>
          <w:rStyle w:val="StyleUnderline"/>
        </w:rPr>
      </w:pPr>
      <w:r w:rsidRPr="007A61C4">
        <w:rPr>
          <w:sz w:val="14"/>
        </w:rPr>
        <w:t xml:space="preserve">However, </w:t>
      </w:r>
      <w:r w:rsidRPr="00C551F2">
        <w:rPr>
          <w:rStyle w:val="StyleUnderline"/>
        </w:rPr>
        <w:t>with the end of the "golden age" for small-molecule brand drugs in sight</w:t>
      </w:r>
      <w:r w:rsidRPr="00C551F2">
        <w:rPr>
          <w:sz w:val="14"/>
        </w:rPr>
        <w:t xml:space="preserve"> and $200 billion in brand sales subject to generic competition by 2025, </w:t>
      </w:r>
      <w:r w:rsidRPr="00C551F2">
        <w:rPr>
          <w:rStyle w:val="StyleUnderline"/>
        </w:rPr>
        <w:t xml:space="preserve">companies increasingly see biologics and biosimilars as the </w:t>
      </w:r>
      <w:r w:rsidRPr="00C551F2">
        <w:rPr>
          <w:rStyle w:val="Emphasis"/>
        </w:rPr>
        <w:t>future of the pharmaceutical market</w:t>
      </w:r>
      <w:r w:rsidRPr="007A61C4">
        <w:rPr>
          <w:rStyle w:val="Emphasis"/>
        </w:rPr>
        <w:t>.</w:t>
      </w:r>
      <w:r w:rsidRPr="007A61C4">
        <w:rPr>
          <w:sz w:val="14"/>
        </w:rPr>
        <w:t xml:space="preserve">36 As explained infra, </w:t>
      </w:r>
      <w:r w:rsidRPr="007A61C4">
        <w:rPr>
          <w:rStyle w:val="StyleUnderline"/>
        </w:rPr>
        <w:t xml:space="preserve">biologic drugs' </w:t>
      </w:r>
      <w:r w:rsidRPr="00EC2ABE">
        <w:rPr>
          <w:rStyle w:val="StyleUnderline"/>
          <w:highlight w:val="green"/>
        </w:rPr>
        <w:t>large price tag derives</w:t>
      </w:r>
      <w:r w:rsidRPr="007A61C4">
        <w:rPr>
          <w:rStyle w:val="StyleUnderline"/>
        </w:rPr>
        <w:t xml:space="preserve">, in part, </w:t>
      </w:r>
      <w:r w:rsidRPr="00EC2ABE">
        <w:rPr>
          <w:rStyle w:val="StyleUnderline"/>
          <w:highlight w:val="green"/>
        </w:rPr>
        <w:t>from</w:t>
      </w:r>
      <w:r w:rsidRPr="007A61C4">
        <w:rPr>
          <w:rStyle w:val="StyleUnderline"/>
        </w:rPr>
        <w:t xml:space="preserve"> a </w:t>
      </w:r>
      <w:r w:rsidRPr="00EC2ABE">
        <w:rPr>
          <w:rStyle w:val="Emphasis"/>
          <w:highlight w:val="green"/>
        </w:rPr>
        <w:t xml:space="preserve">lack of </w:t>
      </w:r>
      <w:r w:rsidRPr="00C44BDB">
        <w:rPr>
          <w:rStyle w:val="Emphasis"/>
        </w:rPr>
        <w:t>meaningful</w:t>
      </w:r>
      <w:r w:rsidRPr="00EC2ABE">
        <w:rPr>
          <w:rStyle w:val="Emphasis"/>
          <w:highlight w:val="green"/>
        </w:rPr>
        <w:t xml:space="preserve"> competition</w:t>
      </w:r>
      <w:r w:rsidRPr="007A61C4">
        <w:rPr>
          <w:rStyle w:val="StyleUnderline"/>
        </w:rPr>
        <w:t xml:space="preserve"> in the U.S. and few pricing constraints. 37</w:t>
      </w:r>
      <w:r w:rsidRPr="007A61C4">
        <w:rPr>
          <w:sz w:val="14"/>
        </w:rPr>
        <w:t xml:space="preserve"> Some $67 billion of the biologic market is vulnerable to biosimilar competition as major patents are set to expire in 2020;38 </w:t>
      </w:r>
      <w:r w:rsidRPr="00C551F2">
        <w:rPr>
          <w:rStyle w:val="StyleUnderline"/>
        </w:rPr>
        <w:t xml:space="preserve">the use of </w:t>
      </w:r>
      <w:r w:rsidRPr="00C551F2">
        <w:rPr>
          <w:rStyle w:val="Emphasis"/>
        </w:rPr>
        <w:t>patents</w:t>
      </w:r>
      <w:r w:rsidRPr="00C551F2">
        <w:rPr>
          <w:rStyle w:val="StyleUnderline"/>
        </w:rPr>
        <w:t xml:space="preserve"> and </w:t>
      </w:r>
      <w:r w:rsidRPr="00EC2ABE">
        <w:rPr>
          <w:rStyle w:val="Emphasis"/>
          <w:highlight w:val="green"/>
        </w:rPr>
        <w:t>pay-for-delay</w:t>
      </w:r>
      <w:r w:rsidRPr="007A61C4">
        <w:rPr>
          <w:rStyle w:val="StyleUnderline"/>
        </w:rPr>
        <w:t xml:space="preserve"> agreements by biologics companies </w:t>
      </w:r>
      <w:r w:rsidRPr="00EC2ABE">
        <w:rPr>
          <w:rStyle w:val="StyleUnderline"/>
          <w:highlight w:val="green"/>
        </w:rPr>
        <w:t xml:space="preserve">remains a </w:t>
      </w:r>
      <w:r w:rsidRPr="00C44BDB">
        <w:rPr>
          <w:rStyle w:val="Emphasis"/>
        </w:rPr>
        <w:t xml:space="preserve">potent </w:t>
      </w:r>
      <w:r w:rsidRPr="00EC2ABE">
        <w:rPr>
          <w:rStyle w:val="Emphasis"/>
          <w:highlight w:val="green"/>
        </w:rPr>
        <w:t>threat</w:t>
      </w:r>
      <w:r w:rsidRPr="00EC2ABE">
        <w:rPr>
          <w:rStyle w:val="StyleUnderline"/>
          <w:highlight w:val="green"/>
        </w:rPr>
        <w:t xml:space="preserve"> to </w:t>
      </w:r>
      <w:r w:rsidRPr="00C44BDB">
        <w:rPr>
          <w:rStyle w:val="Emphasis"/>
        </w:rPr>
        <w:t xml:space="preserve">any real </w:t>
      </w:r>
      <w:r w:rsidRPr="00EC2ABE">
        <w:rPr>
          <w:rStyle w:val="Emphasis"/>
          <w:highlight w:val="green"/>
        </w:rPr>
        <w:t>competition</w:t>
      </w:r>
      <w:r w:rsidRPr="00EC2ABE">
        <w:rPr>
          <w:rStyle w:val="StyleUnderline"/>
          <w:highlight w:val="green"/>
        </w:rPr>
        <w:t>.</w:t>
      </w:r>
    </w:p>
    <w:p w14:paraId="7AD1D26D" w14:textId="77777777" w:rsidR="00E955E9" w:rsidRPr="007A61C4" w:rsidRDefault="00E955E9" w:rsidP="00E955E9">
      <w:pPr>
        <w:rPr>
          <w:sz w:val="14"/>
        </w:rPr>
      </w:pPr>
      <w:r w:rsidRPr="007A61C4">
        <w:rPr>
          <w:sz w:val="14"/>
        </w:rPr>
        <w:t xml:space="preserve">For instance, Humira has been the top-selling rheumatoid arthritis and immunology drug in the U.S. for more than six years, generating over $20 billion in sales for 2018 alone.39 Popularity and high sales' volume alone do not explain the enormous revenues, which can be primarily attributed to its high price: in 2020, $72,000 per patient annually. 40 Yet, in 2018, AbbVie Humira's manufacturer - cut Humira's price by 80% in Europe once biosimilar versions became available. 41 Meanwhile, Humira has entered a number of settlement agreements with biosimilar competitors, two of whom had already received FDA-approval in 2016 and 2017.42 None of the biosimilar companies will enter the U.S. market until 2023, leaving U.S. consumers to pay up to 500% more than their European counterparts for the same drug. 43 In contrast, the same biosimilar companies received entry dates into European markets more than five years before entry in the U.S.44 In total, eight companies with Humira biosimilars have settled with AbbVie, extending Humira's U.S. monopoly, and its supracompetitive prices in the U.S., seven years past its main ingredient's patent expiry date. 45 </w:t>
      </w:r>
    </w:p>
    <w:p w14:paraId="5E82875F" w14:textId="77777777" w:rsidR="00E955E9" w:rsidRPr="007A61C4" w:rsidRDefault="00E955E9" w:rsidP="00E955E9">
      <w:pPr>
        <w:rPr>
          <w:rStyle w:val="StyleUnderline"/>
        </w:rPr>
      </w:pPr>
      <w:r w:rsidRPr="007A61C4">
        <w:rPr>
          <w:rStyle w:val="StyleUnderline"/>
        </w:rPr>
        <w:t>A class action, In re Humira</w:t>
      </w:r>
      <w:r w:rsidRPr="007A61C4">
        <w:rPr>
          <w:sz w:val="14"/>
        </w:rPr>
        <w:t xml:space="preserve"> (Adalimumab) </w:t>
      </w:r>
      <w:r w:rsidRPr="007A61C4">
        <w:rPr>
          <w:rStyle w:val="StyleUnderline"/>
        </w:rPr>
        <w:t>Antitrust Litigation</w:t>
      </w:r>
      <w:r w:rsidRPr="007A61C4">
        <w:rPr>
          <w:sz w:val="14"/>
        </w:rPr>
        <w:t xml:space="preserve">,46 alleges that AbbVie's multiple agreements are actually market allocating agreements and settlements qualifying as reverse payments. As of this writing, the In re Humira litigation </w:t>
      </w:r>
      <w:r w:rsidRPr="007A61C4">
        <w:rPr>
          <w:rStyle w:val="StyleUnderline"/>
        </w:rPr>
        <w:t xml:space="preserve">is undergoing appeal after </w:t>
      </w:r>
      <w:r w:rsidRPr="00EC2ABE">
        <w:rPr>
          <w:rStyle w:val="StyleUnderline"/>
          <w:highlight w:val="green"/>
        </w:rPr>
        <w:t>a district court</w:t>
      </w:r>
      <w:r w:rsidRPr="007A61C4">
        <w:rPr>
          <w:sz w:val="14"/>
        </w:rPr>
        <w:t xml:space="preserve"> ruled in favor of AbbVie, </w:t>
      </w:r>
      <w:r w:rsidRPr="00EC2ABE">
        <w:rPr>
          <w:rStyle w:val="StyleUnderline"/>
          <w:highlight w:val="green"/>
        </w:rPr>
        <w:t xml:space="preserve">noting that </w:t>
      </w:r>
      <w:r w:rsidRPr="00C44BDB">
        <w:rPr>
          <w:rStyle w:val="StyleUnderline"/>
        </w:rPr>
        <w:t xml:space="preserve">while the </w:t>
      </w:r>
      <w:r w:rsidRPr="00EC2ABE">
        <w:rPr>
          <w:rStyle w:val="StyleUnderline"/>
          <w:highlight w:val="green"/>
        </w:rPr>
        <w:t xml:space="preserve">behaviors </w:t>
      </w:r>
      <w:r w:rsidRPr="00C44BDB">
        <w:rPr>
          <w:rStyle w:val="Emphasis"/>
        </w:rPr>
        <w:t>seem unsavory</w:t>
      </w:r>
      <w:r w:rsidRPr="00C44BDB">
        <w:rPr>
          <w:rStyle w:val="StyleUnderline"/>
        </w:rPr>
        <w:t xml:space="preserve">, they </w:t>
      </w:r>
      <w:r w:rsidRPr="00EC2ABE">
        <w:rPr>
          <w:rStyle w:val="StyleUnderline"/>
          <w:highlight w:val="green"/>
        </w:rPr>
        <w:t xml:space="preserve">were legal </w:t>
      </w:r>
      <w:r w:rsidRPr="00EC2ABE">
        <w:rPr>
          <w:rStyle w:val="Emphasis"/>
          <w:highlight w:val="green"/>
        </w:rPr>
        <w:t>"exploited advantages"</w:t>
      </w:r>
      <w:r w:rsidRPr="007A61C4">
        <w:rPr>
          <w:rStyle w:val="StyleUnderline"/>
        </w:rPr>
        <w:t xml:space="preserve"> derived from the current regulatory system.47 The court went </w:t>
      </w:r>
      <w:r w:rsidRPr="007A61C4">
        <w:rPr>
          <w:rStyle w:val="Emphasis"/>
        </w:rPr>
        <w:t>further astray</w:t>
      </w:r>
      <w:r w:rsidRPr="007A61C4">
        <w:rPr>
          <w:rStyle w:val="StyleUnderline"/>
        </w:rPr>
        <w:t xml:space="preserve">, </w:t>
      </w:r>
      <w:r w:rsidRPr="00EC2ABE">
        <w:rPr>
          <w:rStyle w:val="StyleUnderline"/>
          <w:highlight w:val="green"/>
        </w:rPr>
        <w:t xml:space="preserve">finding </w:t>
      </w:r>
      <w:r w:rsidRPr="007A61C4">
        <w:rPr>
          <w:rStyle w:val="StyleUnderline"/>
        </w:rPr>
        <w:t xml:space="preserve">that the </w:t>
      </w:r>
      <w:r w:rsidRPr="00EC2ABE">
        <w:rPr>
          <w:rStyle w:val="StyleUnderline"/>
          <w:highlight w:val="green"/>
        </w:rPr>
        <w:t>agreements were not anticompetitive,</w:t>
      </w:r>
      <w:r w:rsidRPr="007A61C4">
        <w:rPr>
          <w:rStyle w:val="StyleUnderline"/>
        </w:rPr>
        <w:t xml:space="preserve"> and </w:t>
      </w:r>
      <w:r w:rsidRPr="007A61C4">
        <w:rPr>
          <w:rStyle w:val="Emphasis"/>
        </w:rPr>
        <w:t>in contradiction with Actavis's</w:t>
      </w:r>
      <w:r w:rsidRPr="007A61C4">
        <w:rPr>
          <w:rStyle w:val="StyleUnderline"/>
        </w:rPr>
        <w:t xml:space="preserve"> rejection of the scope of the patent doctrine, did so by </w:t>
      </w:r>
      <w:r w:rsidRPr="00EC2ABE">
        <w:rPr>
          <w:rStyle w:val="StyleUnderline"/>
          <w:highlight w:val="green"/>
        </w:rPr>
        <w:t>relying upon the</w:t>
      </w:r>
      <w:r w:rsidRPr="007A61C4">
        <w:rPr>
          <w:rStyle w:val="StyleUnderline"/>
        </w:rPr>
        <w:t xml:space="preserve"> alleged </w:t>
      </w:r>
      <w:r w:rsidRPr="00EC2ABE">
        <w:rPr>
          <w:rStyle w:val="StyleUnderline"/>
          <w:highlight w:val="green"/>
        </w:rPr>
        <w:t>strength of</w:t>
      </w:r>
      <w:r w:rsidRPr="007A61C4">
        <w:rPr>
          <w:rStyle w:val="StyleUnderline"/>
        </w:rPr>
        <w:t xml:space="preserve"> AbbVie's </w:t>
      </w:r>
      <w:r w:rsidRPr="00EC2ABE">
        <w:rPr>
          <w:rStyle w:val="StyleUnderline"/>
          <w:highlight w:val="green"/>
        </w:rPr>
        <w:t>Humira patents</w:t>
      </w:r>
      <w:r w:rsidRPr="007A61C4">
        <w:rPr>
          <w:rStyle w:val="StyleUnderline"/>
        </w:rPr>
        <w:t>.48 But</w:t>
      </w:r>
      <w:r w:rsidRPr="007A61C4">
        <w:rPr>
          <w:sz w:val="14"/>
        </w:rPr>
        <w:t xml:space="preserve"> neither the parties nor the Court in In re Humira questioned the basic application of Actavis to the agreements in this case. Though the In re Humira district court dismissed the case in favor of defendants,49 this Note argues that the In re </w:t>
      </w:r>
      <w:r w:rsidRPr="007A61C4">
        <w:rPr>
          <w:rStyle w:val="StyleUnderline"/>
        </w:rPr>
        <w:t>Humira</w:t>
      </w:r>
      <w:r w:rsidRPr="007A61C4">
        <w:rPr>
          <w:sz w:val="14"/>
        </w:rPr>
        <w:t xml:space="preserve"> district court </w:t>
      </w:r>
      <w:r w:rsidRPr="007A61C4">
        <w:rPr>
          <w:rStyle w:val="StyleUnderline"/>
        </w:rPr>
        <w:t xml:space="preserve">was correct to engage in an Actavis analysis but did so incorrectly. </w:t>
      </w:r>
    </w:p>
    <w:p w14:paraId="50903761" w14:textId="77777777" w:rsidR="00E955E9" w:rsidRPr="007A61C4" w:rsidRDefault="00E955E9" w:rsidP="00E955E9">
      <w:pPr>
        <w:rPr>
          <w:sz w:val="14"/>
        </w:rPr>
      </w:pPr>
      <w:r w:rsidRPr="00EC2ABE">
        <w:rPr>
          <w:rStyle w:val="StyleUnderline"/>
          <w:highlight w:val="green"/>
        </w:rPr>
        <w:t xml:space="preserve">A </w:t>
      </w:r>
      <w:r w:rsidRPr="00EC2ABE">
        <w:rPr>
          <w:rStyle w:val="Emphasis"/>
          <w:highlight w:val="green"/>
        </w:rPr>
        <w:t>constrictive reading</w:t>
      </w:r>
      <w:r w:rsidRPr="00EC2ABE">
        <w:rPr>
          <w:rStyle w:val="StyleUnderline"/>
          <w:highlight w:val="green"/>
        </w:rPr>
        <w:t xml:space="preserve"> of Actavis to not include biologics, despite </w:t>
      </w:r>
      <w:r w:rsidRPr="00C44BDB">
        <w:rPr>
          <w:rStyle w:val="Emphasis"/>
        </w:rPr>
        <w:t>similar</w:t>
      </w:r>
      <w:r w:rsidRPr="007A61C4">
        <w:rPr>
          <w:rStyle w:val="Emphasis"/>
        </w:rPr>
        <w:t xml:space="preserve"> economic </w:t>
      </w:r>
      <w:r w:rsidRPr="00EC2ABE">
        <w:rPr>
          <w:rStyle w:val="Emphasis"/>
          <w:highlight w:val="green"/>
        </w:rPr>
        <w:t>incentives</w:t>
      </w:r>
      <w:r w:rsidRPr="00EC2ABE">
        <w:rPr>
          <w:rStyle w:val="StyleUnderline"/>
          <w:highlight w:val="green"/>
        </w:rPr>
        <w:t xml:space="preserve"> to </w:t>
      </w:r>
      <w:r w:rsidRPr="00EC2ABE">
        <w:rPr>
          <w:rStyle w:val="Emphasis"/>
          <w:highlight w:val="green"/>
        </w:rPr>
        <w:t>game the system</w:t>
      </w:r>
      <w:r w:rsidRPr="007A61C4">
        <w:rPr>
          <w:rStyle w:val="StyleUnderline"/>
        </w:rPr>
        <w:t xml:space="preserve"> and </w:t>
      </w:r>
      <w:r w:rsidRPr="007A61C4">
        <w:rPr>
          <w:rStyle w:val="Emphasis"/>
        </w:rPr>
        <w:t>collusively divide the markets</w:t>
      </w:r>
      <w:r w:rsidRPr="007A61C4">
        <w:rPr>
          <w:rStyle w:val="StyleUnderline"/>
        </w:rPr>
        <w:t xml:space="preserve">, </w:t>
      </w:r>
      <w:r w:rsidRPr="00EC2ABE">
        <w:rPr>
          <w:rStyle w:val="StyleUnderline"/>
          <w:highlight w:val="green"/>
        </w:rPr>
        <w:t>would</w:t>
      </w:r>
      <w:r w:rsidRPr="007A61C4">
        <w:rPr>
          <w:rStyle w:val="StyleUnderline"/>
        </w:rPr>
        <w:t xml:space="preserve"> undoubtedly </w:t>
      </w:r>
      <w:r w:rsidRPr="00EC2ABE">
        <w:rPr>
          <w:rStyle w:val="StyleUnderline"/>
          <w:highlight w:val="green"/>
        </w:rPr>
        <w:t xml:space="preserve">result in the </w:t>
      </w:r>
      <w:r w:rsidRPr="00EC2ABE">
        <w:rPr>
          <w:rStyle w:val="Emphasis"/>
          <w:highlight w:val="green"/>
        </w:rPr>
        <w:t>proliferation</w:t>
      </w:r>
      <w:r w:rsidRPr="00EC2ABE">
        <w:rPr>
          <w:rStyle w:val="StyleUnderline"/>
          <w:highlight w:val="green"/>
        </w:rPr>
        <w:t xml:space="preserve"> of </w:t>
      </w:r>
      <w:r w:rsidRPr="00EC2ABE">
        <w:rPr>
          <w:rStyle w:val="Emphasis"/>
          <w:highlight w:val="green"/>
        </w:rPr>
        <w:t>collusive biologic settlement agreements</w:t>
      </w:r>
      <w:r w:rsidRPr="00EC2ABE">
        <w:rPr>
          <w:rStyle w:val="StyleUnderline"/>
          <w:highlight w:val="green"/>
        </w:rPr>
        <w:t xml:space="preserve"> that will increase</w:t>
      </w:r>
      <w:r w:rsidRPr="007A61C4">
        <w:rPr>
          <w:rStyle w:val="StyleUnderline"/>
        </w:rPr>
        <w:t xml:space="preserve"> the already </w:t>
      </w:r>
      <w:r w:rsidRPr="00C551F2">
        <w:rPr>
          <w:rStyle w:val="Emphasis"/>
        </w:rPr>
        <w:t>staggering</w:t>
      </w:r>
      <w:r w:rsidRPr="00C551F2">
        <w:rPr>
          <w:rStyle w:val="StyleUnderline"/>
        </w:rPr>
        <w:t xml:space="preserve"> biologic </w:t>
      </w:r>
      <w:r w:rsidRPr="00EC2ABE">
        <w:rPr>
          <w:rStyle w:val="StyleUnderline"/>
          <w:highlight w:val="green"/>
        </w:rPr>
        <w:t>prices</w:t>
      </w:r>
      <w:r w:rsidRPr="007A61C4">
        <w:rPr>
          <w:rStyle w:val="StyleUnderline"/>
        </w:rPr>
        <w:t>.</w:t>
      </w:r>
      <w:r w:rsidRPr="007A61C4">
        <w:rPr>
          <w:sz w:val="14"/>
        </w:rPr>
        <w:t xml:space="preserve"> There is clear congressional intent that supports treating biologic and small molecule collusive agreements under the same standards.50 Further, using the ongoing In re Humira litigation as a framing device, an opportunity for courts to explicitly determine whether and how to apply the Actavis framework to biologic drug settlements, this Note will demonstrate how the reasoning and analysis of Actavis applies to qualifying settlements in the biologic sphere and is consistent with precedent, congressional intent, and public policy.</w:t>
      </w:r>
    </w:p>
    <w:p w14:paraId="47A96558" w14:textId="77777777" w:rsidR="00E955E9" w:rsidRPr="007A61C4" w:rsidRDefault="00E955E9" w:rsidP="00E955E9">
      <w:pPr>
        <w:rPr>
          <w:rStyle w:val="StyleUnderline"/>
        </w:rPr>
      </w:pPr>
      <w:r w:rsidRPr="007A61C4">
        <w:rPr>
          <w:rStyle w:val="StyleUnderline"/>
        </w:rPr>
        <w:t xml:space="preserve">While </w:t>
      </w:r>
      <w:r w:rsidRPr="007A61C4">
        <w:rPr>
          <w:rStyle w:val="Emphasis"/>
        </w:rPr>
        <w:t>differences</w:t>
      </w:r>
      <w:r w:rsidRPr="007A61C4">
        <w:rPr>
          <w:sz w:val="14"/>
        </w:rPr>
        <w:t xml:space="preserve"> between biologics and small molecule pharmaceutical production </w:t>
      </w:r>
      <w:r w:rsidRPr="007A61C4">
        <w:rPr>
          <w:rStyle w:val="StyleUnderline"/>
        </w:rPr>
        <w:t>warrant different FDA manufacturing procedures</w:t>
      </w:r>
      <w:r w:rsidRPr="007A61C4">
        <w:rPr>
          <w:sz w:val="14"/>
        </w:rPr>
        <w:t xml:space="preserve">, 51 recent and ongoing </w:t>
      </w:r>
      <w:r w:rsidRPr="007A61C4">
        <w:rPr>
          <w:rStyle w:val="StyleUnderline"/>
        </w:rPr>
        <w:t xml:space="preserve">legislative </w:t>
      </w:r>
      <w:r w:rsidRPr="00EC2ABE">
        <w:rPr>
          <w:rStyle w:val="Emphasis"/>
          <w:highlight w:val="green"/>
        </w:rPr>
        <w:t>proposals</w:t>
      </w:r>
      <w:r w:rsidRPr="007A61C4">
        <w:rPr>
          <w:rStyle w:val="Emphasis"/>
        </w:rPr>
        <w:t xml:space="preserve"> addressing pay-for-delay agreements</w:t>
      </w:r>
      <w:r w:rsidRPr="007A61C4">
        <w:rPr>
          <w:rStyle w:val="StyleUnderline"/>
        </w:rPr>
        <w:t xml:space="preserve"> </w:t>
      </w:r>
      <w:r w:rsidRPr="00EC2ABE">
        <w:rPr>
          <w:rStyle w:val="StyleUnderline"/>
          <w:highlight w:val="green"/>
        </w:rPr>
        <w:t xml:space="preserve">apply the </w:t>
      </w:r>
      <w:r w:rsidRPr="00EC2ABE">
        <w:rPr>
          <w:rStyle w:val="Emphasis"/>
          <w:highlight w:val="green"/>
        </w:rPr>
        <w:t>same legal standards</w:t>
      </w:r>
      <w:r w:rsidRPr="00EC2ABE">
        <w:rPr>
          <w:rStyle w:val="StyleUnderline"/>
          <w:highlight w:val="green"/>
        </w:rPr>
        <w:t xml:space="preserve"> </w:t>
      </w:r>
      <w:r w:rsidRPr="007A61C4">
        <w:rPr>
          <w:rStyle w:val="StyleUnderline"/>
        </w:rPr>
        <w:t xml:space="preserve">to </w:t>
      </w:r>
      <w:r w:rsidRPr="007A61C4">
        <w:rPr>
          <w:rStyle w:val="Emphasis"/>
        </w:rPr>
        <w:t>adjudication</w:t>
      </w:r>
      <w:r w:rsidRPr="007A61C4">
        <w:rPr>
          <w:rStyle w:val="StyleUnderline"/>
        </w:rPr>
        <w:t xml:space="preserve"> of agreements </w:t>
      </w:r>
      <w:r w:rsidRPr="00EC2ABE">
        <w:rPr>
          <w:rStyle w:val="StyleUnderline"/>
          <w:highlight w:val="green"/>
        </w:rPr>
        <w:t xml:space="preserve">for </w:t>
      </w:r>
      <w:r w:rsidRPr="00EC2ABE">
        <w:rPr>
          <w:rStyle w:val="Emphasis"/>
          <w:highlight w:val="green"/>
        </w:rPr>
        <w:t>biologic</w:t>
      </w:r>
      <w:r w:rsidRPr="00EC2ABE">
        <w:rPr>
          <w:rStyle w:val="StyleUnderline"/>
          <w:highlight w:val="green"/>
        </w:rPr>
        <w:t xml:space="preserve"> and</w:t>
      </w:r>
      <w:r w:rsidRPr="00EC2ABE">
        <w:rPr>
          <w:rStyle w:val="Emphasis"/>
          <w:highlight w:val="green"/>
        </w:rPr>
        <w:t xml:space="preserve"> small molecule drug</w:t>
      </w:r>
      <w:r w:rsidRPr="007A61C4">
        <w:rPr>
          <w:rStyle w:val="StyleUnderline"/>
        </w:rPr>
        <w:t xml:space="preserve"> manufacturers. 52</w:t>
      </w:r>
      <w:r w:rsidRPr="007A61C4">
        <w:rPr>
          <w:sz w:val="14"/>
        </w:rPr>
        <w:t xml:space="preserve"> Some commentators, however, have advocated a narrow interpretation of Actavis to apply only to small molecule drugs53 because the Court only discusses the relevant regulatory framework for small molecule drugs in that case. 54 They argue that the Actavis result was founded and based on the language and intent of the Hatch-Waxman Act. </w:t>
      </w:r>
      <w:r w:rsidRPr="00B93A2E">
        <w:rPr>
          <w:sz w:val="14"/>
        </w:rPr>
        <w:t xml:space="preserve">55 </w:t>
      </w:r>
      <w:r w:rsidRPr="00B93A2E">
        <w:rPr>
          <w:rStyle w:val="StyleUnderline"/>
        </w:rPr>
        <w:t xml:space="preserve">Just as the courts then spent </w:t>
      </w:r>
      <w:r w:rsidRPr="00B93A2E">
        <w:rPr>
          <w:rStyle w:val="Emphasis"/>
        </w:rPr>
        <w:t>years</w:t>
      </w:r>
      <w:r w:rsidRPr="00B93A2E">
        <w:rPr>
          <w:rStyle w:val="StyleUnderline"/>
        </w:rPr>
        <w:t xml:space="preserve"> litigating whether Actavis </w:t>
      </w:r>
      <w:r w:rsidRPr="00B93A2E">
        <w:rPr>
          <w:rStyle w:val="Emphasis"/>
        </w:rPr>
        <w:t>only</w:t>
      </w:r>
      <w:r w:rsidRPr="00B93A2E">
        <w:rPr>
          <w:rStyle w:val="StyleUnderline"/>
        </w:rPr>
        <w:t xml:space="preserve"> implicated </w:t>
      </w:r>
      <w:r w:rsidRPr="00B93A2E">
        <w:rPr>
          <w:rStyle w:val="Emphasis"/>
        </w:rPr>
        <w:t>cash-only "payments</w:t>
      </w:r>
      <w:r w:rsidRPr="00B93A2E">
        <w:rPr>
          <w:rStyle w:val="StyleUnderline"/>
        </w:rPr>
        <w:t xml:space="preserve">," 56 savvy </w:t>
      </w:r>
      <w:r w:rsidRPr="00B93A2E">
        <w:rPr>
          <w:rStyle w:val="Emphasis"/>
        </w:rPr>
        <w:t>pharma</w:t>
      </w:r>
      <w:r w:rsidRPr="00B93A2E">
        <w:rPr>
          <w:rStyle w:val="StyleUnderline"/>
        </w:rPr>
        <w:t xml:space="preserve">ceutical </w:t>
      </w:r>
      <w:r w:rsidRPr="00B93A2E">
        <w:rPr>
          <w:rStyle w:val="Emphasis"/>
        </w:rPr>
        <w:t>attorneys</w:t>
      </w:r>
      <w:r w:rsidRPr="00B93A2E">
        <w:rPr>
          <w:rStyle w:val="StyleUnderline"/>
        </w:rPr>
        <w:t xml:space="preserve"> are likely to argue that Actavis should apply </w:t>
      </w:r>
      <w:r w:rsidRPr="00B93A2E">
        <w:rPr>
          <w:rStyle w:val="Emphasis"/>
        </w:rPr>
        <w:t>only to drugs</w:t>
      </w:r>
      <w:r w:rsidRPr="00B93A2E">
        <w:rPr>
          <w:rStyle w:val="StyleUnderline"/>
        </w:rPr>
        <w:t xml:space="preserve"> covered by the </w:t>
      </w:r>
      <w:r w:rsidRPr="00B93A2E">
        <w:rPr>
          <w:rStyle w:val="Emphasis"/>
        </w:rPr>
        <w:t>Hatch-Waxman</w:t>
      </w:r>
      <w:r w:rsidRPr="00B93A2E">
        <w:rPr>
          <w:rStyle w:val="StyleUnderline"/>
        </w:rPr>
        <w:t xml:space="preserve"> Act.</w:t>
      </w:r>
    </w:p>
    <w:p w14:paraId="48A1CA65" w14:textId="77777777" w:rsidR="00E955E9" w:rsidRDefault="00E955E9" w:rsidP="00E955E9">
      <w:pPr>
        <w:rPr>
          <w:sz w:val="14"/>
        </w:rPr>
      </w:pPr>
      <w:r w:rsidRPr="007A61C4">
        <w:rPr>
          <w:sz w:val="14"/>
        </w:rPr>
        <w:t xml:space="preserve">Part II will first discuss various forms of antitrust abuses that arise in the pharmaceutical space and are often utilized as part of or together with reverse payment agreements. It goes on to explain the legal and regulatory backgrounds of small and large molecule drugs, focusing on how the biologic regulatory regime differs. Part III then discusses the consequences of lax antitrust scrutiny on pharmaceuticals, and finishes with the allegations, arguments, and findings currently on appeal in In re Humira. Lastly, Part IV proposes a two-fold solution to the problems posed by Actavis's lack of legal clarity. First, </w:t>
      </w:r>
      <w:r w:rsidRPr="00EC2ABE">
        <w:rPr>
          <w:rStyle w:val="StyleUnderline"/>
          <w:highlight w:val="green"/>
        </w:rPr>
        <w:t>there must be</w:t>
      </w:r>
      <w:r w:rsidRPr="007A61C4">
        <w:rPr>
          <w:rStyle w:val="StyleUnderline"/>
        </w:rPr>
        <w:t xml:space="preserve"> </w:t>
      </w:r>
      <w:r w:rsidRPr="00EC2ABE">
        <w:rPr>
          <w:rStyle w:val="Emphasis"/>
          <w:highlight w:val="green"/>
        </w:rPr>
        <w:t>regulation</w:t>
      </w:r>
      <w:r w:rsidRPr="00EC2ABE">
        <w:rPr>
          <w:rStyle w:val="StyleUnderline"/>
          <w:highlight w:val="green"/>
        </w:rPr>
        <w:t xml:space="preserve"> or </w:t>
      </w:r>
      <w:r w:rsidRPr="00EC2ABE">
        <w:rPr>
          <w:rStyle w:val="Emphasis"/>
          <w:highlight w:val="green"/>
        </w:rPr>
        <w:t>precedent</w:t>
      </w:r>
      <w:r w:rsidRPr="00EC2ABE">
        <w:rPr>
          <w:rStyle w:val="StyleUnderline"/>
          <w:highlight w:val="green"/>
        </w:rPr>
        <w:t xml:space="preserve"> that </w:t>
      </w:r>
      <w:r w:rsidRPr="00EC2ABE">
        <w:rPr>
          <w:rStyle w:val="Emphasis"/>
          <w:highlight w:val="green"/>
        </w:rPr>
        <w:t>clearly indicates</w:t>
      </w:r>
      <w:r w:rsidRPr="007A61C4">
        <w:rPr>
          <w:rStyle w:val="StyleUnderline"/>
        </w:rPr>
        <w:t xml:space="preserve"> that </w:t>
      </w:r>
      <w:r w:rsidRPr="007A61C4">
        <w:rPr>
          <w:rStyle w:val="Emphasis"/>
        </w:rPr>
        <w:t xml:space="preserve">for antitrust purposes, </w:t>
      </w:r>
      <w:r w:rsidRPr="00EC2ABE">
        <w:rPr>
          <w:rStyle w:val="Emphasis"/>
          <w:highlight w:val="green"/>
        </w:rPr>
        <w:t>biologic settlement agreements should be subject to the same antitrust scrutiny as</w:t>
      </w:r>
      <w:r w:rsidRPr="007A61C4">
        <w:rPr>
          <w:rStyle w:val="Emphasis"/>
        </w:rPr>
        <w:t xml:space="preserve"> those concerning </w:t>
      </w:r>
      <w:r w:rsidRPr="00EC2ABE">
        <w:rPr>
          <w:rStyle w:val="Emphasis"/>
          <w:highlight w:val="green"/>
        </w:rPr>
        <w:t>small molecule drugs</w:t>
      </w:r>
      <w:r w:rsidRPr="007A61C4">
        <w:rPr>
          <w:sz w:val="14"/>
        </w:rPr>
        <w:t xml:space="preserve">. In re Humira provides the perfect opportunity; and as the Part IV analysis will show, applying Actavis to biologics is in the spirit of the law, aligns with public policy, and follows precedent - despite the In re Humira district court ruling in favor of the defendants. Second, this Note suggests </w:t>
      </w:r>
      <w:r w:rsidRPr="007A61C4">
        <w:rPr>
          <w:rStyle w:val="StyleUnderline"/>
        </w:rPr>
        <w:t>a need for a corresponding legislative solution.</w:t>
      </w:r>
      <w:r w:rsidRPr="007A61C4">
        <w:rPr>
          <w:sz w:val="14"/>
        </w:rPr>
        <w:t xml:space="preserve"> This Note's purpose is to demonstrate that the way a drug is manufactured, approved, or allowed to compete does not alter the application of antitrust law seeking to rid the market of collusive agreements between rivals.</w:t>
      </w:r>
    </w:p>
    <w:p w14:paraId="01DE4DFA" w14:textId="77777777" w:rsidR="00E955E9" w:rsidRPr="007A61C4" w:rsidRDefault="00E955E9" w:rsidP="00E955E9">
      <w:pPr>
        <w:pStyle w:val="Heading4"/>
      </w:pPr>
      <w:r w:rsidRPr="007A61C4">
        <w:rPr>
          <w:rStyle w:val="Style13ptBold"/>
          <w:b/>
          <w:bCs w:val="0"/>
        </w:rPr>
        <w:t>Even individual pay for delay agreements c</w:t>
      </w:r>
      <w:r>
        <w:rPr>
          <w:rStyle w:val="Style13ptBold"/>
          <w:b/>
          <w:bCs w:val="0"/>
        </w:rPr>
        <w:t>ost</w:t>
      </w:r>
      <w:r w:rsidRPr="007A61C4">
        <w:rPr>
          <w:rStyle w:val="Style13ptBold"/>
          <w:b/>
          <w:bCs w:val="0"/>
        </w:rPr>
        <w:t xml:space="preserve"> consumers </w:t>
      </w:r>
      <w:r w:rsidRPr="007A61C4">
        <w:rPr>
          <w:rStyle w:val="Style13ptBold"/>
          <w:b/>
          <w:bCs w:val="0"/>
          <w:u w:val="single"/>
        </w:rPr>
        <w:t>billions</w:t>
      </w:r>
      <w:r w:rsidRPr="007A61C4">
        <w:t xml:space="preserve"> of dollars in losses, only antitrust regulation makes healthcare accessible</w:t>
      </w:r>
    </w:p>
    <w:p w14:paraId="486215A9" w14:textId="77777777" w:rsidR="00E955E9" w:rsidRPr="007A61C4" w:rsidRDefault="00E955E9" w:rsidP="00E955E9">
      <w:pPr>
        <w:rPr>
          <w:rStyle w:val="Style13ptBold"/>
        </w:rPr>
      </w:pPr>
      <w:r w:rsidRPr="007A61C4">
        <w:rPr>
          <w:rStyle w:val="Style13ptBold"/>
        </w:rPr>
        <w:t>Deb, 20</w:t>
      </w:r>
    </w:p>
    <w:p w14:paraId="75E5C3D1" w14:textId="77777777" w:rsidR="00E955E9" w:rsidRPr="007A61C4" w:rsidRDefault="00E955E9" w:rsidP="00E955E9">
      <w:r w:rsidRPr="007A61C4">
        <w:t xml:space="preserve">(Chaarushena, Yale Law School, and Gregory Curfman, MD, Deputy Editor, JAMA, “Relentless Prescription Drug Price Increases”, </w:t>
      </w:r>
      <w:r w:rsidRPr="007A61C4">
        <w:rPr>
          <w:i/>
          <w:iCs/>
        </w:rPr>
        <w:t>JAMA 323</w:t>
      </w:r>
      <w:r w:rsidRPr="007A61C4">
        <w:t>(9): 826-828, 03-03-2020, doi:10.1001/jama.2020.0359)\\JM</w:t>
      </w:r>
    </w:p>
    <w:p w14:paraId="0A962E74" w14:textId="77777777" w:rsidR="00E955E9" w:rsidRPr="007A61C4" w:rsidRDefault="00E955E9" w:rsidP="00E955E9">
      <w:r w:rsidRPr="007A61C4">
        <w:rPr>
          <w:rStyle w:val="Emphasis"/>
        </w:rPr>
        <w:t>One in 4 people</w:t>
      </w:r>
      <w:r w:rsidRPr="007A61C4">
        <w:rPr>
          <w:sz w:val="14"/>
        </w:rPr>
        <w:t xml:space="preserve"> </w:t>
      </w:r>
      <w:r w:rsidRPr="007A61C4">
        <w:rPr>
          <w:rStyle w:val="StyleUnderline"/>
        </w:rPr>
        <w:t>in the US has</w:t>
      </w:r>
      <w:r w:rsidRPr="007A61C4">
        <w:rPr>
          <w:sz w:val="14"/>
        </w:rPr>
        <w:t xml:space="preserve"> </w:t>
      </w:r>
      <w:r w:rsidRPr="007A61C4">
        <w:rPr>
          <w:rStyle w:val="Emphasis"/>
        </w:rPr>
        <w:t>difficulty paying the cost</w:t>
      </w:r>
      <w:r w:rsidRPr="007A61C4">
        <w:rPr>
          <w:sz w:val="14"/>
        </w:rPr>
        <w:t xml:space="preserve"> </w:t>
      </w:r>
      <w:r w:rsidRPr="007A61C4">
        <w:rPr>
          <w:rStyle w:val="StyleUnderline"/>
        </w:rPr>
        <w:t>of their prescription medications</w:t>
      </w:r>
      <w:r w:rsidRPr="007A61C4">
        <w:rPr>
          <w:sz w:val="14"/>
        </w:rPr>
        <w:t xml:space="preserve">. This stark fact was recently reported in a 2019 Kaiser Family Foundation public opinion poll among a nationally representative random sample of 1205 adults.1 </w:t>
      </w:r>
      <w:r w:rsidRPr="00EC2ABE">
        <w:rPr>
          <w:rStyle w:val="StyleUnderline"/>
          <w:highlight w:val="green"/>
        </w:rPr>
        <w:t>Persons who reported</w:t>
      </w:r>
      <w:r w:rsidRPr="007A61C4">
        <w:rPr>
          <w:rStyle w:val="StyleUnderline"/>
        </w:rPr>
        <w:t xml:space="preserve"> having </w:t>
      </w:r>
      <w:r w:rsidRPr="00EC2ABE">
        <w:rPr>
          <w:rStyle w:val="StyleUnderline"/>
          <w:highlight w:val="green"/>
        </w:rPr>
        <w:t>the</w:t>
      </w:r>
      <w:r w:rsidRPr="00EC2ABE">
        <w:rPr>
          <w:sz w:val="14"/>
          <w:highlight w:val="green"/>
        </w:rPr>
        <w:t xml:space="preserve"> </w:t>
      </w:r>
      <w:r w:rsidRPr="00EC2ABE">
        <w:rPr>
          <w:rStyle w:val="Emphasis"/>
          <w:highlight w:val="green"/>
        </w:rPr>
        <w:t>greatest difficulty</w:t>
      </w:r>
      <w:r w:rsidRPr="00EC2ABE">
        <w:rPr>
          <w:sz w:val="14"/>
          <w:highlight w:val="green"/>
        </w:rPr>
        <w:t xml:space="preserve"> </w:t>
      </w:r>
      <w:r w:rsidRPr="00EC2ABE">
        <w:rPr>
          <w:rStyle w:val="StyleUnderline"/>
          <w:highlight w:val="green"/>
        </w:rPr>
        <w:t>affording</w:t>
      </w:r>
      <w:r w:rsidRPr="007A61C4">
        <w:rPr>
          <w:rStyle w:val="StyleUnderline"/>
        </w:rPr>
        <w:t xml:space="preserve"> their </w:t>
      </w:r>
      <w:r w:rsidRPr="00EC2ABE">
        <w:rPr>
          <w:rStyle w:val="StyleUnderline"/>
          <w:highlight w:val="green"/>
        </w:rPr>
        <w:t>prescription drugs</w:t>
      </w:r>
      <w:r w:rsidRPr="007A61C4">
        <w:rPr>
          <w:rStyle w:val="StyleUnderline"/>
        </w:rPr>
        <w:t xml:space="preserve"> </w:t>
      </w:r>
      <w:r w:rsidRPr="00EC2ABE">
        <w:rPr>
          <w:rStyle w:val="StyleUnderline"/>
          <w:highlight w:val="green"/>
        </w:rPr>
        <w:t>were</w:t>
      </w:r>
      <w:r w:rsidRPr="00EC2ABE">
        <w:rPr>
          <w:sz w:val="14"/>
          <w:highlight w:val="green"/>
        </w:rPr>
        <w:t xml:space="preserve"> </w:t>
      </w:r>
      <w:r w:rsidRPr="00EC2ABE">
        <w:rPr>
          <w:rStyle w:val="Emphasis"/>
          <w:highlight w:val="green"/>
        </w:rPr>
        <w:t>those who most needed them</w:t>
      </w:r>
      <w:r w:rsidRPr="007A61C4">
        <w:rPr>
          <w:sz w:val="14"/>
        </w:rPr>
        <w:t xml:space="preserve">, </w:t>
      </w:r>
      <w:r w:rsidRPr="007A61C4">
        <w:rPr>
          <w:rStyle w:val="StyleUnderline"/>
        </w:rPr>
        <w:t>including those who</w:t>
      </w:r>
      <w:r w:rsidRPr="007A61C4">
        <w:rPr>
          <w:sz w:val="14"/>
        </w:rPr>
        <w:t xml:space="preserve"> took 4 or more prescription drugs, spent $100 or more per month on their drugs, and </w:t>
      </w:r>
      <w:r w:rsidRPr="007A61C4">
        <w:rPr>
          <w:rStyle w:val="StyleUnderline"/>
        </w:rPr>
        <w:t>reported being in</w:t>
      </w:r>
      <w:r w:rsidRPr="007A61C4">
        <w:rPr>
          <w:sz w:val="14"/>
        </w:rPr>
        <w:t xml:space="preserve"> fair or </w:t>
      </w:r>
      <w:r w:rsidRPr="007A61C4">
        <w:rPr>
          <w:rStyle w:val="StyleUnderline"/>
        </w:rPr>
        <w:t>poor health</w:t>
      </w:r>
      <w:r w:rsidRPr="007A61C4">
        <w:rPr>
          <w:sz w:val="14"/>
        </w:rPr>
        <w:t xml:space="preserve">. In response to relentless increases in prescription drug prices and the burden they place on consumers, the federal government has begun to take some action. The House of Representatives passed H.R.3, The Elijah E. Cummings Lower Drug Costs Now Act, which would allow Medicare to negotiate the price of 250 drugs per year; cap payments for drugs in the US at 120% of the average prices in 6 other countries; prohibit drug price increases beyond the rate of inflation; allow private insurers to purchase drugs at Medicare’s negotiated price; and cap out-of-pocket drug spending for older adults at $2000 annually. But this </w:t>
      </w:r>
      <w:r w:rsidRPr="007A61C4">
        <w:rPr>
          <w:rStyle w:val="StyleUnderline"/>
        </w:rPr>
        <w:t>comprehensive legislation is</w:t>
      </w:r>
      <w:r w:rsidRPr="007A61C4">
        <w:rPr>
          <w:sz w:val="14"/>
        </w:rPr>
        <w:t xml:space="preserve"> </w:t>
      </w:r>
      <w:r w:rsidRPr="007A61C4">
        <w:rPr>
          <w:rStyle w:val="Emphasis"/>
        </w:rPr>
        <w:t>very unlikely to pass</w:t>
      </w:r>
      <w:r w:rsidRPr="007A61C4">
        <w:rPr>
          <w:sz w:val="14"/>
        </w:rPr>
        <w:t xml:space="preserve"> in the Senate, as Majority Leader Mitch </w:t>
      </w:r>
      <w:r w:rsidRPr="007A61C4">
        <w:rPr>
          <w:rStyle w:val="StyleUnderline"/>
        </w:rPr>
        <w:t>McConnell</w:t>
      </w:r>
      <w:r w:rsidRPr="007A61C4">
        <w:rPr>
          <w:sz w:val="14"/>
        </w:rPr>
        <w:t xml:space="preserve">, </w:t>
      </w:r>
      <w:r w:rsidRPr="007A61C4">
        <w:rPr>
          <w:rStyle w:val="StyleUnderline"/>
        </w:rPr>
        <w:t>refer</w:t>
      </w:r>
      <w:r w:rsidRPr="007A61C4">
        <w:rPr>
          <w:sz w:val="14"/>
        </w:rPr>
        <w:t xml:space="preserve">ring </w:t>
      </w:r>
      <w:r w:rsidRPr="007A61C4">
        <w:rPr>
          <w:rStyle w:val="StyleUnderline"/>
        </w:rPr>
        <w:t>to drug price negotiation as</w:t>
      </w:r>
      <w:r w:rsidRPr="007A61C4">
        <w:rPr>
          <w:sz w:val="14"/>
        </w:rPr>
        <w:t xml:space="preserve"> “</w:t>
      </w:r>
      <w:r w:rsidRPr="007A61C4">
        <w:rPr>
          <w:rStyle w:val="Emphasis"/>
        </w:rPr>
        <w:t>socialist price controls</w:t>
      </w:r>
      <w:r w:rsidRPr="007A61C4">
        <w:rPr>
          <w:sz w:val="14"/>
        </w:rPr>
        <w:t xml:space="preserve">,”2 has made it clear that he will not take it up. Meanwhile, Senators Chuck Grassley (R-IA) and Ron Wyden (D-OR) have introduced bipartisan drug pricing legislation that, like the House bill, would place penalties on pharmaceutical companies if they raise prices faster than inflation. However, this provision in the bill, considered crucial by the sponsors, is also its greatest obstacle to passage, as many </w:t>
      </w:r>
      <w:r w:rsidRPr="007A61C4">
        <w:rPr>
          <w:rStyle w:val="StyleUnderline"/>
        </w:rPr>
        <w:t>Republican senators oppose the idea as a form of government price setting</w:t>
      </w:r>
      <w:r w:rsidRPr="007A61C4">
        <w:rPr>
          <w:sz w:val="14"/>
        </w:rPr>
        <w:t xml:space="preserve">. Thus, without substantial compromise, the prospects for passage of this bill in a Republican Senate are not bright. The Trump administration has proffered its own proposal to control the prices of prescription drugs, which is focused primarily on facilitating importation of prescription drugs from Canada. Senator Bernie Sanders (I-VT) has introduced drug importation legislation in the Senate, the Affordable and Safe Prescription Drug Importation Act, which the Congressional Budget Office estimates would save $7 billion over the next decade. However, both Canadian officials and </w:t>
      </w:r>
      <w:r w:rsidRPr="007A61C4">
        <w:rPr>
          <w:rStyle w:val="StyleUnderline"/>
        </w:rPr>
        <w:t>the pharmaceutical industry are strongly opposed to</w:t>
      </w:r>
      <w:r w:rsidRPr="007A61C4">
        <w:rPr>
          <w:sz w:val="14"/>
        </w:rPr>
        <w:t xml:space="preserve"> these importation </w:t>
      </w:r>
      <w:r w:rsidRPr="007A61C4">
        <w:rPr>
          <w:rStyle w:val="StyleUnderline"/>
        </w:rPr>
        <w:t>proposals, creating major hurdles for passage</w:t>
      </w:r>
      <w:r w:rsidRPr="007A61C4">
        <w:rPr>
          <w:sz w:val="14"/>
        </w:rPr>
        <w:t xml:space="preserve">. With the fate of federal initiatives to control drug prices uncertain, individual states have begun to focus on this issue. Since 2015, a total of 35 bills have been passed in 22 states that include provisions requiring drug price transparency to aid consumers in purchasing prescription drugs.3 However, these </w:t>
      </w:r>
      <w:r w:rsidRPr="00EC2ABE">
        <w:rPr>
          <w:rStyle w:val="StyleUnderline"/>
          <w:highlight w:val="green"/>
        </w:rPr>
        <w:t>state actions</w:t>
      </w:r>
      <w:r w:rsidRPr="007A61C4">
        <w:rPr>
          <w:rStyle w:val="StyleUnderline"/>
        </w:rPr>
        <w:t xml:space="preserve"> generally </w:t>
      </w:r>
      <w:r w:rsidRPr="00EC2ABE">
        <w:rPr>
          <w:rStyle w:val="Emphasis"/>
          <w:highlight w:val="green"/>
        </w:rPr>
        <w:t>do not help patients</w:t>
      </w:r>
      <w:r w:rsidRPr="007A61C4">
        <w:rPr>
          <w:rStyle w:val="StyleUnderline"/>
        </w:rPr>
        <w:t xml:space="preserve"> because </w:t>
      </w:r>
      <w:r w:rsidRPr="00EC2ABE">
        <w:rPr>
          <w:rStyle w:val="StyleUnderline"/>
          <w:highlight w:val="green"/>
        </w:rPr>
        <w:t>they do not require the disclosure of real transaction prices</w:t>
      </w:r>
      <w:r w:rsidRPr="007A61C4">
        <w:rPr>
          <w:rStyle w:val="StyleUnderline"/>
        </w:rPr>
        <w:t xml:space="preserve"> at each stage of the drug distribution process</w:t>
      </w:r>
      <w:r w:rsidRPr="007A61C4">
        <w:rPr>
          <w:sz w:val="14"/>
        </w:rPr>
        <w:t xml:space="preserve">. The Trump administration has also proposed </w:t>
      </w:r>
      <w:r w:rsidRPr="00EC2ABE">
        <w:rPr>
          <w:rStyle w:val="StyleUnderline"/>
          <w:highlight w:val="green"/>
        </w:rPr>
        <w:t>a price transparency rule</w:t>
      </w:r>
      <w:r w:rsidRPr="007A61C4">
        <w:rPr>
          <w:sz w:val="14"/>
        </w:rPr>
        <w:t xml:space="preserve">, whereby pharmaceutical companies would be required to include their wholesale acquisition (list) prices in drug advertisements. This proposal, however, </w:t>
      </w:r>
      <w:r w:rsidRPr="00EC2ABE">
        <w:rPr>
          <w:rStyle w:val="StyleUnderline"/>
          <w:highlight w:val="green"/>
        </w:rPr>
        <w:t>is</w:t>
      </w:r>
      <w:r w:rsidRPr="00EC2ABE">
        <w:rPr>
          <w:sz w:val="14"/>
          <w:highlight w:val="green"/>
        </w:rPr>
        <w:t xml:space="preserve"> </w:t>
      </w:r>
      <w:r w:rsidRPr="00EC2ABE">
        <w:rPr>
          <w:rStyle w:val="Emphasis"/>
          <w:highlight w:val="green"/>
        </w:rPr>
        <w:t>unlikely to survive a legal challenge</w:t>
      </w:r>
      <w:r w:rsidRPr="007A61C4">
        <w:rPr>
          <w:rStyle w:val="Emphasis"/>
        </w:rPr>
        <w:t xml:space="preserve"> by the industry</w:t>
      </w:r>
      <w:r w:rsidRPr="007A61C4">
        <w:rPr>
          <w:sz w:val="14"/>
        </w:rPr>
        <w:t xml:space="preserve">. In another state-level proposal, Governor Gavin Newsom of </w:t>
      </w:r>
      <w:r w:rsidRPr="007A61C4">
        <w:rPr>
          <w:rStyle w:val="StyleUnderline"/>
        </w:rPr>
        <w:t>California recently signed into law a bill</w:t>
      </w:r>
      <w:r w:rsidRPr="007A61C4">
        <w:rPr>
          <w:sz w:val="14"/>
        </w:rPr>
        <w:t xml:space="preserve">, Preserving Access to Affordable Drugs, </w:t>
      </w:r>
      <w:r w:rsidRPr="007A61C4">
        <w:rPr>
          <w:rStyle w:val="Emphasis"/>
        </w:rPr>
        <w:t>banning pay-for-delay deals</w:t>
      </w:r>
      <w:r w:rsidRPr="007A61C4">
        <w:rPr>
          <w:sz w:val="14"/>
        </w:rPr>
        <w:t xml:space="preserve">. Such tactics involve payments from brand-name companies to generic companies to keep lower-cost generic drugs off the market, and both brand-name and generic companies profit from these arrangements. These arrangements are commonplace, and with the elimination of market competition, brand-name companies are at liberty to keep their prices high—as high as the market will bear. Although the Supreme Court ruled in Federal Trade Commission v Actavis (2013)4 that such deals may be challenged as anticompetitive, </w:t>
      </w:r>
      <w:r w:rsidRPr="00EC2ABE">
        <w:rPr>
          <w:rStyle w:val="StyleUnderline"/>
          <w:highlight w:val="green"/>
        </w:rPr>
        <w:t>California has been</w:t>
      </w:r>
      <w:r w:rsidRPr="00EC2ABE">
        <w:rPr>
          <w:sz w:val="14"/>
          <w:highlight w:val="green"/>
        </w:rPr>
        <w:t xml:space="preserve"> </w:t>
      </w:r>
      <w:r w:rsidRPr="00EC2ABE">
        <w:rPr>
          <w:rStyle w:val="Emphasis"/>
          <w:highlight w:val="green"/>
        </w:rPr>
        <w:t>sued on constitutional grounds</w:t>
      </w:r>
      <w:r w:rsidRPr="00EC2ABE">
        <w:rPr>
          <w:sz w:val="14"/>
          <w:highlight w:val="green"/>
        </w:rPr>
        <w:t xml:space="preserve"> </w:t>
      </w:r>
      <w:r w:rsidRPr="00EC2ABE">
        <w:rPr>
          <w:rStyle w:val="StyleUnderline"/>
          <w:highlight w:val="green"/>
        </w:rPr>
        <w:t>that</w:t>
      </w:r>
      <w:r w:rsidRPr="007A61C4">
        <w:rPr>
          <w:rStyle w:val="StyleUnderline"/>
        </w:rPr>
        <w:t xml:space="preserve"> the state law </w:t>
      </w:r>
      <w:r w:rsidRPr="00EC2ABE">
        <w:rPr>
          <w:rStyle w:val="StyleUnderline"/>
          <w:highlight w:val="green"/>
        </w:rPr>
        <w:t>banning pay-for-delay</w:t>
      </w:r>
      <w:r w:rsidRPr="00EC2ABE">
        <w:rPr>
          <w:sz w:val="14"/>
          <w:highlight w:val="green"/>
        </w:rPr>
        <w:t xml:space="preserve"> </w:t>
      </w:r>
      <w:r w:rsidRPr="00EC2ABE">
        <w:rPr>
          <w:rStyle w:val="Emphasis"/>
          <w:highlight w:val="green"/>
        </w:rPr>
        <w:t>interferes with interstate commerce</w:t>
      </w:r>
      <w:r w:rsidRPr="007A61C4">
        <w:rPr>
          <w:sz w:val="14"/>
        </w:rPr>
        <w:t xml:space="preserve">. For now, pending the outcome of the lawsuit, the law remains in effect, </w:t>
      </w:r>
      <w:r w:rsidRPr="00EC2ABE">
        <w:rPr>
          <w:sz w:val="14"/>
          <w:highlight w:val="green"/>
        </w:rPr>
        <w:t xml:space="preserve">but </w:t>
      </w:r>
      <w:r w:rsidRPr="00EC2ABE">
        <w:rPr>
          <w:rStyle w:val="StyleUnderline"/>
          <w:highlight w:val="green"/>
        </w:rPr>
        <w:t>it is uncertain if it will</w:t>
      </w:r>
      <w:r w:rsidRPr="007A61C4">
        <w:rPr>
          <w:sz w:val="14"/>
        </w:rPr>
        <w:t xml:space="preserve"> ultimately </w:t>
      </w:r>
      <w:r w:rsidRPr="00EC2ABE">
        <w:rPr>
          <w:rStyle w:val="StyleUnderline"/>
          <w:highlight w:val="green"/>
        </w:rPr>
        <w:t>survive</w:t>
      </w:r>
      <w:r w:rsidRPr="007A61C4">
        <w:rPr>
          <w:sz w:val="10"/>
        </w:rPr>
        <w:t xml:space="preserve"> legal challenge. Governor Newsom also recently announced another novel development, in which California will explore manufacturing its own generic drugs as a way of controlling costs to consumers. Exactly how such an ambitious plan would be implemented, however, remains to be determined. In the current presidential election year, the high cost of prescription drugs has emerged as a major campaign issue for all the candidates. In this issue of JAMA, 3 original research articles address different aspects of the prescription drug price quandary. Also relevant to this discussion is a fourth article, published simultaneously in JAMA Internal Medicine, that describes the substantial expenditures by the pharmaceutical industry on political donations and lobbying between 1999 and 2018.5 The pharmaceutical industry often points to the high costs of research and development (R&amp;D) required for the creation of innovative therapies as justification for high pricing, and in the Kaiser Family Foundation opinion poll, 69% of respondents believed that R&amp;D costs were an important contributing factor to high prescription drug costs.1 A previous study of large pharmaceutical companies reported that the estimated R&amp;D cost to bring a new drug to market was $2.87 billion.6 This study came under sharp criticism because the data on which it was based were considered to be “proprietary” and, therefore, were not provided in the published article.7 A new analysis by Wouters and colleagues8 in this issue of JAMA relied only on publicly available data, which were made available primarily by smaller biotechnology companies. Examining 63 of 355 new drugs approved by the US Food and Drug Administration between 2009 and 2018, the authors reported an estimated median R&amp;D cost to bring a new drug to market of $985 million. Although this figure is substantially lower than the previously reported R&amp;D cost for larger companies, it is still a considerable amount for smaller, start-up biotechnology companies to recoup from a new product. In a second article in this issue, Ledley and colleagues9 examined the profitability of 35 large pharmaceutical companies, as compared with 357 nonpharmaceutical companies, listed among Standard &amp; Poor 500 companies between 2000 and 2018. During this period, the median profit margin for large pharmaceutical companies was nearly double that of nonpharmaceutical companies. Specifically, the median net income (earnings) expressed as a fraction of revenue was 13.8% for pharmaceutical companies compared with 7.7% for nonpharmaceutical companies. Although the difference narrowed over the last 5 years, pharmaceutical companies still remained more profitable than nonpharmaceutical companies. The authors also noted that the median annual net income margins of Apple, Alphabet, and Microsoft, technology giants that are increasingly involved in health care, were 19.2%, 21.9%, and 27.6%, respectively, compared with 13.8% for pharmaceutical companies. In the Kaiser Family Foundation opinion poll, 4 of 5 respondents believed that drug company profits are a major factor contributing to the high cost of prescription drugs.1 Thus, most US residents perceive that pharmaceutical companies maintain their high profit margins by keeping prices high. In a third article in this issue, Hernandez and colleagues10 reported on trends in both list prices (defined as the wholesale acquisition price) and net prices (the price after discounts and rebates) for 602 brand-name drugs from 2007 to 2018. Inflation-adjusted list prices increased by 159%, and net prices increased by 60%. Increases in discounts offset 62% of increases in list prices, but there was wide variability among different classes of drugs. Pharmaceutical companies offer discounts to payers to secure a favorable position for their drugs on the payers’ formularies and to stave off competition. Some companies that manufacture brand-name biologic products, for instance, may provide discounts to keep biosimilar products off formularies or to improve the positioning of their other drugs. For example, attempting to establish another robust income stream, biologics manufacturer AbbVie now discounts Humira, which accounts for more than half of its revenue, to secure better formulary positioning of its new biologic for plaque psoriasis, Skyrizi. The financial strategy for some products of some pharmaceutical companies follows this scenario: increase list prices; offer discounts to partially offset the list price increases; restrain competition and enhance market share through optimal formulary placement; and increase volume of sales. It is noteworthy that patients do not receive discounts, and patients who are uninsured, covered by high-deductible plans, or are in the deductible phase of their coverage, must pay list prices. Also, coinsurance payments, which may be required for some more expensive specialty drugs, are determined based on a percentage of the list price. </w:t>
      </w:r>
      <w:r w:rsidRPr="007A61C4">
        <w:rPr>
          <w:rStyle w:val="StyleUnderline"/>
        </w:rPr>
        <w:t xml:space="preserve">The pharmaceutical industry just announced prescription drug price increases </w:t>
      </w:r>
      <w:r w:rsidRPr="00EC2ABE">
        <w:rPr>
          <w:rStyle w:val="StyleUnderline"/>
          <w:highlight w:val="green"/>
        </w:rPr>
        <w:t>for 2020</w:t>
      </w:r>
      <w:r w:rsidRPr="007A61C4">
        <w:rPr>
          <w:sz w:val="14"/>
        </w:rPr>
        <w:t xml:space="preserve">. According to the health care research firm 3 Axis Advisors, </w:t>
      </w:r>
      <w:r w:rsidRPr="00EC2ABE">
        <w:rPr>
          <w:rStyle w:val="Emphasis"/>
          <w:highlight w:val="green"/>
        </w:rPr>
        <w:t>prices were increased</w:t>
      </w:r>
      <w:r w:rsidRPr="00EC2ABE">
        <w:rPr>
          <w:sz w:val="14"/>
          <w:highlight w:val="green"/>
        </w:rPr>
        <w:t xml:space="preserve"> </w:t>
      </w:r>
      <w:r w:rsidRPr="00EC2ABE">
        <w:rPr>
          <w:rStyle w:val="StyleUnderline"/>
          <w:highlight w:val="green"/>
        </w:rPr>
        <w:t>for</w:t>
      </w:r>
      <w:r w:rsidRPr="007A61C4">
        <w:rPr>
          <w:rStyle w:val="StyleUnderline"/>
        </w:rPr>
        <w:t xml:space="preserve"> nearly</w:t>
      </w:r>
      <w:r w:rsidRPr="007A61C4">
        <w:rPr>
          <w:sz w:val="14"/>
        </w:rPr>
        <w:t xml:space="preserve"> </w:t>
      </w:r>
      <w:r w:rsidRPr="00EC2ABE">
        <w:rPr>
          <w:rStyle w:val="Emphasis"/>
          <w:highlight w:val="green"/>
        </w:rPr>
        <w:t>500 drugs</w:t>
      </w:r>
      <w:r w:rsidRPr="007A61C4">
        <w:rPr>
          <w:sz w:val="14"/>
        </w:rPr>
        <w:t xml:space="preserve">, with an average price increase of 5.17%.11 To mitigate public criticism, most of the price increases were kept below 10%. </w:t>
      </w:r>
      <w:r w:rsidRPr="007A61C4">
        <w:rPr>
          <w:rStyle w:val="StyleUnderline"/>
        </w:rPr>
        <w:t>The list price of the world’s best-selling drug</w:t>
      </w:r>
      <w:r w:rsidRPr="007A61C4">
        <w:rPr>
          <w:sz w:val="14"/>
        </w:rPr>
        <w:t>, adalimumab (</w:t>
      </w:r>
      <w:r w:rsidRPr="00EC2ABE">
        <w:rPr>
          <w:rStyle w:val="StyleUnderline"/>
          <w:highlight w:val="green"/>
        </w:rPr>
        <w:t>Humira</w:t>
      </w:r>
      <w:r w:rsidRPr="007A61C4">
        <w:rPr>
          <w:sz w:val="14"/>
        </w:rPr>
        <w:t xml:space="preserve">), </w:t>
      </w:r>
      <w:r w:rsidRPr="007A61C4">
        <w:rPr>
          <w:rStyle w:val="StyleUnderline"/>
        </w:rPr>
        <w:t>was increased by AbbVie by</w:t>
      </w:r>
      <w:r w:rsidRPr="007A61C4">
        <w:rPr>
          <w:sz w:val="14"/>
        </w:rPr>
        <w:t xml:space="preserve"> </w:t>
      </w:r>
      <w:r w:rsidRPr="007A61C4">
        <w:rPr>
          <w:rStyle w:val="Emphasis"/>
        </w:rPr>
        <w:t>7.4%</w:t>
      </w:r>
      <w:r w:rsidRPr="007A61C4">
        <w:rPr>
          <w:sz w:val="14"/>
        </w:rPr>
        <w:t xml:space="preserve"> for 2020, </w:t>
      </w:r>
      <w:r w:rsidRPr="007A61C4">
        <w:rPr>
          <w:rStyle w:val="StyleUnderline"/>
        </w:rPr>
        <w:t xml:space="preserve">which </w:t>
      </w:r>
      <w:r w:rsidRPr="00C44BDB">
        <w:rPr>
          <w:rStyle w:val="StyleUnderline"/>
        </w:rPr>
        <w:t>adds to a</w:t>
      </w:r>
      <w:r w:rsidRPr="00C44BDB">
        <w:rPr>
          <w:sz w:val="14"/>
        </w:rPr>
        <w:t xml:space="preserve"> </w:t>
      </w:r>
      <w:r w:rsidRPr="00C44BDB">
        <w:rPr>
          <w:rStyle w:val="Emphasis"/>
        </w:rPr>
        <w:t>19.1% increase</w:t>
      </w:r>
      <w:r w:rsidRPr="00C44BDB">
        <w:rPr>
          <w:sz w:val="14"/>
        </w:rPr>
        <w:t xml:space="preserve"> </w:t>
      </w:r>
      <w:r w:rsidRPr="00C44BDB">
        <w:rPr>
          <w:rStyle w:val="StyleUnderline"/>
        </w:rPr>
        <w:t>in list price for years 2018 and 2019</w:t>
      </w:r>
      <w:r w:rsidRPr="00C44BDB">
        <w:rPr>
          <w:sz w:val="14"/>
        </w:rPr>
        <w:t xml:space="preserve">. </w:t>
      </w:r>
      <w:r w:rsidRPr="00C44BDB">
        <w:rPr>
          <w:rStyle w:val="StyleUnderline"/>
        </w:rPr>
        <w:t>The</w:t>
      </w:r>
      <w:r w:rsidRPr="00C44BDB">
        <w:rPr>
          <w:sz w:val="14"/>
        </w:rPr>
        <w:t xml:space="preserve"> </w:t>
      </w:r>
      <w:r w:rsidRPr="00EC2ABE">
        <w:rPr>
          <w:rStyle w:val="Emphasis"/>
          <w:highlight w:val="green"/>
        </w:rPr>
        <w:t>2018 price increase alone</w:t>
      </w:r>
      <w:r w:rsidRPr="00EC2ABE">
        <w:rPr>
          <w:sz w:val="14"/>
          <w:highlight w:val="green"/>
        </w:rPr>
        <w:t xml:space="preserve"> </w:t>
      </w:r>
      <w:r w:rsidRPr="00EC2ABE">
        <w:rPr>
          <w:rStyle w:val="StyleUnderline"/>
          <w:highlight w:val="green"/>
        </w:rPr>
        <w:t>was estimated to have</w:t>
      </w:r>
      <w:r w:rsidRPr="00EC2ABE">
        <w:rPr>
          <w:sz w:val="14"/>
          <w:highlight w:val="green"/>
        </w:rPr>
        <w:t xml:space="preserve"> </w:t>
      </w:r>
      <w:r w:rsidRPr="00EC2ABE">
        <w:rPr>
          <w:rStyle w:val="Emphasis"/>
          <w:highlight w:val="green"/>
        </w:rPr>
        <w:t>added $1 billion to US health care costs</w:t>
      </w:r>
      <w:r w:rsidRPr="007A61C4">
        <w:rPr>
          <w:sz w:val="14"/>
        </w:rPr>
        <w:t xml:space="preserve">. In a recent analysis, the Institute for Clinical and Economic Review determined there was insufficient clinical evidence to justify such a large price increase.12 Humira serves as a prime example of the aggressive tactics that may be used by some pharmaceutical companies to maintain high drug prices. In response to these price hikes for Humira, AbbVie has recently been the subject of a series of groundbreaking class-action lawsuits. Insurance payers and workers’ unions allege that AbbVie created a “patent thicket” around the monoclonal antibody therapy, thereby acting in bad faith to quash competition from Humira biosimilars.13 The original Humira patent expired in 2016, but AbbVie has been able to stave off biosimilar market entry by filing more than 100 follow-on patents that extend AbbVie’s monopoly beyond 2030. It is not uncommon for drugs to be protected by multiple patents, but the Humira patent thicket is extreme and allows AbbVie to aggressively extend its high monopoly pricing. </w:t>
      </w:r>
      <w:r w:rsidRPr="007A61C4">
        <w:rPr>
          <w:rStyle w:val="StyleUnderline"/>
        </w:rPr>
        <w:t>A</w:t>
      </w:r>
      <w:r w:rsidRPr="007A61C4">
        <w:rPr>
          <w:sz w:val="14"/>
        </w:rPr>
        <w:t xml:space="preserve"> second </w:t>
      </w:r>
      <w:r w:rsidRPr="007A61C4">
        <w:rPr>
          <w:rStyle w:val="StyleUnderline"/>
        </w:rPr>
        <w:t xml:space="preserve">claim in the lawsuits against </w:t>
      </w:r>
      <w:r w:rsidRPr="00C44BDB">
        <w:rPr>
          <w:rStyle w:val="StyleUnderline"/>
        </w:rPr>
        <w:t>AbbVie is that the company</w:t>
      </w:r>
      <w:r w:rsidRPr="00C44BDB">
        <w:rPr>
          <w:sz w:val="14"/>
        </w:rPr>
        <w:t xml:space="preserve"> allegedly </w:t>
      </w:r>
      <w:r w:rsidRPr="00C44BDB">
        <w:rPr>
          <w:rStyle w:val="StyleUnderline"/>
        </w:rPr>
        <w:t>used</w:t>
      </w:r>
      <w:r w:rsidRPr="00C44BDB">
        <w:rPr>
          <w:sz w:val="14"/>
        </w:rPr>
        <w:t xml:space="preserve"> “</w:t>
      </w:r>
      <w:r w:rsidRPr="00C44BDB">
        <w:rPr>
          <w:rStyle w:val="Emphasis"/>
        </w:rPr>
        <w:t>pay-for-delay</w:t>
      </w:r>
      <w:r w:rsidRPr="00C44BDB">
        <w:rPr>
          <w:sz w:val="14"/>
        </w:rPr>
        <w:t xml:space="preserve">” </w:t>
      </w:r>
      <w:r w:rsidRPr="00C44BDB">
        <w:rPr>
          <w:rStyle w:val="StyleUnderline"/>
        </w:rPr>
        <w:t>tactics to negotiate later market entry dates with biosimilar competitors</w:t>
      </w:r>
      <w:r w:rsidRPr="00C44BDB">
        <w:rPr>
          <w:sz w:val="14"/>
        </w:rPr>
        <w:t>. Pay-for-delay agreements in the pharmaceutical industry have been controversial for</w:t>
      </w:r>
      <w:r w:rsidRPr="007A61C4">
        <w:rPr>
          <w:sz w:val="14"/>
        </w:rPr>
        <w:t xml:space="preserve"> years, but </w:t>
      </w:r>
      <w:r w:rsidRPr="00EC2ABE">
        <w:rPr>
          <w:rStyle w:val="StyleUnderline"/>
          <w:highlight w:val="green"/>
        </w:rPr>
        <w:t>the notion of a</w:t>
      </w:r>
      <w:r w:rsidRPr="00EC2ABE">
        <w:rPr>
          <w:sz w:val="14"/>
          <w:highlight w:val="green"/>
        </w:rPr>
        <w:t xml:space="preserve"> “</w:t>
      </w:r>
      <w:r w:rsidRPr="00EC2ABE">
        <w:rPr>
          <w:rStyle w:val="Emphasis"/>
          <w:highlight w:val="green"/>
        </w:rPr>
        <w:t>patent thicket</w:t>
      </w:r>
      <w:r w:rsidRPr="00EC2ABE">
        <w:rPr>
          <w:sz w:val="14"/>
          <w:highlight w:val="green"/>
        </w:rPr>
        <w:t xml:space="preserve">” </w:t>
      </w:r>
      <w:r w:rsidRPr="00EC2ABE">
        <w:rPr>
          <w:rStyle w:val="StyleUnderline"/>
          <w:highlight w:val="green"/>
        </w:rPr>
        <w:t xml:space="preserve">greatly </w:t>
      </w:r>
      <w:r w:rsidRPr="00EC2ABE">
        <w:rPr>
          <w:rStyle w:val="Emphasis"/>
          <w:highlight w:val="green"/>
        </w:rPr>
        <w:t>exacerbates</w:t>
      </w:r>
      <w:r w:rsidRPr="00EC2ABE">
        <w:rPr>
          <w:rStyle w:val="StyleUnderline"/>
          <w:highlight w:val="green"/>
        </w:rPr>
        <w:t xml:space="preserve"> the issue because the normal route</w:t>
      </w:r>
      <w:r w:rsidRPr="007A61C4">
        <w:rPr>
          <w:rStyle w:val="StyleUnderline"/>
        </w:rPr>
        <w:t xml:space="preserve"> </w:t>
      </w:r>
      <w:r w:rsidRPr="00EC2ABE">
        <w:rPr>
          <w:rStyle w:val="StyleUnderline"/>
          <w:highlight w:val="green"/>
        </w:rPr>
        <w:t>for generics</w:t>
      </w:r>
      <w:r w:rsidRPr="007A61C4">
        <w:rPr>
          <w:rStyle w:val="StyleUnderline"/>
        </w:rPr>
        <w:t xml:space="preserve"> and biosimilars to enter the market </w:t>
      </w:r>
      <w:r w:rsidRPr="00EC2ABE">
        <w:rPr>
          <w:rStyle w:val="StyleUnderline"/>
          <w:highlight w:val="green"/>
        </w:rPr>
        <w:t>is through patent litigation</w:t>
      </w:r>
      <w:r w:rsidRPr="007A61C4">
        <w:rPr>
          <w:sz w:val="14"/>
        </w:rPr>
        <w:t xml:space="preserve">. Typically, a generic or biosimilar drug maker will try to enter the market prior to the patent term expiration date by asserting that the patents they would be infringing are, in fact, invalid. </w:t>
      </w:r>
      <w:r w:rsidRPr="00EC2ABE">
        <w:rPr>
          <w:rStyle w:val="StyleUnderline"/>
          <w:highlight w:val="green"/>
        </w:rPr>
        <w:t>AbbVie</w:t>
      </w:r>
      <w:r w:rsidRPr="007A61C4">
        <w:rPr>
          <w:rStyle w:val="StyleUnderline"/>
        </w:rPr>
        <w:t xml:space="preserve"> contended it would</w:t>
      </w:r>
      <w:r w:rsidRPr="007A61C4">
        <w:rPr>
          <w:sz w:val="14"/>
        </w:rPr>
        <w:t xml:space="preserve"> continue to </w:t>
      </w:r>
      <w:r w:rsidRPr="00EC2ABE">
        <w:rPr>
          <w:rStyle w:val="Emphasis"/>
          <w:highlight w:val="green"/>
        </w:rPr>
        <w:t>sue biosimilar manufacturers</w:t>
      </w:r>
      <w:r w:rsidRPr="00EC2ABE">
        <w:rPr>
          <w:sz w:val="14"/>
          <w:highlight w:val="green"/>
        </w:rPr>
        <w:t xml:space="preserve"> </w:t>
      </w:r>
      <w:r w:rsidRPr="00EC2ABE">
        <w:rPr>
          <w:rStyle w:val="StyleUnderline"/>
          <w:highlight w:val="green"/>
        </w:rPr>
        <w:t>for infringement</w:t>
      </w:r>
      <w:r w:rsidRPr="007A61C4">
        <w:rPr>
          <w:rStyle w:val="StyleUnderline"/>
        </w:rPr>
        <w:t xml:space="preserve"> using its full complement of patents</w:t>
      </w:r>
      <w:r w:rsidRPr="007A61C4">
        <w:rPr>
          <w:sz w:val="14"/>
        </w:rPr>
        <w:t xml:space="preserve">, </w:t>
      </w:r>
      <w:r w:rsidRPr="00EC2ABE">
        <w:rPr>
          <w:rStyle w:val="Emphasis"/>
          <w:highlight w:val="green"/>
        </w:rPr>
        <w:t>pushing market entry dates well into the 2030s</w:t>
      </w:r>
      <w:r w:rsidRPr="00EC2ABE">
        <w:rPr>
          <w:sz w:val="14"/>
          <w:highlight w:val="green"/>
        </w:rPr>
        <w:t>,</w:t>
      </w:r>
      <w:r w:rsidRPr="00EC2ABE">
        <w:rPr>
          <w:rStyle w:val="StyleUnderline"/>
          <w:highlight w:val="green"/>
        </w:rPr>
        <w:t xml:space="preserve"> leading the biosimilar companies to</w:t>
      </w:r>
      <w:r w:rsidRPr="007A61C4">
        <w:rPr>
          <w:rStyle w:val="StyleUnderline"/>
        </w:rPr>
        <w:t xml:space="preserve"> simply </w:t>
      </w:r>
      <w:r w:rsidRPr="00EC2ABE">
        <w:rPr>
          <w:rStyle w:val="Emphasis"/>
          <w:highlight w:val="green"/>
        </w:rPr>
        <w:t>give up</w:t>
      </w:r>
      <w:r w:rsidRPr="007A61C4">
        <w:rPr>
          <w:rStyle w:val="StyleUnderline"/>
        </w:rPr>
        <w:t xml:space="preserve"> and settle the litigation</w:t>
      </w:r>
      <w:r w:rsidRPr="007A61C4">
        <w:rPr>
          <w:sz w:val="14"/>
        </w:rPr>
        <w:t xml:space="preserve">. </w:t>
      </w:r>
      <w:r w:rsidRPr="007A61C4">
        <w:rPr>
          <w:rStyle w:val="StyleUnderline"/>
        </w:rPr>
        <w:t xml:space="preserve">These </w:t>
      </w:r>
      <w:r w:rsidRPr="00EC2ABE">
        <w:rPr>
          <w:rStyle w:val="StyleUnderline"/>
          <w:highlight w:val="green"/>
        </w:rPr>
        <w:t>settlements</w:t>
      </w:r>
      <w:r w:rsidRPr="007A61C4">
        <w:rPr>
          <w:rStyle w:val="StyleUnderline"/>
        </w:rPr>
        <w:t xml:space="preserve"> will</w:t>
      </w:r>
      <w:r w:rsidRPr="007A61C4">
        <w:rPr>
          <w:sz w:val="14"/>
        </w:rPr>
        <w:t xml:space="preserve"> likely </w:t>
      </w:r>
      <w:r w:rsidRPr="00EC2ABE">
        <w:rPr>
          <w:rStyle w:val="StyleUnderline"/>
          <w:highlight w:val="green"/>
        </w:rPr>
        <w:t>allow AbbVie to</w:t>
      </w:r>
      <w:r w:rsidRPr="00EC2ABE">
        <w:rPr>
          <w:sz w:val="14"/>
          <w:highlight w:val="green"/>
        </w:rPr>
        <w:t xml:space="preserve"> </w:t>
      </w:r>
      <w:r w:rsidRPr="00EC2ABE">
        <w:rPr>
          <w:rStyle w:val="Emphasis"/>
          <w:highlight w:val="green"/>
        </w:rPr>
        <w:t>continue instituting price increase</w:t>
      </w:r>
      <w:r w:rsidRPr="007A61C4">
        <w:rPr>
          <w:rStyle w:val="Emphasis"/>
        </w:rPr>
        <w:t>s</w:t>
      </w:r>
      <w:r w:rsidRPr="007A61C4">
        <w:rPr>
          <w:sz w:val="14"/>
        </w:rPr>
        <w:t xml:space="preserve"> </w:t>
      </w:r>
      <w:r w:rsidRPr="007A61C4">
        <w:rPr>
          <w:rStyle w:val="StyleUnderline"/>
        </w:rPr>
        <w:t>for Humira</w:t>
      </w:r>
      <w:r w:rsidRPr="007A61C4">
        <w:rPr>
          <w:sz w:val="14"/>
        </w:rPr>
        <w:t>. The pioneering class-action lawsuits, filed on behalf of the people who actually bear the burden of increasing drug prices, represents a novel way of challenging the drug industry with the aim of increasing access to expensive medicine for all patients. When legislative solutions are unsettled, this innovative lawsuit could establish a new legal pathway for curtailing relentless price increases for expensive prescription drugs. Collectively, the articles in the current issues of JAMA and JAMA Internal Medicine, along with the illustrated cover of JAMA, paint a concerning picture about the relationships among rising drug prices, pharmaceutical industry profits, uncertainty about pharmaceutical R&amp;D costs, and lobbying and political donations to gain influence with legislators. We anticipate that publication of this information will further stimulate the ongoing national debate on prescription drugs and help rein in increasing drug prices while sustaining innovation in drug development, which is so critical to the health of individuals both in the US and around the world.</w:t>
      </w:r>
    </w:p>
    <w:p w14:paraId="3E80BFA1" w14:textId="77777777" w:rsidR="00E955E9" w:rsidRPr="007A61C4" w:rsidRDefault="00E955E9" w:rsidP="00E955E9">
      <w:pPr>
        <w:rPr>
          <w:sz w:val="14"/>
        </w:rPr>
      </w:pPr>
    </w:p>
    <w:p w14:paraId="6C4452C3" w14:textId="77777777" w:rsidR="00E955E9" w:rsidRPr="007A61C4" w:rsidRDefault="00E955E9" w:rsidP="00E955E9">
      <w:pPr>
        <w:pStyle w:val="Heading4"/>
        <w:rPr>
          <w:u w:val="single"/>
        </w:rPr>
      </w:pPr>
      <w:r w:rsidRPr="007A61C4">
        <w:t xml:space="preserve">Pay-for-delay </w:t>
      </w:r>
      <w:r w:rsidRPr="007A61C4">
        <w:rPr>
          <w:u w:val="single"/>
        </w:rPr>
        <w:t>raises costs</w:t>
      </w:r>
      <w:r w:rsidRPr="007A61C4">
        <w:t xml:space="preserve">, </w:t>
      </w:r>
      <w:r w:rsidRPr="007A61C4">
        <w:rPr>
          <w:u w:val="single"/>
        </w:rPr>
        <w:t>reduces access</w:t>
      </w:r>
      <w:r w:rsidRPr="007A61C4">
        <w:t xml:space="preserve">, and </w:t>
      </w:r>
      <w:r w:rsidRPr="007A61C4">
        <w:rPr>
          <w:u w:val="single"/>
        </w:rPr>
        <w:t>slows innovation</w:t>
      </w:r>
    </w:p>
    <w:p w14:paraId="1427E36D" w14:textId="77777777" w:rsidR="00E955E9" w:rsidRPr="007A61C4" w:rsidRDefault="00E955E9" w:rsidP="00E955E9">
      <w:pPr>
        <w:rPr>
          <w:rStyle w:val="Style13ptBold"/>
        </w:rPr>
      </w:pPr>
      <w:r w:rsidRPr="007A61C4">
        <w:rPr>
          <w:rStyle w:val="Style13ptBold"/>
        </w:rPr>
        <w:t>Shabbir, 21</w:t>
      </w:r>
    </w:p>
    <w:p w14:paraId="594C8551" w14:textId="77777777" w:rsidR="00E955E9" w:rsidRPr="007A61C4" w:rsidRDefault="00E955E9" w:rsidP="00E955E9">
      <w:r w:rsidRPr="007A61C4">
        <w:t xml:space="preserve">(Ruqayyah, Ivey Business School at Western University, “The Delay of Competition in the Pharmaceutical Industry: A Closer Look at the Pharmaceutical Giants”, </w:t>
      </w:r>
      <w:r w:rsidRPr="007A61C4">
        <w:rPr>
          <w:i/>
          <w:iCs/>
        </w:rPr>
        <w:t xml:space="preserve">Western Undergraduate Economics Review, </w:t>
      </w:r>
      <w:r w:rsidRPr="007A61C4">
        <w:t>20, (2021), https://ojs.lib.uwo.ca/index.php/wuer/article/view/14025)\\JM</w:t>
      </w:r>
    </w:p>
    <w:p w14:paraId="67A36185" w14:textId="77777777" w:rsidR="00E955E9" w:rsidRPr="007A61C4" w:rsidRDefault="00E955E9" w:rsidP="00E955E9">
      <w:r w:rsidRPr="007A61C4">
        <w:rPr>
          <w:sz w:val="14"/>
        </w:rPr>
        <w:t xml:space="preserve">Lastly, one of the most controversial and recent acquisitions in the pharmaceutical industry was AbbVie’s purchase of Allergan. In 2019, the American biopharmaceutical company, AbbVie, officially acquired Allergan, an Irish pharmaceutical company. Prior to the official acquisition, there was significant concern regarding how drug prices and future drug innovation would be affected as a result. This concern was substantial enough to bring together 17 consumer advocacy groups. This collective group expressed their worries to the Federal Trade Commission (FTC), based on historical information about AbbVie and the broader pharmaceutical industry. Specifically, the group noted that </w:t>
      </w:r>
      <w:r w:rsidRPr="007A61C4">
        <w:rPr>
          <w:rStyle w:val="StyleUnderline"/>
        </w:rPr>
        <w:t>between 2006 and 2017</w:t>
      </w:r>
      <w:r w:rsidRPr="007A61C4">
        <w:rPr>
          <w:sz w:val="14"/>
        </w:rPr>
        <w:t xml:space="preserve">, </w:t>
      </w:r>
      <w:r w:rsidRPr="007A61C4">
        <w:rPr>
          <w:rStyle w:val="StyleUnderline"/>
        </w:rPr>
        <w:t>AbbVie had</w:t>
      </w:r>
      <w:r w:rsidRPr="007A61C4">
        <w:rPr>
          <w:sz w:val="14"/>
        </w:rPr>
        <w:t xml:space="preserve"> </w:t>
      </w:r>
      <w:r w:rsidRPr="007A61C4">
        <w:rPr>
          <w:rStyle w:val="Emphasis"/>
        </w:rPr>
        <w:t>tripled its price</w:t>
      </w:r>
      <w:r w:rsidRPr="007A61C4">
        <w:rPr>
          <w:sz w:val="14"/>
        </w:rPr>
        <w:t xml:space="preserve"> </w:t>
      </w:r>
      <w:r w:rsidRPr="007A61C4">
        <w:rPr>
          <w:rStyle w:val="StyleUnderline"/>
        </w:rPr>
        <w:t>for Humira</w:t>
      </w:r>
      <w:r w:rsidRPr="007A61C4">
        <w:rPr>
          <w:sz w:val="14"/>
        </w:rPr>
        <w:t xml:space="preserve"> (generic name: adalimumab), </w:t>
      </w:r>
      <w:r w:rsidRPr="007A61C4">
        <w:rPr>
          <w:rStyle w:val="StyleUnderline"/>
        </w:rPr>
        <w:t>and</w:t>
      </w:r>
      <w:r w:rsidRPr="007A61C4">
        <w:rPr>
          <w:sz w:val="14"/>
        </w:rPr>
        <w:t xml:space="preserve"> “</w:t>
      </w:r>
      <w:r w:rsidRPr="00EC2ABE">
        <w:rPr>
          <w:rStyle w:val="Emphasis"/>
          <w:highlight w:val="green"/>
        </w:rPr>
        <w:t>neither inflation, nor</w:t>
      </w:r>
      <w:r w:rsidRPr="007A61C4">
        <w:rPr>
          <w:rStyle w:val="Emphasis"/>
        </w:rPr>
        <w:t xml:space="preserve"> higher </w:t>
      </w:r>
      <w:r w:rsidRPr="00EC2ABE">
        <w:rPr>
          <w:rStyle w:val="Emphasis"/>
          <w:highlight w:val="green"/>
        </w:rPr>
        <w:t>manufacturing</w:t>
      </w:r>
      <w:r w:rsidRPr="007A61C4">
        <w:rPr>
          <w:rStyle w:val="Emphasis"/>
        </w:rPr>
        <w:t xml:space="preserve"> costs </w:t>
      </w:r>
      <w:r w:rsidRPr="00EC2ABE">
        <w:rPr>
          <w:rStyle w:val="Emphasis"/>
          <w:highlight w:val="green"/>
        </w:rPr>
        <w:t>could explain</w:t>
      </w:r>
      <w:r w:rsidRPr="007A61C4">
        <w:rPr>
          <w:rStyle w:val="Emphasis"/>
        </w:rPr>
        <w:t xml:space="preserve"> these </w:t>
      </w:r>
      <w:r w:rsidRPr="00EC2ABE">
        <w:rPr>
          <w:rStyle w:val="Emphasis"/>
          <w:highlight w:val="green"/>
        </w:rPr>
        <w:t>price increases</w:t>
      </w:r>
      <w:r w:rsidRPr="007A61C4">
        <w:rPr>
          <w:sz w:val="14"/>
        </w:rPr>
        <w:t xml:space="preserve">” (Mogin, 2019). Based on these voiced concerns, it would have been important to question what AbbVie would be capable of once it acquired Allergan’s drug portfolio. In addition to expressing concern, the group presented data on recent trends in the pharmaceutical industry. Among data on price increases, </w:t>
      </w:r>
      <w:r w:rsidRPr="007A61C4">
        <w:rPr>
          <w:rStyle w:val="StyleUnderline"/>
        </w:rPr>
        <w:t>there was</w:t>
      </w:r>
      <w:r w:rsidRPr="007A61C4">
        <w:rPr>
          <w:sz w:val="14"/>
        </w:rPr>
        <w:t xml:space="preserve"> also </w:t>
      </w:r>
      <w:r w:rsidRPr="007A61C4">
        <w:rPr>
          <w:rStyle w:val="StyleUnderline"/>
        </w:rPr>
        <w:t xml:space="preserve">concern that </w:t>
      </w:r>
      <w:r w:rsidRPr="00EC2ABE">
        <w:rPr>
          <w:rStyle w:val="StyleUnderline"/>
          <w:highlight w:val="green"/>
        </w:rPr>
        <w:t>AbbVie’s acquisition would</w:t>
      </w:r>
      <w:r w:rsidRPr="00EC2ABE">
        <w:rPr>
          <w:sz w:val="14"/>
          <w:highlight w:val="green"/>
        </w:rPr>
        <w:t xml:space="preserve"> </w:t>
      </w:r>
      <w:r w:rsidRPr="00EC2ABE">
        <w:rPr>
          <w:rStyle w:val="Emphasis"/>
          <w:highlight w:val="green"/>
        </w:rPr>
        <w:t>hamper innovation</w:t>
      </w:r>
      <w:r w:rsidRPr="00EC2ABE">
        <w:rPr>
          <w:sz w:val="14"/>
          <w:highlight w:val="green"/>
        </w:rPr>
        <w:t xml:space="preserve">, </w:t>
      </w:r>
      <w:r w:rsidRPr="00EC2ABE">
        <w:rPr>
          <w:rStyle w:val="StyleUnderline"/>
          <w:highlight w:val="green"/>
        </w:rPr>
        <w:t>reducing how much firms spend on</w:t>
      </w:r>
      <w:r w:rsidRPr="007A61C4">
        <w:rPr>
          <w:sz w:val="14"/>
        </w:rPr>
        <w:t xml:space="preserve"> research and development (</w:t>
      </w:r>
      <w:r w:rsidRPr="00EC2ABE">
        <w:rPr>
          <w:rStyle w:val="Emphasis"/>
          <w:highlight w:val="green"/>
        </w:rPr>
        <w:t>R&amp;D</w:t>
      </w:r>
      <w:r w:rsidRPr="007A61C4">
        <w:rPr>
          <w:sz w:val="14"/>
        </w:rPr>
        <w:t>). It has been noted that “</w:t>
      </w:r>
      <w:r w:rsidRPr="00EC2ABE">
        <w:rPr>
          <w:rStyle w:val="StyleUnderline"/>
          <w:highlight w:val="green"/>
        </w:rPr>
        <w:t xml:space="preserve">the </w:t>
      </w:r>
      <w:r w:rsidRPr="00EC2ABE">
        <w:rPr>
          <w:rStyle w:val="Emphasis"/>
          <w:highlight w:val="green"/>
        </w:rPr>
        <w:t>share of new drugs</w:t>
      </w:r>
      <w:r w:rsidRPr="00EC2ABE">
        <w:rPr>
          <w:rStyle w:val="StyleUnderline"/>
          <w:highlight w:val="green"/>
        </w:rPr>
        <w:t xml:space="preserve"> coming from</w:t>
      </w:r>
      <w:r w:rsidRPr="007A61C4">
        <w:rPr>
          <w:rStyle w:val="StyleUnderline"/>
        </w:rPr>
        <w:t xml:space="preserve"> the</w:t>
      </w:r>
      <w:r w:rsidRPr="007A61C4">
        <w:rPr>
          <w:sz w:val="14"/>
        </w:rPr>
        <w:t xml:space="preserve"> </w:t>
      </w:r>
      <w:r w:rsidRPr="007A61C4">
        <w:rPr>
          <w:rStyle w:val="Emphasis"/>
        </w:rPr>
        <w:t>top twenty</w:t>
      </w:r>
      <w:r w:rsidRPr="007A61C4">
        <w:rPr>
          <w:sz w:val="14"/>
        </w:rPr>
        <w:t xml:space="preserve"> </w:t>
      </w:r>
      <w:r w:rsidRPr="00EC2ABE">
        <w:rPr>
          <w:rStyle w:val="StyleUnderline"/>
          <w:highlight w:val="green"/>
        </w:rPr>
        <w:t>big pharma</w:t>
      </w:r>
      <w:r w:rsidRPr="007A61C4">
        <w:rPr>
          <w:rStyle w:val="StyleUnderline"/>
        </w:rPr>
        <w:t xml:space="preserve"> firms has</w:t>
      </w:r>
      <w:r w:rsidRPr="007A61C4">
        <w:rPr>
          <w:sz w:val="14"/>
        </w:rPr>
        <w:t xml:space="preserve"> </w:t>
      </w:r>
      <w:r w:rsidRPr="00EC2ABE">
        <w:rPr>
          <w:rStyle w:val="Emphasis"/>
          <w:highlight w:val="green"/>
        </w:rPr>
        <w:t>dropped every year</w:t>
      </w:r>
      <w:r w:rsidRPr="007A61C4">
        <w:rPr>
          <w:sz w:val="14"/>
        </w:rPr>
        <w:t xml:space="preserve"> since 2013, from over 60%</w:t>
      </w:r>
      <w:r w:rsidRPr="00EC2ABE">
        <w:rPr>
          <w:sz w:val="14"/>
          <w:highlight w:val="green"/>
        </w:rPr>
        <w:t xml:space="preserve"> </w:t>
      </w:r>
      <w:r w:rsidRPr="00EC2ABE">
        <w:rPr>
          <w:rStyle w:val="StyleUnderline"/>
          <w:highlight w:val="green"/>
        </w:rPr>
        <w:t>to</w:t>
      </w:r>
      <w:r w:rsidRPr="007A61C4">
        <w:rPr>
          <w:sz w:val="14"/>
        </w:rPr>
        <w:t xml:space="preserve"> just above </w:t>
      </w:r>
      <w:r w:rsidRPr="00EC2ABE">
        <w:rPr>
          <w:rStyle w:val="Emphasis"/>
          <w:highlight w:val="green"/>
        </w:rPr>
        <w:t>30%</w:t>
      </w:r>
      <w:r w:rsidRPr="007A61C4">
        <w:rPr>
          <w:sz w:val="14"/>
        </w:rPr>
        <w:t xml:space="preserve"> in 2018”(Mogin, 2019). Simply stated, </w:t>
      </w:r>
      <w:r w:rsidRPr="007A61C4">
        <w:rPr>
          <w:rStyle w:val="StyleUnderline"/>
        </w:rPr>
        <w:t xml:space="preserve">large </w:t>
      </w:r>
      <w:r w:rsidRPr="00EC2ABE">
        <w:rPr>
          <w:rStyle w:val="StyleUnderline"/>
          <w:highlight w:val="green"/>
        </w:rPr>
        <w:t>firms</w:t>
      </w:r>
      <w:r w:rsidRPr="007A61C4">
        <w:rPr>
          <w:rStyle w:val="StyleUnderline"/>
        </w:rPr>
        <w:t xml:space="preserve"> are </w:t>
      </w:r>
      <w:r w:rsidRPr="00EC2ABE">
        <w:rPr>
          <w:rStyle w:val="StyleUnderline"/>
          <w:highlight w:val="green"/>
        </w:rPr>
        <w:t>acquiring smaller firms to</w:t>
      </w:r>
      <w:r w:rsidRPr="00EC2ABE">
        <w:rPr>
          <w:sz w:val="14"/>
          <w:highlight w:val="green"/>
        </w:rPr>
        <w:t xml:space="preserve"> </w:t>
      </w:r>
      <w:r w:rsidRPr="00EC2ABE">
        <w:rPr>
          <w:rStyle w:val="Emphasis"/>
          <w:highlight w:val="green"/>
        </w:rPr>
        <w:t>increase their drug portfolio</w:t>
      </w:r>
      <w:r w:rsidRPr="007A61C4">
        <w:rPr>
          <w:sz w:val="14"/>
        </w:rPr>
        <w:t xml:space="preserve">, </w:t>
      </w:r>
      <w:r w:rsidRPr="007A61C4">
        <w:rPr>
          <w:rStyle w:val="StyleUnderline"/>
        </w:rPr>
        <w:t>rather than working to benefit consumers through increased innovation and R&amp;D</w:t>
      </w:r>
      <w:r w:rsidRPr="007A61C4">
        <w:rPr>
          <w:sz w:val="14"/>
        </w:rPr>
        <w:t xml:space="preserve">. With a focus on mergers and acquisitions (M&amp;A), innovation has become a secondary goal. This directly impacts consumers as it has taken firms longer to introduce new drugs and when these new drugs come to market, they come much later. </w:t>
      </w:r>
      <w:r w:rsidRPr="007A61C4">
        <w:rPr>
          <w:rStyle w:val="StyleUnderline"/>
        </w:rPr>
        <w:t>Firms are</w:t>
      </w:r>
      <w:r w:rsidRPr="007A61C4">
        <w:rPr>
          <w:sz w:val="14"/>
        </w:rPr>
        <w:t xml:space="preserve"> simply </w:t>
      </w:r>
      <w:r w:rsidRPr="00EC2ABE">
        <w:rPr>
          <w:rStyle w:val="StyleUnderline"/>
          <w:highlight w:val="green"/>
        </w:rPr>
        <w:t>taking the “easy route” to becoming pharma giants</w:t>
      </w:r>
      <w:r w:rsidRPr="007A61C4">
        <w:rPr>
          <w:sz w:val="14"/>
        </w:rPr>
        <w:t xml:space="preserve">, once again </w:t>
      </w:r>
      <w:r w:rsidRPr="007A61C4">
        <w:rPr>
          <w:rStyle w:val="StyleUnderline"/>
        </w:rPr>
        <w:t>at the detriment of consumers</w:t>
      </w:r>
      <w:r w:rsidRPr="007A61C4">
        <w:rPr>
          <w:sz w:val="14"/>
        </w:rPr>
        <w:t xml:space="preserve">. With discussion concentrated around the time delay in bringing affordable and innovative drugs to market, </w:t>
      </w:r>
      <w:r w:rsidRPr="007A61C4">
        <w:rPr>
          <w:rStyle w:val="StyleUnderline"/>
        </w:rPr>
        <w:t>it is important to introduce the role of</w:t>
      </w:r>
      <w:r w:rsidRPr="007A61C4">
        <w:rPr>
          <w:sz w:val="14"/>
        </w:rPr>
        <w:t xml:space="preserve"> </w:t>
      </w:r>
      <w:r w:rsidRPr="00EC2ABE">
        <w:rPr>
          <w:rStyle w:val="Emphasis"/>
          <w:highlight w:val="green"/>
        </w:rPr>
        <w:t>pay-for-delay</w:t>
      </w:r>
      <w:r w:rsidRPr="007A61C4">
        <w:rPr>
          <w:sz w:val="14"/>
        </w:rPr>
        <w:t xml:space="preserve"> </w:t>
      </w:r>
      <w:r w:rsidRPr="007A61C4">
        <w:rPr>
          <w:rStyle w:val="StyleUnderline"/>
        </w:rPr>
        <w:t>schemes</w:t>
      </w:r>
      <w:r w:rsidRPr="007A61C4">
        <w:rPr>
          <w:sz w:val="14"/>
        </w:rPr>
        <w:t xml:space="preserve">. The previous three case analyses illustrate how </w:t>
      </w:r>
      <w:r w:rsidRPr="007A61C4">
        <w:rPr>
          <w:rStyle w:val="StyleUnderline"/>
        </w:rPr>
        <w:t>certain strategies can still</w:t>
      </w:r>
      <w:r w:rsidRPr="007A61C4">
        <w:rPr>
          <w:sz w:val="14"/>
        </w:rPr>
        <w:t xml:space="preserve"> </w:t>
      </w:r>
      <w:r w:rsidRPr="00EC2ABE">
        <w:rPr>
          <w:rStyle w:val="Emphasis"/>
          <w:highlight w:val="green"/>
        </w:rPr>
        <w:t>harm consumers</w:t>
      </w:r>
      <w:r w:rsidRPr="00EC2ABE">
        <w:rPr>
          <w:sz w:val="14"/>
          <w:highlight w:val="green"/>
        </w:rPr>
        <w:t xml:space="preserve"> </w:t>
      </w:r>
      <w:r w:rsidRPr="00EC2ABE">
        <w:rPr>
          <w:rStyle w:val="StyleUnderline"/>
          <w:highlight w:val="green"/>
        </w:rPr>
        <w:t>through</w:t>
      </w:r>
      <w:r w:rsidRPr="00EC2ABE">
        <w:rPr>
          <w:sz w:val="14"/>
          <w:highlight w:val="green"/>
        </w:rPr>
        <w:t xml:space="preserve"> </w:t>
      </w:r>
      <w:r w:rsidRPr="00EC2ABE">
        <w:rPr>
          <w:rStyle w:val="Emphasis"/>
          <w:highlight w:val="green"/>
        </w:rPr>
        <w:t>hindered competition</w:t>
      </w:r>
      <w:r w:rsidRPr="007A61C4">
        <w:rPr>
          <w:sz w:val="14"/>
        </w:rPr>
        <w:t xml:space="preserve">, </w:t>
      </w:r>
      <w:r w:rsidRPr="007A61C4">
        <w:rPr>
          <w:rStyle w:val="StyleUnderline"/>
        </w:rPr>
        <w:t>even if there is no overall</w:t>
      </w:r>
      <w:r w:rsidRPr="007A61C4">
        <w:rPr>
          <w:sz w:val="14"/>
        </w:rPr>
        <w:t xml:space="preserve"> “</w:t>
      </w:r>
      <w:r w:rsidRPr="007A61C4">
        <w:rPr>
          <w:rStyle w:val="StyleUnderline"/>
        </w:rPr>
        <w:t>lessening of competition</w:t>
      </w:r>
      <w:r w:rsidRPr="007A61C4">
        <w:rPr>
          <w:sz w:val="14"/>
        </w:rPr>
        <w:t xml:space="preserve">” according to the respective country’s competition law. Unlike the tactics used by the firms discussed above, </w:t>
      </w:r>
      <w:r w:rsidRPr="007A61C4">
        <w:rPr>
          <w:rStyle w:val="StyleUnderline"/>
        </w:rPr>
        <w:t>the pay-for-delay tactic is a way for patent-holders</w:t>
      </w:r>
      <w:r w:rsidRPr="007A61C4">
        <w:rPr>
          <w:sz w:val="14"/>
        </w:rPr>
        <w:t xml:space="preserve"> (“brands”) </w:t>
      </w:r>
      <w:r w:rsidRPr="007A61C4">
        <w:rPr>
          <w:rStyle w:val="StyleUnderline"/>
        </w:rPr>
        <w:t>to</w:t>
      </w:r>
      <w:r w:rsidRPr="007A61C4">
        <w:rPr>
          <w:sz w:val="14"/>
        </w:rPr>
        <w:t xml:space="preserve"> </w:t>
      </w:r>
      <w:r w:rsidRPr="007A61C4">
        <w:rPr>
          <w:rStyle w:val="Emphasis"/>
        </w:rPr>
        <w:t>stifle competition in a much more direct way</w:t>
      </w:r>
      <w:r w:rsidRPr="007A61C4">
        <w:rPr>
          <w:sz w:val="14"/>
        </w:rPr>
        <w:t xml:space="preserve">. </w:t>
      </w:r>
      <w:r w:rsidRPr="007A61C4">
        <w:rPr>
          <w:rStyle w:val="StyleUnderline"/>
        </w:rPr>
        <w:t>The pay-for-delay scheme involves brands offering settlements to generics</w:t>
      </w:r>
      <w:r w:rsidRPr="007A61C4">
        <w:rPr>
          <w:sz w:val="14"/>
        </w:rPr>
        <w:t xml:space="preserve">, </w:t>
      </w:r>
      <w:r w:rsidRPr="007A61C4">
        <w:rPr>
          <w:rStyle w:val="StyleUnderline"/>
        </w:rPr>
        <w:t>deterring them from developing and marketing generic versions of their patented drugs</w:t>
      </w:r>
      <w:r w:rsidRPr="007A61C4">
        <w:rPr>
          <w:sz w:val="14"/>
        </w:rPr>
        <w:t xml:space="preserve"> once the patent expires. </w:t>
      </w:r>
      <w:r w:rsidRPr="007A61C4">
        <w:rPr>
          <w:rStyle w:val="StyleUnderline"/>
        </w:rPr>
        <w:t>Pay-for-delay deals have “</w:t>
      </w:r>
      <w:r w:rsidRPr="00EC2ABE">
        <w:rPr>
          <w:rStyle w:val="StyleUnderline"/>
          <w:highlight w:val="green"/>
        </w:rPr>
        <w:t>cost consumers</w:t>
      </w:r>
      <w:r w:rsidRPr="007A61C4">
        <w:rPr>
          <w:rStyle w:val="StyleUnderline"/>
        </w:rPr>
        <w:t xml:space="preserve"> and taxpayers</w:t>
      </w:r>
      <w:r w:rsidRPr="007A61C4">
        <w:rPr>
          <w:sz w:val="14"/>
        </w:rPr>
        <w:t xml:space="preserve"> </w:t>
      </w:r>
      <w:r w:rsidRPr="00EC2ABE">
        <w:rPr>
          <w:rStyle w:val="Emphasis"/>
          <w:highlight w:val="green"/>
        </w:rPr>
        <w:t>$3.5 billion</w:t>
      </w:r>
      <w:r w:rsidRPr="007A61C4">
        <w:rPr>
          <w:sz w:val="14"/>
        </w:rPr>
        <w:t xml:space="preserve"> </w:t>
      </w:r>
      <w:r w:rsidRPr="007A61C4">
        <w:rPr>
          <w:rStyle w:val="StyleUnderline"/>
        </w:rPr>
        <w:t xml:space="preserve">in higher drug costs </w:t>
      </w:r>
      <w:r w:rsidRPr="00EC2ABE">
        <w:rPr>
          <w:rStyle w:val="StyleUnderline"/>
          <w:highlight w:val="green"/>
        </w:rPr>
        <w:t>every year</w:t>
      </w:r>
      <w:r w:rsidRPr="00EC2ABE">
        <w:rPr>
          <w:sz w:val="14"/>
          <w:highlight w:val="green"/>
        </w:rPr>
        <w:t>”</w:t>
      </w:r>
      <w:r w:rsidRPr="007A61C4">
        <w:rPr>
          <w:sz w:val="14"/>
        </w:rPr>
        <w:t xml:space="preserve"> (Federal Trade Commission, 2019). Recognizing this, the United States’ FTC has made it its priority to prevent these schemes from injuring competition. The controversy surrounding each of the cases discussed above highlights the need for a deeper analysis of competition cases, specifically with respect to how the actions of firms directly and indirectly affect consumers. </w:t>
      </w:r>
      <w:r w:rsidRPr="007A61C4">
        <w:rPr>
          <w:rStyle w:val="StyleUnderline"/>
        </w:rPr>
        <w:t xml:space="preserve">Although it was found that these firms did not lessen competition, </w:t>
      </w:r>
      <w:r w:rsidRPr="00EC2ABE">
        <w:rPr>
          <w:rStyle w:val="StyleUnderline"/>
          <w:highlight w:val="green"/>
        </w:rPr>
        <w:t>the</w:t>
      </w:r>
      <w:r w:rsidRPr="00EC2ABE">
        <w:rPr>
          <w:sz w:val="14"/>
          <w:highlight w:val="green"/>
        </w:rPr>
        <w:t xml:space="preserve"> </w:t>
      </w:r>
      <w:r w:rsidRPr="00EC2ABE">
        <w:rPr>
          <w:rStyle w:val="Emphasis"/>
          <w:highlight w:val="green"/>
        </w:rPr>
        <w:t>difficulties they caused other firms</w:t>
      </w:r>
      <w:r w:rsidRPr="00EC2ABE">
        <w:rPr>
          <w:sz w:val="14"/>
          <w:highlight w:val="green"/>
        </w:rPr>
        <w:t xml:space="preserve"> </w:t>
      </w:r>
      <w:r w:rsidRPr="00EC2ABE">
        <w:rPr>
          <w:rStyle w:val="StyleUnderline"/>
          <w:highlight w:val="green"/>
        </w:rPr>
        <w:t>and</w:t>
      </w:r>
      <w:r w:rsidRPr="00EC2ABE">
        <w:rPr>
          <w:sz w:val="14"/>
          <w:highlight w:val="green"/>
        </w:rPr>
        <w:t xml:space="preserve"> </w:t>
      </w:r>
      <w:r w:rsidRPr="00EC2ABE">
        <w:rPr>
          <w:rStyle w:val="Emphasis"/>
          <w:highlight w:val="green"/>
        </w:rPr>
        <w:t>potential entrants</w:t>
      </w:r>
      <w:r w:rsidRPr="00EC2ABE">
        <w:rPr>
          <w:sz w:val="14"/>
          <w:highlight w:val="green"/>
        </w:rPr>
        <w:t xml:space="preserve"> </w:t>
      </w:r>
      <w:r w:rsidRPr="00EC2ABE">
        <w:rPr>
          <w:rStyle w:val="StyleUnderline"/>
          <w:highlight w:val="green"/>
        </w:rPr>
        <w:t>resulted in</w:t>
      </w:r>
      <w:r w:rsidRPr="00EC2ABE">
        <w:rPr>
          <w:sz w:val="14"/>
          <w:highlight w:val="green"/>
        </w:rPr>
        <w:t xml:space="preserve"> </w:t>
      </w:r>
      <w:r w:rsidRPr="00EC2ABE">
        <w:rPr>
          <w:rStyle w:val="Emphasis"/>
          <w:highlight w:val="green"/>
        </w:rPr>
        <w:t>delayed entry of competitors</w:t>
      </w:r>
      <w:r w:rsidRPr="007A61C4">
        <w:rPr>
          <w:sz w:val="14"/>
        </w:rPr>
        <w:t xml:space="preserve">. </w:t>
      </w:r>
      <w:r w:rsidRPr="007A61C4">
        <w:rPr>
          <w:rStyle w:val="StyleUnderline"/>
        </w:rPr>
        <w:t>In the case of Celgene, generics were repeatedly denied access to CRPs, which hindered their ability to validate their drugs and bring them to market. Pfizer engaged in various exclusive dealing arrangements to deter the entry of generics, impeding their ability to sell appropriate quantities once they enter</w:t>
      </w:r>
      <w:r w:rsidRPr="007A61C4">
        <w:rPr>
          <w:sz w:val="14"/>
        </w:rPr>
        <w:t xml:space="preserve">. Finally, AbbVie’s acquisition of Allergan caused great concern among consumers, as </w:t>
      </w:r>
      <w:r w:rsidRPr="00C44BDB">
        <w:rPr>
          <w:rStyle w:val="StyleUnderline"/>
        </w:rPr>
        <w:t xml:space="preserve">past </w:t>
      </w:r>
      <w:r w:rsidRPr="00EC2ABE">
        <w:rPr>
          <w:rStyle w:val="StyleUnderline"/>
          <w:highlight w:val="green"/>
        </w:rPr>
        <w:t xml:space="preserve">data has shown </w:t>
      </w:r>
      <w:r w:rsidRPr="00EC2ABE">
        <w:rPr>
          <w:rStyle w:val="Emphasis"/>
          <w:highlight w:val="green"/>
        </w:rPr>
        <w:t>higher prices</w:t>
      </w:r>
      <w:r w:rsidRPr="00EC2ABE">
        <w:rPr>
          <w:rStyle w:val="StyleUnderline"/>
          <w:highlight w:val="green"/>
        </w:rPr>
        <w:t xml:space="preserve">, </w:t>
      </w:r>
      <w:r w:rsidRPr="00EC2ABE">
        <w:rPr>
          <w:rStyle w:val="Emphasis"/>
          <w:highlight w:val="green"/>
        </w:rPr>
        <w:t>less competition</w:t>
      </w:r>
      <w:r w:rsidRPr="00EC2ABE">
        <w:rPr>
          <w:rStyle w:val="StyleUnderline"/>
          <w:highlight w:val="green"/>
        </w:rPr>
        <w:t xml:space="preserve">, and </w:t>
      </w:r>
      <w:r w:rsidRPr="00EC2ABE">
        <w:rPr>
          <w:rStyle w:val="Emphasis"/>
          <w:highlight w:val="green"/>
        </w:rPr>
        <w:t>slowed innovation</w:t>
      </w:r>
      <w:r w:rsidRPr="007A61C4">
        <w:rPr>
          <w:rStyle w:val="StyleUnderline"/>
        </w:rPr>
        <w:t xml:space="preserve"> as a likely result</w:t>
      </w:r>
      <w:r w:rsidRPr="007A61C4">
        <w:rPr>
          <w:sz w:val="14"/>
        </w:rPr>
        <w:t xml:space="preserve">. </w:t>
      </w:r>
      <w:r w:rsidRPr="00EC2ABE">
        <w:rPr>
          <w:rStyle w:val="StyleUnderline"/>
          <w:highlight w:val="green"/>
        </w:rPr>
        <w:t>With generics entering the industry later than expected and with higher costs</w:t>
      </w:r>
      <w:r w:rsidRPr="007A61C4">
        <w:rPr>
          <w:rStyle w:val="StyleUnderline"/>
        </w:rPr>
        <w:t xml:space="preserve"> due to the strategies pursued by major pharma brands,</w:t>
      </w:r>
      <w:r w:rsidRPr="007A61C4">
        <w:rPr>
          <w:sz w:val="14"/>
        </w:rPr>
        <w:t xml:space="preserve"> </w:t>
      </w:r>
      <w:r w:rsidRPr="00EC2ABE">
        <w:rPr>
          <w:rStyle w:val="Emphasis"/>
          <w:highlight w:val="green"/>
        </w:rPr>
        <w:t>consumers cannot access cheap drugs in a timely manner</w:t>
      </w:r>
      <w:r w:rsidRPr="007A61C4">
        <w:rPr>
          <w:sz w:val="14"/>
        </w:rPr>
        <w:t xml:space="preserve">. Unfortunately, a population that desperately requires medicine, but can only afford generic versions, will always exist. Therefore, </w:t>
      </w:r>
      <w:r w:rsidRPr="007A61C4">
        <w:rPr>
          <w:rStyle w:val="Emphasis"/>
        </w:rPr>
        <w:t>even if competition eventually builds, this does not</w:t>
      </w:r>
      <w:r w:rsidRPr="007A61C4">
        <w:rPr>
          <w:sz w:val="14"/>
        </w:rPr>
        <w:t xml:space="preserve"> necessarily </w:t>
      </w:r>
      <w:r w:rsidRPr="007A61C4">
        <w:rPr>
          <w:rStyle w:val="Emphasis"/>
        </w:rPr>
        <w:t>mean that consumers will no longer be affected during the period of delay</w:t>
      </w:r>
      <w:r w:rsidRPr="007A61C4">
        <w:rPr>
          <w:sz w:val="14"/>
        </w:rPr>
        <w:t xml:space="preserve">. According to a paper addressed by the NCBI, “1 in 5 Americans do not fill prescription drugs because of prohibitive costs” (Carrier et al., 2016). From a global perspective, this statistic reflects the staggering reality of many other countries. Competition law is often designed in a generalized manner, such that every firm in every industry is subject to the same laws. This helps in promoting fairness and ensuring justice. However, it is important to note that </w:t>
      </w:r>
      <w:r w:rsidRPr="00C44BDB">
        <w:rPr>
          <w:rStyle w:val="StyleUnderline"/>
        </w:rPr>
        <w:t>medicine is unlike many other consumer goods</w:t>
      </w:r>
      <w:r w:rsidRPr="00C44BDB">
        <w:rPr>
          <w:sz w:val="14"/>
        </w:rPr>
        <w:t>.</w:t>
      </w:r>
      <w:r w:rsidRPr="007A61C4">
        <w:rPr>
          <w:sz w:val="14"/>
        </w:rPr>
        <w:t xml:space="preserve"> Although </w:t>
      </w:r>
      <w:r w:rsidRPr="00EC2ABE">
        <w:rPr>
          <w:rStyle w:val="StyleUnderline"/>
          <w:highlight w:val="green"/>
        </w:rPr>
        <w:t>the</w:t>
      </w:r>
      <w:r w:rsidRPr="007A61C4">
        <w:rPr>
          <w:sz w:val="14"/>
        </w:rPr>
        <w:t xml:space="preserve"> </w:t>
      </w:r>
      <w:r w:rsidRPr="00EC2ABE">
        <w:rPr>
          <w:rStyle w:val="Emphasis"/>
          <w:highlight w:val="green"/>
        </w:rPr>
        <w:t>nuanced nature of the medical industry</w:t>
      </w:r>
      <w:r w:rsidRPr="007A61C4">
        <w:rPr>
          <w:sz w:val="14"/>
        </w:rPr>
        <w:t xml:space="preserve"> is being increasingly recognized and competition law has recently evolved in the pharmaceutical industry, </w:t>
      </w:r>
      <w:r w:rsidRPr="007A61C4">
        <w:rPr>
          <w:rStyle w:val="StyleUnderline"/>
        </w:rPr>
        <w:t>there must be greater discipline</w:t>
      </w:r>
      <w:r w:rsidRPr="007A61C4">
        <w:rPr>
          <w:sz w:val="14"/>
        </w:rPr>
        <w:t xml:space="preserve">. The three cases discussed in this paper are just a handful of the </w:t>
      </w:r>
      <w:r w:rsidRPr="007A61C4">
        <w:rPr>
          <w:rStyle w:val="StyleUnderline"/>
        </w:rPr>
        <w:t>many cases</w:t>
      </w:r>
      <w:r w:rsidRPr="007A61C4">
        <w:rPr>
          <w:sz w:val="14"/>
        </w:rPr>
        <w:t xml:space="preserve"> that </w:t>
      </w:r>
      <w:r w:rsidRPr="007A61C4">
        <w:rPr>
          <w:rStyle w:val="StyleUnderline"/>
        </w:rPr>
        <w:t>do not lessen competition per se, but surely</w:t>
      </w:r>
      <w:r w:rsidRPr="007A61C4">
        <w:rPr>
          <w:sz w:val="14"/>
        </w:rPr>
        <w:t xml:space="preserve"> </w:t>
      </w:r>
      <w:r w:rsidRPr="00EC2ABE">
        <w:rPr>
          <w:rStyle w:val="Emphasis"/>
          <w:highlight w:val="green"/>
        </w:rPr>
        <w:t>delay competition</w:t>
      </w:r>
      <w:r w:rsidRPr="007A61C4">
        <w:rPr>
          <w:sz w:val="14"/>
        </w:rPr>
        <w:t xml:space="preserve"> </w:t>
      </w:r>
      <w:r w:rsidRPr="007A61C4">
        <w:rPr>
          <w:rStyle w:val="StyleUnderline"/>
        </w:rPr>
        <w:t>and the</w:t>
      </w:r>
      <w:r w:rsidRPr="007A61C4">
        <w:rPr>
          <w:sz w:val="14"/>
        </w:rPr>
        <w:t xml:space="preserve"> </w:t>
      </w:r>
      <w:r w:rsidRPr="007A61C4">
        <w:rPr>
          <w:rStyle w:val="Emphasis"/>
        </w:rPr>
        <w:t>introduction of affordable drugs</w:t>
      </w:r>
      <w:r w:rsidRPr="007A61C4">
        <w:rPr>
          <w:sz w:val="14"/>
        </w:rPr>
        <w:t xml:space="preserve"> </w:t>
      </w:r>
      <w:r w:rsidRPr="007A61C4">
        <w:rPr>
          <w:rStyle w:val="StyleUnderline"/>
        </w:rPr>
        <w:t>to consumers in a timely manner</w:t>
      </w:r>
      <w:r w:rsidRPr="007A61C4">
        <w:rPr>
          <w:sz w:val="14"/>
        </w:rPr>
        <w:t>.</w:t>
      </w:r>
    </w:p>
    <w:p w14:paraId="01E11724" w14:textId="77777777" w:rsidR="00E955E9" w:rsidRPr="007A61C4" w:rsidRDefault="00E955E9" w:rsidP="00E955E9"/>
    <w:p w14:paraId="3341822A" w14:textId="77777777" w:rsidR="00E955E9" w:rsidRPr="0046229D" w:rsidRDefault="00E955E9" w:rsidP="00E955E9">
      <w:pPr>
        <w:pStyle w:val="Heading4"/>
      </w:pPr>
      <w:r w:rsidRPr="0046229D">
        <w:t xml:space="preserve">Early clarity is key---companies are </w:t>
      </w:r>
      <w:r w:rsidRPr="0046229D">
        <w:rPr>
          <w:u w:val="single"/>
        </w:rPr>
        <w:t>watching</w:t>
      </w:r>
      <w:r w:rsidRPr="0046229D">
        <w:t xml:space="preserve"> this litigation. If not reversed, biologic companies will </w:t>
      </w:r>
      <w:r w:rsidRPr="0046229D">
        <w:rPr>
          <w:u w:val="single"/>
        </w:rPr>
        <w:t>copy</w:t>
      </w:r>
      <w:r w:rsidRPr="0046229D">
        <w:t xml:space="preserve"> AbbVie’s strategy. That crushes innovation.</w:t>
      </w:r>
    </w:p>
    <w:p w14:paraId="732B670A" w14:textId="77777777" w:rsidR="00E955E9" w:rsidRPr="004F7EE0" w:rsidRDefault="00E955E9" w:rsidP="00E955E9">
      <w:pPr>
        <w:rPr>
          <w:rStyle w:val="Style13ptBold"/>
        </w:rPr>
      </w:pPr>
      <w:r>
        <w:rPr>
          <w:rStyle w:val="Style13ptBold"/>
        </w:rPr>
        <w:t>Balto, 21</w:t>
      </w:r>
    </w:p>
    <w:p w14:paraId="631CDD0C" w14:textId="77777777" w:rsidR="00E955E9" w:rsidRPr="0046229D" w:rsidRDefault="00E955E9" w:rsidP="00E955E9">
      <w:r>
        <w:t>(</w:t>
      </w:r>
      <w:r w:rsidRPr="0046229D">
        <w:t>David</w:t>
      </w:r>
      <w:r>
        <w:t>,</w:t>
      </w:r>
      <w:r w:rsidRPr="0046229D">
        <w:t xml:space="preserve"> leading expert on healthcare competition and regulation and an antitrust attorney as well as the Former Assistant Director of Policy and Evaluation at the FTC, Brief Of Amici Curiae Consumer Action And U.S. Public Interest Research Group In Support Of Plaintiffs-Appellants, Ufcw Local 1500 Welfare Fund, et al., v. Abbvie Inc., et al, In The United States Court Of Appeals For The Seventh Circuit, Filed 10/14/20, WestLaw</w:t>
      </w:r>
      <w:r>
        <w:t>)</w:t>
      </w:r>
    </w:p>
    <w:p w14:paraId="6558FD48" w14:textId="77777777" w:rsidR="00E955E9" w:rsidRPr="004F7EE0" w:rsidRDefault="00E955E9" w:rsidP="00E955E9">
      <w:r w:rsidRPr="004F7EE0">
        <w:rPr>
          <w:rStyle w:val="StyleUnderline"/>
        </w:rPr>
        <w:t xml:space="preserve">The </w:t>
      </w:r>
      <w:r w:rsidRPr="00F91B55">
        <w:rPr>
          <w:rStyle w:val="StyleUnderline"/>
          <w:highlight w:val="green"/>
        </w:rPr>
        <w:t xml:space="preserve">District Court’s </w:t>
      </w:r>
      <w:r w:rsidRPr="00F91B55">
        <w:rPr>
          <w:rStyle w:val="StyleUnderline"/>
        </w:rPr>
        <w:t>dismissal will</w:t>
      </w:r>
      <w:r w:rsidRPr="00F91B55">
        <w:rPr>
          <w:sz w:val="14"/>
        </w:rPr>
        <w:t xml:space="preserve"> only </w:t>
      </w:r>
      <w:r w:rsidRPr="00F91B55">
        <w:rPr>
          <w:rStyle w:val="Emphasis"/>
        </w:rPr>
        <w:t>embolden other drug manufacturers</w:t>
      </w:r>
      <w:r w:rsidRPr="00F91B55">
        <w:rPr>
          <w:rStyle w:val="StyleUnderline"/>
        </w:rPr>
        <w:t xml:space="preserve"> to use</w:t>
      </w:r>
      <w:r w:rsidRPr="00F91B55">
        <w:rPr>
          <w:sz w:val="14"/>
        </w:rPr>
        <w:t xml:space="preserve"> the patent process, along with the courts and </w:t>
      </w:r>
      <w:r w:rsidRPr="00F91B55">
        <w:rPr>
          <w:rStyle w:val="Emphasis"/>
        </w:rPr>
        <w:t>reverse settlement payments</w:t>
      </w:r>
      <w:r w:rsidRPr="00F91B55">
        <w:rPr>
          <w:sz w:val="14"/>
        </w:rPr>
        <w:t xml:space="preserve">, </w:t>
      </w:r>
      <w:r w:rsidRPr="00F91B55">
        <w:rPr>
          <w:rStyle w:val="StyleUnderline"/>
        </w:rPr>
        <w:t>as</w:t>
      </w:r>
      <w:r w:rsidRPr="004F7EE0">
        <w:rPr>
          <w:rStyle w:val="StyleUnderline"/>
        </w:rPr>
        <w:t xml:space="preserve"> tools to delay the entry of rivals</w:t>
      </w:r>
      <w:r w:rsidRPr="00EC2ABE">
        <w:rPr>
          <w:sz w:val="14"/>
        </w:rPr>
        <w:t xml:space="preserve">.6 </w:t>
      </w:r>
      <w:r w:rsidRPr="004F7EE0">
        <w:rPr>
          <w:rStyle w:val="StyleUnderline"/>
        </w:rPr>
        <w:t xml:space="preserve">The District Court’s </w:t>
      </w:r>
      <w:r w:rsidRPr="00F91B55">
        <w:rPr>
          <w:rStyle w:val="StyleUnderline"/>
          <w:highlight w:val="green"/>
        </w:rPr>
        <w:t>decision</w:t>
      </w:r>
      <w:r w:rsidRPr="00F91B55">
        <w:rPr>
          <w:sz w:val="14"/>
          <w:highlight w:val="green"/>
        </w:rPr>
        <w:t xml:space="preserve"> </w:t>
      </w:r>
      <w:r w:rsidRPr="00F91B55">
        <w:rPr>
          <w:rStyle w:val="Emphasis"/>
          <w:highlight w:val="green"/>
        </w:rPr>
        <w:t>incentivizes</w:t>
      </w:r>
      <w:r w:rsidRPr="004F7EE0">
        <w:rPr>
          <w:rStyle w:val="Emphasis"/>
        </w:rPr>
        <w:t xml:space="preserve"> drug </w:t>
      </w:r>
      <w:r w:rsidRPr="00F91B55">
        <w:rPr>
          <w:rStyle w:val="Emphasis"/>
          <w:highlight w:val="green"/>
        </w:rPr>
        <w:t>manufacturers not to innovate</w:t>
      </w:r>
      <w:r w:rsidRPr="00F91B55">
        <w:rPr>
          <w:sz w:val="14"/>
          <w:highlight w:val="green"/>
        </w:rPr>
        <w:t xml:space="preserve"> </w:t>
      </w:r>
      <w:r w:rsidRPr="00F91B55">
        <w:rPr>
          <w:rStyle w:val="StyleUnderline"/>
          <w:highlight w:val="green"/>
        </w:rPr>
        <w:t>but rather to</w:t>
      </w:r>
      <w:r w:rsidRPr="004F7EE0">
        <w:rPr>
          <w:rStyle w:val="StyleUnderline"/>
        </w:rPr>
        <w:t xml:space="preserve"> focus on tweaking their patent estates to extend the life of</w:t>
      </w:r>
      <w:r w:rsidRPr="00EC2ABE">
        <w:rPr>
          <w:sz w:val="14"/>
        </w:rPr>
        <w:t xml:space="preserve"> their </w:t>
      </w:r>
      <w:r w:rsidRPr="004F7EE0">
        <w:rPr>
          <w:rStyle w:val="StyleUnderline"/>
        </w:rPr>
        <w:t xml:space="preserve">monopolies and then suing rivals for alleged patent infringement and </w:t>
      </w:r>
      <w:r w:rsidRPr="00F91B55">
        <w:rPr>
          <w:rStyle w:val="StyleUnderline"/>
          <w:highlight w:val="green"/>
        </w:rPr>
        <w:t>seek</w:t>
      </w:r>
      <w:r w:rsidRPr="004F7EE0">
        <w:rPr>
          <w:rStyle w:val="StyleUnderline"/>
        </w:rPr>
        <w:t xml:space="preserve">ing </w:t>
      </w:r>
      <w:r w:rsidRPr="00F91B55">
        <w:rPr>
          <w:rStyle w:val="StyleUnderline"/>
          <w:highlight w:val="green"/>
        </w:rPr>
        <w:t>reverse payments</w:t>
      </w:r>
      <w:r w:rsidRPr="00EC2ABE">
        <w:rPr>
          <w:sz w:val="14"/>
        </w:rPr>
        <w:t xml:space="preserve">.7 Indeed, one of </w:t>
      </w:r>
      <w:r w:rsidRPr="004F7EE0">
        <w:rPr>
          <w:rStyle w:val="StyleUnderline"/>
        </w:rPr>
        <w:t>the most effective way</w:t>
      </w:r>
      <w:r w:rsidRPr="00EC2ABE">
        <w:rPr>
          <w:sz w:val="14"/>
        </w:rPr>
        <w:t xml:space="preserve">s </w:t>
      </w:r>
      <w:r w:rsidRPr="004F7EE0">
        <w:rPr>
          <w:rStyle w:val="StyleUnderline"/>
        </w:rPr>
        <w:t>for a brand manufacturer to maintain market power is through the</w:t>
      </w:r>
      <w:r w:rsidRPr="00EC2ABE">
        <w:rPr>
          <w:sz w:val="14"/>
        </w:rPr>
        <w:t xml:space="preserve"> </w:t>
      </w:r>
      <w:r w:rsidRPr="004F7EE0">
        <w:rPr>
          <w:rStyle w:val="Emphasis"/>
        </w:rPr>
        <w:t>abuse of government processes</w:t>
      </w:r>
      <w:r w:rsidRPr="00EC2ABE">
        <w:rPr>
          <w:sz w:val="14"/>
        </w:rPr>
        <w:t xml:space="preserve">.8 </w:t>
      </w:r>
      <w:r w:rsidRPr="004F7EE0">
        <w:rPr>
          <w:rStyle w:val="StyleUnderline"/>
        </w:rPr>
        <w:t xml:space="preserve">The </w:t>
      </w:r>
      <w:r w:rsidRPr="00F91B55">
        <w:rPr>
          <w:rStyle w:val="StyleUnderline"/>
          <w:highlight w:val="green"/>
        </w:rPr>
        <w:t>cost to</w:t>
      </w:r>
      <w:r w:rsidRPr="004F7EE0">
        <w:rPr>
          <w:rStyle w:val="StyleUnderline"/>
        </w:rPr>
        <w:t xml:space="preserve"> the </w:t>
      </w:r>
      <w:r w:rsidRPr="00F91B55">
        <w:rPr>
          <w:rStyle w:val="StyleUnderline"/>
          <w:highlight w:val="green"/>
        </w:rPr>
        <w:t>brand</w:t>
      </w:r>
      <w:r w:rsidRPr="004F7EE0">
        <w:rPr>
          <w:rStyle w:val="StyleUnderline"/>
        </w:rPr>
        <w:t xml:space="preserve"> manufacturer</w:t>
      </w:r>
      <w:r w:rsidRPr="00EC2ABE">
        <w:rPr>
          <w:sz w:val="14"/>
        </w:rPr>
        <w:t xml:space="preserve"> engaging in such abuse typically </w:t>
      </w:r>
      <w:r w:rsidRPr="00F91B55">
        <w:rPr>
          <w:rStyle w:val="StyleUnderline"/>
          <w:highlight w:val="green"/>
        </w:rPr>
        <w:t>is minimal, while the</w:t>
      </w:r>
      <w:r w:rsidRPr="00F91B55">
        <w:rPr>
          <w:sz w:val="14"/>
          <w:highlight w:val="green"/>
        </w:rPr>
        <w:t xml:space="preserve"> </w:t>
      </w:r>
      <w:r w:rsidRPr="00F91B55">
        <w:rPr>
          <w:rStyle w:val="Emphasis"/>
          <w:highlight w:val="green"/>
        </w:rPr>
        <w:t>anticompetitive effects</w:t>
      </w:r>
      <w:r w:rsidRPr="004F7EE0">
        <w:rPr>
          <w:rStyle w:val="Emphasis"/>
        </w:rPr>
        <w:t xml:space="preserve"> resulting from such abuse often </w:t>
      </w:r>
      <w:r w:rsidRPr="00F91B55">
        <w:rPr>
          <w:rStyle w:val="Emphasis"/>
          <w:highlight w:val="green"/>
        </w:rPr>
        <w:t>are significant</w:t>
      </w:r>
      <w:r w:rsidRPr="00EC2ABE">
        <w:rPr>
          <w:sz w:val="14"/>
        </w:rPr>
        <w:t xml:space="preserve">.9 Approximately 40 years ago, then-Circuit Court Judge Robert Bork observed that “[p]redation by abuse of governmental procedures, including administrative and judicial processes, presents an increasingly dangerous threat to competition.”10 Anticompetitive conduct through regulatory and judicial abuse can be especially pernicious. In a healthy market, when a company obtains a dominant position through competition in the marketplace, we can expect other competitors to arise and possibly displace them. But </w:t>
      </w:r>
      <w:r w:rsidRPr="00F91B55">
        <w:rPr>
          <w:rStyle w:val="StyleUnderline"/>
          <w:highlight w:val="green"/>
        </w:rPr>
        <w:t>no natural competitive force can displace dominance acquired through abuse of</w:t>
      </w:r>
      <w:r w:rsidRPr="004F7EE0">
        <w:rPr>
          <w:rStyle w:val="StyleUnderline"/>
        </w:rPr>
        <w:t xml:space="preserve"> the regulatory and </w:t>
      </w:r>
      <w:r w:rsidRPr="00F91B55">
        <w:rPr>
          <w:rStyle w:val="StyleUnderline"/>
          <w:highlight w:val="green"/>
        </w:rPr>
        <w:t>judicial processes</w:t>
      </w:r>
      <w:r w:rsidRPr="004F7EE0">
        <w:rPr>
          <w:rStyle w:val="StyleUnderline"/>
        </w:rPr>
        <w:t>.</w:t>
      </w:r>
      <w:r w:rsidRPr="00EC2ABE">
        <w:rPr>
          <w:sz w:val="14"/>
        </w:rPr>
        <w:t xml:space="preserve"> </w:t>
      </w:r>
      <w:r w:rsidRPr="004F7EE0">
        <w:rPr>
          <w:rStyle w:val="Emphasis"/>
        </w:rPr>
        <w:t xml:space="preserve">That is </w:t>
      </w:r>
      <w:r w:rsidRPr="00F91B55">
        <w:rPr>
          <w:rStyle w:val="Emphasis"/>
          <w:highlight w:val="green"/>
        </w:rPr>
        <w:t>especially</w:t>
      </w:r>
      <w:r w:rsidRPr="004F7EE0">
        <w:rPr>
          <w:rStyle w:val="Emphasis"/>
        </w:rPr>
        <w:t xml:space="preserve"> the case </w:t>
      </w:r>
      <w:r w:rsidRPr="00F91B55">
        <w:rPr>
          <w:rStyle w:val="Emphasis"/>
          <w:highlight w:val="green"/>
        </w:rPr>
        <w:t>in</w:t>
      </w:r>
      <w:r w:rsidRPr="004F7EE0">
        <w:rPr>
          <w:rStyle w:val="Emphasis"/>
        </w:rPr>
        <w:t xml:space="preserve"> the </w:t>
      </w:r>
      <w:r w:rsidRPr="00F91B55">
        <w:rPr>
          <w:rStyle w:val="Emphasis"/>
          <w:highlight w:val="green"/>
        </w:rPr>
        <w:t>pharma</w:t>
      </w:r>
      <w:r w:rsidRPr="004F7EE0">
        <w:rPr>
          <w:rStyle w:val="Emphasis"/>
        </w:rPr>
        <w:t xml:space="preserve">ceutical industry </w:t>
      </w:r>
      <w:r w:rsidRPr="00F91B55">
        <w:rPr>
          <w:rStyle w:val="Emphasis"/>
          <w:highlight w:val="green"/>
        </w:rPr>
        <w:t>where litigation</w:t>
      </w:r>
      <w:r w:rsidRPr="004F7EE0">
        <w:rPr>
          <w:rStyle w:val="Emphasis"/>
        </w:rPr>
        <w:t xml:space="preserve"> and regulatory approval are </w:t>
      </w:r>
      <w:r w:rsidRPr="00F91B55">
        <w:rPr>
          <w:rStyle w:val="Emphasis"/>
          <w:highlight w:val="green"/>
        </w:rPr>
        <w:t>necessities to market entry</w:t>
      </w:r>
      <w:r w:rsidRPr="00EC2ABE">
        <w:rPr>
          <w:sz w:val="14"/>
        </w:rPr>
        <w:t xml:space="preserve">. Here, </w:t>
      </w:r>
      <w:r w:rsidRPr="00F91B55">
        <w:rPr>
          <w:rStyle w:val="Emphasis"/>
          <w:highlight w:val="green"/>
        </w:rPr>
        <w:t xml:space="preserve">AbbVie’s </w:t>
      </w:r>
      <w:r w:rsidRPr="005617F6">
        <w:rPr>
          <w:rStyle w:val="Emphasis"/>
        </w:rPr>
        <w:t xml:space="preserve">successful extension of its Humira </w:t>
      </w:r>
      <w:r w:rsidRPr="00F91B55">
        <w:rPr>
          <w:rStyle w:val="Emphasis"/>
          <w:highlight w:val="green"/>
        </w:rPr>
        <w:t>monopoly along with the reverse settlements kept biosimilars out</w:t>
      </w:r>
      <w:r w:rsidRPr="00EC2ABE">
        <w:rPr>
          <w:sz w:val="14"/>
        </w:rPr>
        <w:t xml:space="preserve"> </w:t>
      </w:r>
      <w:r w:rsidRPr="004F7EE0">
        <w:rPr>
          <w:rStyle w:val="StyleUnderline"/>
        </w:rPr>
        <w:t>of the U.S. market</w:t>
      </w:r>
      <w:r w:rsidRPr="00EC2ABE">
        <w:rPr>
          <w:sz w:val="14"/>
        </w:rPr>
        <w:t xml:space="preserve"> in exchange for an early entry in Europe. </w:t>
      </w:r>
      <w:r w:rsidRPr="004F7EE0">
        <w:rPr>
          <w:rStyle w:val="StyleUnderline"/>
        </w:rPr>
        <w:t xml:space="preserve">If this strategy is found to be legal under the </w:t>
      </w:r>
      <w:r w:rsidRPr="005617F6">
        <w:rPr>
          <w:rStyle w:val="StyleUnderline"/>
          <w:highlight w:val="green"/>
        </w:rPr>
        <w:t>antitrust</w:t>
      </w:r>
      <w:r w:rsidRPr="004F7EE0">
        <w:rPr>
          <w:rStyle w:val="StyleUnderline"/>
        </w:rPr>
        <w:t xml:space="preserve"> laws, it </w:t>
      </w:r>
      <w:r w:rsidRPr="00F91B55">
        <w:rPr>
          <w:rStyle w:val="StyleUnderline"/>
          <w:highlight w:val="green"/>
        </w:rPr>
        <w:t>will have</w:t>
      </w:r>
      <w:r w:rsidRPr="00F91B55">
        <w:rPr>
          <w:sz w:val="14"/>
          <w:highlight w:val="green"/>
        </w:rPr>
        <w:t xml:space="preserve"> </w:t>
      </w:r>
      <w:r w:rsidRPr="00F91B55">
        <w:rPr>
          <w:rStyle w:val="Emphasis"/>
          <w:highlight w:val="green"/>
        </w:rPr>
        <w:t>serious ramifications for the cost of prescription drugs</w:t>
      </w:r>
      <w:r w:rsidRPr="004F7EE0">
        <w:rPr>
          <w:rStyle w:val="StyleUnderline"/>
        </w:rPr>
        <w:t xml:space="preserve"> going forward. Biologics such as AbbVie’s Humira are essential for the treatment of</w:t>
      </w:r>
      <w:r w:rsidRPr="00EC2ABE">
        <w:rPr>
          <w:sz w:val="14"/>
        </w:rPr>
        <w:t xml:space="preserve"> serious debilitating and life-threatening </w:t>
      </w:r>
      <w:r w:rsidRPr="004F7EE0">
        <w:rPr>
          <w:rStyle w:val="StyleUnderline"/>
        </w:rPr>
        <w:t>diseases</w:t>
      </w:r>
      <w:r w:rsidRPr="00EC2ABE">
        <w:rPr>
          <w:sz w:val="14"/>
        </w:rPr>
        <w:t xml:space="preserve">. </w:t>
      </w:r>
      <w:r w:rsidRPr="004F7EE0">
        <w:rPr>
          <w:rStyle w:val="StyleUnderline"/>
        </w:rPr>
        <w:t>While</w:t>
      </w:r>
      <w:r w:rsidRPr="00EC2ABE">
        <w:rPr>
          <w:sz w:val="14"/>
        </w:rPr>
        <w:t xml:space="preserve"> fewer than </w:t>
      </w:r>
      <w:r w:rsidRPr="004F7EE0">
        <w:rPr>
          <w:rStyle w:val="StyleUnderline"/>
        </w:rPr>
        <w:t>2% of</w:t>
      </w:r>
      <w:r w:rsidRPr="00EC2ABE">
        <w:rPr>
          <w:sz w:val="14"/>
        </w:rPr>
        <w:t xml:space="preserve"> all </w:t>
      </w:r>
      <w:r w:rsidRPr="004F7EE0">
        <w:rPr>
          <w:rStyle w:val="StyleUnderline"/>
        </w:rPr>
        <w:t xml:space="preserve">U.S. prescriptions are for </w:t>
      </w:r>
      <w:r w:rsidRPr="00F91B55">
        <w:rPr>
          <w:rStyle w:val="StyleUnderline"/>
          <w:highlight w:val="green"/>
        </w:rPr>
        <w:t>biologic</w:t>
      </w:r>
      <w:r w:rsidRPr="004F7EE0">
        <w:rPr>
          <w:rStyle w:val="StyleUnderline"/>
        </w:rPr>
        <w:t xml:space="preserve"> drugs, they </w:t>
      </w:r>
      <w:r w:rsidRPr="00F91B55">
        <w:rPr>
          <w:rStyle w:val="StyleUnderline"/>
          <w:highlight w:val="green"/>
        </w:rPr>
        <w:t>account for</w:t>
      </w:r>
      <w:r w:rsidRPr="00EC2ABE">
        <w:rPr>
          <w:sz w:val="14"/>
        </w:rPr>
        <w:t xml:space="preserve"> almost </w:t>
      </w:r>
      <w:r w:rsidRPr="00F91B55">
        <w:rPr>
          <w:rStyle w:val="Emphasis"/>
          <w:highlight w:val="green"/>
        </w:rPr>
        <w:t>40% of all U.S. drug spending</w:t>
      </w:r>
      <w:r w:rsidRPr="00EC2ABE">
        <w:rPr>
          <w:sz w:val="14"/>
        </w:rPr>
        <w:t xml:space="preserve">.11 In other words, </w:t>
      </w:r>
      <w:r w:rsidRPr="004F7EE0">
        <w:rPr>
          <w:rStyle w:val="StyleUnderline"/>
        </w:rPr>
        <w:t>biologics are extremely expensive, and they are the fastest-growing segment of drug spending in the United States</w:t>
      </w:r>
      <w:r w:rsidRPr="00EC2ABE">
        <w:rPr>
          <w:sz w:val="14"/>
        </w:rPr>
        <w:t xml:space="preserve">. When </w:t>
      </w:r>
      <w:r w:rsidRPr="00EC2ABE">
        <w:rPr>
          <w:rStyle w:val="StyleUnderline"/>
        </w:rPr>
        <w:t>Congress</w:t>
      </w:r>
      <w:r w:rsidRPr="00EC2ABE">
        <w:rPr>
          <w:sz w:val="14"/>
        </w:rPr>
        <w:t xml:space="preserve"> passed the Biologics Price Competition and Innovation Act ten years ago, the expectation was that a robust biosimilar market would substantially lower the price of biologic drugs. Indeed, there were </w:t>
      </w:r>
      <w:r w:rsidRPr="00EC2ABE">
        <w:rPr>
          <w:rStyle w:val="StyleUnderline"/>
        </w:rPr>
        <w:t>estimates indicating that the</w:t>
      </w:r>
      <w:r w:rsidRPr="00EC2ABE">
        <w:rPr>
          <w:sz w:val="14"/>
        </w:rPr>
        <w:t xml:space="preserve"> </w:t>
      </w:r>
      <w:r w:rsidRPr="00F91B55">
        <w:rPr>
          <w:rStyle w:val="Emphasis"/>
          <w:highlight w:val="green"/>
        </w:rPr>
        <w:t>cost savings to the</w:t>
      </w:r>
      <w:r w:rsidRPr="00EC2ABE">
        <w:rPr>
          <w:rStyle w:val="Emphasis"/>
        </w:rPr>
        <w:t xml:space="preserve"> U.S. </w:t>
      </w:r>
      <w:r w:rsidRPr="00F91B55">
        <w:rPr>
          <w:rStyle w:val="Emphasis"/>
          <w:highlight w:val="green"/>
        </w:rPr>
        <w:t>healthcare system</w:t>
      </w:r>
      <w:r w:rsidRPr="00EC2ABE">
        <w:rPr>
          <w:rStyle w:val="Emphasis"/>
        </w:rPr>
        <w:t xml:space="preserve"> from the use of biosimilars </w:t>
      </w:r>
      <w:r w:rsidRPr="00F91B55">
        <w:rPr>
          <w:rStyle w:val="Emphasis"/>
          <w:highlight w:val="green"/>
        </w:rPr>
        <w:t>could have been up to hundreds of billions</w:t>
      </w:r>
      <w:r w:rsidRPr="00EC2ABE">
        <w:rPr>
          <w:rStyle w:val="Emphasis"/>
        </w:rPr>
        <w:t xml:space="preserve"> of dollars</w:t>
      </w:r>
      <w:r w:rsidRPr="00EC2ABE">
        <w:rPr>
          <w:sz w:val="14"/>
        </w:rPr>
        <w:t xml:space="preserve"> over a decade.12 One study suggests that there may be a significant uptick in the rate of biosimilar approvals over the next few years which have the potential to generate nearly $100 billion in cost savings.13 </w:t>
      </w:r>
      <w:r w:rsidRPr="00EC2ABE">
        <w:rPr>
          <w:rStyle w:val="StyleUnderline"/>
        </w:rPr>
        <w:t>However</w:t>
      </w:r>
      <w:r w:rsidRPr="00EC2ABE">
        <w:rPr>
          <w:sz w:val="14"/>
        </w:rPr>
        <w:t xml:space="preserve">, a number of obstacles including anticompetitive patent thicket strategies and </w:t>
      </w:r>
      <w:r w:rsidRPr="00EC2ABE">
        <w:rPr>
          <w:rStyle w:val="StyleUnderline"/>
        </w:rPr>
        <w:t>reverse settlement agreements</w:t>
      </w:r>
      <w:r w:rsidRPr="00EC2ABE">
        <w:rPr>
          <w:sz w:val="14"/>
        </w:rPr>
        <w:t xml:space="preserve"> have delayed and may in the future </w:t>
      </w:r>
      <w:r w:rsidRPr="00EC2ABE">
        <w:rPr>
          <w:rStyle w:val="StyleUnderline"/>
        </w:rPr>
        <w:t>delay</w:t>
      </w:r>
      <w:r w:rsidRPr="00EC2ABE">
        <w:rPr>
          <w:sz w:val="14"/>
        </w:rPr>
        <w:t xml:space="preserve"> many </w:t>
      </w:r>
      <w:r w:rsidRPr="00EC2ABE">
        <w:rPr>
          <w:rStyle w:val="StyleUnderline"/>
        </w:rPr>
        <w:t>biosimilars from entering and competing</w:t>
      </w:r>
      <w:r w:rsidRPr="00EC2ABE">
        <w:rPr>
          <w:sz w:val="14"/>
        </w:rPr>
        <w:t xml:space="preserve"> in the United States. Unfortunately, from 2010 to 2019, biosimilars have only saved U.S. patients about $1.8 billion.14 </w:t>
      </w:r>
      <w:r w:rsidRPr="00EC2ABE">
        <w:rPr>
          <w:rStyle w:val="StyleUnderline"/>
        </w:rPr>
        <w:t>If Americans could have bought FDA-approved biosimilars over the past four years, they could have saved over $9 billion</w:t>
      </w:r>
      <w:r w:rsidRPr="00EC2ABE">
        <w:rPr>
          <w:sz w:val="14"/>
        </w:rPr>
        <w:t xml:space="preserve">.15 Thus, </w:t>
      </w:r>
      <w:r w:rsidRPr="00F91B55">
        <w:rPr>
          <w:rStyle w:val="Emphasis"/>
          <w:highlight w:val="green"/>
        </w:rPr>
        <w:t>patients’ access to biosimilar drugs is critically important to lowering overall drug spending and costs to patients in the United States.</w:t>
      </w:r>
      <w:r w:rsidRPr="00EC2ABE">
        <w:rPr>
          <w:sz w:val="14"/>
        </w:rPr>
        <w:t xml:space="preserve"> Disputes between branded biologics and biosimilars will continue as patent thickets prevent biosimilar entry after the expiration of the original patents on a drug. A recent report analyzing the twelve best selling drugs in the United States revealed that pharmaceutical manufacturers of the brand drugs filed on average 125 patent applications to extend their monopolies “far beyond the twenty years of protection intended under U.S. patent law” in an effort to preserve their monopoly pricing.16 As if to add insult to injury, drug manufacturers are also increasing prescription drug prices even as they extend the life of their monopolies.17 </w:t>
      </w:r>
      <w:r w:rsidRPr="00EC2ABE">
        <w:rPr>
          <w:rStyle w:val="Emphasis"/>
        </w:rPr>
        <w:t xml:space="preserve">Make no mistake </w:t>
      </w:r>
      <w:r w:rsidRPr="00F91B55">
        <w:rPr>
          <w:rStyle w:val="Emphasis"/>
          <w:highlight w:val="green"/>
        </w:rPr>
        <w:t>the District Court’s decision</w:t>
      </w:r>
      <w:r w:rsidRPr="00EC2ABE">
        <w:rPr>
          <w:rStyle w:val="Emphasis"/>
        </w:rPr>
        <w:t xml:space="preserve"> with respect to AbbVie’s conduct </w:t>
      </w:r>
      <w:r w:rsidRPr="00F91B55">
        <w:rPr>
          <w:rStyle w:val="Emphasis"/>
          <w:highlight w:val="green"/>
        </w:rPr>
        <w:t>will have huge ramifications</w:t>
      </w:r>
      <w:r w:rsidRPr="00EC2ABE">
        <w:rPr>
          <w:rStyle w:val="Emphasis"/>
        </w:rPr>
        <w:t xml:space="preserve"> going forward</w:t>
      </w:r>
      <w:r w:rsidRPr="00EC2ABE">
        <w:rPr>
          <w:sz w:val="14"/>
        </w:rPr>
        <w:t xml:space="preserve">. AbbVie is the most egregious violator of the patent thicket strategy that resulted in a reverse settlement and the harm caused to U.S. payors and consumers is clear. AbbVie’s economic incentive is to prolong the life of Humira, the world’s number one selling drug for as long as it can. </w:t>
      </w:r>
      <w:r w:rsidRPr="00EC2ABE">
        <w:rPr>
          <w:rStyle w:val="StyleUnderline"/>
        </w:rPr>
        <w:t>Humira’s list price in the United States more than tripled from 2006 to 2017, with the list price soaring from $16,636 to $58,612</w:t>
      </w:r>
      <w:r w:rsidRPr="00EC2ABE">
        <w:rPr>
          <w:sz w:val="14"/>
        </w:rPr>
        <w:t xml:space="preserve"> for a one-year supply;18 and </w:t>
      </w:r>
      <w:r w:rsidRPr="00EC2ABE">
        <w:rPr>
          <w:rStyle w:val="Emphasis"/>
        </w:rPr>
        <w:t>from 2012 to 2018, Humira’s price increased by 144%</w:t>
      </w:r>
      <w:r w:rsidRPr="00EC2ABE">
        <w:rPr>
          <w:sz w:val="14"/>
        </w:rPr>
        <w:t xml:space="preserve">.19 </w:t>
      </w:r>
      <w:r w:rsidRPr="00EC2ABE">
        <w:rPr>
          <w:rStyle w:val="Emphasis"/>
        </w:rPr>
        <w:t>Neither inflation nor higher manufacturing costs explain these price increases</w:t>
      </w:r>
      <w:r w:rsidRPr="00EC2ABE">
        <w:rPr>
          <w:sz w:val="14"/>
        </w:rPr>
        <w:t xml:space="preserve">. As the record demonstrates, most of Humira’s U.S. patents were set to expire in 2016, but AbbVie engaged in a patent thicket strategy that allowed the company to prolong its Humira monopoly for years beyond what Congress intended. And </w:t>
      </w:r>
      <w:r w:rsidRPr="00F91B55">
        <w:rPr>
          <w:rStyle w:val="StyleUnderline"/>
          <w:highlight w:val="green"/>
        </w:rPr>
        <w:t xml:space="preserve">while biosimilar manufacturers challenged AbbVie’s patent estate, </w:t>
      </w:r>
      <w:r w:rsidRPr="00F91B55">
        <w:rPr>
          <w:rStyle w:val="Emphasis"/>
          <w:highlight w:val="green"/>
        </w:rPr>
        <w:t>they all eventually agreed to delay their entry into the U.S. market</w:t>
      </w:r>
      <w:r w:rsidRPr="00EC2ABE">
        <w:rPr>
          <w:rStyle w:val="StyleUnderline"/>
        </w:rPr>
        <w:t xml:space="preserve"> </w:t>
      </w:r>
      <w:r w:rsidRPr="00EC2ABE">
        <w:rPr>
          <w:sz w:val="14"/>
        </w:rPr>
        <w:t>until 2023</w:t>
      </w:r>
      <w:r w:rsidRPr="00EC2ABE">
        <w:rPr>
          <w:rStyle w:val="StyleUnderline"/>
        </w:rPr>
        <w:t xml:space="preserve"> in exchange for entering the European market much sooner.</w:t>
      </w:r>
      <w:r>
        <w:rPr>
          <w:rStyle w:val="StyleUnderline"/>
        </w:rPr>
        <w:t xml:space="preserve"> </w:t>
      </w:r>
      <w:r w:rsidRPr="00EC2ABE">
        <w:rPr>
          <w:rStyle w:val="StyleUnderline"/>
        </w:rPr>
        <w:t>The predictable result is that in Europe, where biosimilars have entered the market without obstacles, biologics such as AbbVie’s branded blockbuster Humira has been discounted as much as 80%</w:t>
      </w:r>
      <w:r w:rsidRPr="00EC2ABE">
        <w:rPr>
          <w:sz w:val="14"/>
        </w:rPr>
        <w:t xml:space="preserve">.20 </w:t>
      </w:r>
      <w:r w:rsidRPr="00EC2ABE">
        <w:rPr>
          <w:rStyle w:val="StyleUnderline"/>
        </w:rPr>
        <w:t>AbbVie offered these discounts to maintain its sales in the face of biosimilar competition.</w:t>
      </w:r>
      <w:r w:rsidRPr="00EC2ABE">
        <w:rPr>
          <w:sz w:val="14"/>
        </w:rPr>
        <w:t xml:space="preserve"> In the United States, however, the price of Humira has continued to climb due to the lack of biosimilars. </w:t>
      </w:r>
      <w:r w:rsidRPr="00F91B55">
        <w:rPr>
          <w:rStyle w:val="Emphasis"/>
          <w:sz w:val="24"/>
          <w:szCs w:val="24"/>
          <w:highlight w:val="green"/>
        </w:rPr>
        <w:t>Biologic drug manufacturers are watching this appeal closely and if the District Court’s opinion is not reversed, they will have every incentive to copy AbbVie’s strategy</w:t>
      </w:r>
      <w:r w:rsidRPr="00EC2ABE">
        <w:rPr>
          <w:sz w:val="14"/>
        </w:rPr>
        <w:t xml:space="preserve">. </w:t>
      </w:r>
      <w:r w:rsidRPr="00EC2ABE">
        <w:rPr>
          <w:rStyle w:val="StyleUnderline"/>
        </w:rPr>
        <w:t>If the District Court’s opinion is not reversed, their incentive to copy AbbVie’s strategy which will result in widespread harm as well as higher drug prices for payors and patients.</w:t>
      </w:r>
      <w:r>
        <w:rPr>
          <w:rStyle w:val="StyleUnderline"/>
        </w:rPr>
        <w:t xml:space="preserve"> </w:t>
      </w:r>
      <w:r w:rsidRPr="00EC2ABE">
        <w:rPr>
          <w:sz w:val="14"/>
        </w:rPr>
        <w:t xml:space="preserve">The price differential for Humira in Europe versus the United States makes one thing startingly clear: patent thickets and </w:t>
      </w:r>
      <w:r w:rsidRPr="00EC2ABE">
        <w:rPr>
          <w:rStyle w:val="StyleUnderline"/>
        </w:rPr>
        <w:t>pay for delay strategies harm</w:t>
      </w:r>
      <w:r w:rsidRPr="00EC2ABE">
        <w:rPr>
          <w:sz w:val="14"/>
        </w:rPr>
        <w:t xml:space="preserve"> payors and </w:t>
      </w:r>
      <w:r w:rsidRPr="00EC2ABE">
        <w:rPr>
          <w:rStyle w:val="StyleUnderline"/>
        </w:rPr>
        <w:t>patients who are effectively forced to use more expensive biologics when more affordable medicines should be available</w:t>
      </w:r>
      <w:r w:rsidRPr="00EC2ABE">
        <w:rPr>
          <w:sz w:val="14"/>
        </w:rPr>
        <w:t xml:space="preserve"> – indeed are available for payors and patients that happen to be on the winning land-mass of AbbVie’s devil bargain. </w:t>
      </w:r>
      <w:r w:rsidRPr="00EC2ABE">
        <w:rPr>
          <w:rStyle w:val="StyleUnderline"/>
        </w:rPr>
        <w:t>In addition, the federal government as well as taxpayers are harmed as well because government programs such as Medicare suffer as they must pay artificially inflated monopoly prices</w:t>
      </w:r>
      <w:r w:rsidRPr="00EC2ABE">
        <w:rPr>
          <w:sz w:val="14"/>
        </w:rPr>
        <w:t xml:space="preserve">. </w:t>
      </w:r>
      <w:r w:rsidRPr="00EC2ABE">
        <w:rPr>
          <w:rStyle w:val="StyleUnderline"/>
        </w:rPr>
        <w:t>There is also harm to manufacturers of biosimilars. They suffer loss of sales, loss of investment, damage to brand and reputation, and loss of business opportunity.</w:t>
      </w:r>
      <w:r w:rsidRPr="00EC2ABE">
        <w:rPr>
          <w:sz w:val="14"/>
        </w:rPr>
        <w:t xml:space="preserve"> Finally</w:t>
      </w:r>
      <w:r w:rsidRPr="00F91B55">
        <w:rPr>
          <w:sz w:val="14"/>
          <w:highlight w:val="green"/>
        </w:rPr>
        <w:t xml:space="preserve">, </w:t>
      </w:r>
      <w:r w:rsidRPr="00F91B55">
        <w:rPr>
          <w:rStyle w:val="StyleUnderline"/>
          <w:highlight w:val="green"/>
        </w:rPr>
        <w:t>there could be a</w:t>
      </w:r>
      <w:r w:rsidRPr="00F91B55">
        <w:rPr>
          <w:sz w:val="14"/>
          <w:highlight w:val="green"/>
        </w:rPr>
        <w:t xml:space="preserve"> </w:t>
      </w:r>
      <w:r w:rsidRPr="00F91B55">
        <w:rPr>
          <w:rStyle w:val="Emphasis"/>
          <w:highlight w:val="green"/>
        </w:rPr>
        <w:t>real impact on the research and development of more affordable medicines</w:t>
      </w:r>
      <w:r w:rsidRPr="00EC2ABE">
        <w:rPr>
          <w:sz w:val="14"/>
        </w:rPr>
        <w:t xml:space="preserve">. </w:t>
      </w:r>
      <w:r w:rsidRPr="00EC2ABE">
        <w:rPr>
          <w:rStyle w:val="StyleUnderline"/>
        </w:rPr>
        <w:t>If drug manufacturers use AbbVie’s anticompetitive strategy, it will affect the decisions of biosimilar manufacturers to launch new products into new markets going forward despite already investing heavily into research and development and some biosimilar manufacturers may decide not to continue with any R&amp;D efforts or to launch new biosimilar products. These decisions to abandon R&amp;D efforts or to hold back the launch of biosimilars unquestionably harm</w:t>
      </w:r>
      <w:r w:rsidRPr="00EC2ABE">
        <w:rPr>
          <w:sz w:val="14"/>
        </w:rPr>
        <w:t xml:space="preserve"> </w:t>
      </w:r>
      <w:r w:rsidRPr="00EC2ABE">
        <w:rPr>
          <w:rStyle w:val="StyleUnderline"/>
        </w:rPr>
        <w:t>competition</w:t>
      </w:r>
      <w:r w:rsidRPr="00EC2ABE">
        <w:rPr>
          <w:sz w:val="14"/>
        </w:rPr>
        <w:t xml:space="preserve">, payors, </w:t>
      </w:r>
      <w:r w:rsidRPr="00EC2ABE">
        <w:rPr>
          <w:rStyle w:val="StyleUnderline"/>
        </w:rPr>
        <w:t>and patients</w:t>
      </w:r>
      <w:r w:rsidRPr="00EC2ABE">
        <w:rPr>
          <w:sz w:val="14"/>
        </w:rPr>
        <w:t xml:space="preserve">. </w:t>
      </w:r>
    </w:p>
    <w:p w14:paraId="21F9B0E3" w14:textId="77777777" w:rsidR="00E955E9" w:rsidRPr="007A61C4" w:rsidRDefault="00E955E9" w:rsidP="00E955E9">
      <w:pPr>
        <w:pStyle w:val="Heading4"/>
      </w:pPr>
      <w:r w:rsidRPr="007A61C4">
        <w:t xml:space="preserve">Pharmaceutical innovation is </w:t>
      </w:r>
      <w:r w:rsidRPr="007A61C4">
        <w:rPr>
          <w:u w:val="single"/>
        </w:rPr>
        <w:t>crucial</w:t>
      </w:r>
      <w:r w:rsidRPr="007A61C4">
        <w:t xml:space="preserve"> to solving global threats from infectious diseases and bioterror. Alternatives to market-based incentives are </w:t>
      </w:r>
      <w:r w:rsidRPr="007A61C4">
        <w:rPr>
          <w:u w:val="single"/>
        </w:rPr>
        <w:t>guaranteed</w:t>
      </w:r>
      <w:r w:rsidRPr="007A61C4">
        <w:t xml:space="preserve"> to fail. </w:t>
      </w:r>
    </w:p>
    <w:p w14:paraId="0303C65E" w14:textId="77777777" w:rsidR="00E955E9" w:rsidRPr="007A61C4" w:rsidRDefault="00E955E9" w:rsidP="00E955E9">
      <w:pPr>
        <w:rPr>
          <w:rStyle w:val="Style13ptBold"/>
        </w:rPr>
      </w:pPr>
      <w:r w:rsidRPr="007A61C4">
        <w:rPr>
          <w:rStyle w:val="Style13ptBold"/>
        </w:rPr>
        <w:t>Marjanovic, 20</w:t>
      </w:r>
    </w:p>
    <w:p w14:paraId="42DDA5B7" w14:textId="77777777" w:rsidR="00E955E9" w:rsidRPr="007A61C4" w:rsidRDefault="00E955E9" w:rsidP="00E955E9">
      <w:r w:rsidRPr="007A61C4">
        <w:t>(Sonja, directs RAND Europe’s portfolio of research in the field of healthcare innovation, industry and policy, previously led RAND Europe's institutional partnership with The Healthcare Improvement Studies Institute at Cambridge University, member of the Cambridge Centre for Health Services Research and expert advisor on innovation to the NHS England and NHS Improvement cancer programme, and Carolina Feijao, analyst working in the areas of science and emerging technology at RAND Europe, “Pharmaceutical Innovation for Infectious Disease Management”, Rand Europe, May 2020, https://www.rand.org/content/dam/rand/pubs/perspectives/PEA400/PEA407-1/RAND_PEA407-1.pdf)\\JM</w:t>
      </w:r>
    </w:p>
    <w:p w14:paraId="4C2B45B5" w14:textId="77777777" w:rsidR="00E955E9" w:rsidRPr="007A61C4" w:rsidRDefault="00E955E9" w:rsidP="00E955E9">
      <w:r w:rsidRPr="00EC2ABE">
        <w:rPr>
          <w:rStyle w:val="StyleUnderline"/>
          <w:highlight w:val="green"/>
        </w:rPr>
        <w:t>We need to ensure</w:t>
      </w:r>
      <w:r w:rsidRPr="00EC2ABE">
        <w:rPr>
          <w:sz w:val="10"/>
          <w:highlight w:val="green"/>
        </w:rPr>
        <w:t xml:space="preserve"> </w:t>
      </w:r>
      <w:r w:rsidRPr="00EC2ABE">
        <w:rPr>
          <w:rStyle w:val="Emphasis"/>
          <w:highlight w:val="green"/>
        </w:rPr>
        <w:t>scalable</w:t>
      </w:r>
      <w:r w:rsidRPr="00EC2ABE">
        <w:rPr>
          <w:sz w:val="10"/>
          <w:highlight w:val="green"/>
        </w:rPr>
        <w:t xml:space="preserve"> </w:t>
      </w:r>
      <w:r w:rsidRPr="00EC2ABE">
        <w:rPr>
          <w:rStyle w:val="StyleUnderline"/>
          <w:highlight w:val="green"/>
        </w:rPr>
        <w:t>and</w:t>
      </w:r>
      <w:r w:rsidRPr="00EC2ABE">
        <w:rPr>
          <w:sz w:val="10"/>
          <w:highlight w:val="green"/>
        </w:rPr>
        <w:t xml:space="preserve"> </w:t>
      </w:r>
      <w:r w:rsidRPr="00EC2ABE">
        <w:rPr>
          <w:rStyle w:val="Emphasis"/>
          <w:highlight w:val="green"/>
        </w:rPr>
        <w:t>sustainable</w:t>
      </w:r>
      <w:r w:rsidRPr="007A61C4">
        <w:rPr>
          <w:sz w:val="10"/>
        </w:rPr>
        <w:t xml:space="preserve"> </w:t>
      </w:r>
      <w:r w:rsidRPr="007A61C4">
        <w:rPr>
          <w:rStyle w:val="StyleUnderline"/>
        </w:rPr>
        <w:t>approaches for</w:t>
      </w:r>
      <w:r w:rsidRPr="007A61C4">
        <w:rPr>
          <w:sz w:val="10"/>
        </w:rPr>
        <w:t xml:space="preserve"> </w:t>
      </w:r>
      <w:r w:rsidRPr="00EC2ABE">
        <w:rPr>
          <w:rStyle w:val="Emphasis"/>
          <w:highlight w:val="green"/>
        </w:rPr>
        <w:t>pharma</w:t>
      </w:r>
      <w:r w:rsidRPr="007A61C4">
        <w:rPr>
          <w:rStyle w:val="Emphasis"/>
        </w:rPr>
        <w:t xml:space="preserve">ceutical </w:t>
      </w:r>
      <w:r w:rsidRPr="00EC2ABE">
        <w:rPr>
          <w:rStyle w:val="Emphasis"/>
          <w:highlight w:val="green"/>
        </w:rPr>
        <w:t>innovation</w:t>
      </w:r>
      <w:r w:rsidRPr="007A61C4">
        <w:rPr>
          <w:sz w:val="10"/>
        </w:rPr>
        <w:t xml:space="preserve"> </w:t>
      </w:r>
      <w:r w:rsidRPr="007A61C4">
        <w:rPr>
          <w:rStyle w:val="StyleUnderline"/>
        </w:rPr>
        <w:t>in response to</w:t>
      </w:r>
      <w:r w:rsidRPr="007A61C4">
        <w:rPr>
          <w:sz w:val="10"/>
        </w:rPr>
        <w:t xml:space="preserve"> </w:t>
      </w:r>
      <w:r w:rsidRPr="007A61C4">
        <w:rPr>
          <w:rStyle w:val="Emphasis"/>
        </w:rPr>
        <w:t>infectious disease threats to public health</w:t>
      </w:r>
      <w:r w:rsidRPr="007A61C4">
        <w:rPr>
          <w:sz w:val="10"/>
        </w:rPr>
        <w:t xml:space="preserve"> As key actors in the healthcare innovation landscape, pharmaceutical and life sciences companies have been called on to develop medicines, vaccines and diagnostics for pressing public health challenges. The </w:t>
      </w:r>
      <w:r w:rsidRPr="007A61C4">
        <w:rPr>
          <w:rStyle w:val="StyleUnderline"/>
        </w:rPr>
        <w:t>COVID</w:t>
      </w:r>
      <w:r w:rsidRPr="007A61C4">
        <w:rPr>
          <w:sz w:val="10"/>
        </w:rPr>
        <w:t xml:space="preserve">-19 crisis is one such challenge, but there are many others. For example, </w:t>
      </w:r>
      <w:r w:rsidRPr="007A61C4">
        <w:rPr>
          <w:rStyle w:val="StyleUnderline"/>
        </w:rPr>
        <w:t>MERS, SARS, Ebola, Zika and avian and swine flu are</w:t>
      </w:r>
      <w:r w:rsidRPr="007A61C4">
        <w:rPr>
          <w:sz w:val="10"/>
        </w:rPr>
        <w:t xml:space="preserve"> also </w:t>
      </w:r>
      <w:r w:rsidRPr="00EC2ABE">
        <w:rPr>
          <w:rStyle w:val="StyleUnderline"/>
          <w:highlight w:val="green"/>
        </w:rPr>
        <w:t>infectious diseases</w:t>
      </w:r>
      <w:r w:rsidRPr="007A61C4">
        <w:rPr>
          <w:rStyle w:val="StyleUnderline"/>
        </w:rPr>
        <w:t xml:space="preserve"> that </w:t>
      </w:r>
      <w:r w:rsidRPr="00EC2ABE">
        <w:rPr>
          <w:rStyle w:val="StyleUnderline"/>
          <w:highlight w:val="green"/>
        </w:rPr>
        <w:t>represent</w:t>
      </w:r>
      <w:r w:rsidRPr="00EC2ABE">
        <w:rPr>
          <w:sz w:val="10"/>
          <w:highlight w:val="green"/>
        </w:rPr>
        <w:t xml:space="preserve"> </w:t>
      </w:r>
      <w:r w:rsidRPr="00EC2ABE">
        <w:rPr>
          <w:rStyle w:val="Emphasis"/>
          <w:highlight w:val="green"/>
        </w:rPr>
        <w:t>public health threats</w:t>
      </w:r>
      <w:r w:rsidRPr="007A61C4">
        <w:rPr>
          <w:sz w:val="10"/>
        </w:rPr>
        <w:t xml:space="preserve">. </w:t>
      </w:r>
      <w:r w:rsidRPr="007A61C4">
        <w:rPr>
          <w:rStyle w:val="StyleUnderline"/>
        </w:rPr>
        <w:t>Infectious agents such as anthrax, smallpox and tularemia could present threats in</w:t>
      </w:r>
      <w:r w:rsidRPr="007A61C4">
        <w:rPr>
          <w:sz w:val="10"/>
        </w:rPr>
        <w:t xml:space="preserve"> a </w:t>
      </w:r>
      <w:r w:rsidRPr="00EC2ABE">
        <w:rPr>
          <w:rStyle w:val="Emphasis"/>
          <w:highlight w:val="green"/>
        </w:rPr>
        <w:t>bioterrorism</w:t>
      </w:r>
      <w:r w:rsidRPr="007A61C4">
        <w:rPr>
          <w:sz w:val="10"/>
        </w:rPr>
        <w:t xml:space="preserve"> context.1 </w:t>
      </w:r>
      <w:r w:rsidRPr="007A61C4">
        <w:rPr>
          <w:rStyle w:val="StyleUnderline"/>
        </w:rPr>
        <w:t xml:space="preserve">The general </w:t>
      </w:r>
      <w:r w:rsidRPr="00EC2ABE">
        <w:rPr>
          <w:rStyle w:val="StyleUnderline"/>
          <w:highlight w:val="green"/>
        </w:rPr>
        <w:t>threat to public health</w:t>
      </w:r>
      <w:r w:rsidRPr="007A61C4">
        <w:rPr>
          <w:rStyle w:val="StyleUnderline"/>
        </w:rPr>
        <w:t xml:space="preserve"> that </w:t>
      </w:r>
      <w:r w:rsidRPr="00EC2ABE">
        <w:rPr>
          <w:rStyle w:val="StyleUnderline"/>
          <w:highlight w:val="green"/>
        </w:rPr>
        <w:t>is posed by</w:t>
      </w:r>
      <w:r w:rsidRPr="00EC2ABE">
        <w:rPr>
          <w:sz w:val="10"/>
          <w:highlight w:val="green"/>
        </w:rPr>
        <w:t xml:space="preserve"> </w:t>
      </w:r>
      <w:r w:rsidRPr="00EC2ABE">
        <w:rPr>
          <w:rStyle w:val="Emphasis"/>
          <w:highlight w:val="green"/>
        </w:rPr>
        <w:t>antimicrobial resistance</w:t>
      </w:r>
      <w:r w:rsidRPr="007A61C4">
        <w:rPr>
          <w:sz w:val="10"/>
        </w:rPr>
        <w:t xml:space="preserve"> </w:t>
      </w:r>
      <w:r w:rsidRPr="007A61C4">
        <w:rPr>
          <w:rStyle w:val="StyleUnderline"/>
        </w:rPr>
        <w:t>is</w:t>
      </w:r>
      <w:r w:rsidRPr="007A61C4">
        <w:rPr>
          <w:sz w:val="10"/>
        </w:rPr>
        <w:t xml:space="preserve"> also </w:t>
      </w:r>
      <w:r w:rsidRPr="007A61C4">
        <w:rPr>
          <w:rStyle w:val="StyleUnderline"/>
        </w:rPr>
        <w:t>well-recognised as an area in need of</w:t>
      </w:r>
      <w:r w:rsidRPr="007A61C4">
        <w:rPr>
          <w:sz w:val="10"/>
        </w:rPr>
        <w:t xml:space="preserve"> </w:t>
      </w:r>
      <w:r w:rsidRPr="007A61C4">
        <w:rPr>
          <w:rStyle w:val="Emphasis"/>
        </w:rPr>
        <w:t>pharmaceutical innovation</w:t>
      </w:r>
      <w:r w:rsidRPr="007A61C4">
        <w:rPr>
          <w:sz w:val="10"/>
        </w:rPr>
        <w:t xml:space="preserve">. </w:t>
      </w:r>
      <w:r w:rsidRPr="00EC2ABE">
        <w:rPr>
          <w:rStyle w:val="StyleUnderline"/>
          <w:highlight w:val="green"/>
        </w:rPr>
        <w:t>Innovating</w:t>
      </w:r>
      <w:r w:rsidRPr="007A61C4">
        <w:rPr>
          <w:rStyle w:val="StyleUnderline"/>
        </w:rPr>
        <w:t xml:space="preserve"> in response to these challenges </w:t>
      </w:r>
      <w:r w:rsidRPr="00EC2ABE">
        <w:rPr>
          <w:rStyle w:val="StyleUnderline"/>
          <w:highlight w:val="green"/>
        </w:rPr>
        <w:t xml:space="preserve">does not always align </w:t>
      </w:r>
      <w:r w:rsidRPr="00C44BDB">
        <w:rPr>
          <w:rStyle w:val="StyleUnderline"/>
        </w:rPr>
        <w:t xml:space="preserve">well </w:t>
      </w:r>
      <w:r w:rsidRPr="00EC2ABE">
        <w:rPr>
          <w:rStyle w:val="StyleUnderline"/>
          <w:highlight w:val="green"/>
        </w:rPr>
        <w:t>with pharma</w:t>
      </w:r>
      <w:r w:rsidRPr="007A61C4">
        <w:rPr>
          <w:rStyle w:val="StyleUnderline"/>
        </w:rPr>
        <w:t xml:space="preserve">ceutical industry commercial </w:t>
      </w:r>
      <w:r w:rsidRPr="00EC2ABE">
        <w:rPr>
          <w:rStyle w:val="StyleUnderline"/>
          <w:highlight w:val="green"/>
        </w:rPr>
        <w:t>models</w:t>
      </w:r>
      <w:r w:rsidRPr="007A61C4">
        <w:rPr>
          <w:sz w:val="10"/>
        </w:rPr>
        <w:t xml:space="preserve">, shareholder expectations and competition within the industry. However, the expertise, networks and infrastructure that industry has within its reach, as well as public expectations and the moral imperative, make pharmaceutical companies and the wider life sciences sector an indispensable partner in the search for solutions that save lives. This perspective argues for the need to establish more sustainable and scalable ways of incentivising pharmaceutical innovation in response to infectious disease threats to public health. It considers both past and current examples of efforts to mobilise pharmaceutical innovation in high commercial risk areas, including in the context of current efforts to respond to the COVID-19 pandemic. </w:t>
      </w:r>
      <w:r w:rsidRPr="00EC2ABE">
        <w:rPr>
          <w:rStyle w:val="StyleUnderline"/>
          <w:highlight w:val="green"/>
        </w:rPr>
        <w:t>In</w:t>
      </w:r>
      <w:r w:rsidRPr="00EC2ABE">
        <w:rPr>
          <w:sz w:val="10"/>
          <w:highlight w:val="green"/>
        </w:rPr>
        <w:t xml:space="preserve"> </w:t>
      </w:r>
      <w:r w:rsidRPr="00EC2ABE">
        <w:rPr>
          <w:rStyle w:val="Emphasis"/>
          <w:highlight w:val="green"/>
        </w:rPr>
        <w:t>global pandemic crises</w:t>
      </w:r>
      <w:r w:rsidRPr="007A61C4">
        <w:rPr>
          <w:sz w:val="10"/>
        </w:rPr>
        <w:t xml:space="preserve"> like COVID-19, </w:t>
      </w:r>
      <w:r w:rsidRPr="007A61C4">
        <w:rPr>
          <w:rStyle w:val="StyleUnderline"/>
        </w:rPr>
        <w:t>the urgency and scale of the crisis</w:t>
      </w:r>
      <w:r w:rsidRPr="007A61C4">
        <w:rPr>
          <w:sz w:val="10"/>
        </w:rPr>
        <w:t xml:space="preserve"> – </w:t>
      </w:r>
      <w:r w:rsidRPr="007A61C4">
        <w:rPr>
          <w:rStyle w:val="StyleUnderline"/>
        </w:rPr>
        <w:t xml:space="preserve">as well as the spotlight placed on pharmaceutical companies – mean that </w:t>
      </w:r>
      <w:r w:rsidRPr="00EC2ABE">
        <w:rPr>
          <w:rStyle w:val="StyleUnderline"/>
          <w:highlight w:val="green"/>
        </w:rPr>
        <w:t xml:space="preserve">contributing to </w:t>
      </w:r>
      <w:r w:rsidRPr="00C44BDB">
        <w:rPr>
          <w:rStyle w:val="StyleUnderline"/>
        </w:rPr>
        <w:t xml:space="preserve">the search for </w:t>
      </w:r>
      <w:r w:rsidRPr="00EC2ABE">
        <w:rPr>
          <w:rStyle w:val="StyleUnderline"/>
          <w:highlight w:val="green"/>
        </w:rPr>
        <w:t>effective medicines</w:t>
      </w:r>
      <w:r w:rsidRPr="007A61C4">
        <w:rPr>
          <w:sz w:val="10"/>
        </w:rPr>
        <w:t xml:space="preserve">, vaccines or diagnostics </w:t>
      </w:r>
      <w:r w:rsidRPr="00EC2ABE">
        <w:rPr>
          <w:rStyle w:val="StyleUnderline"/>
          <w:highlight w:val="green"/>
        </w:rPr>
        <w:t>is essential</w:t>
      </w:r>
      <w:r w:rsidRPr="007A61C4">
        <w:rPr>
          <w:sz w:val="10"/>
        </w:rPr>
        <w:t xml:space="preserve"> for socially responsible companies in the sector. 2 It is therefore unsurprising that we are seeing industry-wide efforts unfold at unprecedented scale and pace. Whereas there is always scope for more activity, industry is currently contributing in a variety of ways. Examples include pharmaceutical companies donating existing compounds to assess their utility in the fight against COVID19; screening existing compound libraries in-house or with partners to see if they can be repurposed; accelerating trials for potentially effective medicine or vaccine candidates; and in some cases rapidly accelerating in-house research and development to discover new treatments or vaccine agents and develop diagnostics tests.3,4 Pharmaceutical companies are collaborating with each other in some of these efforts and participating in global R&amp;D partnerships (such as the Innovative Medicines Initiative effort to accelerate the development of potential therapies for COVID-19) and supporting national efforts to expand diagnosis and testing capacity and ensure affordable and ready access to potential solutions.3,5,6 </w:t>
      </w:r>
      <w:r w:rsidRPr="007A61C4">
        <w:rPr>
          <w:rStyle w:val="StyleUnderline"/>
        </w:rPr>
        <w:t>The primary purpose of</w:t>
      </w:r>
      <w:r w:rsidRPr="007A61C4">
        <w:rPr>
          <w:sz w:val="10"/>
        </w:rPr>
        <w:t xml:space="preserve"> such </w:t>
      </w:r>
      <w:r w:rsidRPr="007A61C4">
        <w:rPr>
          <w:rStyle w:val="StyleUnderline"/>
        </w:rPr>
        <w:t>innovation is to benefit patients and</w:t>
      </w:r>
      <w:r w:rsidRPr="007A61C4">
        <w:rPr>
          <w:sz w:val="10"/>
        </w:rPr>
        <w:t xml:space="preserve"> </w:t>
      </w:r>
      <w:r w:rsidRPr="007A61C4">
        <w:rPr>
          <w:rStyle w:val="Emphasis"/>
        </w:rPr>
        <w:t>wider population health</w:t>
      </w:r>
      <w:r w:rsidRPr="007A61C4">
        <w:rPr>
          <w:sz w:val="10"/>
        </w:rPr>
        <w:t xml:space="preserve">. Although there are also reputational benefits from involvement that can be realised across the industry, there are likely to be relatively few companies that are ‘commercial’ winners. Those who might gain substantial revenues will be under pressure not to be seen as profiting from the pandemic. In the United Kingdom for example, GSK has stated that it does not expect to profit from its COVID-19 related activities and that any gains will be invested in supporting research and long-term pandemic preparedness, as well as in developing products that would be affordable in the world’s poorest countries.7 Similarly, in the United States AbbVie has waived intellectual property rights for an existing combination product that is being tested for therapeutic potential against COVID-19, which would support affordability and allow for a supply of generics.8,9 Johnson &amp; Johnson has stated that its potential vaccine – which is expected to begin trials – will be available on a not-for-profit basis during the pandemic.10 Pharma is mobilising substantial efforts to rise to the COVID-19 challenge at hand. However, </w:t>
      </w:r>
      <w:r w:rsidRPr="007A61C4">
        <w:rPr>
          <w:rStyle w:val="StyleUnderline"/>
        </w:rPr>
        <w:t xml:space="preserve">we </w:t>
      </w:r>
      <w:r w:rsidRPr="00EC2ABE">
        <w:rPr>
          <w:rStyle w:val="StyleUnderline"/>
          <w:highlight w:val="green"/>
        </w:rPr>
        <w:t>need to consider how</w:t>
      </w:r>
      <w:r w:rsidRPr="007A61C4">
        <w:rPr>
          <w:rStyle w:val="StyleUnderline"/>
        </w:rPr>
        <w:t xml:space="preserve"> pharmaceutical </w:t>
      </w:r>
      <w:r w:rsidRPr="00EC2ABE">
        <w:rPr>
          <w:rStyle w:val="StyleUnderline"/>
          <w:highlight w:val="green"/>
        </w:rPr>
        <w:t>innovation for responding to</w:t>
      </w:r>
      <w:r w:rsidRPr="007A61C4">
        <w:rPr>
          <w:rStyle w:val="StyleUnderline"/>
        </w:rPr>
        <w:t xml:space="preserve"> emerging infectious diseases can best be enabled beyond the current crisis</w:t>
      </w:r>
      <w:r w:rsidRPr="007A61C4">
        <w:rPr>
          <w:sz w:val="10"/>
        </w:rPr>
        <w:t xml:space="preserve">. </w:t>
      </w:r>
      <w:r w:rsidRPr="007A61C4">
        <w:rPr>
          <w:rStyle w:val="StyleUnderline"/>
        </w:rPr>
        <w:t>Many public health threats (including</w:t>
      </w:r>
      <w:r w:rsidRPr="007A61C4">
        <w:rPr>
          <w:sz w:val="10"/>
        </w:rPr>
        <w:t xml:space="preserve"> those associated with other </w:t>
      </w:r>
      <w:r w:rsidRPr="007A61C4">
        <w:rPr>
          <w:rStyle w:val="Emphasis"/>
        </w:rPr>
        <w:t>infectious diseases</w:t>
      </w:r>
      <w:r w:rsidRPr="007A61C4">
        <w:rPr>
          <w:sz w:val="10"/>
        </w:rPr>
        <w:t xml:space="preserve">, </w:t>
      </w:r>
      <w:r w:rsidRPr="00EC2ABE">
        <w:rPr>
          <w:rStyle w:val="Emphasis"/>
          <w:highlight w:val="green"/>
        </w:rPr>
        <w:t>bioterrorism agents</w:t>
      </w:r>
      <w:r w:rsidRPr="00EC2ABE">
        <w:rPr>
          <w:sz w:val="10"/>
          <w:highlight w:val="green"/>
        </w:rPr>
        <w:t xml:space="preserve"> </w:t>
      </w:r>
      <w:r w:rsidRPr="00EC2ABE">
        <w:rPr>
          <w:rStyle w:val="StyleUnderline"/>
          <w:highlight w:val="green"/>
        </w:rPr>
        <w:t>and</w:t>
      </w:r>
      <w:r w:rsidRPr="00EC2ABE">
        <w:rPr>
          <w:sz w:val="10"/>
          <w:highlight w:val="green"/>
        </w:rPr>
        <w:t xml:space="preserve"> </w:t>
      </w:r>
      <w:r w:rsidRPr="00EC2ABE">
        <w:rPr>
          <w:rStyle w:val="Emphasis"/>
          <w:highlight w:val="green"/>
        </w:rPr>
        <w:t>a</w:t>
      </w:r>
      <w:r w:rsidRPr="007A61C4">
        <w:rPr>
          <w:sz w:val="10"/>
        </w:rPr>
        <w:t>nti</w:t>
      </w:r>
      <w:r w:rsidRPr="00EC2ABE">
        <w:rPr>
          <w:rStyle w:val="Emphasis"/>
          <w:highlight w:val="green"/>
        </w:rPr>
        <w:t>m</w:t>
      </w:r>
      <w:r w:rsidRPr="007A61C4">
        <w:rPr>
          <w:sz w:val="10"/>
        </w:rPr>
        <w:t xml:space="preserve">icrobial </w:t>
      </w:r>
      <w:r w:rsidRPr="00EC2ABE">
        <w:rPr>
          <w:rStyle w:val="Emphasis"/>
          <w:highlight w:val="green"/>
        </w:rPr>
        <w:t>r</w:t>
      </w:r>
      <w:r w:rsidRPr="007A61C4">
        <w:rPr>
          <w:sz w:val="10"/>
        </w:rPr>
        <w:t xml:space="preserve">esistance) </w:t>
      </w:r>
      <w:r w:rsidRPr="007A61C4">
        <w:rPr>
          <w:rStyle w:val="StyleUnderline"/>
        </w:rPr>
        <w:t>are urgently in need of pharmaceutical innovation</w:t>
      </w:r>
      <w:r w:rsidRPr="007A61C4">
        <w:rPr>
          <w:sz w:val="10"/>
        </w:rPr>
        <w:t xml:space="preserve">, even if their impacts are not as visible to society as COVID-19 is in the immediate term. The pharmaceutical industry has responded to previous public health emergencies associated with infectious disease in recent times – for example those associated with Ebola and Zika outbreaks.11 However, it has done so to a lesser scale than for COVID-19 and with contributions from fewer companies. Similarly, levels of activity in response to the threat of antimicrobial resistance are still low.12 There are important policy questions as to whether – and how – industry could engage with such public health threats to an even greater extent under improved innovation conditions. The COVID-19 pandemic is a game-changer among global public health threats. The risk to human life (both in terms of morbidity and quality of life), the economic risks, the epidemiology of the disease and speed of escalation have led to a crisis-response by many governments around the world. This has in turn influenced the immediate industry efforts. </w:t>
      </w:r>
      <w:r w:rsidRPr="007A61C4">
        <w:rPr>
          <w:rStyle w:val="StyleUnderline"/>
        </w:rPr>
        <w:t xml:space="preserve">Many </w:t>
      </w:r>
      <w:r w:rsidRPr="00EC2ABE">
        <w:rPr>
          <w:rStyle w:val="StyleUnderline"/>
          <w:highlight w:val="green"/>
        </w:rPr>
        <w:t>other infectious disease threats may not manifest</w:t>
      </w:r>
      <w:r w:rsidRPr="007A61C4">
        <w:rPr>
          <w:sz w:val="10"/>
        </w:rPr>
        <w:t xml:space="preserve"> as crises in the short term and </w:t>
      </w:r>
      <w:r w:rsidRPr="00EC2ABE">
        <w:rPr>
          <w:rStyle w:val="StyleUnderline"/>
          <w:highlight w:val="green"/>
        </w:rPr>
        <w:t>in the same way as COVID</w:t>
      </w:r>
      <w:r w:rsidRPr="007A61C4">
        <w:rPr>
          <w:rStyle w:val="StyleUnderline"/>
        </w:rPr>
        <w:t xml:space="preserve">-19, </w:t>
      </w:r>
      <w:r w:rsidRPr="00EC2ABE">
        <w:rPr>
          <w:rStyle w:val="StyleUnderline"/>
          <w:highlight w:val="green"/>
        </w:rPr>
        <w:t>but</w:t>
      </w:r>
      <w:r w:rsidRPr="007A61C4">
        <w:rPr>
          <w:rStyle w:val="StyleUnderline"/>
        </w:rPr>
        <w:t xml:space="preserve"> they </w:t>
      </w:r>
      <w:r w:rsidRPr="00EC2ABE">
        <w:rPr>
          <w:rStyle w:val="StyleUnderline"/>
          <w:highlight w:val="green"/>
        </w:rPr>
        <w:t xml:space="preserve">could </w:t>
      </w:r>
      <w:r w:rsidRPr="00C44BDB">
        <w:rPr>
          <w:rStyle w:val="StyleUnderline"/>
        </w:rPr>
        <w:t>nevertheless</w:t>
      </w:r>
      <w:r w:rsidRPr="00C44BDB">
        <w:rPr>
          <w:sz w:val="10"/>
        </w:rPr>
        <w:t xml:space="preserve"> </w:t>
      </w:r>
      <w:r w:rsidRPr="00EC2ABE">
        <w:rPr>
          <w:rStyle w:val="Emphasis"/>
          <w:highlight w:val="green"/>
        </w:rPr>
        <w:t>escalate</w:t>
      </w:r>
      <w:r w:rsidRPr="007A61C4">
        <w:rPr>
          <w:sz w:val="10"/>
        </w:rPr>
        <w:t xml:space="preserve">. They are not considered to be crises from a short term perspective because they are contained to specific regions and affect fewer people at present – or are re-emerging (e.g. Ebola) – or their impacts have not yet materialised at a scale that would qualify as an immediate crisis (e.g. growing risks of antimicrobial resistance to some infectious pathogens). However, </w:t>
      </w:r>
      <w:r w:rsidRPr="007A61C4">
        <w:rPr>
          <w:rStyle w:val="StyleUnderline"/>
        </w:rPr>
        <w:t>such diseases and issues are recognised as</w:t>
      </w:r>
      <w:r w:rsidRPr="007A61C4">
        <w:rPr>
          <w:sz w:val="10"/>
        </w:rPr>
        <w:t xml:space="preserve"> </w:t>
      </w:r>
      <w:r w:rsidRPr="007A61C4">
        <w:rPr>
          <w:rStyle w:val="Emphasis"/>
        </w:rPr>
        <w:t>global threats</w:t>
      </w:r>
      <w:r w:rsidRPr="007A61C4">
        <w:rPr>
          <w:sz w:val="10"/>
        </w:rPr>
        <w:t xml:space="preserve"> </w:t>
      </w:r>
      <w:r w:rsidRPr="007A61C4">
        <w:rPr>
          <w:rStyle w:val="StyleUnderline"/>
        </w:rPr>
        <w:t>that could</w:t>
      </w:r>
      <w:r w:rsidRPr="007A61C4">
        <w:rPr>
          <w:sz w:val="10"/>
        </w:rPr>
        <w:t xml:space="preserve"> </w:t>
      </w:r>
      <w:r w:rsidRPr="007A61C4">
        <w:rPr>
          <w:rStyle w:val="Emphasis"/>
        </w:rPr>
        <w:t>become crises</w:t>
      </w:r>
      <w:r w:rsidRPr="007A61C4">
        <w:rPr>
          <w:sz w:val="10"/>
        </w:rPr>
        <w:t xml:space="preserve"> in the future.13 </w:t>
      </w:r>
      <w:r w:rsidRPr="007A61C4">
        <w:rPr>
          <w:rStyle w:val="StyleUnderline"/>
        </w:rPr>
        <w:t>The</w:t>
      </w:r>
      <w:r w:rsidRPr="007A61C4">
        <w:rPr>
          <w:sz w:val="10"/>
        </w:rPr>
        <w:t xml:space="preserve"> </w:t>
      </w:r>
      <w:r w:rsidRPr="00EC2ABE">
        <w:rPr>
          <w:rStyle w:val="Emphasis"/>
          <w:highlight w:val="green"/>
        </w:rPr>
        <w:t>emerging threats</w:t>
      </w:r>
      <w:r w:rsidRPr="00EC2ABE">
        <w:rPr>
          <w:sz w:val="10"/>
          <w:highlight w:val="green"/>
        </w:rPr>
        <w:t xml:space="preserve"> </w:t>
      </w:r>
      <w:r w:rsidRPr="00EC2ABE">
        <w:rPr>
          <w:rStyle w:val="StyleUnderline"/>
          <w:highlight w:val="green"/>
        </w:rPr>
        <w:t>raise important policy questions about how government and</w:t>
      </w:r>
      <w:r w:rsidRPr="007A61C4">
        <w:rPr>
          <w:rStyle w:val="StyleUnderline"/>
        </w:rPr>
        <w:t xml:space="preserve"> the </w:t>
      </w:r>
      <w:r w:rsidRPr="00EC2ABE">
        <w:rPr>
          <w:rStyle w:val="StyleUnderline"/>
          <w:highlight w:val="green"/>
        </w:rPr>
        <w:t>pharma</w:t>
      </w:r>
      <w:r w:rsidRPr="007A61C4">
        <w:rPr>
          <w:rStyle w:val="StyleUnderline"/>
        </w:rPr>
        <w:t xml:space="preserve">ceutical industry </w:t>
      </w:r>
      <w:r w:rsidRPr="00EC2ABE">
        <w:rPr>
          <w:rStyle w:val="StyleUnderline"/>
          <w:highlight w:val="green"/>
        </w:rPr>
        <w:t>can work together to ensure</w:t>
      </w:r>
      <w:r w:rsidRPr="007A61C4">
        <w:rPr>
          <w:rStyle w:val="StyleUnderline"/>
        </w:rPr>
        <w:t xml:space="preserve"> that pharmaceutical industry </w:t>
      </w:r>
      <w:r w:rsidRPr="00EC2ABE">
        <w:rPr>
          <w:rStyle w:val="StyleUnderline"/>
          <w:highlight w:val="green"/>
        </w:rPr>
        <w:t>innovation is</w:t>
      </w:r>
      <w:r w:rsidRPr="00EC2ABE">
        <w:rPr>
          <w:sz w:val="10"/>
          <w:highlight w:val="green"/>
        </w:rPr>
        <w:t xml:space="preserve"> </w:t>
      </w:r>
      <w:r w:rsidRPr="00EC2ABE">
        <w:rPr>
          <w:rStyle w:val="Emphasis"/>
          <w:highlight w:val="green"/>
        </w:rPr>
        <w:t>incentivised</w:t>
      </w:r>
      <w:r w:rsidRPr="007A61C4">
        <w:rPr>
          <w:rStyle w:val="Emphasis"/>
        </w:rPr>
        <w:t xml:space="preserve"> sustainably and at scale</w:t>
      </w:r>
      <w:r w:rsidRPr="007A61C4">
        <w:rPr>
          <w:sz w:val="10"/>
        </w:rPr>
        <w:t xml:space="preserve">. This is important to help mitigate against current and emerging threats becoming crises further down the line. At present, there are no clear and specific criteria to determine when a disease can trigger the types of healthcare-innovation-related policy actions that have been deployed in response to the COVID-19 crisis. For example, this applies to criteria for securing financial resources for innovation-related activities, reforming regulation to accelerate trials and regulatory approval processes, and securing reimbursement mechanisms that help enable industry engagement and the search for rapid solutions. The WHO guidance on what constitutes a pandemic phase does provide guidance on national policy response options, but not specifically as they relate to healthcare innovation activity.14 There are also questions as to whether such policy initiatives and incentives should only be applied in crisis situations, or also as part of proactive government and </w:t>
      </w:r>
      <w:r w:rsidRPr="007A61C4">
        <w:rPr>
          <w:rStyle w:val="StyleUnderline"/>
        </w:rPr>
        <w:t xml:space="preserve">industry efforts </w:t>
      </w:r>
      <w:r w:rsidRPr="00EC2ABE">
        <w:rPr>
          <w:rStyle w:val="StyleUnderline"/>
          <w:highlight w:val="green"/>
        </w:rPr>
        <w:t>to</w:t>
      </w:r>
      <w:r w:rsidRPr="007A61C4">
        <w:rPr>
          <w:rStyle w:val="StyleUnderline"/>
        </w:rPr>
        <w:t xml:space="preserve"> innovate in the areas of public health threats</w:t>
      </w:r>
      <w:r w:rsidRPr="007A61C4">
        <w:rPr>
          <w:sz w:val="10"/>
        </w:rPr>
        <w:t xml:space="preserve"> in order to </w:t>
      </w:r>
      <w:r w:rsidRPr="00EC2ABE">
        <w:rPr>
          <w:rStyle w:val="Emphasis"/>
          <w:highlight w:val="green"/>
        </w:rPr>
        <w:t>prevent future global calamities</w:t>
      </w:r>
      <w:r w:rsidRPr="007A61C4">
        <w:rPr>
          <w:sz w:val="10"/>
        </w:rPr>
        <w:t xml:space="preserve">. A crisis and ‘emergency mode’ response may be inevitable for some diseases, but more can be done to mitigate against the need for such a response – especially in cases where emerging threats and their consequences can be foreseen and are known to be a risk. We need to anticipate and act now in terms of how we plan and incentivise better for the future, and how we distinguish between different types of infectious disease threats and phases in framing incentives and regulation. </w:t>
      </w:r>
      <w:r w:rsidRPr="007A61C4">
        <w:rPr>
          <w:rStyle w:val="Emphasis"/>
        </w:rPr>
        <w:t>Innovative financial instruments</w:t>
      </w:r>
      <w:r w:rsidRPr="007A61C4">
        <w:rPr>
          <w:rStyle w:val="StyleUnderline"/>
        </w:rPr>
        <w:t xml:space="preserve"> must be integral to any sustainable and scalable approach to incentivising pharmaceutical innovation for tackling emerging threats to public health from infectious diseases </w:t>
      </w:r>
      <w:r w:rsidRPr="007A61C4">
        <w:rPr>
          <w:sz w:val="10"/>
        </w:rPr>
        <w:t xml:space="preserve">The pharmaceutical industry has a responsibility to both its shareholders and to society at large. </w:t>
      </w:r>
      <w:r w:rsidRPr="00EC2ABE">
        <w:rPr>
          <w:rStyle w:val="Emphasis"/>
          <w:highlight w:val="green"/>
        </w:rPr>
        <w:t>Incentivising the</w:t>
      </w:r>
      <w:r w:rsidRPr="007A61C4">
        <w:rPr>
          <w:rStyle w:val="Emphasis"/>
        </w:rPr>
        <w:t xml:space="preserve"> pharmaceutical industry </w:t>
      </w:r>
      <w:r w:rsidRPr="00EC2ABE">
        <w:rPr>
          <w:rStyle w:val="Emphasis"/>
          <w:highlight w:val="green"/>
        </w:rPr>
        <w:t>to innovate solely on the grounds of being</w:t>
      </w:r>
      <w:r w:rsidRPr="007A61C4">
        <w:rPr>
          <w:rStyle w:val="Emphasis"/>
        </w:rPr>
        <w:t xml:space="preserve"> a </w:t>
      </w:r>
      <w:r w:rsidRPr="00EC2ABE">
        <w:rPr>
          <w:rStyle w:val="Emphasis"/>
          <w:highlight w:val="green"/>
        </w:rPr>
        <w:t>socially responsible</w:t>
      </w:r>
      <w:r w:rsidRPr="007A61C4">
        <w:rPr>
          <w:rStyle w:val="Emphasis"/>
        </w:rPr>
        <w:t xml:space="preserve"> sector </w:t>
      </w:r>
      <w:r w:rsidRPr="00EC2ABE">
        <w:rPr>
          <w:rStyle w:val="Emphasis"/>
          <w:highlight w:val="green"/>
        </w:rPr>
        <w:t>is unlikely to lead to a sustainable and scalable approach</w:t>
      </w:r>
      <w:r w:rsidRPr="007A61C4">
        <w:rPr>
          <w:rStyle w:val="Emphasis"/>
        </w:rPr>
        <w:t xml:space="preserve"> for innovating in response </w:t>
      </w:r>
      <w:r w:rsidRPr="00EC2ABE">
        <w:rPr>
          <w:rStyle w:val="Emphasis"/>
          <w:highlight w:val="green"/>
        </w:rPr>
        <w:t>to emerging infectious disease threats</w:t>
      </w:r>
      <w:r w:rsidRPr="007A61C4">
        <w:rPr>
          <w:sz w:val="10"/>
        </w:rPr>
        <w:t xml:space="preserve">. There are also potential challenges to the </w:t>
      </w:r>
      <w:r w:rsidRPr="007A61C4">
        <w:rPr>
          <w:rStyle w:val="StyleUnderline"/>
        </w:rPr>
        <w:t>types of innovation</w:t>
      </w:r>
      <w:r w:rsidRPr="007A61C4">
        <w:rPr>
          <w:sz w:val="10"/>
        </w:rPr>
        <w:t xml:space="preserve"> (i.e. how radical or incremental) a reliance on incentives </w:t>
      </w:r>
      <w:r w:rsidRPr="007A61C4">
        <w:rPr>
          <w:rStyle w:val="StyleUnderline"/>
        </w:rPr>
        <w:t>rooted solely in a social responsibility argument</w:t>
      </w:r>
      <w:r w:rsidRPr="007A61C4">
        <w:rPr>
          <w:sz w:val="10"/>
        </w:rPr>
        <w:t xml:space="preserve"> can lead to. Donating existing compounds for testing is important, but it </w:t>
      </w:r>
      <w:r w:rsidRPr="007A61C4">
        <w:rPr>
          <w:rStyle w:val="StyleUnderline"/>
        </w:rPr>
        <w:t>is different to</w:t>
      </w:r>
      <w:r w:rsidRPr="007A61C4">
        <w:rPr>
          <w:sz w:val="10"/>
        </w:rPr>
        <w:t xml:space="preserve"> </w:t>
      </w:r>
      <w:r w:rsidRPr="007A61C4">
        <w:rPr>
          <w:rStyle w:val="Emphasis"/>
        </w:rPr>
        <w:t>at-scale</w:t>
      </w:r>
      <w:r w:rsidRPr="007A61C4">
        <w:rPr>
          <w:sz w:val="10"/>
        </w:rPr>
        <w:t xml:space="preserve">, </w:t>
      </w:r>
      <w:r w:rsidRPr="007A61C4">
        <w:rPr>
          <w:rStyle w:val="StyleUnderline"/>
        </w:rPr>
        <w:t>industry-wide intensive investment in R&amp;D geared at developing highly innovative diagnostics, medicines and vaccines</w:t>
      </w:r>
      <w:r w:rsidRPr="007A61C4">
        <w:rPr>
          <w:sz w:val="10"/>
        </w:rPr>
        <w:t xml:space="preserve">. Even in the case of COVID-19, there are significant differences in the scale of innovative activity that focuses on repurposing existing products and technologies – for example, through testing existing antiviral compounds for potential therapeutic value – and more radically innovative R&amp;D efforts aimed at developing something that acts on the COVID-19 virus in fundamentally novel ways. </w:t>
      </w:r>
    </w:p>
    <w:p w14:paraId="331E14A2" w14:textId="77777777" w:rsidR="00E955E9" w:rsidRPr="00877AA7" w:rsidRDefault="00E955E9" w:rsidP="00E955E9">
      <w:pPr>
        <w:pStyle w:val="Heading4"/>
      </w:pPr>
      <w:r>
        <w:t xml:space="preserve">Bioterror causes </w:t>
      </w:r>
      <w:r w:rsidRPr="00F10C8A">
        <w:rPr>
          <w:u w:val="single"/>
        </w:rPr>
        <w:t>extinction</w:t>
      </w:r>
    </w:p>
    <w:p w14:paraId="240A6990" w14:textId="77777777" w:rsidR="00E955E9" w:rsidRPr="00F10C8A" w:rsidRDefault="00E955E9" w:rsidP="00E955E9">
      <w:r w:rsidRPr="00F10C8A">
        <w:t xml:space="preserve">Piers </w:t>
      </w:r>
      <w:r w:rsidRPr="00F10C8A">
        <w:rPr>
          <w:rStyle w:val="Style13ptBold"/>
        </w:rPr>
        <w:t>Millett 17</w:t>
      </w:r>
      <w:r w:rsidRPr="00F10C8A">
        <w:t>. **Senior Research Fellow, University of Oxford’s Future of Humanity Institute (FHI). **Andrew Snyder-Beattie, MS, is Director of Research, FHI. “Existential Risk and Cost-Effective Biosecurity.” Health Security 15(4): 373-83.</w:t>
      </w:r>
    </w:p>
    <w:p w14:paraId="3E808391" w14:textId="77777777" w:rsidR="00E955E9" w:rsidRDefault="00E955E9" w:rsidP="00E955E9">
      <w:r w:rsidRPr="00DD7071">
        <w:t xml:space="preserve">How worthwhile is it spending resources to study and mitigate the chance of human extinction from biological risks? The risks of such a catastrophe are presumably low, so a skeptic might argue that addressing such risks would be a waste of scarce resources. In this article, we investigate this position using a cost-effectiveness approach and ultimately conclude that the </w:t>
      </w:r>
      <w:r w:rsidRPr="00DD7071">
        <w:rPr>
          <w:rStyle w:val="StyleUnderline"/>
        </w:rPr>
        <w:t xml:space="preserve">expected value of reducing these </w:t>
      </w:r>
      <w:r w:rsidRPr="0041681C">
        <w:rPr>
          <w:rStyle w:val="StyleUnderline"/>
          <w:highlight w:val="green"/>
        </w:rPr>
        <w:t>risk</w:t>
      </w:r>
      <w:r w:rsidRPr="00DD7071">
        <w:rPr>
          <w:rStyle w:val="StyleUnderline"/>
        </w:rPr>
        <w:t xml:space="preserve">s is </w:t>
      </w:r>
      <w:r w:rsidRPr="00DD7071">
        <w:rPr>
          <w:rStyle w:val="Emphasis"/>
        </w:rPr>
        <w:t>large</w:t>
      </w:r>
      <w:r w:rsidRPr="00DD7071">
        <w:t xml:space="preserve">, especially </w:t>
      </w:r>
      <w:r w:rsidRPr="00DD7071">
        <w:rPr>
          <w:rStyle w:val="StyleUnderline"/>
        </w:rPr>
        <w:t xml:space="preserve">since such risks </w:t>
      </w:r>
      <w:r w:rsidRPr="0041681C">
        <w:rPr>
          <w:rStyle w:val="Emphasis"/>
          <w:highlight w:val="green"/>
        </w:rPr>
        <w:t>jeopardize</w:t>
      </w:r>
      <w:r w:rsidRPr="00DD7071">
        <w:rPr>
          <w:rStyle w:val="Emphasis"/>
        </w:rPr>
        <w:t xml:space="preserve"> the </w:t>
      </w:r>
      <w:r w:rsidRPr="0041681C">
        <w:rPr>
          <w:rStyle w:val="Emphasis"/>
          <w:highlight w:val="green"/>
        </w:rPr>
        <w:t>existence</w:t>
      </w:r>
      <w:r w:rsidRPr="00DD7071">
        <w:rPr>
          <w:rStyle w:val="Emphasis"/>
        </w:rPr>
        <w:t xml:space="preserve"> of all future human lives</w:t>
      </w:r>
      <w:r w:rsidRPr="00DD7071">
        <w:t>.</w:t>
      </w:r>
      <w:r w:rsidRPr="00624E01">
        <w:rPr>
          <w:sz w:val="12"/>
        </w:rPr>
        <w:t xml:space="preserve"> </w:t>
      </w:r>
      <w:r w:rsidRPr="00C44B59">
        <w:rPr>
          <w:rStyle w:val="StyleUnderline"/>
        </w:rPr>
        <w:t xml:space="preserve">Historically, </w:t>
      </w:r>
      <w:r w:rsidRPr="00DD7071">
        <w:rPr>
          <w:rStyle w:val="Emphasis"/>
        </w:rPr>
        <w:t>disease events</w:t>
      </w:r>
      <w:r w:rsidRPr="00DD7071">
        <w:rPr>
          <w:rStyle w:val="StyleUnderline"/>
        </w:rPr>
        <w:t xml:space="preserve"> have been responsible for the </w:t>
      </w:r>
      <w:r w:rsidRPr="00DD7071">
        <w:rPr>
          <w:rStyle w:val="Emphasis"/>
        </w:rPr>
        <w:t>greatest death tolls on humanity</w:t>
      </w:r>
      <w:r w:rsidRPr="00C44B59">
        <w:t xml:space="preserve">. </w:t>
      </w:r>
      <w:r w:rsidRPr="00C44B59">
        <w:rPr>
          <w:rStyle w:val="StyleUnderline"/>
        </w:rPr>
        <w:t>The 1918 flu was responsible for more than 50 million deaths</w:t>
      </w:r>
      <w:r w:rsidRPr="00C44B59">
        <w:t xml:space="preserve">,1 </w:t>
      </w:r>
      <w:r w:rsidRPr="00C44B59">
        <w:rPr>
          <w:rStyle w:val="StyleUnderline"/>
        </w:rPr>
        <w:t>while smallpox killed perhaps 10 times that many in the 20th century alone</w:t>
      </w:r>
      <w:r w:rsidRPr="00C44B59">
        <w:t xml:space="preserve">.2 </w:t>
      </w:r>
      <w:r w:rsidRPr="00C44B59">
        <w:rPr>
          <w:rStyle w:val="StyleUnderline"/>
        </w:rPr>
        <w:t>The Black Death was responsible for killing over 25% of the European population</w:t>
      </w:r>
      <w:r w:rsidRPr="00C44B59">
        <w:t xml:space="preserve">,3 </w:t>
      </w:r>
      <w:r w:rsidRPr="00C44B59">
        <w:rPr>
          <w:rStyle w:val="StyleUnderline"/>
        </w:rPr>
        <w:t>while other pandemics, such as the plague of Justinian, are thought to have killed 25 million in the 6th century—constituting over 10% of the world's population at the time</w:t>
      </w:r>
      <w:r w:rsidRPr="00C44B59">
        <w:t xml:space="preserve">.4 It is an open question whether </w:t>
      </w:r>
      <w:r w:rsidRPr="00781FA4">
        <w:rPr>
          <w:rStyle w:val="StyleUnderline"/>
        </w:rPr>
        <w:t>a</w:t>
      </w:r>
      <w:r w:rsidRPr="00C44B59">
        <w:rPr>
          <w:rStyle w:val="StyleUnderline"/>
        </w:rPr>
        <w:t xml:space="preserve"> future </w:t>
      </w:r>
      <w:r w:rsidRPr="00781FA4">
        <w:rPr>
          <w:rStyle w:val="StyleUnderline"/>
        </w:rPr>
        <w:t xml:space="preserve">pandemic could result in </w:t>
      </w:r>
      <w:r w:rsidRPr="00781FA4">
        <w:rPr>
          <w:rStyle w:val="Emphasis"/>
        </w:rPr>
        <w:t>outright human extinction</w:t>
      </w:r>
      <w:r w:rsidRPr="00781FA4">
        <w:rPr>
          <w:rStyle w:val="StyleUnderline"/>
        </w:rPr>
        <w:t xml:space="preserve"> or</w:t>
      </w:r>
      <w:r w:rsidRPr="00C44B59">
        <w:rPr>
          <w:rStyle w:val="StyleUnderline"/>
        </w:rPr>
        <w:t xml:space="preserve"> the </w:t>
      </w:r>
      <w:r w:rsidRPr="00781FA4">
        <w:rPr>
          <w:rStyle w:val="Emphasis"/>
        </w:rPr>
        <w:t>irreversible collapse of civilization</w:t>
      </w:r>
      <w:r w:rsidRPr="00C44B59">
        <w:t>.</w:t>
      </w:r>
      <w:r w:rsidRPr="00624E01">
        <w:rPr>
          <w:sz w:val="12"/>
        </w:rPr>
        <w:t xml:space="preserve"> </w:t>
      </w:r>
      <w:r w:rsidRPr="00C44B59">
        <w:t xml:space="preserve">A skeptic would have many good reasons to think that existential risk from disease is unlikely. </w:t>
      </w:r>
      <w:r w:rsidRPr="00C44B59">
        <w:rPr>
          <w:rStyle w:val="StyleUnderline"/>
        </w:rPr>
        <w:t xml:space="preserve">Such a </w:t>
      </w:r>
      <w:r w:rsidRPr="00DD7071">
        <w:rPr>
          <w:rStyle w:val="StyleUnderline"/>
        </w:rPr>
        <w:t xml:space="preserve">disease would need </w:t>
      </w:r>
      <w:r w:rsidRPr="001E28D9">
        <w:rPr>
          <w:rStyle w:val="StyleUnderline"/>
        </w:rPr>
        <w:t>to spread worldwide to remote populations, overcome rare genetic resistances, and evade detection, cures, and countermeasures</w:t>
      </w:r>
      <w:r w:rsidRPr="001E28D9">
        <w:t xml:space="preserve">. </w:t>
      </w:r>
      <w:r w:rsidRPr="001E28D9">
        <w:rPr>
          <w:rStyle w:val="StyleUnderline"/>
        </w:rPr>
        <w:t>Even evolution</w:t>
      </w:r>
      <w:r w:rsidRPr="00C44B59">
        <w:rPr>
          <w:rStyle w:val="StyleUnderline"/>
        </w:rPr>
        <w:t xml:space="preserve"> itself may work in humanity's favor: </w:t>
      </w:r>
      <w:r w:rsidRPr="0041681C">
        <w:rPr>
          <w:rStyle w:val="StyleUnderline"/>
          <w:highlight w:val="green"/>
        </w:rPr>
        <w:t>Virulence and transmission</w:t>
      </w:r>
      <w:r w:rsidRPr="00C44B59">
        <w:rPr>
          <w:rStyle w:val="StyleUnderline"/>
        </w:rPr>
        <w:t xml:space="preserve"> is often </w:t>
      </w:r>
      <w:r w:rsidRPr="00DD7071">
        <w:rPr>
          <w:rStyle w:val="StyleUnderline"/>
        </w:rPr>
        <w:t xml:space="preserve">a </w:t>
      </w:r>
      <w:r w:rsidRPr="00781FA4">
        <w:rPr>
          <w:rStyle w:val="StyleUnderline"/>
        </w:rPr>
        <w:t>trade-off</w:t>
      </w:r>
      <w:r w:rsidRPr="00C44B59">
        <w:rPr>
          <w:rStyle w:val="StyleUnderline"/>
        </w:rPr>
        <w:t>, and so evolutionary pressures could push against maximally lethal wild-type pathogens</w:t>
      </w:r>
      <w:r w:rsidRPr="00C44B59">
        <w:t>.5,6</w:t>
      </w:r>
      <w:r w:rsidRPr="00624E01">
        <w:rPr>
          <w:sz w:val="12"/>
        </w:rPr>
        <w:t xml:space="preserve"> </w:t>
      </w:r>
      <w:r w:rsidRPr="00C44B59">
        <w:rPr>
          <w:rStyle w:val="StyleUnderline"/>
        </w:rPr>
        <w:t xml:space="preserve">While </w:t>
      </w:r>
      <w:r w:rsidRPr="00DD7071">
        <w:rPr>
          <w:rStyle w:val="StyleUnderline"/>
        </w:rPr>
        <w:t>these arguments point to a very</w:t>
      </w:r>
      <w:r w:rsidRPr="00C44B59">
        <w:rPr>
          <w:rStyle w:val="StyleUnderline"/>
        </w:rPr>
        <w:t xml:space="preserve"> small risk of human extinction, they </w:t>
      </w:r>
      <w:r w:rsidRPr="0041681C">
        <w:rPr>
          <w:rStyle w:val="Emphasis"/>
          <w:highlight w:val="green"/>
        </w:rPr>
        <w:t>do not rule the possibility out</w:t>
      </w:r>
      <w:r w:rsidRPr="00C44B59">
        <w:rPr>
          <w:rStyle w:val="Emphasis"/>
        </w:rPr>
        <w:t xml:space="preserve"> entirely</w:t>
      </w:r>
      <w:r w:rsidRPr="00C44B59">
        <w:t xml:space="preserve">. </w:t>
      </w:r>
      <w:r w:rsidRPr="00C44B59">
        <w:rPr>
          <w:rStyle w:val="StyleUnderline"/>
        </w:rPr>
        <w:t xml:space="preserve">Although rare, </w:t>
      </w:r>
      <w:r w:rsidRPr="00781FA4">
        <w:rPr>
          <w:rStyle w:val="StyleUnderline"/>
        </w:rPr>
        <w:t>there are</w:t>
      </w:r>
      <w:r w:rsidRPr="00C44B59">
        <w:rPr>
          <w:rStyle w:val="StyleUnderline"/>
        </w:rPr>
        <w:t xml:space="preserve"> recorded </w:t>
      </w:r>
      <w:r w:rsidRPr="00781FA4">
        <w:rPr>
          <w:rStyle w:val="StyleUnderline"/>
        </w:rPr>
        <w:t>instances of</w:t>
      </w:r>
      <w:r w:rsidRPr="00DD7071">
        <w:rPr>
          <w:rStyle w:val="StyleUnderline"/>
        </w:rPr>
        <w:t xml:space="preserve"> species going extinct</w:t>
      </w:r>
      <w:r w:rsidRPr="00C44B59">
        <w:rPr>
          <w:rStyle w:val="StyleUnderline"/>
        </w:rPr>
        <w:t xml:space="preserve"> due to disease—primarily in amphibians, but also in 1 mammalian species of rat on Christmas Island</w:t>
      </w:r>
      <w:r w:rsidRPr="00C44B59">
        <w:t xml:space="preserve">.7,8 There are </w:t>
      </w:r>
      <w:r w:rsidRPr="00DD7071">
        <w:rPr>
          <w:rStyle w:val="StyleUnderline"/>
        </w:rPr>
        <w:t>also</w:t>
      </w:r>
      <w:r w:rsidRPr="00C44B59">
        <w:rPr>
          <w:rStyle w:val="StyleUnderline"/>
        </w:rPr>
        <w:t xml:space="preserve"> historical examples of large </w:t>
      </w:r>
      <w:r w:rsidRPr="00781FA4">
        <w:rPr>
          <w:rStyle w:val="StyleUnderline"/>
        </w:rPr>
        <w:t>human populations being almost entirely wiped out</w:t>
      </w:r>
      <w:r w:rsidRPr="00C44B59">
        <w:rPr>
          <w:rStyle w:val="StyleUnderline"/>
        </w:rPr>
        <w:t xml:space="preserve"> by disease, especially when multiple diseases were simultaneously introduced into a population without immunity</w:t>
      </w:r>
      <w:r w:rsidRPr="00C44B59">
        <w:t xml:space="preserve">. The most striking examples of </w:t>
      </w:r>
      <w:r w:rsidRPr="00C44B59">
        <w:rPr>
          <w:rStyle w:val="StyleUnderline"/>
        </w:rPr>
        <w:t>total population collapse include native American tribes exposed to European diseases, such as the Massachusett (86% loss of population), Quiripi-Unquachog (95% loss of population), and the Western Abenaki (which suffered a staggering 98% loss of population)</w:t>
      </w:r>
      <w:r w:rsidRPr="00C44B59">
        <w:t>.9</w:t>
      </w:r>
      <w:r w:rsidRPr="00624E01">
        <w:rPr>
          <w:sz w:val="12"/>
        </w:rPr>
        <w:t xml:space="preserve"> </w:t>
      </w:r>
      <w:r w:rsidRPr="00C44B59">
        <w:t xml:space="preserve">In the modern context, no single disease currently exists that combines the worst-case levels of transmissibility, lethality, resistance to countermeasures, and global reach. But </w:t>
      </w:r>
      <w:r w:rsidRPr="00C44B59">
        <w:rPr>
          <w:rStyle w:val="StyleUnderline"/>
        </w:rPr>
        <w:t xml:space="preserve">many diseases are proof of principle that </w:t>
      </w:r>
      <w:r w:rsidRPr="0041681C">
        <w:rPr>
          <w:rStyle w:val="StyleUnderline"/>
          <w:highlight w:val="green"/>
        </w:rPr>
        <w:t>each worst-case attribute can be realized independently</w:t>
      </w:r>
      <w:r w:rsidRPr="00C44B59">
        <w:t xml:space="preserve">. For example, </w:t>
      </w:r>
      <w:r w:rsidRPr="00C44B59">
        <w:rPr>
          <w:rStyle w:val="StyleUnderline"/>
        </w:rPr>
        <w:t>some diseases exhibit nearly a 100% case fatality ratio in the absence of treatment, such as rabies or septicemic plague</w:t>
      </w:r>
      <w:r w:rsidRPr="00C44B59">
        <w:t xml:space="preserve">. </w:t>
      </w:r>
      <w:r w:rsidRPr="00C44B59">
        <w:rPr>
          <w:rStyle w:val="StyleUnderline"/>
        </w:rPr>
        <w:t>Other diseases have a track record of spreading to virtually every human community worldwide, such as the 1918 flu</w:t>
      </w:r>
      <w:r w:rsidRPr="00C44B59">
        <w:t xml:space="preserve">,10 </w:t>
      </w:r>
      <w:r w:rsidRPr="00C44B59">
        <w:rPr>
          <w:rStyle w:val="StyleUnderline"/>
        </w:rPr>
        <w:t>and seroprevalence studies indicate that other pathogens, such as chickenpox and HSV-1, can successfully reach over 95% of a population</w:t>
      </w:r>
      <w:r w:rsidRPr="00C44B59">
        <w:t xml:space="preserve">.11,12 Under optimal virulence theory, natural evolution would be an unlikely source for pathogens with the highest possible levels of transmissibility, virulence, and global reach. But </w:t>
      </w:r>
      <w:r w:rsidRPr="0041681C">
        <w:rPr>
          <w:rStyle w:val="StyleUnderline"/>
          <w:highlight w:val="green"/>
        </w:rPr>
        <w:t>advances in biotech</w:t>
      </w:r>
      <w:r w:rsidRPr="00C44B59">
        <w:rPr>
          <w:rStyle w:val="StyleUnderline"/>
        </w:rPr>
        <w:t xml:space="preserve">nology might </w:t>
      </w:r>
      <w:r w:rsidRPr="0041681C">
        <w:rPr>
          <w:rStyle w:val="StyleUnderline"/>
          <w:highlight w:val="green"/>
        </w:rPr>
        <w:t>allow</w:t>
      </w:r>
      <w:r w:rsidRPr="00C44B59">
        <w:rPr>
          <w:rStyle w:val="StyleUnderline"/>
        </w:rPr>
        <w:t xml:space="preserve"> the </w:t>
      </w:r>
      <w:r w:rsidRPr="0041681C">
        <w:rPr>
          <w:rStyle w:val="StyleUnderline"/>
          <w:highlight w:val="green"/>
        </w:rPr>
        <w:t>creation of diseases that combine</w:t>
      </w:r>
      <w:r w:rsidRPr="00C44B59">
        <w:rPr>
          <w:rStyle w:val="StyleUnderline"/>
        </w:rPr>
        <w:t xml:space="preserve"> such </w:t>
      </w:r>
      <w:r w:rsidRPr="0041681C">
        <w:rPr>
          <w:rStyle w:val="StyleUnderline"/>
          <w:highlight w:val="green"/>
        </w:rPr>
        <w:t>traits</w:t>
      </w:r>
      <w:r w:rsidRPr="00C44B59">
        <w:t xml:space="preserve">. Recent controversy has already emerged over a number of scientific experiments that resulted in viruses with enhanced transmissibility, lethality, and/or the ability to overcome therapeutics.13-17 </w:t>
      </w:r>
      <w:r w:rsidRPr="00C44B59">
        <w:rPr>
          <w:rStyle w:val="StyleUnderline"/>
        </w:rPr>
        <w:t xml:space="preserve">Other experiments demonstrated that mousepox </w:t>
      </w:r>
      <w:r w:rsidRPr="0041681C">
        <w:rPr>
          <w:rStyle w:val="StyleUnderline"/>
          <w:highlight w:val="green"/>
        </w:rPr>
        <w:t xml:space="preserve">could be modified to have a 100% case fatality rate </w:t>
      </w:r>
      <w:r w:rsidRPr="0041681C">
        <w:rPr>
          <w:rStyle w:val="StyleUnderline"/>
        </w:rPr>
        <w:t>and render a vaccine ineffective</w:t>
      </w:r>
      <w:r w:rsidRPr="00C44B59">
        <w:t xml:space="preserve">.18 In addition to transmissibility and lethality, </w:t>
      </w:r>
      <w:r w:rsidRPr="00C44B59">
        <w:rPr>
          <w:rStyle w:val="StyleUnderline"/>
        </w:rPr>
        <w:t xml:space="preserve">studies have shown that other disease traits, such as </w:t>
      </w:r>
      <w:r w:rsidRPr="0041681C">
        <w:rPr>
          <w:rStyle w:val="StyleUnderline"/>
          <w:highlight w:val="green"/>
        </w:rPr>
        <w:t>incubation time, environmental survival, and</w:t>
      </w:r>
      <w:r w:rsidRPr="00C44B59">
        <w:rPr>
          <w:rStyle w:val="StyleUnderline"/>
        </w:rPr>
        <w:t xml:space="preserve"> available </w:t>
      </w:r>
      <w:r w:rsidRPr="002545D0">
        <w:rPr>
          <w:rStyle w:val="StyleUnderline"/>
          <w:highlight w:val="green"/>
        </w:rPr>
        <w:t>vectors, could be modified as well</w:t>
      </w:r>
      <w:r w:rsidRPr="00C44B59">
        <w:t>.19-21</w:t>
      </w:r>
      <w:r w:rsidRPr="00624E01">
        <w:rPr>
          <w:sz w:val="12"/>
        </w:rPr>
        <w:t xml:space="preserve"> </w:t>
      </w:r>
      <w:r w:rsidRPr="00C44B59">
        <w:t xml:space="preserve">Although these experiments had scientific merit and were not conducted with malicious intent, their </w:t>
      </w:r>
      <w:r w:rsidRPr="00C44B59">
        <w:rPr>
          <w:rStyle w:val="StyleUnderline"/>
        </w:rPr>
        <w:t>implications are</w:t>
      </w:r>
      <w:r w:rsidRPr="00C44B59">
        <w:t xml:space="preserve"> still </w:t>
      </w:r>
      <w:r w:rsidRPr="00C44B59">
        <w:rPr>
          <w:rStyle w:val="StyleUnderline"/>
        </w:rPr>
        <w:t>worrying</w:t>
      </w:r>
      <w:r w:rsidRPr="00C44B59">
        <w:t xml:space="preserve">. This is especially true given that </w:t>
      </w:r>
      <w:r w:rsidRPr="00C44B59">
        <w:rPr>
          <w:rStyle w:val="StyleUnderline"/>
        </w:rPr>
        <w:t xml:space="preserve">there is also a long historical track record of </w:t>
      </w:r>
      <w:r w:rsidRPr="002545D0">
        <w:rPr>
          <w:rStyle w:val="Emphasis"/>
          <w:highlight w:val="green"/>
        </w:rPr>
        <w:t>state-run bioweapon research</w:t>
      </w:r>
      <w:r w:rsidRPr="00DD7071">
        <w:rPr>
          <w:rStyle w:val="StyleUnderline"/>
        </w:rPr>
        <w:t xml:space="preserve"> applying cutting-edge science and tech</w:t>
      </w:r>
      <w:r w:rsidRPr="00DD7071">
        <w:t>nology</w:t>
      </w:r>
      <w:r w:rsidRPr="00C44B59">
        <w:t xml:space="preserve"> </w:t>
      </w:r>
      <w:r w:rsidRPr="00C44B59">
        <w:rPr>
          <w:rStyle w:val="StyleUnderline"/>
        </w:rPr>
        <w:t xml:space="preserve">to </w:t>
      </w:r>
      <w:r w:rsidRPr="002545D0">
        <w:rPr>
          <w:rStyle w:val="StyleUnderline"/>
          <w:highlight w:val="green"/>
        </w:rPr>
        <w:t>design agents not previously seen</w:t>
      </w:r>
      <w:r w:rsidRPr="00DD7071">
        <w:rPr>
          <w:rStyle w:val="StyleUnderline"/>
        </w:rPr>
        <w:t xml:space="preserve"> </w:t>
      </w:r>
      <w:r w:rsidRPr="00781FA4">
        <w:rPr>
          <w:rStyle w:val="StyleUnderline"/>
        </w:rPr>
        <w:t>in nature</w:t>
      </w:r>
      <w:r w:rsidRPr="00C44B59">
        <w:t xml:space="preserve">. </w:t>
      </w:r>
      <w:r w:rsidRPr="00C44B59">
        <w:rPr>
          <w:rStyle w:val="StyleUnderline"/>
        </w:rPr>
        <w:t>The Soviet bioweapons program</w:t>
      </w:r>
      <w:r w:rsidRPr="00C44B59">
        <w:t xml:space="preserve"> </w:t>
      </w:r>
      <w:r w:rsidRPr="00C44B59">
        <w:rPr>
          <w:rStyle w:val="StyleUnderline"/>
        </w:rPr>
        <w:t>developed agents with</w:t>
      </w:r>
      <w:r w:rsidRPr="00C44B59">
        <w:t xml:space="preserve"> traits such as </w:t>
      </w:r>
      <w:r w:rsidRPr="00C44B59">
        <w:rPr>
          <w:rStyle w:val="StyleUnderline"/>
        </w:rPr>
        <w:t>enhanced virulence, resistance</w:t>
      </w:r>
      <w:r w:rsidRPr="00C44B59">
        <w:t xml:space="preserve"> to therapies, greater </w:t>
      </w:r>
      <w:r w:rsidRPr="00C44B59">
        <w:rPr>
          <w:rStyle w:val="StyleUnderline"/>
        </w:rPr>
        <w:t>environmental resilience</w:t>
      </w:r>
      <w:r w:rsidRPr="00C44B59">
        <w:t>, increased difficu</w:t>
      </w:r>
      <w:r w:rsidRPr="00C44B59">
        <w:rPr>
          <w:rStyle w:val="StyleUnderline"/>
        </w:rPr>
        <w:t>lty to diagnose or treat, and which caused unexpected disease presentations and outcomes</w:t>
      </w:r>
      <w:r w:rsidRPr="00C44B59">
        <w:t xml:space="preserve">.22 </w:t>
      </w:r>
      <w:r w:rsidRPr="002545D0">
        <w:rPr>
          <w:rStyle w:val="StyleUnderline"/>
          <w:highlight w:val="green"/>
        </w:rPr>
        <w:t>Delivery capabilities</w:t>
      </w:r>
      <w:r w:rsidRPr="00781FA4">
        <w:rPr>
          <w:rStyle w:val="StyleUnderline"/>
        </w:rPr>
        <w:t xml:space="preserve"> have</w:t>
      </w:r>
      <w:r w:rsidRPr="00C44B59">
        <w:rPr>
          <w:rStyle w:val="StyleUnderline"/>
        </w:rPr>
        <w:t xml:space="preserve"> </w:t>
      </w:r>
      <w:r w:rsidRPr="002545D0">
        <w:rPr>
          <w:rStyle w:val="StyleUnderline"/>
          <w:highlight w:val="green"/>
        </w:rPr>
        <w:t>also been subject to</w:t>
      </w:r>
      <w:r w:rsidRPr="00C44B59">
        <w:rPr>
          <w:rStyle w:val="StyleUnderline"/>
        </w:rPr>
        <w:t xml:space="preserve"> the </w:t>
      </w:r>
      <w:r w:rsidRPr="00781FA4">
        <w:rPr>
          <w:rStyle w:val="StyleUnderline"/>
        </w:rPr>
        <w:t>cutting edge</w:t>
      </w:r>
      <w:r w:rsidRPr="00C44B59">
        <w:rPr>
          <w:rStyle w:val="StyleUnderline"/>
        </w:rPr>
        <w:t xml:space="preserve"> of </w:t>
      </w:r>
      <w:r w:rsidRPr="002545D0">
        <w:rPr>
          <w:rStyle w:val="StyleUnderline"/>
          <w:highlight w:val="green"/>
        </w:rPr>
        <w:t>tech</w:t>
      </w:r>
      <w:r w:rsidRPr="00C44B59">
        <w:rPr>
          <w:rStyle w:val="StyleUnderline"/>
        </w:rPr>
        <w:t xml:space="preserve">nical </w:t>
      </w:r>
      <w:r w:rsidRPr="002545D0">
        <w:rPr>
          <w:rStyle w:val="StyleUnderline"/>
          <w:highlight w:val="green"/>
        </w:rPr>
        <w:t>development</w:t>
      </w:r>
      <w:r w:rsidRPr="00781FA4">
        <w:rPr>
          <w:rStyle w:val="StyleUnderline"/>
        </w:rPr>
        <w:t>,</w:t>
      </w:r>
      <w:r w:rsidRPr="00C44B59">
        <w:rPr>
          <w:rStyle w:val="StyleUnderline"/>
        </w:rPr>
        <w:t xml:space="preserve"> with Canadian, US, and UK bioweapon efforts playing a critical role </w:t>
      </w:r>
      <w:r w:rsidRPr="002545D0">
        <w:rPr>
          <w:rStyle w:val="StyleUnderline"/>
          <w:highlight w:val="green"/>
        </w:rPr>
        <w:t>in</w:t>
      </w:r>
      <w:r w:rsidRPr="00C44B59">
        <w:rPr>
          <w:rStyle w:val="StyleUnderline"/>
        </w:rPr>
        <w:t xml:space="preserve"> developing the discipline of </w:t>
      </w:r>
      <w:r w:rsidRPr="002545D0">
        <w:rPr>
          <w:rStyle w:val="Emphasis"/>
          <w:highlight w:val="green"/>
        </w:rPr>
        <w:t>aerobiology</w:t>
      </w:r>
      <w:r w:rsidRPr="00C44B59">
        <w:t xml:space="preserve">.23,24 While there is no evidence of state-run bioweapons programs directly attempting to develop or deploy bioweapons that would pose an existential risk, the logic of deterrence and mutually assured destruction could create such incentives in more unstable political environments or following a breakdown of the Biological Weapons Convention.25 </w:t>
      </w:r>
      <w:r w:rsidRPr="00C44B59">
        <w:rPr>
          <w:rStyle w:val="StyleUnderline"/>
        </w:rPr>
        <w:t xml:space="preserve">The possibility of a </w:t>
      </w:r>
      <w:r w:rsidRPr="002545D0">
        <w:rPr>
          <w:rStyle w:val="Emphasis"/>
          <w:highlight w:val="green"/>
        </w:rPr>
        <w:t>war</w:t>
      </w:r>
      <w:r w:rsidRPr="00781FA4">
        <w:rPr>
          <w:rStyle w:val="Emphasis"/>
        </w:rPr>
        <w:t xml:space="preserve"> between great powers</w:t>
      </w:r>
      <w:r w:rsidRPr="00781FA4">
        <w:rPr>
          <w:rStyle w:val="StyleUnderline"/>
        </w:rPr>
        <w:t xml:space="preserve"> could</w:t>
      </w:r>
      <w:r w:rsidRPr="00781FA4">
        <w:t xml:space="preserve"> also </w:t>
      </w:r>
      <w:r w:rsidRPr="002545D0">
        <w:rPr>
          <w:rStyle w:val="StyleUnderline"/>
          <w:highlight w:val="green"/>
        </w:rPr>
        <w:t>increase the pressure to use such weapons</w:t>
      </w:r>
      <w:r w:rsidRPr="00DD7071">
        <w:rPr>
          <w:rStyle w:val="StyleUnderline"/>
        </w:rPr>
        <w:t>—during the World Wars, bioweapons were used across multiple continents, with Germany targeting animals in WWI</w:t>
      </w:r>
      <w:r w:rsidRPr="00DD7071">
        <w:t xml:space="preserve">,26 </w:t>
      </w:r>
      <w:r w:rsidRPr="00DD7071">
        <w:rPr>
          <w:rStyle w:val="StyleUnderline"/>
        </w:rPr>
        <w:t>and Japan using plague to cause an epidemic in China during WWII</w:t>
      </w:r>
      <w:r w:rsidRPr="00DD7071">
        <w:t>.27</w:t>
      </w:r>
    </w:p>
    <w:p w14:paraId="63442BBD" w14:textId="77777777" w:rsidR="00E955E9" w:rsidRPr="00F601E6" w:rsidRDefault="00E955E9" w:rsidP="00E955E9"/>
    <w:p w14:paraId="494ED83D" w14:textId="77777777" w:rsidR="00E955E9" w:rsidRPr="007A61C4" w:rsidRDefault="00E955E9" w:rsidP="00E955E9">
      <w:pPr>
        <w:rPr>
          <w:sz w:val="12"/>
        </w:rPr>
      </w:pPr>
    </w:p>
    <w:p w14:paraId="70CA692F" w14:textId="77777777" w:rsidR="00E955E9" w:rsidRPr="007A61C4" w:rsidRDefault="00E955E9" w:rsidP="00E955E9">
      <w:pPr>
        <w:pStyle w:val="Heading4"/>
        <w:rPr>
          <w:rStyle w:val="Style13ptBold"/>
          <w:b/>
        </w:rPr>
      </w:pPr>
      <w:r w:rsidRPr="007A61C4">
        <w:rPr>
          <w:rStyle w:val="Style13ptBold"/>
          <w:b/>
        </w:rPr>
        <w:t>Disease alone causes extinction.</w:t>
      </w:r>
    </w:p>
    <w:p w14:paraId="203225CA" w14:textId="77777777" w:rsidR="00E955E9" w:rsidRPr="007A61C4" w:rsidRDefault="00E955E9" w:rsidP="00E955E9">
      <w:r w:rsidRPr="007A61C4">
        <w:rPr>
          <w:rStyle w:val="Style13ptBold"/>
        </w:rPr>
        <w:t>Ord ‘20</w:t>
      </w:r>
      <w:r w:rsidRPr="007A61C4">
        <w:t xml:space="preserve"> [Toby; reporter for the Guardian; 3-6-2020; "Why we need worst-case thinking to prevent pandemics"; Guardian; https://www.theguardian.com/science/2020/mar/06/worst-case-thinking-prevent-pandemics-coronavirus-existential-risk]</w:t>
      </w:r>
    </w:p>
    <w:p w14:paraId="3EE077A5" w14:textId="77777777" w:rsidR="00E955E9" w:rsidRPr="007A61C4" w:rsidRDefault="00E955E9" w:rsidP="00E955E9">
      <w:pPr>
        <w:rPr>
          <w:b/>
          <w:bCs/>
          <w:u w:val="single"/>
        </w:rPr>
      </w:pPr>
      <w:r w:rsidRPr="007A61C4">
        <w:rPr>
          <w:rStyle w:val="StyleUnderline"/>
        </w:rPr>
        <w:t>The world is in the</w:t>
      </w:r>
      <w:r w:rsidRPr="007A61C4">
        <w:rPr>
          <w:sz w:val="16"/>
        </w:rPr>
        <w:t xml:space="preserve"> early </w:t>
      </w:r>
      <w:r w:rsidRPr="007A61C4">
        <w:rPr>
          <w:rStyle w:val="StyleUnderline"/>
        </w:rPr>
        <w:t xml:space="preserve">stages of what may be the </w:t>
      </w:r>
      <w:r w:rsidRPr="007A61C4">
        <w:rPr>
          <w:b/>
          <w:bCs/>
          <w:u w:val="single"/>
        </w:rPr>
        <w:t>most deadly pandemic</w:t>
      </w:r>
      <w:r w:rsidRPr="007A61C4">
        <w:rPr>
          <w:rStyle w:val="StyleUnderline"/>
        </w:rPr>
        <w:t xml:space="preserve"> of the </w:t>
      </w:r>
      <w:r w:rsidRPr="007A61C4">
        <w:rPr>
          <w:b/>
          <w:bCs/>
          <w:u w:val="single"/>
        </w:rPr>
        <w:t>past 100 years</w:t>
      </w:r>
      <w:r w:rsidRPr="007A61C4">
        <w:rPr>
          <w:sz w:val="16"/>
        </w:rPr>
        <w:t xml:space="preserve">. In China, thousands of people have already died; large outbreaks have begun in South Korea, Iran and Italy; and the rest of the world is bracing for impact. We do not yet know whether the final toll will be measured in thousands or hundreds of thousands. </w:t>
      </w:r>
      <w:r w:rsidRPr="00EC2ABE">
        <w:rPr>
          <w:rStyle w:val="StyleUnderline"/>
          <w:highlight w:val="green"/>
        </w:rPr>
        <w:t>For</w:t>
      </w:r>
      <w:r w:rsidRPr="007A61C4">
        <w:rPr>
          <w:rStyle w:val="StyleUnderline"/>
        </w:rPr>
        <w:t xml:space="preserve"> all our </w:t>
      </w:r>
      <w:r w:rsidRPr="00EC2ABE">
        <w:rPr>
          <w:rStyle w:val="StyleUnderline"/>
          <w:highlight w:val="green"/>
        </w:rPr>
        <w:t>advances in medicine, humanity remains</w:t>
      </w:r>
      <w:r w:rsidRPr="007A61C4">
        <w:rPr>
          <w:sz w:val="16"/>
        </w:rPr>
        <w:t xml:space="preserve"> much </w:t>
      </w:r>
      <w:r w:rsidRPr="007A61C4">
        <w:rPr>
          <w:b/>
          <w:bCs/>
          <w:u w:val="single"/>
        </w:rPr>
        <w:t xml:space="preserve">more </w:t>
      </w:r>
      <w:r w:rsidRPr="00EC2ABE">
        <w:rPr>
          <w:b/>
          <w:bCs/>
          <w:highlight w:val="green"/>
          <w:u w:val="single"/>
        </w:rPr>
        <w:t>vulnerable</w:t>
      </w:r>
      <w:r w:rsidRPr="00EC2ABE">
        <w:rPr>
          <w:rStyle w:val="StyleUnderline"/>
          <w:highlight w:val="green"/>
        </w:rPr>
        <w:t xml:space="preserve"> to pandemics </w:t>
      </w:r>
      <w:r w:rsidRPr="007A61C4">
        <w:rPr>
          <w:rStyle w:val="StyleUnderline"/>
        </w:rPr>
        <w:t>than we would like to believe</w:t>
      </w:r>
      <w:r w:rsidRPr="007A61C4">
        <w:rPr>
          <w:sz w:val="16"/>
        </w:rPr>
        <w:t xml:space="preserve">. To understand our vulnerability, and to determine what steps must be taken to end it, it is useful to ask about the very worst-case scenarios. Just how bad could a pandemic be? In science fiction, we sometimes encounter the idea of </w:t>
      </w:r>
      <w:r w:rsidRPr="007A61C4">
        <w:rPr>
          <w:rStyle w:val="StyleUnderline"/>
        </w:rPr>
        <w:t xml:space="preserve">a </w:t>
      </w:r>
      <w:r w:rsidRPr="00EC2ABE">
        <w:rPr>
          <w:rStyle w:val="StyleUnderline"/>
          <w:highlight w:val="green"/>
        </w:rPr>
        <w:t>pandemic</w:t>
      </w:r>
      <w:r w:rsidRPr="007A61C4">
        <w:rPr>
          <w:rStyle w:val="StyleUnderline"/>
        </w:rPr>
        <w:t xml:space="preserve"> so severe</w:t>
      </w:r>
      <w:r w:rsidRPr="007A61C4">
        <w:rPr>
          <w:sz w:val="16"/>
        </w:rPr>
        <w:t xml:space="preserve"> that it </w:t>
      </w:r>
      <w:r w:rsidRPr="007A61C4">
        <w:rPr>
          <w:rStyle w:val="StyleUnderline"/>
        </w:rPr>
        <w:t xml:space="preserve">could </w:t>
      </w:r>
      <w:r w:rsidRPr="00EC2ABE">
        <w:rPr>
          <w:rStyle w:val="StyleUnderline"/>
          <w:highlight w:val="green"/>
        </w:rPr>
        <w:t xml:space="preserve">cause </w:t>
      </w:r>
      <w:r w:rsidRPr="007A61C4">
        <w:rPr>
          <w:b/>
          <w:bCs/>
          <w:u w:val="single"/>
        </w:rPr>
        <w:t xml:space="preserve">the </w:t>
      </w:r>
      <w:r w:rsidRPr="00EC2ABE">
        <w:rPr>
          <w:b/>
          <w:bCs/>
          <w:highlight w:val="green"/>
          <w:u w:val="single"/>
        </w:rPr>
        <w:t>end of</w:t>
      </w:r>
      <w:r w:rsidRPr="007A61C4">
        <w:rPr>
          <w:b/>
          <w:bCs/>
          <w:u w:val="single"/>
        </w:rPr>
        <w:t xml:space="preserve"> civilisation,</w:t>
      </w:r>
      <w:r w:rsidRPr="007A61C4">
        <w:rPr>
          <w:rStyle w:val="StyleUnderline"/>
        </w:rPr>
        <w:t xml:space="preserve"> or even of </w:t>
      </w:r>
      <w:r w:rsidRPr="00EC2ABE">
        <w:rPr>
          <w:b/>
          <w:bCs/>
          <w:highlight w:val="green"/>
          <w:u w:val="single"/>
        </w:rPr>
        <w:t xml:space="preserve">humanity </w:t>
      </w:r>
      <w:r w:rsidRPr="007A61C4">
        <w:rPr>
          <w:b/>
          <w:bCs/>
          <w:u w:val="single"/>
        </w:rPr>
        <w:t>itself.</w:t>
      </w:r>
      <w:r w:rsidRPr="007A61C4">
        <w:rPr>
          <w:rStyle w:val="StyleUnderline"/>
        </w:rPr>
        <w:t xml:space="preserve"> Such a risk to humanity’s</w:t>
      </w:r>
      <w:r w:rsidRPr="007A61C4">
        <w:rPr>
          <w:sz w:val="16"/>
        </w:rPr>
        <w:t xml:space="preserve"> entire </w:t>
      </w:r>
      <w:r w:rsidRPr="007A61C4">
        <w:rPr>
          <w:rStyle w:val="StyleUnderline"/>
        </w:rPr>
        <w:t xml:space="preserve">future is known as </w:t>
      </w:r>
      <w:r w:rsidRPr="00EC2ABE">
        <w:rPr>
          <w:rStyle w:val="StyleUnderline"/>
          <w:highlight w:val="green"/>
        </w:rPr>
        <w:t>an</w:t>
      </w:r>
      <w:r w:rsidRPr="007A61C4">
        <w:rPr>
          <w:rStyle w:val="StyleUnderline"/>
        </w:rPr>
        <w:t xml:space="preserve"> </w:t>
      </w:r>
      <w:r w:rsidRPr="00EC2ABE">
        <w:rPr>
          <w:b/>
          <w:bCs/>
          <w:highlight w:val="green"/>
          <w:u w:val="single"/>
        </w:rPr>
        <w:t>existential risk.</w:t>
      </w:r>
      <w:r w:rsidRPr="007A61C4">
        <w:rPr>
          <w:rStyle w:val="StyleUnderline"/>
        </w:rPr>
        <w:t xml:space="preserve"> We can say</w:t>
      </w:r>
      <w:r w:rsidRPr="007A61C4">
        <w:rPr>
          <w:sz w:val="16"/>
        </w:rPr>
        <w:t xml:space="preserve"> with certainty </w:t>
      </w:r>
      <w:r w:rsidRPr="007A61C4">
        <w:rPr>
          <w:rStyle w:val="StyleUnderline"/>
        </w:rPr>
        <w:t>that</w:t>
      </w:r>
      <w:r w:rsidRPr="007A61C4">
        <w:rPr>
          <w:sz w:val="16"/>
        </w:rPr>
        <w:t xml:space="preserve"> the novel coronavirus, named </w:t>
      </w:r>
      <w:r w:rsidRPr="00EC2ABE">
        <w:rPr>
          <w:rStyle w:val="StyleUnderline"/>
          <w:highlight w:val="green"/>
        </w:rPr>
        <w:t>Covid</w:t>
      </w:r>
      <w:r w:rsidRPr="007A61C4">
        <w:rPr>
          <w:sz w:val="16"/>
        </w:rPr>
        <w:t xml:space="preserve">-19, </w:t>
      </w:r>
      <w:r w:rsidRPr="00EC2ABE">
        <w:rPr>
          <w:rStyle w:val="StyleUnderline"/>
          <w:highlight w:val="green"/>
        </w:rPr>
        <w:t>does not</w:t>
      </w:r>
      <w:r w:rsidRPr="007A61C4">
        <w:rPr>
          <w:rStyle w:val="StyleUnderline"/>
        </w:rPr>
        <w:t xml:space="preserve"> pose such a risk. </w:t>
      </w:r>
      <w:r w:rsidRPr="00EC2ABE">
        <w:rPr>
          <w:b/>
          <w:bCs/>
          <w:highlight w:val="green"/>
          <w:u w:val="single"/>
        </w:rPr>
        <w:t>But could the next</w:t>
      </w:r>
      <w:r w:rsidRPr="007A61C4">
        <w:rPr>
          <w:b/>
          <w:bCs/>
          <w:u w:val="single"/>
        </w:rPr>
        <w:t xml:space="preserve"> pandemic?</w:t>
      </w:r>
      <w:r w:rsidRPr="007A61C4">
        <w:rPr>
          <w:sz w:val="16"/>
        </w:rPr>
        <w:t xml:space="preserve"> To find out, and to put the current outbreak into greater context, let us turn to the past. </w:t>
      </w:r>
      <w:r w:rsidRPr="007A61C4">
        <w:rPr>
          <w:rStyle w:val="StyleUnderline"/>
        </w:rPr>
        <w:t xml:space="preserve">In 1347, </w:t>
      </w:r>
      <w:r w:rsidRPr="007A61C4">
        <w:rPr>
          <w:sz w:val="16"/>
        </w:rPr>
        <w:t xml:space="preserve">death came to Europe. It entered through the Crimean town of Caffa, brought by the besieging Mongol army. Fleeing merchants unwittingly carried it back to Italy. From there, it spread to France, Spain and England. Then up as far as Norway and across the rest of Europe – all the way to Moscow. Within six years, the Black Death had taken the continent. Tens of millions fell gravely ill, their bodies succumbing to the disease in different ways. Some bore swollen buboes on their necks, armpits and thighs; some had their flesh turn black from haemorrhaging beneath the skin; some coughed blood from the necrotic inflammation of their throats and lungs. All forms involved fever, exhaustion and an intolerable stench from the material that exuded from the body. There were so many dead that mass graves needed to be dug and, even then, cemeteries ran out of room for the bodies. </w:t>
      </w:r>
      <w:r w:rsidRPr="007A61C4">
        <w:rPr>
          <w:rStyle w:val="StyleUnderline"/>
        </w:rPr>
        <w:t xml:space="preserve">The </w:t>
      </w:r>
      <w:r w:rsidRPr="00EC2ABE">
        <w:rPr>
          <w:rStyle w:val="StyleUnderline"/>
          <w:highlight w:val="green"/>
        </w:rPr>
        <w:t xml:space="preserve">Black Death </w:t>
      </w:r>
      <w:r w:rsidRPr="00EC2ABE">
        <w:rPr>
          <w:b/>
          <w:bCs/>
          <w:highlight w:val="green"/>
          <w:u w:val="single"/>
        </w:rPr>
        <w:t>devastated Europe</w:t>
      </w:r>
      <w:r w:rsidRPr="007A61C4">
        <w:rPr>
          <w:b/>
          <w:bCs/>
          <w:u w:val="single"/>
        </w:rPr>
        <w:t>.</w:t>
      </w:r>
      <w:r w:rsidRPr="007A61C4">
        <w:rPr>
          <w:rStyle w:val="StyleUnderline"/>
        </w:rPr>
        <w:t xml:space="preserve"> In </w:t>
      </w:r>
      <w:r w:rsidRPr="007A61C4">
        <w:rPr>
          <w:sz w:val="16"/>
        </w:rPr>
        <w:t xml:space="preserve">those </w:t>
      </w:r>
      <w:r w:rsidRPr="007A61C4">
        <w:rPr>
          <w:rStyle w:val="StyleUnderline"/>
        </w:rPr>
        <w:t xml:space="preserve">six years, between a </w:t>
      </w:r>
      <w:r w:rsidRPr="007A61C4">
        <w:rPr>
          <w:b/>
          <w:bCs/>
          <w:u w:val="single"/>
        </w:rPr>
        <w:t>quarter and half of all Europeans were killed</w:t>
      </w:r>
      <w:r w:rsidRPr="007A61C4">
        <w:rPr>
          <w:rStyle w:val="StyleUnderline"/>
        </w:rPr>
        <w:t>.</w:t>
      </w:r>
      <w:r w:rsidRPr="007A61C4">
        <w:rPr>
          <w:sz w:val="16"/>
        </w:rPr>
        <w:t xml:space="preserve"> </w:t>
      </w:r>
      <w:r w:rsidRPr="007A61C4">
        <w:rPr>
          <w:rStyle w:val="StyleUnderline"/>
        </w:rPr>
        <w:t>The Middle East was ravaged, too, with the plague killing</w:t>
      </w:r>
      <w:r w:rsidRPr="007A61C4">
        <w:rPr>
          <w:sz w:val="16"/>
        </w:rPr>
        <w:t xml:space="preserve"> about </w:t>
      </w:r>
      <w:r w:rsidRPr="007A61C4">
        <w:rPr>
          <w:b/>
          <w:bCs/>
          <w:u w:val="single"/>
        </w:rPr>
        <w:t>one in three Egyptians and Syrians</w:t>
      </w:r>
      <w:r w:rsidRPr="007A61C4">
        <w:rPr>
          <w:rStyle w:val="StyleUnderline"/>
        </w:rPr>
        <w:t>. And it may have also laid waste to parts of central Asia, India and China.</w:t>
      </w:r>
      <w:r w:rsidRPr="007A61C4">
        <w:rPr>
          <w:sz w:val="16"/>
        </w:rPr>
        <w:t xml:space="preserve"> Due to the scant records of the 14th century, we will never know the true toll, but our best estimates are that </w:t>
      </w:r>
      <w:r w:rsidRPr="007A61C4">
        <w:rPr>
          <w:rStyle w:val="StyleUnderline"/>
        </w:rPr>
        <w:t xml:space="preserve">somewhere between </w:t>
      </w:r>
      <w:r w:rsidRPr="007A61C4">
        <w:rPr>
          <w:b/>
          <w:bCs/>
          <w:u w:val="single"/>
        </w:rPr>
        <w:t xml:space="preserve">5% and </w:t>
      </w:r>
      <w:r w:rsidRPr="00EC2ABE">
        <w:rPr>
          <w:b/>
          <w:bCs/>
          <w:highlight w:val="green"/>
          <w:u w:val="single"/>
        </w:rPr>
        <w:t>14% of</w:t>
      </w:r>
      <w:r w:rsidRPr="007A61C4">
        <w:rPr>
          <w:b/>
          <w:bCs/>
          <w:u w:val="single"/>
        </w:rPr>
        <w:t xml:space="preserve"> all </w:t>
      </w:r>
      <w:r w:rsidRPr="00EC2ABE">
        <w:rPr>
          <w:b/>
          <w:bCs/>
          <w:highlight w:val="green"/>
          <w:u w:val="single"/>
        </w:rPr>
        <w:t xml:space="preserve">the world’s people </w:t>
      </w:r>
      <w:r w:rsidRPr="007A61C4">
        <w:rPr>
          <w:b/>
          <w:bCs/>
          <w:u w:val="single"/>
        </w:rPr>
        <w:t xml:space="preserve">were </w:t>
      </w:r>
      <w:r w:rsidRPr="00EC2ABE">
        <w:rPr>
          <w:b/>
          <w:bCs/>
          <w:highlight w:val="green"/>
          <w:u w:val="single"/>
        </w:rPr>
        <w:t>killed</w:t>
      </w:r>
      <w:r w:rsidRPr="007A61C4">
        <w:rPr>
          <w:sz w:val="16"/>
        </w:rPr>
        <w:t xml:space="preserve">, </w:t>
      </w:r>
      <w:r w:rsidRPr="007A61C4">
        <w:rPr>
          <w:rStyle w:val="StyleUnderline"/>
        </w:rPr>
        <w:t>in</w:t>
      </w:r>
      <w:r w:rsidRPr="007A61C4">
        <w:rPr>
          <w:sz w:val="16"/>
        </w:rPr>
        <w:t xml:space="preserve"> what may have been </w:t>
      </w:r>
      <w:r w:rsidRPr="007A61C4">
        <w:rPr>
          <w:rStyle w:val="StyleUnderline"/>
        </w:rPr>
        <w:t xml:space="preserve">the </w:t>
      </w:r>
      <w:r w:rsidRPr="007A61C4">
        <w:rPr>
          <w:b/>
          <w:bCs/>
          <w:u w:val="single"/>
        </w:rPr>
        <w:t>greatest catastrophe</w:t>
      </w:r>
      <w:r w:rsidRPr="007A61C4">
        <w:rPr>
          <w:rStyle w:val="StyleUnderline"/>
        </w:rPr>
        <w:t xml:space="preserve"> humanity has seen. </w:t>
      </w:r>
      <w:r w:rsidRPr="007A61C4">
        <w:rPr>
          <w:sz w:val="16"/>
        </w:rPr>
        <w:t xml:space="preserve">The Black Death was not the only biological disaster to scar human history. It was not even the only great bubonic plague. </w:t>
      </w:r>
      <w:r w:rsidRPr="007A61C4">
        <w:rPr>
          <w:rStyle w:val="StyleUnderline"/>
        </w:rPr>
        <w:t>In AD541 the plague of Justinian struck the Byzantine empire</w:t>
      </w:r>
      <w:r w:rsidRPr="007A61C4">
        <w:rPr>
          <w:sz w:val="16"/>
        </w:rPr>
        <w:t xml:space="preserve">. Over three years, </w:t>
      </w:r>
      <w:r w:rsidRPr="007A61C4">
        <w:rPr>
          <w:rStyle w:val="StyleUnderline"/>
        </w:rPr>
        <w:t xml:space="preserve">it </w:t>
      </w:r>
      <w:r w:rsidRPr="007A61C4">
        <w:rPr>
          <w:b/>
          <w:bCs/>
          <w:u w:val="single"/>
        </w:rPr>
        <w:t>took the lives</w:t>
      </w:r>
      <w:r w:rsidRPr="007A61C4">
        <w:rPr>
          <w:rStyle w:val="StyleUnderline"/>
        </w:rPr>
        <w:t xml:space="preserve"> of roughly </w:t>
      </w:r>
      <w:r w:rsidRPr="007A61C4">
        <w:rPr>
          <w:b/>
          <w:bCs/>
          <w:u w:val="single"/>
        </w:rPr>
        <w:t xml:space="preserve">3% of the world’s people. </w:t>
      </w:r>
      <w:r w:rsidRPr="007A61C4">
        <w:rPr>
          <w:sz w:val="16"/>
        </w:rPr>
        <w:t xml:space="preserve">When Europeans reached the Americas in 1492, the two populations exposed each other to completely novel diseases. Over thousands of years, each population had built up resistance to their own set of diseases, but were extremely susceptible to the others. The American peoples got by far the worse end of the exchange, through diseases such as measles, influenza and, especially, smallpox. During the next 100 years, a combination of invasion and disease took an immense toll – one whose scale may never be known, due to great uncertainty about the size of the pre-existing population. We can’t rule out the loss of more than 90% of the population of the Americas during that century, though the number could also be much lower. And it is very difficult to tease out how much of this should be attributed to war and occupation, rather than disease. At a rough estimate, as many as 10% of the world’s people may have been killed. Centuries later, the world had become so interconnected that a truly global pandemic was possible. Towards the end of the first world war, a devastating strain of influenza, known as the 1918 flu or Spanish flu, spread to six continents, and even remote Pacific islands. About a third of the world’s population were infected and between 3% and 6% were killed. This death toll outstripped that of the first world war. Yet even events like these fall short of being a threat to humanity’s long-term potential. In the great bubonic plagues we saw civilisation in the affected areas falter, but recover. The regional 25%-50% death rate was not enough to precipitate a continent-wide collapse. It changed the relative fortunes of empires, and may have substantially altered the course of history, but if anything, it gives us reason to believe that human civilisation is likely to make it through future events with similar death rates, even if they were global in scale. The Spanish flu pandemic was remarkable in having very little apparent effect on the world’s development, despite its global reach. It looks as if it was lost in the wake of the first world war, which, despite a smaller death toll, seems to have had a much larger effect on the course of history. The full history of humanity covers at least 200,000 years. While we have scarce records for most of these 2,000 centuries, there is a key lesson we can draw from the sheer length of our past. The chance of human extinction from natural catastrophes of any kind must have been very low for most of this time – or we would not have made it so far. But could these risks have changed? Might the past provide false comfort? </w:t>
      </w:r>
      <w:r w:rsidRPr="00EC2ABE">
        <w:rPr>
          <w:rStyle w:val="StyleUnderline"/>
          <w:highlight w:val="green"/>
        </w:rPr>
        <w:t xml:space="preserve">Our population now is a </w:t>
      </w:r>
      <w:r w:rsidRPr="00EC2ABE">
        <w:rPr>
          <w:b/>
          <w:bCs/>
          <w:highlight w:val="green"/>
          <w:u w:val="single"/>
        </w:rPr>
        <w:t>thousand times greater</w:t>
      </w:r>
      <w:r w:rsidRPr="007A61C4">
        <w:rPr>
          <w:rStyle w:val="StyleUnderline"/>
        </w:rPr>
        <w:t xml:space="preserve"> than it was for</w:t>
      </w:r>
      <w:r w:rsidRPr="007A61C4">
        <w:rPr>
          <w:sz w:val="16"/>
        </w:rPr>
        <w:t xml:space="preserve"> most of </w:t>
      </w:r>
      <w:r w:rsidRPr="007A61C4">
        <w:rPr>
          <w:rStyle w:val="StyleUnderline"/>
        </w:rPr>
        <w:t xml:space="preserve">human history, so </w:t>
      </w:r>
      <w:r w:rsidRPr="00EC2ABE">
        <w:rPr>
          <w:rStyle w:val="StyleUnderline"/>
          <w:highlight w:val="green"/>
        </w:rPr>
        <w:t>there are</w:t>
      </w:r>
      <w:r w:rsidRPr="007A61C4">
        <w:rPr>
          <w:sz w:val="16"/>
        </w:rPr>
        <w:t xml:space="preserve"> vastly </w:t>
      </w:r>
      <w:r w:rsidRPr="00EC2ABE">
        <w:rPr>
          <w:b/>
          <w:bCs/>
          <w:highlight w:val="green"/>
          <w:u w:val="single"/>
        </w:rPr>
        <w:t>more opportunities</w:t>
      </w:r>
      <w:r w:rsidRPr="00EC2ABE">
        <w:rPr>
          <w:rStyle w:val="StyleUnderline"/>
          <w:highlight w:val="green"/>
        </w:rPr>
        <w:t xml:space="preserve"> for</w:t>
      </w:r>
      <w:r w:rsidRPr="007A61C4">
        <w:rPr>
          <w:rStyle w:val="StyleUnderline"/>
        </w:rPr>
        <w:t xml:space="preserve"> new </w:t>
      </w:r>
      <w:r w:rsidRPr="007A61C4">
        <w:rPr>
          <w:b/>
          <w:bCs/>
          <w:u w:val="single"/>
        </w:rPr>
        <w:t xml:space="preserve">human </w:t>
      </w:r>
      <w:r w:rsidRPr="00EC2ABE">
        <w:rPr>
          <w:b/>
          <w:bCs/>
          <w:highlight w:val="green"/>
          <w:u w:val="single"/>
        </w:rPr>
        <w:t>diseases</w:t>
      </w:r>
      <w:r w:rsidRPr="007A61C4">
        <w:rPr>
          <w:b/>
          <w:bCs/>
          <w:u w:val="single"/>
        </w:rPr>
        <w:t xml:space="preserve"> to originate</w:t>
      </w:r>
      <w:r w:rsidRPr="007A61C4">
        <w:rPr>
          <w:b/>
          <w:bCs/>
          <w:sz w:val="16"/>
        </w:rPr>
        <w:t>.</w:t>
      </w:r>
      <w:r w:rsidRPr="007A61C4">
        <w:rPr>
          <w:sz w:val="16"/>
        </w:rPr>
        <w:t xml:space="preserve"> And our </w:t>
      </w:r>
      <w:r w:rsidRPr="007A61C4">
        <w:rPr>
          <w:rStyle w:val="StyleUnderline"/>
        </w:rPr>
        <w:t xml:space="preserve">farming practices have created </w:t>
      </w:r>
      <w:r w:rsidRPr="007A61C4">
        <w:rPr>
          <w:b/>
          <w:bCs/>
          <w:u w:val="single"/>
        </w:rPr>
        <w:t>vast numbers of animals</w:t>
      </w:r>
      <w:r w:rsidRPr="007A61C4">
        <w:rPr>
          <w:b/>
          <w:bCs/>
          <w:sz w:val="16"/>
        </w:rPr>
        <w:t xml:space="preserve"> </w:t>
      </w:r>
      <w:r w:rsidRPr="007A61C4">
        <w:rPr>
          <w:rStyle w:val="StyleUnderline"/>
        </w:rPr>
        <w:t xml:space="preserve">living in </w:t>
      </w:r>
      <w:r w:rsidRPr="007A61C4">
        <w:rPr>
          <w:b/>
          <w:bCs/>
          <w:u w:val="single"/>
        </w:rPr>
        <w:t>unhealthy conditions</w:t>
      </w:r>
      <w:r w:rsidRPr="007A61C4">
        <w:rPr>
          <w:rStyle w:val="StyleUnderline"/>
        </w:rPr>
        <w:t xml:space="preserve"> within </w:t>
      </w:r>
      <w:r w:rsidRPr="007A61C4">
        <w:rPr>
          <w:b/>
          <w:bCs/>
          <w:u w:val="single"/>
        </w:rPr>
        <w:t>close proximity to humans</w:t>
      </w:r>
      <w:r w:rsidRPr="007A61C4">
        <w:rPr>
          <w:sz w:val="16"/>
        </w:rPr>
        <w:t xml:space="preserve">. </w:t>
      </w:r>
      <w:r w:rsidRPr="007A61C4">
        <w:rPr>
          <w:rStyle w:val="StyleUnderline"/>
        </w:rPr>
        <w:t>This increases the risk</w:t>
      </w:r>
      <w:r w:rsidRPr="007A61C4">
        <w:rPr>
          <w:sz w:val="16"/>
        </w:rPr>
        <w:t xml:space="preserve">, as many major diseases originate in animals before crossing over to humans. Examples include HIV (chimpanzees), Ebola (bats), Sars (probably civets or bats) and influenza (usually pigs or birds). We do not yet know where Covid-19 came from, though it is very similar to coronaviruses found in bats and pangolins. Evidence suggests that diseases are crossing over into human populations from animals at an increasing rate. </w:t>
      </w:r>
      <w:r w:rsidRPr="007A61C4">
        <w:rPr>
          <w:b/>
          <w:bCs/>
          <w:u w:val="single"/>
        </w:rPr>
        <w:t>Modern civilisation</w:t>
      </w:r>
      <w:r w:rsidRPr="007A61C4">
        <w:rPr>
          <w:rStyle w:val="StyleUnderline"/>
        </w:rPr>
        <w:t xml:space="preserve"> may</w:t>
      </w:r>
      <w:r w:rsidRPr="007A61C4">
        <w:rPr>
          <w:sz w:val="16"/>
        </w:rPr>
        <w:t xml:space="preserve"> also </w:t>
      </w:r>
      <w:r w:rsidRPr="007A61C4">
        <w:rPr>
          <w:rStyle w:val="StyleUnderline"/>
        </w:rPr>
        <w:t xml:space="preserve">make it much easier for a </w:t>
      </w:r>
      <w:r w:rsidRPr="007A61C4">
        <w:rPr>
          <w:b/>
          <w:bCs/>
          <w:u w:val="single"/>
        </w:rPr>
        <w:t>pandemic to spread</w:t>
      </w:r>
      <w:r w:rsidRPr="007A61C4">
        <w:rPr>
          <w:sz w:val="16"/>
        </w:rPr>
        <w:t xml:space="preserve">. </w:t>
      </w:r>
      <w:r w:rsidRPr="007A61C4">
        <w:rPr>
          <w:rStyle w:val="StyleUnderline"/>
        </w:rPr>
        <w:t xml:space="preserve">The </w:t>
      </w:r>
      <w:r w:rsidRPr="00EC2ABE">
        <w:rPr>
          <w:rStyle w:val="StyleUnderline"/>
          <w:highlight w:val="green"/>
        </w:rPr>
        <w:t>higher density</w:t>
      </w:r>
      <w:r w:rsidRPr="007A61C4">
        <w:rPr>
          <w:rStyle w:val="StyleUnderline"/>
        </w:rPr>
        <w:t xml:space="preserve"> of people living together</w:t>
      </w:r>
      <w:r w:rsidRPr="007A61C4">
        <w:rPr>
          <w:sz w:val="16"/>
        </w:rPr>
        <w:t xml:space="preserve"> in cities </w:t>
      </w:r>
      <w:r w:rsidRPr="007A61C4">
        <w:rPr>
          <w:b/>
          <w:bCs/>
          <w:u w:val="single"/>
        </w:rPr>
        <w:t>increases the number of people</w:t>
      </w:r>
      <w:r w:rsidRPr="007A61C4">
        <w:rPr>
          <w:rStyle w:val="StyleUnderline"/>
        </w:rPr>
        <w:t xml:space="preserve"> each of us may infect</w:t>
      </w:r>
      <w:r w:rsidRPr="007A61C4">
        <w:rPr>
          <w:sz w:val="16"/>
        </w:rPr>
        <w:t xml:space="preserve">. Rapid </w:t>
      </w:r>
      <w:r w:rsidRPr="00EC2ABE">
        <w:rPr>
          <w:b/>
          <w:bCs/>
          <w:highlight w:val="green"/>
          <w:u w:val="single"/>
        </w:rPr>
        <w:t>long-distance transport</w:t>
      </w:r>
      <w:r w:rsidRPr="007A61C4">
        <w:rPr>
          <w:rStyle w:val="StyleUnderline"/>
        </w:rPr>
        <w:t xml:space="preserve"> greatly </w:t>
      </w:r>
      <w:r w:rsidRPr="00EC2ABE">
        <w:rPr>
          <w:rStyle w:val="StyleUnderline"/>
          <w:highlight w:val="green"/>
        </w:rPr>
        <w:t xml:space="preserve">increases </w:t>
      </w:r>
      <w:r w:rsidRPr="007A61C4">
        <w:rPr>
          <w:rStyle w:val="StyleUnderline"/>
        </w:rPr>
        <w:t>the</w:t>
      </w:r>
      <w:r w:rsidRPr="007A61C4">
        <w:rPr>
          <w:sz w:val="16"/>
        </w:rPr>
        <w:t xml:space="preserve"> </w:t>
      </w:r>
      <w:r w:rsidRPr="007A61C4">
        <w:rPr>
          <w:b/>
          <w:bCs/>
          <w:u w:val="single"/>
        </w:rPr>
        <w:t xml:space="preserve">distance </w:t>
      </w:r>
      <w:r w:rsidRPr="00EC2ABE">
        <w:rPr>
          <w:b/>
          <w:bCs/>
          <w:highlight w:val="green"/>
          <w:u w:val="single"/>
        </w:rPr>
        <w:t xml:space="preserve">pathogens </w:t>
      </w:r>
      <w:r w:rsidRPr="007A61C4">
        <w:rPr>
          <w:b/>
          <w:bCs/>
          <w:u w:val="single"/>
        </w:rPr>
        <w:t>can spread</w:t>
      </w:r>
      <w:r w:rsidRPr="007A61C4">
        <w:rPr>
          <w:sz w:val="16"/>
        </w:rPr>
        <w:t xml:space="preserve">, </w:t>
      </w:r>
      <w:r w:rsidRPr="007A61C4">
        <w:rPr>
          <w:rStyle w:val="StyleUnderline"/>
        </w:rPr>
        <w:t>reducing</w:t>
      </w:r>
      <w:r w:rsidRPr="007A61C4">
        <w:rPr>
          <w:sz w:val="16"/>
        </w:rPr>
        <w:t xml:space="preserve"> the </w:t>
      </w:r>
      <w:r w:rsidRPr="007A61C4">
        <w:rPr>
          <w:b/>
          <w:bCs/>
          <w:u w:val="single"/>
        </w:rPr>
        <w:t>degrees of separation</w:t>
      </w:r>
      <w:r w:rsidRPr="007A61C4">
        <w:rPr>
          <w:rStyle w:val="StyleUnderline"/>
        </w:rPr>
        <w:t xml:space="preserve"> between any two people</w:t>
      </w:r>
      <w:r w:rsidRPr="007A61C4">
        <w:rPr>
          <w:sz w:val="16"/>
        </w:rPr>
        <w:t xml:space="preserve">. Moreover, we are no longer divided into isolated populations as we were for most of the past 10,000 years. Together </w:t>
      </w:r>
      <w:r w:rsidRPr="007A61C4">
        <w:rPr>
          <w:rStyle w:val="StyleUnderline"/>
        </w:rPr>
        <w:t xml:space="preserve">these effects suggest that we might </w:t>
      </w:r>
      <w:r w:rsidRPr="00EC2ABE">
        <w:rPr>
          <w:rStyle w:val="StyleUnderline"/>
          <w:highlight w:val="green"/>
        </w:rPr>
        <w:t xml:space="preserve">expect </w:t>
      </w:r>
      <w:r w:rsidRPr="00EC2ABE">
        <w:rPr>
          <w:b/>
          <w:bCs/>
          <w:highlight w:val="green"/>
          <w:u w:val="single"/>
        </w:rPr>
        <w:t xml:space="preserve">more </w:t>
      </w:r>
      <w:r w:rsidRPr="007A61C4">
        <w:rPr>
          <w:b/>
          <w:bCs/>
          <w:u w:val="single"/>
        </w:rPr>
        <w:t xml:space="preserve">new </w:t>
      </w:r>
      <w:r w:rsidRPr="00EC2ABE">
        <w:rPr>
          <w:b/>
          <w:bCs/>
          <w:highlight w:val="green"/>
          <w:u w:val="single"/>
        </w:rPr>
        <w:t>pandemics</w:t>
      </w:r>
      <w:r w:rsidRPr="007A61C4">
        <w:rPr>
          <w:rStyle w:val="StyleUnderline"/>
        </w:rPr>
        <w:t xml:space="preserve">, for them to </w:t>
      </w:r>
      <w:r w:rsidRPr="007A61C4">
        <w:rPr>
          <w:b/>
          <w:bCs/>
          <w:u w:val="single"/>
        </w:rPr>
        <w:t>spread more quickly</w:t>
      </w:r>
      <w:r w:rsidRPr="007A61C4">
        <w:rPr>
          <w:rStyle w:val="StyleUnderline"/>
        </w:rPr>
        <w:t xml:space="preserve">, and </w:t>
      </w:r>
      <w:r w:rsidRPr="00EC2ABE">
        <w:rPr>
          <w:rStyle w:val="StyleUnderline"/>
          <w:highlight w:val="green"/>
        </w:rPr>
        <w:t xml:space="preserve">to reach </w:t>
      </w:r>
      <w:r w:rsidRPr="007A61C4">
        <w:rPr>
          <w:rStyle w:val="StyleUnderline"/>
        </w:rPr>
        <w:t xml:space="preserve">a </w:t>
      </w:r>
      <w:r w:rsidRPr="00EC2ABE">
        <w:rPr>
          <w:b/>
          <w:bCs/>
          <w:highlight w:val="green"/>
          <w:u w:val="single"/>
        </w:rPr>
        <w:t>higher percentage</w:t>
      </w:r>
      <w:r w:rsidRPr="00EC2ABE">
        <w:rPr>
          <w:rStyle w:val="StyleUnderline"/>
          <w:highlight w:val="green"/>
        </w:rPr>
        <w:t xml:space="preserve"> of</w:t>
      </w:r>
      <w:r w:rsidRPr="007A61C4">
        <w:rPr>
          <w:rStyle w:val="StyleUnderline"/>
        </w:rPr>
        <w:t xml:space="preserve"> the </w:t>
      </w:r>
      <w:r w:rsidRPr="007A61C4">
        <w:rPr>
          <w:b/>
          <w:bCs/>
          <w:u w:val="single"/>
        </w:rPr>
        <w:t xml:space="preserve">world’s </w:t>
      </w:r>
      <w:r w:rsidRPr="00EC2ABE">
        <w:rPr>
          <w:b/>
          <w:bCs/>
          <w:highlight w:val="green"/>
          <w:u w:val="single"/>
        </w:rPr>
        <w:t>people</w:t>
      </w:r>
      <w:r w:rsidRPr="007A61C4">
        <w:rPr>
          <w:rStyle w:val="StyleUnderline"/>
        </w:rPr>
        <w:t xml:space="preserve">. </w:t>
      </w:r>
      <w:r w:rsidRPr="007A61C4">
        <w:rPr>
          <w:sz w:val="16"/>
        </w:rPr>
        <w:t xml:space="preserve">But we have also changed the world in ways that offer protection. We have a healthier population; improved sanitation and hygiene; preventative and curative medicine; and a scientific understanding of disease. Perhaps most importantly, we have public health bodies to facilitate global communication and coordination in the face of new outbreaks. We have seen the benefits of this protection through the dramatic decline of endemic infectious disease over the past century (though we can’t be sure pandemics will obey the same trend). Finally, we have spread to a range of locations and environments unprecedented for any mammalian species. This offers special protection from extinction events, because it requires the pathogen to be able to flourish in a vast range of environments and to reach exceptionally isolated populations such as uncontacted tribes, Antarctic researchers and nuclear submarine crews. It is hard to know whether these combined effects have increased or decreased the existential risk from pandemics. This uncertainty is ultimately bad news: </w:t>
      </w:r>
      <w:r w:rsidRPr="007A61C4">
        <w:rPr>
          <w:rStyle w:val="StyleUnderline"/>
        </w:rPr>
        <w:t xml:space="preserve">we were previously sitting on a powerful argument that the </w:t>
      </w:r>
      <w:r w:rsidRPr="007A61C4">
        <w:rPr>
          <w:b/>
          <w:bCs/>
          <w:u w:val="single"/>
        </w:rPr>
        <w:t>risk was tiny</w:t>
      </w:r>
      <w:r w:rsidRPr="007A61C4">
        <w:rPr>
          <w:rStyle w:val="StyleUnderline"/>
        </w:rPr>
        <w:t xml:space="preserve">; now </w:t>
      </w:r>
      <w:r w:rsidRPr="007A61C4">
        <w:rPr>
          <w:b/>
          <w:bCs/>
          <w:u w:val="single"/>
        </w:rPr>
        <w:t xml:space="preserve">we are not. </w:t>
      </w:r>
      <w:r w:rsidRPr="007A61C4">
        <w:rPr>
          <w:sz w:val="16"/>
        </w:rPr>
        <w:t xml:space="preserve">We have seen the indirect ways that our actions aid and abet the origination and spread of pandemics. But what about cases where we have a much more direct hand in the process – where we deliberately use, improve or create the pathogens? Our understanding and control of pathogens is very recent. Just 200 years ago, we didn’t even understand the basic cause of pandemics – a leading theory in the west claimed that disease was produced by a kind of gas. In just two centuries, we discovered it was caused by a diverse variety of microscopic agents and we worked out how to grow them in the lab, to breed them for different traits, to sequence their genomes, to implant new genes and to create entire functional viruses from their written code. This progress is continuing at a rapid pace. The past 10 years have seen major qualitative breakthroughs, such as the use of the gene editing tool Crispr to efficiently insert new genetic sequences into a genome, and the use of gene drives to efficiently replace populations of natural organisms in the wild with genetically modified versions. This progress in biotechnology seems unlikely to fizzle out anytime soon: there are no insurmountable challenges looming; no fundamental laws blocking further developments. But it would be optimistic to assume that this uncharted new terrain holds only familiar dangers. To start with, let’s set aside the risks from malicious intent, and consider only the risks that can arise from well-intentioned research. Most </w:t>
      </w:r>
      <w:r w:rsidRPr="00EC2ABE">
        <w:rPr>
          <w:b/>
          <w:bCs/>
          <w:highlight w:val="green"/>
          <w:u w:val="single"/>
        </w:rPr>
        <w:t>scientific</w:t>
      </w:r>
      <w:r w:rsidRPr="007A61C4">
        <w:rPr>
          <w:b/>
          <w:bCs/>
          <w:u w:val="single"/>
        </w:rPr>
        <w:t xml:space="preserve"> and medical </w:t>
      </w:r>
      <w:r w:rsidRPr="00EC2ABE">
        <w:rPr>
          <w:b/>
          <w:bCs/>
          <w:highlight w:val="green"/>
          <w:u w:val="single"/>
        </w:rPr>
        <w:t>research</w:t>
      </w:r>
      <w:r w:rsidRPr="007A61C4">
        <w:rPr>
          <w:sz w:val="16"/>
        </w:rPr>
        <w:t xml:space="preserve"> poses a negligible risk of harms at the scale we are considering. But there is a small fraction that </w:t>
      </w:r>
      <w:r w:rsidRPr="00EC2ABE">
        <w:rPr>
          <w:rStyle w:val="StyleUnderline"/>
          <w:highlight w:val="green"/>
        </w:rPr>
        <w:t xml:space="preserve">uses </w:t>
      </w:r>
      <w:r w:rsidRPr="007A61C4">
        <w:rPr>
          <w:b/>
          <w:bCs/>
          <w:u w:val="single"/>
        </w:rPr>
        <w:t xml:space="preserve">live </w:t>
      </w:r>
      <w:r w:rsidRPr="00EC2ABE">
        <w:rPr>
          <w:b/>
          <w:bCs/>
          <w:highlight w:val="green"/>
          <w:u w:val="single"/>
        </w:rPr>
        <w:t>pathogens</w:t>
      </w:r>
      <w:r w:rsidRPr="007A61C4">
        <w:rPr>
          <w:rStyle w:val="StyleUnderline"/>
        </w:rPr>
        <w:t xml:space="preserve"> of kinds that are known to </w:t>
      </w:r>
      <w:r w:rsidRPr="00EC2ABE">
        <w:rPr>
          <w:b/>
          <w:bCs/>
          <w:highlight w:val="green"/>
          <w:u w:val="single"/>
        </w:rPr>
        <w:t>threaten global harm</w:t>
      </w:r>
      <w:r w:rsidRPr="00EC2ABE">
        <w:rPr>
          <w:sz w:val="16"/>
          <w:highlight w:val="green"/>
        </w:rPr>
        <w:t xml:space="preserve">. </w:t>
      </w:r>
      <w:r w:rsidRPr="007A61C4">
        <w:rPr>
          <w:rStyle w:val="StyleUnderline"/>
        </w:rPr>
        <w:t xml:space="preserve">These </w:t>
      </w:r>
      <w:r w:rsidRPr="00EC2ABE">
        <w:rPr>
          <w:rStyle w:val="StyleUnderline"/>
          <w:highlight w:val="green"/>
        </w:rPr>
        <w:t>include</w:t>
      </w:r>
      <w:r w:rsidRPr="007A61C4">
        <w:rPr>
          <w:rStyle w:val="StyleUnderline"/>
        </w:rPr>
        <w:t xml:space="preserve"> the agents that cause</w:t>
      </w:r>
      <w:r w:rsidRPr="007A61C4">
        <w:rPr>
          <w:sz w:val="16"/>
        </w:rPr>
        <w:t xml:space="preserve"> the </w:t>
      </w:r>
      <w:r w:rsidRPr="00EC2ABE">
        <w:rPr>
          <w:b/>
          <w:bCs/>
          <w:highlight w:val="green"/>
          <w:u w:val="single"/>
        </w:rPr>
        <w:t xml:space="preserve">Spanish flu, smallpox, Sars </w:t>
      </w:r>
      <w:r w:rsidRPr="007A61C4">
        <w:rPr>
          <w:b/>
          <w:bCs/>
          <w:u w:val="single"/>
        </w:rPr>
        <w:t>and H5N1 or avian flu</w:t>
      </w:r>
      <w:r w:rsidRPr="007A61C4">
        <w:rPr>
          <w:sz w:val="16"/>
        </w:rPr>
        <w:t xml:space="preserve">. And </w:t>
      </w:r>
      <w:r w:rsidRPr="007A61C4">
        <w:rPr>
          <w:rStyle w:val="StyleUnderline"/>
        </w:rPr>
        <w:t xml:space="preserve">a small part of </w:t>
      </w:r>
      <w:r w:rsidRPr="00EC2ABE">
        <w:rPr>
          <w:rStyle w:val="StyleUnderline"/>
          <w:highlight w:val="green"/>
        </w:rPr>
        <w:t xml:space="preserve">this </w:t>
      </w:r>
      <w:r w:rsidRPr="007A61C4">
        <w:rPr>
          <w:rStyle w:val="StyleUnderline"/>
        </w:rPr>
        <w:t xml:space="preserve">research </w:t>
      </w:r>
      <w:r w:rsidRPr="00EC2ABE">
        <w:rPr>
          <w:rStyle w:val="StyleUnderline"/>
          <w:highlight w:val="green"/>
        </w:rPr>
        <w:t xml:space="preserve">involves </w:t>
      </w:r>
      <w:r w:rsidRPr="00EC2ABE">
        <w:rPr>
          <w:b/>
          <w:bCs/>
          <w:highlight w:val="green"/>
          <w:u w:val="single"/>
        </w:rPr>
        <w:t>making strains</w:t>
      </w:r>
      <w:r w:rsidRPr="007A61C4">
        <w:rPr>
          <w:rStyle w:val="StyleUnderline"/>
        </w:rPr>
        <w:t xml:space="preserve"> of these pathogens </w:t>
      </w:r>
      <w:r w:rsidRPr="00EC2ABE">
        <w:rPr>
          <w:rStyle w:val="StyleUnderline"/>
          <w:highlight w:val="green"/>
        </w:rPr>
        <w:t xml:space="preserve">that pose </w:t>
      </w:r>
      <w:r w:rsidRPr="00EC2ABE">
        <w:rPr>
          <w:b/>
          <w:bCs/>
          <w:highlight w:val="green"/>
          <w:u w:val="single"/>
        </w:rPr>
        <w:t>even more danger</w:t>
      </w:r>
      <w:r w:rsidRPr="00EC2ABE">
        <w:rPr>
          <w:rStyle w:val="StyleUnderline"/>
          <w:highlight w:val="green"/>
        </w:rPr>
        <w:t xml:space="preserve"> </w:t>
      </w:r>
      <w:r w:rsidRPr="007A61C4">
        <w:rPr>
          <w:rStyle w:val="StyleUnderline"/>
        </w:rPr>
        <w:t>than the natural types, increasing</w:t>
      </w:r>
      <w:r w:rsidRPr="007A61C4">
        <w:rPr>
          <w:sz w:val="16"/>
        </w:rPr>
        <w:t xml:space="preserve"> </w:t>
      </w:r>
      <w:r w:rsidRPr="007A61C4">
        <w:rPr>
          <w:rStyle w:val="StyleUnderline"/>
        </w:rPr>
        <w:t xml:space="preserve">their </w:t>
      </w:r>
      <w:r w:rsidRPr="007A61C4">
        <w:rPr>
          <w:b/>
          <w:bCs/>
          <w:u w:val="single"/>
        </w:rPr>
        <w:t>transmissibility</w:t>
      </w:r>
      <w:r w:rsidRPr="007A61C4">
        <w:rPr>
          <w:sz w:val="16"/>
        </w:rPr>
        <w:t xml:space="preserve">, lethality or resistance to vaccination or treatment. </w:t>
      </w:r>
      <w:r w:rsidRPr="007A61C4">
        <w:rPr>
          <w:rStyle w:val="StyleUnderline"/>
        </w:rPr>
        <w:t>In 2012</w:t>
      </w:r>
      <w:r w:rsidRPr="007A61C4">
        <w:rPr>
          <w:sz w:val="16"/>
        </w:rPr>
        <w:t xml:space="preserve">, a Dutch virologist, </w:t>
      </w:r>
      <w:r w:rsidRPr="007A61C4">
        <w:rPr>
          <w:rStyle w:val="StyleUnderline"/>
        </w:rPr>
        <w:t xml:space="preserve">Ron </w:t>
      </w:r>
      <w:r w:rsidRPr="00EC2ABE">
        <w:rPr>
          <w:rStyle w:val="StyleUnderline"/>
          <w:highlight w:val="green"/>
        </w:rPr>
        <w:t xml:space="preserve">Fouchier, published </w:t>
      </w:r>
      <w:r w:rsidRPr="007A61C4">
        <w:rPr>
          <w:rStyle w:val="StyleUnderline"/>
        </w:rPr>
        <w:t xml:space="preserve">details of </w:t>
      </w:r>
      <w:r w:rsidRPr="00EC2ABE">
        <w:rPr>
          <w:rStyle w:val="StyleUnderline"/>
          <w:highlight w:val="green"/>
        </w:rPr>
        <w:t>an experiment on the</w:t>
      </w:r>
      <w:r w:rsidRPr="007A61C4">
        <w:rPr>
          <w:rStyle w:val="StyleUnderline"/>
        </w:rPr>
        <w:t xml:space="preserve"> </w:t>
      </w:r>
      <w:r w:rsidRPr="007A61C4">
        <w:rPr>
          <w:sz w:val="16"/>
        </w:rPr>
        <w:t xml:space="preserve">recent H5N1 strain of </w:t>
      </w:r>
      <w:r w:rsidRPr="00EC2ABE">
        <w:rPr>
          <w:rStyle w:val="StyleUnderline"/>
          <w:highlight w:val="green"/>
        </w:rPr>
        <w:t xml:space="preserve">bird flu. </w:t>
      </w:r>
      <w:r w:rsidRPr="007A61C4">
        <w:rPr>
          <w:rStyle w:val="StyleUnderline"/>
        </w:rPr>
        <w:t>This</w:t>
      </w:r>
      <w:r w:rsidRPr="007A61C4">
        <w:rPr>
          <w:sz w:val="16"/>
        </w:rPr>
        <w:t xml:space="preserve"> </w:t>
      </w:r>
      <w:r w:rsidRPr="00EC2ABE">
        <w:rPr>
          <w:rStyle w:val="StyleUnderline"/>
          <w:highlight w:val="green"/>
        </w:rPr>
        <w:t xml:space="preserve">strain </w:t>
      </w:r>
      <w:r w:rsidRPr="007A61C4">
        <w:rPr>
          <w:rStyle w:val="StyleUnderline"/>
        </w:rPr>
        <w:t xml:space="preserve">was </w:t>
      </w:r>
      <w:r w:rsidRPr="007A61C4">
        <w:rPr>
          <w:sz w:val="16"/>
        </w:rPr>
        <w:t xml:space="preserve">extremely </w:t>
      </w:r>
      <w:r w:rsidRPr="007A61C4">
        <w:rPr>
          <w:rStyle w:val="StyleUnderline"/>
        </w:rPr>
        <w:t>deadly,</w:t>
      </w:r>
      <w:r w:rsidRPr="00EC2ABE">
        <w:rPr>
          <w:rStyle w:val="StyleUnderline"/>
          <w:highlight w:val="green"/>
        </w:rPr>
        <w:t xml:space="preserve"> killing</w:t>
      </w:r>
      <w:r w:rsidRPr="007A61C4">
        <w:rPr>
          <w:rStyle w:val="StyleUnderline"/>
        </w:rPr>
        <w:t xml:space="preserve"> an estimated </w:t>
      </w:r>
      <w:r w:rsidRPr="00EC2ABE">
        <w:rPr>
          <w:b/>
          <w:bCs/>
          <w:highlight w:val="green"/>
          <w:u w:val="single"/>
        </w:rPr>
        <w:t>60% of humans it infected</w:t>
      </w:r>
      <w:r w:rsidRPr="007A61C4">
        <w:rPr>
          <w:sz w:val="16"/>
        </w:rPr>
        <w:t xml:space="preserve"> – far beyond even the Spanish flu. </w:t>
      </w:r>
      <w:r w:rsidRPr="007A61C4">
        <w:rPr>
          <w:rStyle w:val="StyleUnderline"/>
        </w:rPr>
        <w:t xml:space="preserve">Yet its inability to pass from human to human had so far </w:t>
      </w:r>
      <w:r w:rsidRPr="007A61C4">
        <w:rPr>
          <w:b/>
          <w:bCs/>
          <w:u w:val="single"/>
        </w:rPr>
        <w:t>prevented a pandemic</w:t>
      </w:r>
      <w:r w:rsidRPr="007A61C4">
        <w:rPr>
          <w:sz w:val="16"/>
        </w:rPr>
        <w:t xml:space="preserve">. Fouchier wanted to find out whether (and how) H5N1 could naturally develop this ability. He passed the disease through a series of 10 ferrets, which are commonly used as a model for how influenza affects humans. By the time it passed to the final ferret, his strain of H5N1 had become directly transmissible between mammals. The work caused fierce controversy. Much of this was focused on the information contained in his work. The US National Science Advisory Board for Biosecurity ruled that his paper had to be stripped of some of its technical details before publication, to limit the ability of bad actors to cause a pandemic. And the Dutch government claimed that the research broke EU law on exporting information useful for bioweapons. But it is not the possibility of misuse that concerns me here. Fouchier’s research provides a clear example of well-intentioned scientists enhancing the destructive capabilities of pathogens known to threaten global catastrophe. Of course, such experiments are done in secure labs, with stringent safety standards. It is highly unlikely that in any particular case the enhanced pathogens would escape into the wild. But just how unlikely? Unfortunately, </w:t>
      </w:r>
      <w:r w:rsidRPr="007A61C4">
        <w:rPr>
          <w:rStyle w:val="StyleUnderline"/>
        </w:rPr>
        <w:t>we don’t have good data</w:t>
      </w:r>
      <w:r w:rsidRPr="007A61C4">
        <w:rPr>
          <w:sz w:val="16"/>
        </w:rPr>
        <w:t xml:space="preserve">, </w:t>
      </w:r>
      <w:r w:rsidRPr="007A61C4">
        <w:rPr>
          <w:rStyle w:val="StyleUnderline"/>
        </w:rPr>
        <w:t>due to a lack of transparency about incident</w:t>
      </w:r>
      <w:r w:rsidRPr="007A61C4">
        <w:rPr>
          <w:sz w:val="16"/>
        </w:rPr>
        <w:t xml:space="preserve"> and escape </w:t>
      </w:r>
      <w:r w:rsidRPr="007A61C4">
        <w:rPr>
          <w:rStyle w:val="StyleUnderline"/>
        </w:rPr>
        <w:t>rates</w:t>
      </w:r>
      <w:r w:rsidRPr="007A61C4">
        <w:rPr>
          <w:sz w:val="16"/>
        </w:rPr>
        <w:t xml:space="preserve">. </w:t>
      </w:r>
      <w:r w:rsidRPr="007A61C4">
        <w:rPr>
          <w:rStyle w:val="StyleUnderline"/>
        </w:rPr>
        <w:t>This prevents society from making well-informed decisions balancing the risks and benefits of this research</w:t>
      </w:r>
      <w:r w:rsidRPr="007A61C4">
        <w:rPr>
          <w:sz w:val="16"/>
        </w:rPr>
        <w:t xml:space="preserve">, and it limits the ability of labs to learn from each other’s incidents. </w:t>
      </w:r>
      <w:r w:rsidRPr="007A61C4">
        <w:rPr>
          <w:rStyle w:val="StyleUnderline"/>
        </w:rPr>
        <w:t xml:space="preserve">Security for highly dangerous pathogens has been </w:t>
      </w:r>
      <w:r w:rsidRPr="007A61C4">
        <w:rPr>
          <w:b/>
          <w:bCs/>
          <w:u w:val="single"/>
        </w:rPr>
        <w:t>deeply flawed</w:t>
      </w:r>
      <w:r w:rsidRPr="007A61C4">
        <w:rPr>
          <w:rStyle w:val="StyleUnderline"/>
        </w:rPr>
        <w:t>, and remains insufficient.</w:t>
      </w:r>
      <w:r w:rsidRPr="007A61C4">
        <w:rPr>
          <w:sz w:val="16"/>
        </w:rPr>
        <w:t xml:space="preserve"> In 2001, Britain was struck by a devastating outbreak of foot-and-mouth disease in livestock. Six million animals were killed in an attempt to halt its spread, and the economic damages totalled £8bn. Then, in 2007, there was another outbreak, which was traced to a lab working on the disease. </w:t>
      </w:r>
      <w:r w:rsidRPr="007A61C4">
        <w:rPr>
          <w:rStyle w:val="StyleUnderline"/>
        </w:rPr>
        <w:t xml:space="preserve">Foot-and-mouth was considered a </w:t>
      </w:r>
      <w:r w:rsidRPr="007A61C4">
        <w:rPr>
          <w:b/>
          <w:bCs/>
          <w:u w:val="single"/>
        </w:rPr>
        <w:t>highest-category pathogen</w:t>
      </w:r>
      <w:r w:rsidRPr="007A61C4">
        <w:rPr>
          <w:rStyle w:val="StyleUnderline"/>
        </w:rPr>
        <w:t>,</w:t>
      </w:r>
      <w:r w:rsidRPr="007A61C4">
        <w:rPr>
          <w:sz w:val="16"/>
        </w:rPr>
        <w:t xml:space="preserve"> and required the highest level of biosecurity. </w:t>
      </w:r>
      <w:r w:rsidRPr="007A61C4">
        <w:rPr>
          <w:rStyle w:val="StyleUnderline"/>
        </w:rPr>
        <w:t xml:space="preserve">Yet </w:t>
      </w:r>
      <w:r w:rsidRPr="00EC2ABE">
        <w:rPr>
          <w:rStyle w:val="StyleUnderline"/>
          <w:highlight w:val="green"/>
        </w:rPr>
        <w:t>the virus escaped</w:t>
      </w:r>
      <w:r w:rsidRPr="007A61C4">
        <w:rPr>
          <w:rStyle w:val="StyleUnderline"/>
        </w:rPr>
        <w:t xml:space="preserve"> from a </w:t>
      </w:r>
      <w:r w:rsidRPr="007A61C4">
        <w:rPr>
          <w:b/>
          <w:bCs/>
          <w:u w:val="single"/>
        </w:rPr>
        <w:t>badly maintained pipe</w:t>
      </w:r>
      <w:r w:rsidRPr="007A61C4">
        <w:rPr>
          <w:rStyle w:val="StyleUnderline"/>
        </w:rPr>
        <w:t xml:space="preserve">, leaking into the </w:t>
      </w:r>
      <w:r w:rsidRPr="007A61C4">
        <w:rPr>
          <w:b/>
          <w:bCs/>
          <w:u w:val="single"/>
        </w:rPr>
        <w:t>groundwater at the facility</w:t>
      </w:r>
      <w:r w:rsidRPr="007A61C4">
        <w:rPr>
          <w:rStyle w:val="StyleUnderline"/>
        </w:rPr>
        <w:t xml:space="preserve">. After an investigation, </w:t>
      </w:r>
      <w:r w:rsidRPr="00EC2ABE">
        <w:rPr>
          <w:rStyle w:val="StyleUnderline"/>
          <w:highlight w:val="green"/>
        </w:rPr>
        <w:t xml:space="preserve">the </w:t>
      </w:r>
      <w:r w:rsidRPr="00EC2ABE">
        <w:rPr>
          <w:b/>
          <w:bCs/>
          <w:highlight w:val="green"/>
          <w:u w:val="single"/>
        </w:rPr>
        <w:t>lab’s licence was renewed</w:t>
      </w:r>
      <w:r w:rsidRPr="007A61C4">
        <w:rPr>
          <w:sz w:val="16"/>
        </w:rPr>
        <w:t xml:space="preserve"> – </w:t>
      </w:r>
      <w:r w:rsidRPr="00EC2ABE">
        <w:rPr>
          <w:rStyle w:val="StyleUnderline"/>
          <w:highlight w:val="green"/>
        </w:rPr>
        <w:t xml:space="preserve">only for </w:t>
      </w:r>
      <w:r w:rsidRPr="00EC2ABE">
        <w:rPr>
          <w:b/>
          <w:bCs/>
          <w:highlight w:val="green"/>
          <w:u w:val="single"/>
        </w:rPr>
        <w:t>another leak</w:t>
      </w:r>
      <w:r w:rsidRPr="007A61C4">
        <w:rPr>
          <w:b/>
          <w:bCs/>
          <w:u w:val="single"/>
        </w:rPr>
        <w:t xml:space="preserve"> to occur two weeks later.</w:t>
      </w:r>
      <w:r w:rsidRPr="007A61C4">
        <w:rPr>
          <w:rStyle w:val="StyleUnderline"/>
        </w:rPr>
        <w:t xml:space="preserve"> </w:t>
      </w:r>
      <w:r w:rsidRPr="007A61C4">
        <w:rPr>
          <w:sz w:val="16"/>
        </w:rPr>
        <w:t xml:space="preserve">In my view, </w:t>
      </w:r>
      <w:r w:rsidRPr="007A61C4">
        <w:rPr>
          <w:rStyle w:val="StyleUnderline"/>
        </w:rPr>
        <w:t xml:space="preserve">this track record of escapes shows that even the </w:t>
      </w:r>
      <w:r w:rsidRPr="007A61C4">
        <w:rPr>
          <w:b/>
          <w:bCs/>
          <w:u w:val="single"/>
        </w:rPr>
        <w:t xml:space="preserve">highest biosafety level </w:t>
      </w:r>
      <w:r w:rsidRPr="007A61C4">
        <w:rPr>
          <w:rStyle w:val="StyleUnderline"/>
        </w:rPr>
        <w:t xml:space="preserve">(BSL-4) is </w:t>
      </w:r>
      <w:r w:rsidRPr="007A61C4">
        <w:rPr>
          <w:b/>
          <w:bCs/>
          <w:u w:val="single"/>
        </w:rPr>
        <w:t xml:space="preserve">insufficient </w:t>
      </w:r>
      <w:r w:rsidRPr="00EC2ABE">
        <w:rPr>
          <w:b/>
          <w:bCs/>
          <w:highlight w:val="green"/>
          <w:u w:val="single"/>
        </w:rPr>
        <w:t>for</w:t>
      </w:r>
      <w:r w:rsidRPr="007A61C4">
        <w:rPr>
          <w:b/>
          <w:bCs/>
          <w:u w:val="single"/>
        </w:rPr>
        <w:t xml:space="preserve"> working on </w:t>
      </w:r>
      <w:r w:rsidRPr="00EC2ABE">
        <w:rPr>
          <w:b/>
          <w:bCs/>
          <w:highlight w:val="green"/>
          <w:u w:val="single"/>
        </w:rPr>
        <w:t>pathogens</w:t>
      </w:r>
      <w:r w:rsidRPr="007A61C4">
        <w:rPr>
          <w:rStyle w:val="StyleUnderline"/>
        </w:rPr>
        <w:t xml:space="preserve"> that pose a risk of global pandemics on the scale of the Spanish flu</w:t>
      </w:r>
      <w:r w:rsidRPr="007A61C4">
        <w:rPr>
          <w:sz w:val="16"/>
        </w:rPr>
        <w:t xml:space="preserve"> or worse. Thirteen years since the last publicly acknowledged outbreak from </w:t>
      </w:r>
      <w:r w:rsidRPr="007A61C4">
        <w:rPr>
          <w:rStyle w:val="StyleUnderline"/>
        </w:rPr>
        <w:t xml:space="preserve">a </w:t>
      </w:r>
      <w:r w:rsidRPr="007A61C4">
        <w:rPr>
          <w:b/>
          <w:bCs/>
          <w:u w:val="single"/>
        </w:rPr>
        <w:t>BSL-4 facility</w:t>
      </w:r>
      <w:r w:rsidRPr="007A61C4">
        <w:rPr>
          <w:rStyle w:val="StyleUnderline"/>
        </w:rPr>
        <w:t xml:space="preserve"> is not good enough.</w:t>
      </w:r>
      <w:r w:rsidRPr="007A61C4">
        <w:rPr>
          <w:sz w:val="16"/>
        </w:rPr>
        <w:t xml:space="preserve"> It doesn’t matter whether this is from insufficient standards, inspections, operations or penalties. What matters is the poor track record in the field, made worse by a lack of transparency and accountability. </w:t>
      </w:r>
      <w:r w:rsidRPr="007A61C4">
        <w:rPr>
          <w:rStyle w:val="StyleUnderline"/>
        </w:rPr>
        <w:t xml:space="preserve">With current BSL-4 labs, </w:t>
      </w:r>
      <w:r w:rsidRPr="00EC2ABE">
        <w:rPr>
          <w:rStyle w:val="StyleUnderline"/>
          <w:highlight w:val="green"/>
        </w:rPr>
        <w:t xml:space="preserve">an </w:t>
      </w:r>
      <w:r w:rsidRPr="00EC2ABE">
        <w:rPr>
          <w:b/>
          <w:bCs/>
          <w:highlight w:val="green"/>
          <w:u w:val="single"/>
        </w:rPr>
        <w:t xml:space="preserve">escape of a </w:t>
      </w:r>
      <w:r w:rsidRPr="007A61C4">
        <w:rPr>
          <w:b/>
          <w:bCs/>
          <w:u w:val="single"/>
        </w:rPr>
        <w:t xml:space="preserve">pandemic </w:t>
      </w:r>
      <w:r w:rsidRPr="00EC2ABE">
        <w:rPr>
          <w:b/>
          <w:bCs/>
          <w:highlight w:val="green"/>
          <w:u w:val="single"/>
        </w:rPr>
        <w:t>pathogen</w:t>
      </w:r>
      <w:r w:rsidRPr="00EC2ABE">
        <w:rPr>
          <w:rStyle w:val="StyleUnderline"/>
          <w:highlight w:val="green"/>
        </w:rPr>
        <w:t xml:space="preserve"> is only a </w:t>
      </w:r>
      <w:r w:rsidRPr="00EC2ABE">
        <w:rPr>
          <w:b/>
          <w:bCs/>
          <w:highlight w:val="green"/>
          <w:u w:val="single"/>
        </w:rPr>
        <w:t>matter of time.</w:t>
      </w:r>
    </w:p>
    <w:p w14:paraId="445AD6CC" w14:textId="77777777" w:rsidR="00E955E9" w:rsidRDefault="00E955E9" w:rsidP="00E955E9">
      <w:pPr>
        <w:pStyle w:val="Heading4"/>
      </w:pPr>
      <w:r>
        <w:rPr>
          <w:u w:val="single"/>
        </w:rPr>
        <w:t>S</w:t>
      </w:r>
      <w:r w:rsidRPr="0046229D">
        <w:rPr>
          <w:u w:val="single"/>
        </w:rPr>
        <w:t>imulations</w:t>
      </w:r>
      <w:r w:rsidRPr="0046229D">
        <w:t xml:space="preserve">, </w:t>
      </w:r>
      <w:r w:rsidRPr="0046229D">
        <w:rPr>
          <w:u w:val="single"/>
        </w:rPr>
        <w:t>empirics</w:t>
      </w:r>
      <w:r w:rsidRPr="0046229D">
        <w:t xml:space="preserve">, and </w:t>
      </w:r>
      <w:r w:rsidRPr="0046229D">
        <w:rPr>
          <w:u w:val="single"/>
        </w:rPr>
        <w:t>surging connectivity</w:t>
      </w:r>
      <w:r w:rsidRPr="0046229D">
        <w:t xml:space="preserve"> prove</w:t>
      </w:r>
    </w:p>
    <w:p w14:paraId="6BEF327D" w14:textId="77777777" w:rsidR="00E955E9" w:rsidRPr="009B6E1B" w:rsidRDefault="00E955E9" w:rsidP="00E955E9">
      <w:pPr>
        <w:rPr>
          <w:rStyle w:val="Style13ptBold"/>
        </w:rPr>
      </w:pPr>
      <w:r>
        <w:rPr>
          <w:rStyle w:val="Style13ptBold"/>
        </w:rPr>
        <w:t>Kim, 21</w:t>
      </w:r>
    </w:p>
    <w:p w14:paraId="5270D235" w14:textId="77777777" w:rsidR="00E955E9" w:rsidRDefault="00E955E9" w:rsidP="00E955E9">
      <w:r>
        <w:t>(</w:t>
      </w:r>
      <w:r w:rsidRPr="0046229D">
        <w:t xml:space="preserve">Kiseong, Department of Bio and Brain Engineering, KAIST; R&amp;D Center, BioBrain Inc.; Department of ICT Convergence System Engineering, Chonnam National University; Bio-Synergy Research Center; Moon Soul Graduate School of Future Strategy, </w:t>
      </w:r>
      <w:r>
        <w:t xml:space="preserve">Sunyong Yoo, Department of ICT Convergence System Engineering, Chonnam National University, Sangyeon Lee, Department of Bio and Brain Engineering, KAIST, Bio-Synergy Research Center, Doheon Lee, Department of Bio and Brain Engineering, KAIST, Bio-Synergy Research Center, Kwang-Hyung Lee, Department of Bio and Brain Engineering, KAIST, Moon Soul Graduate School of Future Strategy, KAIST, </w:t>
      </w:r>
      <w:r w:rsidRPr="0046229D">
        <w:t>“Network Analysis to Identify the Risk of Epidemic Spreading”</w:t>
      </w:r>
      <w:r>
        <w:t>,</w:t>
      </w:r>
      <w:r w:rsidRPr="0046229D">
        <w:t xml:space="preserve"> </w:t>
      </w:r>
      <w:r w:rsidRPr="004F1DE2">
        <w:rPr>
          <w:i/>
          <w:iCs/>
        </w:rPr>
        <w:t>Applied Sciences, 11</w:t>
      </w:r>
      <w:r>
        <w:t>(7)</w:t>
      </w:r>
      <w:r w:rsidRPr="0046229D">
        <w:t xml:space="preserve">, Multidisciplinary Digital Publishing Institute, </w:t>
      </w:r>
      <w:r>
        <w:t>26 March 2021</w:t>
      </w:r>
      <w:r w:rsidRPr="0046229D">
        <w:t>, p. 2997</w:t>
      </w:r>
      <w:r>
        <w:t>)</w:t>
      </w:r>
    </w:p>
    <w:p w14:paraId="4D3D0B34" w14:textId="77777777" w:rsidR="00E955E9" w:rsidRPr="0046229D" w:rsidRDefault="00E955E9" w:rsidP="00E955E9">
      <w:r>
        <w:t>*figures omitted for readability*</w:t>
      </w:r>
    </w:p>
    <w:p w14:paraId="39E39C76" w14:textId="77777777" w:rsidR="00E955E9" w:rsidRPr="0046229D" w:rsidRDefault="00E955E9" w:rsidP="00E955E9">
      <w:pPr>
        <w:rPr>
          <w:sz w:val="16"/>
        </w:rPr>
      </w:pPr>
      <w:r w:rsidRPr="0046229D">
        <w:rPr>
          <w:sz w:val="16"/>
        </w:rPr>
        <w:t xml:space="preserve">Several </w:t>
      </w:r>
      <w:r w:rsidRPr="00EC2ABE">
        <w:rPr>
          <w:rStyle w:val="Emphasis"/>
          <w:highlight w:val="green"/>
        </w:rPr>
        <w:t>epidemics</w:t>
      </w:r>
      <w:r w:rsidRPr="0046229D">
        <w:rPr>
          <w:rStyle w:val="StyleUnderline"/>
        </w:rPr>
        <w:t xml:space="preserve">, such as the Black Death and the Spanish flu, have </w:t>
      </w:r>
      <w:r w:rsidRPr="00EC2ABE">
        <w:rPr>
          <w:rStyle w:val="Emphasis"/>
          <w:highlight w:val="green"/>
        </w:rPr>
        <w:t>threaten</w:t>
      </w:r>
      <w:r w:rsidRPr="0046229D">
        <w:rPr>
          <w:rStyle w:val="StyleUnderline"/>
        </w:rPr>
        <w:t xml:space="preserve">ed </w:t>
      </w:r>
      <w:r w:rsidRPr="00EC2ABE">
        <w:rPr>
          <w:rStyle w:val="Emphasis"/>
          <w:highlight w:val="green"/>
        </w:rPr>
        <w:t>human life</w:t>
      </w:r>
      <w:r w:rsidRPr="0046229D">
        <w:rPr>
          <w:rStyle w:val="Emphasis"/>
        </w:rPr>
        <w:t xml:space="preserve"> throughout history</w:t>
      </w:r>
      <w:r w:rsidRPr="0046229D">
        <w:rPr>
          <w:rStyle w:val="StyleUnderline"/>
        </w:rPr>
        <w:t xml:space="preserve">; however, it is </w:t>
      </w:r>
      <w:r w:rsidRPr="0046229D">
        <w:rPr>
          <w:rStyle w:val="Emphasis"/>
        </w:rPr>
        <w:t>unclear</w:t>
      </w:r>
      <w:r w:rsidRPr="0046229D">
        <w:rPr>
          <w:sz w:val="16"/>
        </w:rPr>
        <w:t xml:space="preserve"> </w:t>
      </w:r>
      <w:r w:rsidRPr="0046229D">
        <w:rPr>
          <w:rStyle w:val="StyleUnderline"/>
        </w:rPr>
        <w:t>if humans</w:t>
      </w:r>
      <w:r w:rsidRPr="0046229D">
        <w:rPr>
          <w:sz w:val="16"/>
        </w:rPr>
        <w:t xml:space="preserve"> </w:t>
      </w:r>
      <w:r w:rsidRPr="0046229D">
        <w:rPr>
          <w:rStyle w:val="StyleUnderline"/>
        </w:rPr>
        <w:t xml:space="preserve">will </w:t>
      </w:r>
      <w:r w:rsidRPr="0046229D">
        <w:rPr>
          <w:rStyle w:val="Emphasis"/>
        </w:rPr>
        <w:t>remain</w:t>
      </w:r>
      <w:r w:rsidRPr="0046229D">
        <w:rPr>
          <w:rStyle w:val="StyleUnderline"/>
        </w:rPr>
        <w:t xml:space="preserve"> safe from the </w:t>
      </w:r>
      <w:r w:rsidRPr="0046229D">
        <w:rPr>
          <w:rStyle w:val="Emphasis"/>
        </w:rPr>
        <w:t>sudden</w:t>
      </w:r>
      <w:r w:rsidRPr="0046229D">
        <w:rPr>
          <w:rStyle w:val="StyleUnderline"/>
        </w:rPr>
        <w:t xml:space="preserve"> and </w:t>
      </w:r>
      <w:r w:rsidRPr="0046229D">
        <w:rPr>
          <w:rStyle w:val="Emphasis"/>
        </w:rPr>
        <w:t>fast spread of epidemic diseases</w:t>
      </w:r>
      <w:r w:rsidRPr="0046229D">
        <w:rPr>
          <w:sz w:val="16"/>
        </w:rPr>
        <w:t xml:space="preserve">. Moreover, </w:t>
      </w:r>
      <w:r w:rsidRPr="0046229D">
        <w:rPr>
          <w:rStyle w:val="StyleUnderline"/>
        </w:rPr>
        <w:t xml:space="preserve">the transmission </w:t>
      </w:r>
      <w:r w:rsidRPr="0046229D">
        <w:rPr>
          <w:rStyle w:val="Emphasis"/>
        </w:rPr>
        <w:t>characteristics</w:t>
      </w:r>
      <w:r w:rsidRPr="0046229D">
        <w:rPr>
          <w:rStyle w:val="StyleUnderline"/>
        </w:rPr>
        <w:t xml:space="preserve"> of epidemics remain </w:t>
      </w:r>
      <w:r w:rsidRPr="0046229D">
        <w:rPr>
          <w:rStyle w:val="Emphasis"/>
        </w:rPr>
        <w:t>undiscovered</w:t>
      </w:r>
      <w:r w:rsidRPr="0046229D">
        <w:rPr>
          <w:sz w:val="16"/>
        </w:rPr>
        <w:t xml:space="preserve">. In this study, </w:t>
      </w:r>
      <w:r w:rsidRPr="004F1DE2">
        <w:rPr>
          <w:rStyle w:val="StyleUnderline"/>
        </w:rPr>
        <w:t>we present</w:t>
      </w:r>
      <w:r w:rsidRPr="004F1DE2">
        <w:rPr>
          <w:sz w:val="16"/>
        </w:rPr>
        <w:t xml:space="preserve"> the results of </w:t>
      </w:r>
      <w:r w:rsidRPr="004F1DE2">
        <w:rPr>
          <w:rStyle w:val="Emphasis"/>
        </w:rPr>
        <w:t>a</w:t>
      </w:r>
      <w:r w:rsidRPr="004F1DE2">
        <w:rPr>
          <w:rStyle w:val="StyleUnderline"/>
        </w:rPr>
        <w:t>n ep</w:t>
      </w:r>
      <w:r w:rsidRPr="0046229D">
        <w:rPr>
          <w:rStyle w:val="StyleUnderline"/>
        </w:rPr>
        <w:t xml:space="preserve">idemic </w:t>
      </w:r>
      <w:r w:rsidRPr="00EC2ABE">
        <w:rPr>
          <w:rStyle w:val="Emphasis"/>
          <w:highlight w:val="green"/>
        </w:rPr>
        <w:t>simulation experiment</w:t>
      </w:r>
      <w:r w:rsidRPr="0046229D">
        <w:rPr>
          <w:sz w:val="16"/>
        </w:rPr>
        <w:t xml:space="preserve"> </w:t>
      </w:r>
      <w:r w:rsidRPr="004F1DE2">
        <w:rPr>
          <w:rStyle w:val="StyleUnderline"/>
          <w:highlight w:val="green"/>
        </w:rPr>
        <w:t>reveal</w:t>
      </w:r>
      <w:r w:rsidRPr="0046229D">
        <w:rPr>
          <w:rStyle w:val="StyleUnderline"/>
        </w:rPr>
        <w:t>ing the relationship between epidemic parameters and pandemic risk</w:t>
      </w:r>
      <w:r w:rsidRPr="0046229D">
        <w:rPr>
          <w:sz w:val="16"/>
        </w:rPr>
        <w:t xml:space="preserve">. To analyze the time-dependent risk and impact of epidemics, we considered two parameters for infectious diseases: the recovery time from infection and the transmission rate of the disease. Based on the epidemic simulation, we identified two important aspects of human safety with regard to the threat of a pandemic. First, humans should be safe if the fatality rate is below 100%. Second, even when the fatality rate is 100%, humans would be safe if the average degree of human social networks is below a threshold value. Nevertheless, </w:t>
      </w:r>
      <w:r w:rsidRPr="00EC2ABE">
        <w:rPr>
          <w:rStyle w:val="Emphasis"/>
          <w:highlight w:val="green"/>
        </w:rPr>
        <w:t>certain</w:t>
      </w:r>
      <w:r w:rsidRPr="00EC2ABE">
        <w:rPr>
          <w:sz w:val="16"/>
          <w:highlight w:val="green"/>
        </w:rPr>
        <w:t xml:space="preserve"> </w:t>
      </w:r>
      <w:r w:rsidRPr="00EC2ABE">
        <w:rPr>
          <w:rStyle w:val="StyleUnderline"/>
          <w:highlight w:val="green"/>
        </w:rPr>
        <w:t>diseases</w:t>
      </w:r>
      <w:r w:rsidRPr="0046229D">
        <w:rPr>
          <w:rStyle w:val="StyleUnderline"/>
        </w:rPr>
        <w:t xml:space="preserve"> </w:t>
      </w:r>
      <w:r w:rsidRPr="004F1DE2">
        <w:rPr>
          <w:rStyle w:val="Emphasis"/>
        </w:rPr>
        <w:t>can</w:t>
      </w:r>
      <w:r w:rsidRPr="004F1DE2">
        <w:rPr>
          <w:sz w:val="16"/>
        </w:rPr>
        <w:t xml:space="preserve"> potentially</w:t>
      </w:r>
      <w:r w:rsidRPr="0046229D">
        <w:rPr>
          <w:sz w:val="16"/>
        </w:rPr>
        <w:t xml:space="preserve"> </w:t>
      </w:r>
      <w:r w:rsidRPr="00EC2ABE">
        <w:rPr>
          <w:rStyle w:val="Emphasis"/>
          <w:highlight w:val="green"/>
        </w:rPr>
        <w:t>infect all nodes in</w:t>
      </w:r>
      <w:r w:rsidRPr="0046229D">
        <w:rPr>
          <w:rStyle w:val="Emphasis"/>
        </w:rPr>
        <w:t xml:space="preserve"> the </w:t>
      </w:r>
      <w:r w:rsidRPr="00EC2ABE">
        <w:rPr>
          <w:rStyle w:val="Emphasis"/>
          <w:highlight w:val="green"/>
        </w:rPr>
        <w:t>human</w:t>
      </w:r>
      <w:r w:rsidRPr="0046229D">
        <w:rPr>
          <w:rStyle w:val="Emphasis"/>
        </w:rPr>
        <w:t xml:space="preserve"> social </w:t>
      </w:r>
      <w:r w:rsidRPr="00EC2ABE">
        <w:rPr>
          <w:rStyle w:val="Emphasis"/>
          <w:highlight w:val="green"/>
        </w:rPr>
        <w:t>networks</w:t>
      </w:r>
      <w:r w:rsidRPr="0046229D">
        <w:rPr>
          <w:sz w:val="16"/>
        </w:rPr>
        <w:t xml:space="preserve">, and </w:t>
      </w:r>
      <w:r w:rsidRPr="0046229D">
        <w:rPr>
          <w:rStyle w:val="StyleUnderline"/>
        </w:rPr>
        <w:t>these</w:t>
      </w:r>
      <w:r w:rsidRPr="0046229D">
        <w:rPr>
          <w:sz w:val="16"/>
        </w:rPr>
        <w:t xml:space="preserve"> diseases </w:t>
      </w:r>
      <w:r w:rsidRPr="0046229D">
        <w:rPr>
          <w:rStyle w:val="StyleUnderline"/>
        </w:rPr>
        <w:t xml:space="preserve">cause a pandemic when the average degree is </w:t>
      </w:r>
      <w:r w:rsidRPr="0046229D">
        <w:rPr>
          <w:rStyle w:val="Emphasis"/>
        </w:rPr>
        <w:t>larger than the threshold</w:t>
      </w:r>
      <w:r w:rsidRPr="0046229D">
        <w:rPr>
          <w:rStyle w:val="StyleUnderline"/>
        </w:rPr>
        <w:t xml:space="preserve"> value. </w:t>
      </w:r>
      <w:r w:rsidRPr="00EC2ABE">
        <w:rPr>
          <w:rStyle w:val="StyleUnderline"/>
          <w:highlight w:val="green"/>
        </w:rPr>
        <w:t>These</w:t>
      </w:r>
      <w:r w:rsidRPr="0046229D">
        <w:rPr>
          <w:sz w:val="16"/>
        </w:rPr>
        <w:t xml:space="preserve"> results indicated that certain infectious </w:t>
      </w:r>
      <w:r w:rsidRPr="0046229D">
        <w:rPr>
          <w:rStyle w:val="StyleUnderline"/>
        </w:rPr>
        <w:t xml:space="preserve">diseases </w:t>
      </w:r>
      <w:r w:rsidRPr="00EC2ABE">
        <w:rPr>
          <w:rStyle w:val="Emphasis"/>
          <w:highlight w:val="green"/>
        </w:rPr>
        <w:t>lead to human extinction</w:t>
      </w:r>
      <w:r w:rsidRPr="0046229D">
        <w:rPr>
          <w:sz w:val="16"/>
        </w:rPr>
        <w:t xml:space="preserve"> and can be prevented by minimizing human contact.</w:t>
      </w:r>
    </w:p>
    <w:p w14:paraId="6BF63B26" w14:textId="77777777" w:rsidR="00E955E9" w:rsidRPr="0046229D" w:rsidRDefault="00E955E9" w:rsidP="00E955E9">
      <w:pPr>
        <w:rPr>
          <w:sz w:val="16"/>
        </w:rPr>
      </w:pPr>
      <w:r w:rsidRPr="0046229D">
        <w:rPr>
          <w:sz w:val="16"/>
        </w:rPr>
        <w:t>1. Introduction</w:t>
      </w:r>
    </w:p>
    <w:p w14:paraId="60480A4D" w14:textId="77777777" w:rsidR="00E955E9" w:rsidRPr="0046229D" w:rsidRDefault="00E955E9" w:rsidP="00E955E9">
      <w:pPr>
        <w:rPr>
          <w:sz w:val="16"/>
        </w:rPr>
      </w:pPr>
      <w:r w:rsidRPr="0046229D">
        <w:rPr>
          <w:rStyle w:val="StyleUnderline"/>
        </w:rPr>
        <w:t xml:space="preserve">The emergence of a </w:t>
      </w:r>
      <w:r w:rsidRPr="0046229D">
        <w:rPr>
          <w:rStyle w:val="Emphasis"/>
        </w:rPr>
        <w:t>pandemic</w:t>
      </w:r>
      <w:r w:rsidRPr="0046229D">
        <w:rPr>
          <w:sz w:val="16"/>
        </w:rPr>
        <w:t xml:space="preserve"> </w:t>
      </w:r>
      <w:r w:rsidRPr="0046229D">
        <w:rPr>
          <w:rStyle w:val="StyleUnderline"/>
        </w:rPr>
        <w:t>is</w:t>
      </w:r>
      <w:r w:rsidRPr="0046229D">
        <w:rPr>
          <w:sz w:val="16"/>
        </w:rPr>
        <w:t xml:space="preserve"> one of the various scenarios frequently discussed as </w:t>
      </w:r>
      <w:r w:rsidRPr="0046229D">
        <w:rPr>
          <w:rStyle w:val="StyleUnderline"/>
        </w:rPr>
        <w:t>a</w:t>
      </w:r>
      <w:r w:rsidRPr="0046229D">
        <w:rPr>
          <w:sz w:val="16"/>
        </w:rPr>
        <w:t xml:space="preserve"> </w:t>
      </w:r>
      <w:r w:rsidRPr="0046229D">
        <w:rPr>
          <w:rStyle w:val="Emphasis"/>
        </w:rPr>
        <w:t>human extinction event</w:t>
      </w:r>
      <w:r w:rsidRPr="0046229D">
        <w:rPr>
          <w:sz w:val="16"/>
        </w:rPr>
        <w:t xml:space="preserve">, and it is listed as </w:t>
      </w:r>
      <w:r w:rsidRPr="0046229D">
        <w:rPr>
          <w:rStyle w:val="StyleUnderline"/>
        </w:rPr>
        <w:t>one of the global</w:t>
      </w:r>
      <w:r w:rsidRPr="0046229D">
        <w:rPr>
          <w:sz w:val="16"/>
        </w:rPr>
        <w:t xml:space="preserve"> </w:t>
      </w:r>
      <w:r w:rsidRPr="0046229D">
        <w:rPr>
          <w:rStyle w:val="Emphasis"/>
        </w:rPr>
        <w:t>catastrophic</w:t>
      </w:r>
      <w:r w:rsidRPr="0046229D">
        <w:rPr>
          <w:sz w:val="16"/>
        </w:rPr>
        <w:t xml:space="preserve"> </w:t>
      </w:r>
      <w:r w:rsidRPr="0046229D">
        <w:rPr>
          <w:rStyle w:val="StyleUnderline"/>
        </w:rPr>
        <w:t>risks in studies regarding the future</w:t>
      </w:r>
      <w:r w:rsidRPr="0046229D">
        <w:rPr>
          <w:sz w:val="16"/>
        </w:rPr>
        <w:t xml:space="preserve"> [1,2,3]. In particular, </w:t>
      </w:r>
      <w:r w:rsidRPr="004F1DE2">
        <w:rPr>
          <w:rStyle w:val="StyleUnderline"/>
        </w:rPr>
        <w:t>several</w:t>
      </w:r>
      <w:r w:rsidRPr="004F1DE2">
        <w:rPr>
          <w:sz w:val="16"/>
        </w:rPr>
        <w:t xml:space="preserve"> pandemics, </w:t>
      </w:r>
      <w:r w:rsidRPr="004F1DE2">
        <w:rPr>
          <w:rStyle w:val="StyleUnderline"/>
        </w:rPr>
        <w:t xml:space="preserve">such as the </w:t>
      </w:r>
      <w:r w:rsidRPr="004F1DE2">
        <w:rPr>
          <w:rStyle w:val="Emphasis"/>
        </w:rPr>
        <w:t>Black Death</w:t>
      </w:r>
      <w:r w:rsidRPr="004F1DE2">
        <w:rPr>
          <w:sz w:val="16"/>
        </w:rPr>
        <w:t xml:space="preserve"> [4,5], </w:t>
      </w:r>
      <w:r w:rsidRPr="004F1DE2">
        <w:rPr>
          <w:rStyle w:val="StyleUnderline"/>
        </w:rPr>
        <w:t>Spanish flu</w:t>
      </w:r>
      <w:r w:rsidRPr="004F1DE2">
        <w:rPr>
          <w:sz w:val="16"/>
        </w:rPr>
        <w:t xml:space="preserve"> [6], and those caused by </w:t>
      </w:r>
      <w:r w:rsidRPr="004F1DE2">
        <w:rPr>
          <w:rStyle w:val="Emphasis"/>
        </w:rPr>
        <w:t>smallpox</w:t>
      </w:r>
      <w:r w:rsidRPr="004F1DE2">
        <w:rPr>
          <w:sz w:val="16"/>
        </w:rPr>
        <w:t xml:space="preserve"> [7], severe acute respiratory syndrome (</w:t>
      </w:r>
      <w:r w:rsidRPr="004F1DE2">
        <w:rPr>
          <w:rStyle w:val="Emphasis"/>
        </w:rPr>
        <w:t>SARS</w:t>
      </w:r>
      <w:r w:rsidRPr="004F1DE2">
        <w:rPr>
          <w:sz w:val="16"/>
        </w:rPr>
        <w:t xml:space="preserve">) [8], </w:t>
      </w:r>
      <w:r w:rsidRPr="004F1DE2">
        <w:rPr>
          <w:rStyle w:val="StyleUnderline"/>
        </w:rPr>
        <w:t xml:space="preserve">and </w:t>
      </w:r>
      <w:r w:rsidRPr="004F1DE2">
        <w:rPr>
          <w:rStyle w:val="Emphasis"/>
        </w:rPr>
        <w:t>Ebola</w:t>
      </w:r>
      <w:r w:rsidRPr="004F1DE2">
        <w:rPr>
          <w:sz w:val="16"/>
        </w:rPr>
        <w:t xml:space="preserve"> [9], </w:t>
      </w:r>
      <w:r w:rsidRPr="004F1DE2">
        <w:rPr>
          <w:rStyle w:val="StyleUnderline"/>
        </w:rPr>
        <w:t xml:space="preserve">have affected a </w:t>
      </w:r>
      <w:r w:rsidRPr="004F1DE2">
        <w:rPr>
          <w:rStyle w:val="Emphasis"/>
        </w:rPr>
        <w:t>large population</w:t>
      </w:r>
      <w:r w:rsidRPr="004F1DE2">
        <w:rPr>
          <w:rStyle w:val="StyleUnderline"/>
        </w:rPr>
        <w:t xml:space="preserve"> throughout history. The</w:t>
      </w:r>
      <w:r w:rsidRPr="0046229D">
        <w:rPr>
          <w:rStyle w:val="StyleUnderline"/>
        </w:rPr>
        <w:t xml:space="preserve"> </w:t>
      </w:r>
      <w:r w:rsidRPr="00EC2ABE">
        <w:rPr>
          <w:rStyle w:val="StyleUnderline"/>
          <w:highlight w:val="green"/>
        </w:rPr>
        <w:t>risk</w:t>
      </w:r>
      <w:r w:rsidRPr="0046229D">
        <w:rPr>
          <w:rStyle w:val="StyleUnderline"/>
        </w:rPr>
        <w:t xml:space="preserve"> of pandemics </w:t>
      </w:r>
      <w:r w:rsidRPr="00EC2ABE">
        <w:rPr>
          <w:rStyle w:val="Emphasis"/>
          <w:highlight w:val="green"/>
        </w:rPr>
        <w:t>increases</w:t>
      </w:r>
      <w:r w:rsidRPr="00EC2ABE">
        <w:rPr>
          <w:sz w:val="16"/>
          <w:highlight w:val="green"/>
        </w:rPr>
        <w:t xml:space="preserve"> </w:t>
      </w:r>
      <w:r w:rsidRPr="00EC2ABE">
        <w:rPr>
          <w:rStyle w:val="StyleUnderline"/>
          <w:highlight w:val="green"/>
        </w:rPr>
        <w:t>with</w:t>
      </w:r>
      <w:r w:rsidRPr="0046229D">
        <w:rPr>
          <w:rStyle w:val="StyleUnderline"/>
        </w:rPr>
        <w:t xml:space="preserve"> an increase in population </w:t>
      </w:r>
      <w:r w:rsidRPr="00EC2ABE">
        <w:rPr>
          <w:rStyle w:val="Emphasis"/>
          <w:highlight w:val="green"/>
        </w:rPr>
        <w:t>mobility</w:t>
      </w:r>
      <w:r w:rsidRPr="0046229D">
        <w:rPr>
          <w:sz w:val="16"/>
        </w:rPr>
        <w:t xml:space="preserve"> between cities, nations, and continents, thereby </w:t>
      </w:r>
      <w:r w:rsidRPr="00EC2ABE">
        <w:rPr>
          <w:rStyle w:val="StyleUnderline"/>
          <w:highlight w:val="green"/>
        </w:rPr>
        <w:t xml:space="preserve">threatening </w:t>
      </w:r>
      <w:r w:rsidRPr="00EC2ABE">
        <w:rPr>
          <w:rStyle w:val="Emphasis"/>
          <w:highlight w:val="green"/>
        </w:rPr>
        <w:t>humankind</w:t>
      </w:r>
      <w:r w:rsidRPr="0046229D">
        <w:rPr>
          <w:sz w:val="16"/>
        </w:rPr>
        <w:t xml:space="preserve"> [10,11,12]. </w:t>
      </w:r>
      <w:r w:rsidRPr="0046229D">
        <w:rPr>
          <w:rStyle w:val="StyleUnderline"/>
        </w:rPr>
        <w:t xml:space="preserve">It is essential to analyze the epidemic spread in </w:t>
      </w:r>
      <w:r w:rsidRPr="0046229D">
        <w:rPr>
          <w:rStyle w:val="Emphasis"/>
        </w:rPr>
        <w:t>society</w:t>
      </w:r>
      <w:r w:rsidRPr="0046229D">
        <w:rPr>
          <w:sz w:val="16"/>
        </w:rPr>
        <w:t xml:space="preserve"> </w:t>
      </w:r>
      <w:r w:rsidRPr="0046229D">
        <w:rPr>
          <w:rStyle w:val="StyleUnderline"/>
        </w:rPr>
        <w:t>to</w:t>
      </w:r>
      <w:r w:rsidRPr="0046229D">
        <w:rPr>
          <w:sz w:val="16"/>
        </w:rPr>
        <w:t xml:space="preserve"> </w:t>
      </w:r>
      <w:r w:rsidRPr="0046229D">
        <w:rPr>
          <w:rStyle w:val="Emphasis"/>
        </w:rPr>
        <w:t>minimize</w:t>
      </w:r>
      <w:r w:rsidRPr="0046229D">
        <w:rPr>
          <w:sz w:val="16"/>
        </w:rPr>
        <w:t xml:space="preserve"> the </w:t>
      </w:r>
      <w:r w:rsidRPr="0046229D">
        <w:rPr>
          <w:rStyle w:val="Emphasis"/>
        </w:rPr>
        <w:t>damage</w:t>
      </w:r>
      <w:r w:rsidRPr="0046229D">
        <w:rPr>
          <w:sz w:val="16"/>
        </w:rPr>
        <w:t xml:space="preserve"> from epidemic disasters; however, extinctive epidemic spreading experiments have limitations in real-world situations, as they predict stochastic effects on the spread without considering the structure of human society. Network-based approaches have been proposed to overcome these limitations and perform epidemic spreading simulations by considering the network structure of numerous real-world connections [13,14,15]. These methods use various models of epidemic spreading, such as the susceptible–infectious–susceptible (SIS) [16,17,18], susceptible–infectious–recovered (SIR) [19,20,21], and Watts threshold models [22]. While these methods are mathematically convenient, they are epidemiologically unrealistic for various infections because they require exponentially distributed incubation and infectious periods [23,24,25]. Moreover, previous epidemic studies did not perform quantitative assessment of the pandemic risk depending on the network connectivity in individuals and fatality rate of various diseases [26].</w:t>
      </w:r>
    </w:p>
    <w:p w14:paraId="46C02296" w14:textId="77777777" w:rsidR="00E955E9" w:rsidRPr="0046229D" w:rsidRDefault="00E955E9" w:rsidP="00E955E9">
      <w:pPr>
        <w:rPr>
          <w:sz w:val="16"/>
        </w:rPr>
      </w:pPr>
      <w:r w:rsidRPr="0046229D">
        <w:rPr>
          <w:sz w:val="16"/>
        </w:rPr>
        <w:t xml:space="preserve">In the present study, we applied an SIR epidemic model to a scale-free network with Monte Carlo simulation to identify the quantitative relationship between infectious diseases and human existence. Our fundamental hypothesis states that </w:t>
      </w:r>
      <w:r w:rsidRPr="0046229D">
        <w:rPr>
          <w:rStyle w:val="StyleUnderline"/>
        </w:rPr>
        <w:t xml:space="preserve">when the epidemic spreads to all </w:t>
      </w:r>
      <w:r w:rsidRPr="0046229D">
        <w:rPr>
          <w:rStyle w:val="Emphasis"/>
        </w:rPr>
        <w:t>nodes</w:t>
      </w:r>
      <w:r w:rsidRPr="0046229D">
        <w:rPr>
          <w:sz w:val="16"/>
        </w:rPr>
        <w:t xml:space="preserve"> of the network and the fatality rate is 100%, </w:t>
      </w:r>
      <w:r w:rsidRPr="0046229D">
        <w:rPr>
          <w:rStyle w:val="StyleUnderline"/>
        </w:rPr>
        <w:t xml:space="preserve">it can increase the </w:t>
      </w:r>
      <w:r w:rsidRPr="0046229D">
        <w:rPr>
          <w:rStyle w:val="Emphasis"/>
        </w:rPr>
        <w:t>pandemic</w:t>
      </w:r>
      <w:r w:rsidRPr="0046229D">
        <w:rPr>
          <w:rStyle w:val="StyleUnderline"/>
        </w:rPr>
        <w:t xml:space="preserve"> risk</w:t>
      </w:r>
      <w:r w:rsidRPr="0046229D">
        <w:rPr>
          <w:sz w:val="16"/>
        </w:rPr>
        <w:t>. To address this, we initially constructed a scale-free network to simulate a society. Moreover, for the epidemic spreading simulation, an SIR model was applied to the network to describe the immune state of an individual after infection. From the simulation study, we found that the mean degree of a scale-free network was an essential factor in determining whether epidemics threaten humans. This approach provides important insights into epidemic spreading analysis by investigating the relationship between epidemic and scale-free network parameters. Furthermore, it highlights the necessity of determining information flow during an epidemic.</w:t>
      </w:r>
    </w:p>
    <w:p w14:paraId="53FB9C93" w14:textId="77777777" w:rsidR="00E955E9" w:rsidRPr="0046229D" w:rsidRDefault="00E955E9" w:rsidP="00E955E9">
      <w:pPr>
        <w:rPr>
          <w:sz w:val="16"/>
        </w:rPr>
      </w:pPr>
      <w:r w:rsidRPr="0046229D">
        <w:rPr>
          <w:sz w:val="16"/>
        </w:rPr>
        <w:t>2. Materials and Methods</w:t>
      </w:r>
    </w:p>
    <w:p w14:paraId="76B28333" w14:textId="77777777" w:rsidR="00E955E9" w:rsidRPr="0046229D" w:rsidRDefault="00E955E9" w:rsidP="00E955E9">
      <w:pPr>
        <w:rPr>
          <w:sz w:val="16"/>
        </w:rPr>
      </w:pPr>
      <w:r w:rsidRPr="0046229D">
        <w:rPr>
          <w:rStyle w:val="StyleUnderline"/>
        </w:rPr>
        <w:t xml:space="preserve">We designed an epidemic </w:t>
      </w:r>
      <w:r w:rsidRPr="0046229D">
        <w:rPr>
          <w:rStyle w:val="Emphasis"/>
        </w:rPr>
        <w:t>simulation process</w:t>
      </w:r>
      <w:r w:rsidRPr="0046229D">
        <w:rPr>
          <w:sz w:val="16"/>
        </w:rPr>
        <w:t xml:space="preserve"> to identify the relationship between pandemic risk and network parameters. This study was performed in four steps (Figure 1): (i) generating a scale-free network model to reflect real-world conditions; (ii) applying an SIR model to the scale-free network for epidemic spreading simulations; (iii) adapting the Monte Carlo method to reflect the stochastic process in the node status of the SIR model; and (iv) iteratively performing simulation for every parameter set and analyzing the results. We have provided the source code and sample results of epidemic simulation in Supplementary Materials.</w:t>
      </w:r>
    </w:p>
    <w:p w14:paraId="39602687" w14:textId="77777777" w:rsidR="00E955E9" w:rsidRPr="0046229D" w:rsidRDefault="00E955E9" w:rsidP="00E955E9">
      <w:pPr>
        <w:rPr>
          <w:sz w:val="16"/>
        </w:rPr>
      </w:pPr>
    </w:p>
    <w:p w14:paraId="38B2CB35" w14:textId="77777777" w:rsidR="00E955E9" w:rsidRPr="0046229D" w:rsidRDefault="00E955E9" w:rsidP="00E955E9">
      <w:pPr>
        <w:rPr>
          <w:sz w:val="16"/>
        </w:rPr>
      </w:pPr>
      <w:r w:rsidRPr="0046229D">
        <w:rPr>
          <w:sz w:val="16"/>
        </w:rPr>
        <w:t xml:space="preserve">Figure 1. Overview of epidemic simulation process based on the Monte Carlo method. (A) We generated scale-free networks for a fixed population (N = 1,000,000) and various node degrees (k = 2, 5, 7, and 10). (B) Epidemic spreading was simulated by applying a susceptible–infectious–recovered (SIR) model to the scale-free network. We set the epidemic parameters, β and γd. β represents the spreading rate of epidemics, and γd is the reciprocal of γ and reflects the time interval between infection and recovery. Randomly, 0.05% of nodes were initially infected. (C) </w:t>
      </w:r>
      <w:r w:rsidRPr="0046229D">
        <w:rPr>
          <w:rStyle w:val="StyleUnderline"/>
        </w:rPr>
        <w:t xml:space="preserve">We adapted the </w:t>
      </w:r>
      <w:r w:rsidRPr="0046229D">
        <w:rPr>
          <w:rStyle w:val="Emphasis"/>
        </w:rPr>
        <w:t>Monte Carlo method</w:t>
      </w:r>
      <w:r w:rsidRPr="0046229D">
        <w:rPr>
          <w:sz w:val="16"/>
        </w:rPr>
        <w:t xml:space="preserve"> </w:t>
      </w:r>
      <w:r w:rsidRPr="0046229D">
        <w:rPr>
          <w:rStyle w:val="StyleUnderline"/>
        </w:rPr>
        <w:t>to determine the status of the transition</w:t>
      </w:r>
      <w:r w:rsidRPr="0046229D">
        <w:rPr>
          <w:sz w:val="16"/>
        </w:rPr>
        <w:t xml:space="preserve"> from the infection node to immunization node. Repeated simulations were performed until a steady state was achieved. (D) For every parameter set, 10,000 simulations were performed.</w:t>
      </w:r>
    </w:p>
    <w:p w14:paraId="3E2A72A4" w14:textId="77777777" w:rsidR="00E955E9" w:rsidRPr="0046229D" w:rsidRDefault="00E955E9" w:rsidP="00E955E9">
      <w:pPr>
        <w:rPr>
          <w:sz w:val="16"/>
        </w:rPr>
      </w:pPr>
      <w:r w:rsidRPr="0046229D">
        <w:rPr>
          <w:sz w:val="16"/>
        </w:rPr>
        <w:t>2.1. Network Generation Based on a Scale-Free Model</w:t>
      </w:r>
    </w:p>
    <w:p w14:paraId="7D7CD4DE" w14:textId="77777777" w:rsidR="00E955E9" w:rsidRPr="0046229D" w:rsidRDefault="00E955E9" w:rsidP="00E955E9">
      <w:pPr>
        <w:rPr>
          <w:sz w:val="10"/>
        </w:rPr>
      </w:pPr>
      <w:r w:rsidRPr="0046229D">
        <w:rPr>
          <w:sz w:val="10"/>
        </w:rPr>
        <w:t>We constructed a network model for the epidemic spreading simulation (Figure 1). The nodes and edges of the network represent people in the society and their physical contacts, respectively. We used a scale-free network model, which follows the preferential attachment property observed in numerous real-world networks, such as social networks, physical systems, and economic networks [27,28,29]. In the scale-free network, when a node is added to the network, its likelihood of connecting to existing nodes increases with an increase in the node’s degree. Hub nodes, which lead to fast and vast spreading of epidemics, exist. Two characteristic parameters, including N and k, affect the form of scale-free networks. The parameter N denotes all nodes in the network. In the real world, N indicates the whole population size. The parameter k is the average degree of the network, which determines the degree of the newly attached node for each step during network generation. Following the characteristics of the network model, we generated scale-free networks representing human contacts for epidemic spread. The scale-free network was generated by the Barabasi–Albert graph distribution, in which the network is constructed from a cycle graph with three vertices, followed by the addition of k edges at each construction step [30]. The k edges are randomly attached to the vertex based on the degree distribution of the vertex. After network generation, we investigated the degree distribution properties of the network (Figure 2). The results indicate that the degree distributions have similar tendency for networks with varying number of nodes and edges. This study constructed scale-free networks with the largest number of nodes considering computational complexity (N = 1,000,000).</w:t>
      </w:r>
    </w:p>
    <w:p w14:paraId="38FF39F1" w14:textId="77777777" w:rsidR="00E955E9" w:rsidRPr="0046229D" w:rsidRDefault="00E955E9" w:rsidP="00E955E9">
      <w:pPr>
        <w:rPr>
          <w:sz w:val="10"/>
        </w:rPr>
      </w:pPr>
      <w:r w:rsidRPr="0046229D">
        <w:rPr>
          <w:sz w:val="10"/>
        </w:rPr>
        <w:t>Figure 2. Degree distribution of the scale-free network. We analyzed the degree distribution of the network based on the number of nodes (N) and mean degree (k).</w:t>
      </w:r>
    </w:p>
    <w:p w14:paraId="325E9E9B" w14:textId="77777777" w:rsidR="00E955E9" w:rsidRPr="0046229D" w:rsidRDefault="00E955E9" w:rsidP="00E955E9">
      <w:pPr>
        <w:rPr>
          <w:sz w:val="10"/>
        </w:rPr>
      </w:pPr>
      <w:r w:rsidRPr="0046229D">
        <w:rPr>
          <w:sz w:val="10"/>
        </w:rPr>
        <w:t>2.2. Epidemic Spreading Based on the SIR Model</w:t>
      </w:r>
    </w:p>
    <w:p w14:paraId="72F761CB" w14:textId="77777777" w:rsidR="00E955E9" w:rsidRPr="0046229D" w:rsidRDefault="00E955E9" w:rsidP="00E955E9">
      <w:pPr>
        <w:rPr>
          <w:sz w:val="10"/>
        </w:rPr>
      </w:pPr>
      <w:r w:rsidRPr="0046229D">
        <w:rPr>
          <w:sz w:val="10"/>
        </w:rPr>
        <w:t>For the epidemic spreading simulations, we applied an SIR model to the generated scale-free network. The classical SIR model can be expressed by the following nonlinear differential equations [21]:</w:t>
      </w:r>
    </w:p>
    <w:p w14:paraId="176F9F83" w14:textId="77777777" w:rsidR="00E955E9" w:rsidRPr="0046229D" w:rsidRDefault="00E955E9" w:rsidP="00E955E9">
      <w:pPr>
        <w:rPr>
          <w:sz w:val="10"/>
        </w:rPr>
      </w:pPr>
      <w:r w:rsidRPr="0046229D">
        <w:rPr>
          <w:sz w:val="10"/>
        </w:rPr>
        <w:t>where S, I, and R represent susceptible, infected, and recovered compartments, respectively, in the whole population. S represents people who have not been infected yet but can be infected in future. I represents infected people who can spread the epidemic to susceptible people through physical contact. R denotes people who have recovered or died from the epidemic and who no longer participate in the epidemic spreading process. The sum of the S, I, and R values represents the whole population size N. Epidemics have two parameters in the SIR model, transmission rate (β) and recovery rate (γ), which arise from the basic reproduction number R0 (Figure 1B). The basic reproduction number is the number of infections caused by one infective node [31,32,33]. If the R0 is more than 1, the infection can spread in a population, whereas if R0 is less than 1, the infection cannot spread. We express the basic reproduction number as R0 = β/γ, where β represents the spreading rate of epidemics between infective nodes and adjacent susceptible nodes and γ represents the probability of recovery from infection [34]. We mainly used γd, which is the reciprocal of γ and reflects the time interval between infection and recovery.</w:t>
      </w:r>
    </w:p>
    <w:p w14:paraId="30471452" w14:textId="77777777" w:rsidR="00E955E9" w:rsidRPr="0046229D" w:rsidRDefault="00E955E9" w:rsidP="00E955E9">
      <w:pPr>
        <w:rPr>
          <w:sz w:val="10"/>
        </w:rPr>
      </w:pPr>
      <w:r w:rsidRPr="0046229D">
        <w:rPr>
          <w:sz w:val="10"/>
        </w:rPr>
        <w:t>2.3. Investigation of Epidemic Status Based on the Monte Carlo Method</w:t>
      </w:r>
    </w:p>
    <w:p w14:paraId="31E35C51" w14:textId="77777777" w:rsidR="00E955E9" w:rsidRPr="0046229D" w:rsidRDefault="00E955E9" w:rsidP="00E955E9">
      <w:pPr>
        <w:rPr>
          <w:sz w:val="10"/>
        </w:rPr>
      </w:pPr>
      <w:r w:rsidRPr="0046229D">
        <w:rPr>
          <w:sz w:val="10"/>
        </w:rPr>
        <w:t>The epidemic simulation was performed for a time series event by constructing epidemic status matrix (z) to represent the status of the nth node at time step t. For each node, the value of epidemic status matrix at time step t can be 0, 1, or 2, indicating that a node is susceptible, infective, or recovered, respectively. We initially (t = 0) set every value of epidemic status matrix to 0 because all nodes are susceptible before the epidemic spreads. At the initial infection stage, randomly selected 0.05% of nodes were infected. At every time period, we performed immunization and observed the infection stages (Figure 3).</w:t>
      </w:r>
    </w:p>
    <w:p w14:paraId="7A5950AF" w14:textId="77777777" w:rsidR="00E955E9" w:rsidRPr="009B6E1B" w:rsidRDefault="00E955E9" w:rsidP="00E955E9">
      <w:pPr>
        <w:rPr>
          <w:sz w:val="10"/>
        </w:rPr>
      </w:pPr>
      <w:r w:rsidRPr="0046229D">
        <w:rPr>
          <w:sz w:val="10"/>
        </w:rPr>
        <w:t>At the immunization stage, we identified infective nodes and determined whether these nodes would be recovered in the next time step. To calculate the transition probability of infected and recovered phenomena, the Monte Carlo method was applied [35,36]. When infection and recovery parameters are provided, it is possible to investigate whether a node transitions from an epidemic state to another state. To accomplish this, we compared the method revealing the change in each population in every compartment over time (Figure 4).</w:t>
      </w:r>
    </w:p>
    <w:p w14:paraId="4F7951CB" w14:textId="77777777" w:rsidR="00E955E9" w:rsidRPr="0046229D" w:rsidRDefault="00E955E9" w:rsidP="00E955E9">
      <w:pPr>
        <w:rPr>
          <w:sz w:val="10"/>
        </w:rPr>
      </w:pPr>
      <w:r w:rsidRPr="0046229D">
        <w:rPr>
          <w:sz w:val="10"/>
        </w:rPr>
        <w:t>The final steady state of the epidemic spreading simulation model indicates the total number of casualties of the epidemic who either are dead or have recovered from the disease. Infective nodes at time t (zn [t] = 1) are transformed to recovered nodes at time t + 1 (zn [t + 1] = 2) when 1/γd is larger than a random real number between 0 and 1. We determined whether the neighbor nodes of the infection node would be infected by identifying susceptible nodes adjacent to the infective nodes at time t (zn [t] = 0, with the adjacent infective node) (Figure 5). When β is larger than a random real number between 0 and 1, a susceptible node becomes an infective node at time t + 1 (zn [t + 1] = 1); this scenario represents epidemic spread. For each time step, we recorded the number of susceptible, infective, and recovered nodes during epidemic spread.</w:t>
      </w:r>
    </w:p>
    <w:p w14:paraId="7C43BB46" w14:textId="77777777" w:rsidR="00E955E9" w:rsidRPr="0046229D" w:rsidRDefault="00E955E9" w:rsidP="00E955E9">
      <w:pPr>
        <w:rPr>
          <w:sz w:val="10"/>
        </w:rPr>
      </w:pPr>
      <w:r w:rsidRPr="0046229D">
        <w:rPr>
          <w:sz w:val="10"/>
        </w:rPr>
        <w:t>2.4. Simulation Parameters</w:t>
      </w:r>
    </w:p>
    <w:p w14:paraId="4D746729" w14:textId="77777777" w:rsidR="00E955E9" w:rsidRPr="0046229D" w:rsidRDefault="00E955E9" w:rsidP="00E955E9">
      <w:pPr>
        <w:rPr>
          <w:sz w:val="10"/>
        </w:rPr>
      </w:pPr>
      <w:r w:rsidRPr="0046229D">
        <w:rPr>
          <w:sz w:val="10"/>
        </w:rPr>
        <w:t>We carried out simulation trials for various mean degrees of networks (k = 2, 5, 7, and 10). Each network considered the following epidemic parameters: β ranges from 0.05 to 0.95 and γd ranges from 1 to 10. The Monte Carlo model was repeatedly simulated to observe saturation of the recovery process. Considering that the simulation pipeline contains random processes such as initial infection and Monte Carlo trials, we performed the simulation iteratively until the status of nodes remained unchanged. After simulation, time series data from every simulation were interpolated in the time domain.</w:t>
      </w:r>
    </w:p>
    <w:p w14:paraId="05A67E1E" w14:textId="77777777" w:rsidR="00E955E9" w:rsidRPr="0046229D" w:rsidRDefault="00E955E9" w:rsidP="00E955E9">
      <w:pPr>
        <w:rPr>
          <w:sz w:val="10"/>
        </w:rPr>
      </w:pPr>
      <w:r w:rsidRPr="0046229D">
        <w:rPr>
          <w:sz w:val="10"/>
        </w:rPr>
        <w:t>The fatality rate determines the ratio of deceased and recovered individuals in the final population [37,38,39]. If the fatality rate is below 100%, the recovered population contains both dead and recovered individuals. Such a situation does not always cause a pandemic. In this simulation, we assumed a 100% fatality rate. To accomplish this, we enumerated the recovered nodes as dead for considering the pandemic risk.</w:t>
      </w:r>
    </w:p>
    <w:p w14:paraId="5F40FFCA" w14:textId="77777777" w:rsidR="00E955E9" w:rsidRPr="0046229D" w:rsidRDefault="00E955E9" w:rsidP="00E955E9">
      <w:pPr>
        <w:rPr>
          <w:sz w:val="16"/>
        </w:rPr>
      </w:pPr>
      <w:r w:rsidRPr="0046229D">
        <w:rPr>
          <w:sz w:val="16"/>
        </w:rPr>
        <w:t>3. Results</w:t>
      </w:r>
    </w:p>
    <w:p w14:paraId="5BA1DFBE" w14:textId="77777777" w:rsidR="00E955E9" w:rsidRPr="0046229D" w:rsidRDefault="00E955E9" w:rsidP="00E955E9">
      <w:pPr>
        <w:rPr>
          <w:sz w:val="16"/>
        </w:rPr>
      </w:pPr>
      <w:r w:rsidRPr="0046229D">
        <w:rPr>
          <w:sz w:val="16"/>
        </w:rPr>
        <w:t xml:space="preserve">Through our method, we obtained epidemic spreading data with various network and epidemic parameter sets. In the present study, we focused on the case where the epidemic infects all nodes and defined this phenomenon as “extinctive spread”. </w:t>
      </w:r>
      <w:r w:rsidRPr="0046229D">
        <w:rPr>
          <w:rStyle w:val="StyleUnderline"/>
        </w:rPr>
        <w:t xml:space="preserve">Diseases </w:t>
      </w:r>
      <w:r w:rsidRPr="004F1DE2">
        <w:rPr>
          <w:rStyle w:val="StyleUnderline"/>
        </w:rPr>
        <w:t xml:space="preserve">causing extinctive spread are potential candidates of </w:t>
      </w:r>
      <w:r w:rsidRPr="004F1DE2">
        <w:rPr>
          <w:rStyle w:val="Emphasis"/>
        </w:rPr>
        <w:t>high pandemic risk</w:t>
      </w:r>
      <w:r w:rsidRPr="004F1DE2">
        <w:rPr>
          <w:sz w:val="16"/>
        </w:rPr>
        <w:t xml:space="preserve">. In the real world, </w:t>
      </w:r>
      <w:r w:rsidRPr="004F1DE2">
        <w:rPr>
          <w:rStyle w:val="StyleUnderline"/>
        </w:rPr>
        <w:t>extinctive spreading indicates</w:t>
      </w:r>
      <w:r w:rsidRPr="004F1DE2">
        <w:rPr>
          <w:sz w:val="16"/>
        </w:rPr>
        <w:t xml:space="preserve"> that the </w:t>
      </w:r>
      <w:r w:rsidRPr="004F1DE2">
        <w:rPr>
          <w:rStyle w:val="StyleUnderline"/>
        </w:rPr>
        <w:t xml:space="preserve">disease will </w:t>
      </w:r>
      <w:r w:rsidRPr="004F1DE2">
        <w:rPr>
          <w:rStyle w:val="Emphasis"/>
        </w:rPr>
        <w:t>infect every person in the society</w:t>
      </w:r>
      <w:r w:rsidRPr="004F1DE2">
        <w:rPr>
          <w:sz w:val="16"/>
        </w:rPr>
        <w:t>. From the simulation data, we calculated the extinctive spread score by dividing the total number of simulation trials by the number of extinctive spread cases</w:t>
      </w:r>
      <w:r w:rsidRPr="0046229D">
        <w:rPr>
          <w:sz w:val="16"/>
        </w:rPr>
        <w:t>. Thereafter, we identified that the number of extinctive spread cases is mainly influenced by spreading speed, which is determined by β, γd, and k (Figure 6).</w:t>
      </w:r>
    </w:p>
    <w:p w14:paraId="6C11636C" w14:textId="77777777" w:rsidR="00E955E9" w:rsidRPr="0046229D" w:rsidRDefault="00E955E9" w:rsidP="00E955E9">
      <w:pPr>
        <w:rPr>
          <w:sz w:val="10"/>
        </w:rPr>
      </w:pPr>
      <w:r w:rsidRPr="0046229D">
        <w:rPr>
          <w:sz w:val="10"/>
        </w:rPr>
        <w:t>The extinctive spread region (brown area in Figure 6) is expanded as the value of mean degree of network (k) is increased, thereby indicating that the area of extinctive spread becomes noticeably wider in a dense network than in a sparse network. Thus, the more contact between people, the higher the risk of epidemics. Moreover, high γd and high β cause extinctive spread across a large region, indicating that the high spreading rate and short time interval between infection and recovery are risk factors of epidemic diseases. In contrast, the infective nodes recover before they transmit the disease to their neighbors in low β and low γd scenarios, thus disconnecting the network and preventing extinctive spread. This occurs because the infective nodes need more time to transmit the disease in low β and high γd scenarios. Therefore, the disease begins to subside due to a lack of new infective nodes.</w:t>
      </w:r>
    </w:p>
    <w:p w14:paraId="7220198C" w14:textId="77777777" w:rsidR="00E955E9" w:rsidRPr="0046229D" w:rsidRDefault="00E955E9" w:rsidP="00E955E9">
      <w:pPr>
        <w:rPr>
          <w:sz w:val="10"/>
        </w:rPr>
      </w:pPr>
      <w:r w:rsidRPr="0046229D">
        <w:rPr>
          <w:sz w:val="10"/>
        </w:rPr>
        <w:t>Furthermore, we investigated the range of β and γd for existing epidemics of the common cold [40,41] and fatal diseases, namely, cholera [42,43], Marburg [44,45], Ebola (Congo and Uganda) [46,47,48,49], SARS [50], and MERS [51] (Table 1). We selected diseases with relatively well-known epidemic parameters, such as average duration of infection and basic number of reproductions from previous studies. Transmission rates were calculated using the mean duration of infectious periods and basic reproduction numbers of the epidemics. Different studies reveal multiple values of infectious period and transmission rate for some of these diseases; we considered these values separately [40,41,42,43,46,47,48,49]. For example, the infectious period of a common cold is from 3 to 7 days and that of Ebola is 6.5 days. Next, we placed the possible regions of these epidemics as a disease band for various k values (colored lines in Figure 6). When k &gt; 5, fatal diseases have an opportunity to cause a pandemic. Even when k = 5, diseases such as cholera and Ebola (Congo) can be threatening in regions of low γd and high, thus demonstrating that the knowledge of network parameters of the society and the characteristics of epidemic diseases can aid in quantifying the risk of epidemics.</w:t>
      </w:r>
    </w:p>
    <w:p w14:paraId="5480FEAD" w14:textId="77777777" w:rsidR="00E955E9" w:rsidRPr="0046229D" w:rsidRDefault="00E955E9" w:rsidP="00E955E9">
      <w:pPr>
        <w:rPr>
          <w:sz w:val="10"/>
        </w:rPr>
      </w:pPr>
      <w:r w:rsidRPr="0046229D">
        <w:rPr>
          <w:sz w:val="10"/>
        </w:rPr>
        <w:t>4. Discussion</w:t>
      </w:r>
    </w:p>
    <w:p w14:paraId="73B7258F" w14:textId="77777777" w:rsidR="00E955E9" w:rsidRPr="0046229D" w:rsidRDefault="00E955E9" w:rsidP="00E955E9">
      <w:pPr>
        <w:rPr>
          <w:sz w:val="16"/>
        </w:rPr>
      </w:pPr>
      <w:r w:rsidRPr="0046229D">
        <w:rPr>
          <w:rStyle w:val="StyleUnderline"/>
        </w:rPr>
        <w:t xml:space="preserve">Many </w:t>
      </w:r>
      <w:r w:rsidRPr="00EC2ABE">
        <w:rPr>
          <w:rStyle w:val="Emphasis"/>
          <w:highlight w:val="green"/>
        </w:rPr>
        <w:t>previous</w:t>
      </w:r>
      <w:r w:rsidRPr="00EC2ABE">
        <w:rPr>
          <w:rStyle w:val="StyleUnderline"/>
          <w:highlight w:val="green"/>
        </w:rPr>
        <w:t xml:space="preserve"> studies</w:t>
      </w:r>
      <w:r w:rsidRPr="0046229D">
        <w:rPr>
          <w:rStyle w:val="StyleUnderline"/>
        </w:rPr>
        <w:t xml:space="preserve"> have </w:t>
      </w:r>
      <w:r w:rsidRPr="00EC2ABE">
        <w:rPr>
          <w:rStyle w:val="StyleUnderline"/>
          <w:highlight w:val="green"/>
        </w:rPr>
        <w:t xml:space="preserve">made </w:t>
      </w:r>
      <w:r w:rsidRPr="00EC2ABE">
        <w:rPr>
          <w:rStyle w:val="Emphasis"/>
          <w:highlight w:val="green"/>
        </w:rPr>
        <w:t>stochastic</w:t>
      </w:r>
      <w:r w:rsidRPr="0046229D">
        <w:rPr>
          <w:sz w:val="16"/>
        </w:rPr>
        <w:t xml:space="preserve"> </w:t>
      </w:r>
      <w:r w:rsidRPr="0046229D">
        <w:rPr>
          <w:rStyle w:val="StyleUnderline"/>
        </w:rPr>
        <w:t xml:space="preserve">SIR </w:t>
      </w:r>
      <w:r w:rsidRPr="00EC2ABE">
        <w:rPr>
          <w:rStyle w:val="StyleUnderline"/>
          <w:highlight w:val="green"/>
        </w:rPr>
        <w:t>models</w:t>
      </w:r>
      <w:r w:rsidRPr="0046229D">
        <w:rPr>
          <w:rStyle w:val="StyleUnderline"/>
        </w:rPr>
        <w:t xml:space="preserve"> to analyze the dynamics or stability of epidemic diseases</w:t>
      </w:r>
      <w:r w:rsidRPr="0046229D">
        <w:rPr>
          <w:sz w:val="16"/>
        </w:rPr>
        <w:t xml:space="preserve">. They investigated the distribution of susceptible, infected, and removed populations for specific epidemic disease spreading, such as cholera, SARS, Marburg, and MERS, based on mathematical modelling [52,53,54,55]. </w:t>
      </w:r>
      <w:r w:rsidRPr="00EC2ABE">
        <w:rPr>
          <w:rStyle w:val="StyleUnderline"/>
          <w:highlight w:val="green"/>
        </w:rPr>
        <w:t>However</w:t>
      </w:r>
      <w:r w:rsidRPr="0046229D">
        <w:rPr>
          <w:rStyle w:val="StyleUnderline"/>
        </w:rPr>
        <w:t xml:space="preserve">, they </w:t>
      </w:r>
      <w:r w:rsidRPr="00EC2ABE">
        <w:rPr>
          <w:rStyle w:val="StyleUnderline"/>
          <w:highlight w:val="green"/>
        </w:rPr>
        <w:t>did not conduct</w:t>
      </w:r>
      <w:r w:rsidRPr="0046229D">
        <w:rPr>
          <w:rStyle w:val="StyleUnderline"/>
        </w:rPr>
        <w:t xml:space="preserve"> a</w:t>
      </w:r>
      <w:r w:rsidRPr="0046229D">
        <w:rPr>
          <w:sz w:val="16"/>
        </w:rPr>
        <w:t xml:space="preserve"> </w:t>
      </w:r>
      <w:r w:rsidRPr="00EC2ABE">
        <w:rPr>
          <w:rStyle w:val="Emphasis"/>
          <w:highlight w:val="green"/>
        </w:rPr>
        <w:t>quantitative</w:t>
      </w:r>
      <w:r w:rsidRPr="00EC2ABE">
        <w:rPr>
          <w:sz w:val="16"/>
          <w:highlight w:val="green"/>
        </w:rPr>
        <w:t xml:space="preserve"> </w:t>
      </w:r>
      <w:r w:rsidRPr="00EC2ABE">
        <w:rPr>
          <w:rStyle w:val="StyleUnderline"/>
          <w:highlight w:val="green"/>
        </w:rPr>
        <w:t>assessment</w:t>
      </w:r>
      <w:r w:rsidRPr="0046229D">
        <w:rPr>
          <w:rStyle w:val="StyleUnderline"/>
        </w:rPr>
        <w:t xml:space="preserve"> of pandemic risk taking into account</w:t>
      </w:r>
      <w:r w:rsidRPr="0046229D">
        <w:rPr>
          <w:sz w:val="16"/>
        </w:rPr>
        <w:t xml:space="preserve"> </w:t>
      </w:r>
      <w:r w:rsidRPr="0046229D">
        <w:rPr>
          <w:rStyle w:val="Emphasis"/>
        </w:rPr>
        <w:t>physical contact between people</w:t>
      </w:r>
      <w:r w:rsidRPr="0046229D">
        <w:rPr>
          <w:sz w:val="16"/>
        </w:rPr>
        <w:t xml:space="preserve">. To solve this limitation, we performed epidemic spreading simulations by applying an SIR model to scale-free networks with Monte Carlo simulation. In the simulation, </w:t>
      </w:r>
      <w:r w:rsidRPr="00EC2ABE">
        <w:rPr>
          <w:rStyle w:val="StyleUnderline"/>
          <w:highlight w:val="green"/>
        </w:rPr>
        <w:t xml:space="preserve">we consider </w:t>
      </w:r>
      <w:r w:rsidRPr="00EC2ABE">
        <w:rPr>
          <w:rStyle w:val="Emphasis"/>
          <w:highlight w:val="green"/>
        </w:rPr>
        <w:t>various</w:t>
      </w:r>
      <w:r w:rsidRPr="0046229D">
        <w:rPr>
          <w:rStyle w:val="StyleUnderline"/>
        </w:rPr>
        <w:t xml:space="preserve"> connectivity and </w:t>
      </w:r>
      <w:r w:rsidRPr="00EC2ABE">
        <w:rPr>
          <w:rStyle w:val="Emphasis"/>
          <w:highlight w:val="green"/>
        </w:rPr>
        <w:t>disease</w:t>
      </w:r>
      <w:r w:rsidRPr="00EC2ABE">
        <w:rPr>
          <w:rStyle w:val="StyleUnderline"/>
          <w:highlight w:val="green"/>
        </w:rPr>
        <w:t xml:space="preserve"> characteristics</w:t>
      </w:r>
      <w:r w:rsidRPr="0046229D">
        <w:rPr>
          <w:sz w:val="16"/>
        </w:rPr>
        <w:t xml:space="preserve"> on scale-free networks. For each network and epidemic parameter set, the probability of extinctive spread was calculated. </w:t>
      </w:r>
      <w:r w:rsidRPr="0046229D">
        <w:rPr>
          <w:rStyle w:val="StyleUnderline"/>
        </w:rPr>
        <w:t xml:space="preserve">The </w:t>
      </w:r>
      <w:r w:rsidRPr="00EC2ABE">
        <w:rPr>
          <w:rStyle w:val="StyleUnderline"/>
          <w:highlight w:val="green"/>
        </w:rPr>
        <w:t xml:space="preserve">results </w:t>
      </w:r>
      <w:r w:rsidRPr="00EC2ABE">
        <w:rPr>
          <w:rStyle w:val="Emphasis"/>
          <w:highlight w:val="green"/>
        </w:rPr>
        <w:t>reveal</w:t>
      </w:r>
      <w:r w:rsidRPr="0046229D">
        <w:rPr>
          <w:rStyle w:val="StyleUnderline"/>
        </w:rPr>
        <w:t xml:space="preserve">ed that </w:t>
      </w:r>
      <w:r w:rsidRPr="004F1DE2">
        <w:rPr>
          <w:rStyle w:val="Emphasis"/>
          <w:highlight w:val="green"/>
        </w:rPr>
        <w:t>certain</w:t>
      </w:r>
      <w:r w:rsidRPr="0046229D">
        <w:rPr>
          <w:rStyle w:val="Emphasis"/>
        </w:rPr>
        <w:t xml:space="preserve"> infectious </w:t>
      </w:r>
      <w:r w:rsidRPr="004F1DE2">
        <w:rPr>
          <w:rStyle w:val="Emphasis"/>
          <w:highlight w:val="green"/>
        </w:rPr>
        <w:t>diseases can lead to</w:t>
      </w:r>
      <w:r w:rsidRPr="0046229D">
        <w:rPr>
          <w:rStyle w:val="Emphasis"/>
        </w:rPr>
        <w:t xml:space="preserve"> extinction</w:t>
      </w:r>
      <w:r w:rsidRPr="0046229D">
        <w:rPr>
          <w:sz w:val="16"/>
        </w:rPr>
        <w:t xml:space="preserve">. Moreover, even if the disease band extends over the extinctive spread regions, it does not indicate that human extinction results from the disease, as the fatality rate is below 100%; however, in the case of 100% fatality, the disease can cause a human extinction event. The risk of infectious disease is influenced by the network structure. </w:t>
      </w:r>
      <w:r w:rsidRPr="004F1DE2">
        <w:rPr>
          <w:rStyle w:val="StyleUnderline"/>
        </w:rPr>
        <w:t>A dense network has a higher risk of spreading infectious disease than a sparse network, as we observed in the extinctive spreading maps.</w:t>
      </w:r>
      <w:r w:rsidRPr="0046229D">
        <w:rPr>
          <w:sz w:val="16"/>
        </w:rPr>
        <w:t xml:space="preserve"> According to our results, when the average degree of human social networks is below the risk threshold, i.e., less than 4 in this study, human society is safe from an extinctive outbreak based on our knowledge regarding the epidemic parameters of the infectious disease. Nevertheless, in other cases, </w:t>
      </w:r>
      <w:r w:rsidRPr="00EC2ABE">
        <w:rPr>
          <w:rStyle w:val="Emphasis"/>
          <w:highlight w:val="green"/>
        </w:rPr>
        <w:t>human extinction</w:t>
      </w:r>
      <w:r w:rsidRPr="0046229D">
        <w:rPr>
          <w:rStyle w:val="StyleUnderline"/>
        </w:rPr>
        <w:t xml:space="preserve"> is possible</w:t>
      </w:r>
      <w:r w:rsidRPr="0046229D">
        <w:rPr>
          <w:sz w:val="16"/>
        </w:rPr>
        <w:t>. For example, if the population is 1,000,000 and there are 4 or more instances of physical contact between people, human extinction events may occur, depending on the fatality rate of the epidemics. Hence, physical contact between people is closely related to an extinction event of infectious diseases. Eventually, from a public health perspective, lowering the average contact level of society is an appropriate way to increase the robustness of strategies against the occurrence of extinction. In the real world, reducing network density can be accomplished by epidemic prevention activity, such as isolation and quarantine treatment. This action prevents epidemic risk to the society, thereby avoiding human extinction.</w:t>
      </w:r>
    </w:p>
    <w:p w14:paraId="5428E2AC" w14:textId="77777777" w:rsidR="00E955E9" w:rsidRPr="0046229D" w:rsidRDefault="00E955E9" w:rsidP="00E955E9">
      <w:pPr>
        <w:rPr>
          <w:sz w:val="12"/>
          <w:szCs w:val="18"/>
        </w:rPr>
      </w:pPr>
      <w:r w:rsidRPr="0046229D">
        <w:rPr>
          <w:sz w:val="12"/>
          <w:szCs w:val="18"/>
        </w:rPr>
        <w:t>Additional considerations may improve our analysis. First, large population size and various proportions of initial infective nodes were not considered in the experiments. We have confirmed that the result was consistent when the proportion of initial infective nodes was 0.05% of the total population; however, this can vary depending on the distinct proportion of initial infective nodes in a different population. To achieve robust results, we need to perform additional experiments for various parameters; however, we could not address this issue due to computational complexity. Second, we did not consider numerous known epidemic diseases. We calculated the transmission rates of epidemic diseases using the known infectious periods and reproduction numbers of the epidemics from evidence in the literature. In the present study, we only considered five epidemic diseases, since the information on infectious periods and reproduction numbers of diseases was mostly unavailable for other epidemic diseases. Third, this study only considers the SIR model on scale-free networks in epidemic simulation. Since the dynamics of epidemic diseases can be varied in different models or networks, it is important to experiment in various simulation environments to confirm the robustness of the results. Nevertheless, these limitations can be considered in future experiments or using improved computational methods. With these further improvements, our approach can be used as a computational tool to analyze the risk of epidemic diseases.</w:t>
      </w:r>
    </w:p>
    <w:p w14:paraId="3F8CC6E9" w14:textId="77777777" w:rsidR="00E955E9" w:rsidRPr="0046229D" w:rsidRDefault="00E955E9" w:rsidP="00E955E9">
      <w:pPr>
        <w:rPr>
          <w:sz w:val="16"/>
        </w:rPr>
      </w:pPr>
      <w:r w:rsidRPr="0046229D">
        <w:rPr>
          <w:sz w:val="16"/>
        </w:rPr>
        <w:t>5. Conclusions</w:t>
      </w:r>
    </w:p>
    <w:p w14:paraId="16B7BE1A" w14:textId="77777777" w:rsidR="00E955E9" w:rsidRPr="0046229D" w:rsidRDefault="00E955E9" w:rsidP="00E955E9">
      <w:pPr>
        <w:rPr>
          <w:sz w:val="16"/>
        </w:rPr>
      </w:pPr>
      <w:r w:rsidRPr="0046229D">
        <w:rPr>
          <w:sz w:val="16"/>
        </w:rPr>
        <w:t xml:space="preserve">In this study, we analyzed the risk of epidemic diseases by creating an epidemic simulation on a scale-free network. </w:t>
      </w:r>
      <w:r w:rsidRPr="0046229D">
        <w:rPr>
          <w:rStyle w:val="StyleUnderline"/>
        </w:rPr>
        <w:t xml:space="preserve">Based on the </w:t>
      </w:r>
      <w:r w:rsidRPr="0046229D">
        <w:rPr>
          <w:rStyle w:val="Emphasis"/>
        </w:rPr>
        <w:t>simulation results</w:t>
      </w:r>
      <w:r w:rsidRPr="0046229D">
        <w:rPr>
          <w:sz w:val="16"/>
        </w:rPr>
        <w:t xml:space="preserve"> for various epidemic parameters, </w:t>
      </w:r>
      <w:r w:rsidRPr="0046229D">
        <w:rPr>
          <w:rStyle w:val="StyleUnderline"/>
        </w:rPr>
        <w:t>we</w:t>
      </w:r>
      <w:r w:rsidRPr="0046229D">
        <w:rPr>
          <w:sz w:val="16"/>
        </w:rPr>
        <w:t xml:space="preserve"> </w:t>
      </w:r>
      <w:r w:rsidRPr="0046229D">
        <w:rPr>
          <w:rStyle w:val="Emphasis"/>
        </w:rPr>
        <w:t>confirmed</w:t>
      </w:r>
      <w:r w:rsidRPr="0046229D">
        <w:rPr>
          <w:sz w:val="16"/>
        </w:rPr>
        <w:t xml:space="preserve"> that </w:t>
      </w:r>
      <w:r w:rsidRPr="0046229D">
        <w:rPr>
          <w:rStyle w:val="Emphasis"/>
        </w:rPr>
        <w:t>certain</w:t>
      </w:r>
      <w:r w:rsidRPr="0046229D">
        <w:rPr>
          <w:sz w:val="16"/>
        </w:rPr>
        <w:t xml:space="preserve"> </w:t>
      </w:r>
      <w:r w:rsidRPr="0046229D">
        <w:rPr>
          <w:rStyle w:val="StyleUnderline"/>
        </w:rPr>
        <w:t xml:space="preserve">infectious diseases </w:t>
      </w:r>
      <w:r w:rsidRPr="0046229D">
        <w:rPr>
          <w:rStyle w:val="Emphasis"/>
        </w:rPr>
        <w:t>can lead to extinction</w:t>
      </w:r>
      <w:r w:rsidRPr="0046229D">
        <w:rPr>
          <w:sz w:val="16"/>
        </w:rPr>
        <w:t xml:space="preserve"> and can be prevented by minimizing human contact. We believe that </w:t>
      </w:r>
      <w:r w:rsidRPr="0046229D">
        <w:rPr>
          <w:rStyle w:val="StyleUnderline"/>
        </w:rPr>
        <w:t>identifying</w:t>
      </w:r>
      <w:r w:rsidRPr="0046229D">
        <w:rPr>
          <w:sz w:val="16"/>
        </w:rPr>
        <w:t xml:space="preserve"> potential </w:t>
      </w:r>
      <w:r w:rsidRPr="0046229D">
        <w:rPr>
          <w:rStyle w:val="Emphasis"/>
        </w:rPr>
        <w:t>candidate</w:t>
      </w:r>
      <w:r w:rsidRPr="0046229D">
        <w:rPr>
          <w:sz w:val="16"/>
        </w:rPr>
        <w:t xml:space="preserve"> </w:t>
      </w:r>
      <w:r w:rsidRPr="0046229D">
        <w:rPr>
          <w:rStyle w:val="StyleUnderline"/>
        </w:rPr>
        <w:t>diseases</w:t>
      </w:r>
      <w:r w:rsidRPr="0046229D">
        <w:rPr>
          <w:sz w:val="16"/>
        </w:rPr>
        <w:t xml:space="preserve"> that may lead to human extinction </w:t>
      </w:r>
      <w:r w:rsidRPr="0046229D">
        <w:rPr>
          <w:rStyle w:val="StyleUnderline"/>
        </w:rPr>
        <w:t>is</w:t>
      </w:r>
      <w:r w:rsidRPr="0046229D">
        <w:rPr>
          <w:sz w:val="16"/>
        </w:rPr>
        <w:t xml:space="preserve"> </w:t>
      </w:r>
      <w:r w:rsidRPr="0046229D">
        <w:rPr>
          <w:rStyle w:val="Emphasis"/>
        </w:rPr>
        <w:t>crucial</w:t>
      </w:r>
      <w:r w:rsidRPr="0046229D">
        <w:rPr>
          <w:sz w:val="16"/>
        </w:rPr>
        <w:t xml:space="preserve"> </w:t>
      </w:r>
      <w:r w:rsidRPr="0046229D">
        <w:rPr>
          <w:rStyle w:val="StyleUnderline"/>
        </w:rPr>
        <w:t>in addressing epidemic prevention activities</w:t>
      </w:r>
      <w:r w:rsidRPr="0046229D">
        <w:rPr>
          <w:sz w:val="16"/>
        </w:rPr>
        <w:t xml:space="preserve"> such as quarantine.</w:t>
      </w:r>
    </w:p>
    <w:p w14:paraId="22049CAD" w14:textId="77777777" w:rsidR="00E955E9" w:rsidRPr="0046229D" w:rsidRDefault="00E955E9" w:rsidP="00E955E9">
      <w:pPr>
        <w:pStyle w:val="Heading4"/>
      </w:pPr>
      <w:r w:rsidRPr="0046229D">
        <w:t xml:space="preserve">Small-molecule antibiotics </w:t>
      </w:r>
      <w:r>
        <w:t xml:space="preserve">guarantee </w:t>
      </w:r>
      <w:r w:rsidRPr="0046229D">
        <w:t>ABR AND induc</w:t>
      </w:r>
      <w:r>
        <w:t>e</w:t>
      </w:r>
      <w:r w:rsidRPr="0046229D">
        <w:t xml:space="preserve"> </w:t>
      </w:r>
      <w:r w:rsidRPr="0046229D">
        <w:rPr>
          <w:u w:val="single"/>
        </w:rPr>
        <w:t>microbiome breakdowns</w:t>
      </w:r>
      <w:r w:rsidRPr="0046229D">
        <w:t xml:space="preserve"> through off-target effects. Biologics are key</w:t>
      </w:r>
      <w:r>
        <w:t xml:space="preserve"> to solve </w:t>
      </w:r>
    </w:p>
    <w:p w14:paraId="25FB594A" w14:textId="77777777" w:rsidR="00E955E9" w:rsidRPr="0046229D" w:rsidRDefault="00E955E9" w:rsidP="00E955E9">
      <w:r w:rsidRPr="0046229D">
        <w:t xml:space="preserve">Cynthia A. </w:t>
      </w:r>
      <w:r w:rsidRPr="0046229D">
        <w:rPr>
          <w:rStyle w:val="Style13ptBold"/>
        </w:rPr>
        <w:t>Challener 18</w:t>
      </w:r>
      <w:r w:rsidRPr="0046229D">
        <w:t>, PhD, is a contributing editor to BioPharm International, “Fighting Bacterial Resistance with Biologics,” Pharmaceutical Technology, Vol. 42, No. 12, December 2018, pp 36–37</w:t>
      </w:r>
    </w:p>
    <w:p w14:paraId="369D2774" w14:textId="77777777" w:rsidR="00E955E9" w:rsidRPr="0046229D" w:rsidRDefault="00E955E9" w:rsidP="00E955E9">
      <w:pPr>
        <w:rPr>
          <w:sz w:val="16"/>
        </w:rPr>
      </w:pPr>
      <w:r w:rsidRPr="0046229D">
        <w:rPr>
          <w:sz w:val="16"/>
        </w:rPr>
        <w:t xml:space="preserve">Antibody-based </w:t>
      </w:r>
      <w:r w:rsidRPr="0046229D">
        <w:rPr>
          <w:rStyle w:val="StyleUnderline"/>
        </w:rPr>
        <w:t xml:space="preserve">drugs offer </w:t>
      </w:r>
      <w:r w:rsidRPr="0046229D">
        <w:rPr>
          <w:rStyle w:val="Emphasis"/>
        </w:rPr>
        <w:t>new mechanisms of action</w:t>
      </w:r>
      <w:r w:rsidRPr="0046229D">
        <w:rPr>
          <w:sz w:val="16"/>
        </w:rPr>
        <w:t xml:space="preserve"> </w:t>
      </w:r>
      <w:r w:rsidRPr="0046229D">
        <w:rPr>
          <w:rStyle w:val="StyleUnderline"/>
        </w:rPr>
        <w:t>and</w:t>
      </w:r>
      <w:r w:rsidRPr="0046229D">
        <w:rPr>
          <w:sz w:val="16"/>
        </w:rPr>
        <w:t xml:space="preserve"> </w:t>
      </w:r>
      <w:r w:rsidRPr="0046229D">
        <w:rPr>
          <w:rStyle w:val="Emphasis"/>
        </w:rPr>
        <w:t>greater specificity</w:t>
      </w:r>
      <w:r w:rsidRPr="0046229D">
        <w:rPr>
          <w:sz w:val="16"/>
        </w:rPr>
        <w:t>.</w:t>
      </w:r>
    </w:p>
    <w:p w14:paraId="45FF5020" w14:textId="77777777" w:rsidR="00E955E9" w:rsidRPr="0046229D" w:rsidRDefault="00E955E9" w:rsidP="00E955E9">
      <w:pPr>
        <w:rPr>
          <w:sz w:val="16"/>
        </w:rPr>
      </w:pPr>
      <w:r w:rsidRPr="0046229D">
        <w:rPr>
          <w:rStyle w:val="StyleUnderline"/>
        </w:rPr>
        <w:t>The rise of</w:t>
      </w:r>
      <w:r w:rsidRPr="0046229D">
        <w:rPr>
          <w:sz w:val="16"/>
        </w:rPr>
        <w:t xml:space="preserve"> </w:t>
      </w:r>
      <w:r w:rsidRPr="00EC2ABE">
        <w:rPr>
          <w:rStyle w:val="Emphasis"/>
          <w:highlight w:val="green"/>
        </w:rPr>
        <w:t>a</w:t>
      </w:r>
      <w:r w:rsidRPr="0046229D">
        <w:rPr>
          <w:sz w:val="16"/>
        </w:rPr>
        <w:t>nti</w:t>
      </w:r>
      <w:r w:rsidRPr="00EC2ABE">
        <w:rPr>
          <w:rStyle w:val="Emphasis"/>
          <w:highlight w:val="green"/>
        </w:rPr>
        <w:t>b</w:t>
      </w:r>
      <w:r w:rsidRPr="0046229D">
        <w:rPr>
          <w:sz w:val="16"/>
        </w:rPr>
        <w:t>iotic-</w:t>
      </w:r>
      <w:r w:rsidRPr="00EC2ABE">
        <w:rPr>
          <w:rStyle w:val="Emphasis"/>
          <w:highlight w:val="green"/>
        </w:rPr>
        <w:t>r</w:t>
      </w:r>
      <w:r w:rsidRPr="0046229D">
        <w:rPr>
          <w:sz w:val="16"/>
        </w:rPr>
        <w:t xml:space="preserve">esistant bacteria </w:t>
      </w:r>
      <w:r w:rsidRPr="00EC2ABE">
        <w:rPr>
          <w:rStyle w:val="StyleUnderline"/>
          <w:highlight w:val="green"/>
        </w:rPr>
        <w:t>is</w:t>
      </w:r>
      <w:r w:rsidRPr="0046229D">
        <w:rPr>
          <w:sz w:val="16"/>
        </w:rPr>
        <w:t xml:space="preserve"> recognized as </w:t>
      </w:r>
      <w:r w:rsidRPr="00EC2ABE">
        <w:rPr>
          <w:rStyle w:val="StyleUnderline"/>
          <w:highlight w:val="green"/>
        </w:rPr>
        <w:t>a</w:t>
      </w:r>
      <w:r w:rsidRPr="00EC2ABE">
        <w:rPr>
          <w:sz w:val="16"/>
          <w:highlight w:val="green"/>
        </w:rPr>
        <w:t xml:space="preserve"> </w:t>
      </w:r>
      <w:r w:rsidRPr="00EC2ABE">
        <w:rPr>
          <w:rStyle w:val="Emphasis"/>
          <w:highlight w:val="green"/>
        </w:rPr>
        <w:t>significant threat</w:t>
      </w:r>
      <w:r w:rsidRPr="0046229D">
        <w:rPr>
          <w:sz w:val="16"/>
        </w:rPr>
        <w:t xml:space="preserve"> </w:t>
      </w:r>
      <w:r w:rsidRPr="0046229D">
        <w:rPr>
          <w:rStyle w:val="StyleUnderline"/>
        </w:rPr>
        <w:t>to</w:t>
      </w:r>
      <w:r w:rsidRPr="0046229D">
        <w:rPr>
          <w:sz w:val="16"/>
        </w:rPr>
        <w:t xml:space="preserve"> the future practice of </w:t>
      </w:r>
      <w:r w:rsidRPr="0046229D">
        <w:rPr>
          <w:rStyle w:val="Emphasis"/>
        </w:rPr>
        <w:t>medicine</w:t>
      </w:r>
      <w:r w:rsidRPr="0046229D">
        <w:rPr>
          <w:sz w:val="16"/>
        </w:rPr>
        <w:t xml:space="preserve">. Continually </w:t>
      </w:r>
      <w:r w:rsidRPr="0046229D">
        <w:rPr>
          <w:rStyle w:val="StyleUnderline"/>
        </w:rPr>
        <w:t>rising resistance</w:t>
      </w:r>
      <w:r w:rsidRPr="0046229D">
        <w:rPr>
          <w:sz w:val="16"/>
        </w:rPr>
        <w:t xml:space="preserve"> rates have </w:t>
      </w:r>
      <w:r w:rsidRPr="0046229D">
        <w:rPr>
          <w:rStyle w:val="StyleUnderline"/>
        </w:rPr>
        <w:t>resulted in infections</w:t>
      </w:r>
      <w:r w:rsidRPr="0046229D">
        <w:rPr>
          <w:sz w:val="16"/>
        </w:rPr>
        <w:t xml:space="preserve"> with bacteria </w:t>
      </w:r>
      <w:r w:rsidRPr="0046229D">
        <w:rPr>
          <w:rStyle w:val="StyleUnderline"/>
        </w:rPr>
        <w:t xml:space="preserve">resistant to </w:t>
      </w:r>
      <w:r w:rsidRPr="0046229D">
        <w:rPr>
          <w:rStyle w:val="Emphasis"/>
        </w:rPr>
        <w:t>all</w:t>
      </w:r>
      <w:r w:rsidRPr="0046229D">
        <w:rPr>
          <w:sz w:val="16"/>
        </w:rPr>
        <w:t xml:space="preserve"> existing antibiotic </w:t>
      </w:r>
      <w:r w:rsidRPr="0046229D">
        <w:rPr>
          <w:rStyle w:val="StyleUnderline"/>
        </w:rPr>
        <w:t>treatment options</w:t>
      </w:r>
      <w:r w:rsidRPr="0046229D">
        <w:rPr>
          <w:sz w:val="16"/>
        </w:rPr>
        <w:t xml:space="preserve">. There is concern that if the current treatment system remains unchanged, the resistance epidemic </w:t>
      </w:r>
      <w:r w:rsidRPr="0046229D">
        <w:rPr>
          <w:rStyle w:val="StyleUnderline"/>
        </w:rPr>
        <w:t xml:space="preserve">could push the world into a </w:t>
      </w:r>
      <w:r w:rsidRPr="0046229D">
        <w:rPr>
          <w:rStyle w:val="Emphasis"/>
        </w:rPr>
        <w:t>post-antibiotic era</w:t>
      </w:r>
      <w:r w:rsidRPr="0046229D">
        <w:rPr>
          <w:sz w:val="16"/>
        </w:rPr>
        <w:t>.</w:t>
      </w:r>
    </w:p>
    <w:p w14:paraId="6EB1C44C" w14:textId="77777777" w:rsidR="00E955E9" w:rsidRPr="0046229D" w:rsidRDefault="00E955E9" w:rsidP="00E955E9">
      <w:pPr>
        <w:rPr>
          <w:sz w:val="16"/>
        </w:rPr>
      </w:pPr>
      <w:r w:rsidRPr="0046229D">
        <w:rPr>
          <w:rStyle w:val="Emphasis"/>
        </w:rPr>
        <w:t>Alternatives</w:t>
      </w:r>
      <w:r w:rsidRPr="0046229D">
        <w:rPr>
          <w:sz w:val="16"/>
        </w:rPr>
        <w:t xml:space="preserve"> </w:t>
      </w:r>
      <w:r w:rsidRPr="0046229D">
        <w:rPr>
          <w:rStyle w:val="StyleUnderline"/>
        </w:rPr>
        <w:t>are</w:t>
      </w:r>
      <w:r w:rsidRPr="0046229D">
        <w:rPr>
          <w:sz w:val="16"/>
        </w:rPr>
        <w:t xml:space="preserve"> therefore </w:t>
      </w:r>
      <w:r w:rsidRPr="0046229D">
        <w:rPr>
          <w:rStyle w:val="StyleUnderline"/>
        </w:rPr>
        <w:t>needed to</w:t>
      </w:r>
      <w:r w:rsidRPr="0046229D">
        <w:rPr>
          <w:sz w:val="16"/>
        </w:rPr>
        <w:t xml:space="preserve"> replace current </w:t>
      </w:r>
      <w:r w:rsidRPr="0046229D">
        <w:rPr>
          <w:rStyle w:val="Emphasis"/>
        </w:rPr>
        <w:t>small-molecule</w:t>
      </w:r>
      <w:r w:rsidRPr="0046229D">
        <w:rPr>
          <w:sz w:val="16"/>
        </w:rPr>
        <w:t xml:space="preserve"> antibiotic</w:t>
      </w:r>
      <w:r w:rsidRPr="0046229D">
        <w:rPr>
          <w:rStyle w:val="Emphasis"/>
        </w:rPr>
        <w:t>s</w:t>
      </w:r>
      <w:r w:rsidRPr="0046229D">
        <w:rPr>
          <w:sz w:val="16"/>
        </w:rPr>
        <w:t xml:space="preserve">. Given that the development of resistance is a natural form of evolution for bacteria, the challenge is to find new drugs that kill bacteria in a way that dramatically slows down their ability to counteract them. </w:t>
      </w:r>
      <w:r w:rsidRPr="00EC2ABE">
        <w:rPr>
          <w:rStyle w:val="Emphasis"/>
          <w:highlight w:val="green"/>
        </w:rPr>
        <w:t>Biologic</w:t>
      </w:r>
      <w:r w:rsidRPr="0046229D">
        <w:rPr>
          <w:sz w:val="16"/>
        </w:rPr>
        <w:t xml:space="preserve"> drug substances-monoclonal </w:t>
      </w:r>
      <w:r w:rsidRPr="0046229D">
        <w:rPr>
          <w:rStyle w:val="Emphasis"/>
        </w:rPr>
        <w:t>antibodie</w:t>
      </w:r>
      <w:r w:rsidRPr="00EC2ABE">
        <w:rPr>
          <w:rStyle w:val="Emphasis"/>
          <w:highlight w:val="green"/>
        </w:rPr>
        <w:t>s</w:t>
      </w:r>
      <w:r w:rsidRPr="0046229D">
        <w:rPr>
          <w:sz w:val="16"/>
        </w:rPr>
        <w:t xml:space="preserve"> (mAbs) in particular-</w:t>
      </w:r>
      <w:r w:rsidRPr="00EC2ABE">
        <w:rPr>
          <w:rStyle w:val="StyleUnderline"/>
          <w:highlight w:val="green"/>
        </w:rPr>
        <w:t>may be</w:t>
      </w:r>
      <w:r w:rsidRPr="0046229D">
        <w:rPr>
          <w:rStyle w:val="StyleUnderline"/>
        </w:rPr>
        <w:t xml:space="preserve"> a </w:t>
      </w:r>
      <w:r w:rsidRPr="00EC2ABE">
        <w:rPr>
          <w:rStyle w:val="Emphasis"/>
          <w:highlight w:val="green"/>
        </w:rPr>
        <w:t>key</w:t>
      </w:r>
      <w:r w:rsidRPr="0046229D">
        <w:rPr>
          <w:rStyle w:val="Emphasis"/>
        </w:rPr>
        <w:t xml:space="preserve"> component</w:t>
      </w:r>
      <w:r w:rsidRPr="0046229D">
        <w:rPr>
          <w:sz w:val="16"/>
        </w:rPr>
        <w:t xml:space="preserve"> </w:t>
      </w:r>
      <w:r w:rsidRPr="0046229D">
        <w:rPr>
          <w:rStyle w:val="StyleUnderline"/>
        </w:rPr>
        <w:t>of the solution</w:t>
      </w:r>
      <w:r w:rsidRPr="0046229D">
        <w:rPr>
          <w:sz w:val="16"/>
        </w:rPr>
        <w:t>.</w:t>
      </w:r>
    </w:p>
    <w:p w14:paraId="34C48E4C" w14:textId="77777777" w:rsidR="00E955E9" w:rsidRPr="0046229D" w:rsidRDefault="00E955E9" w:rsidP="00E955E9">
      <w:pPr>
        <w:rPr>
          <w:sz w:val="16"/>
        </w:rPr>
      </w:pPr>
      <w:r w:rsidRPr="0046229D">
        <w:rPr>
          <w:sz w:val="16"/>
        </w:rPr>
        <w:t>Resistance is multifaceted</w:t>
      </w:r>
    </w:p>
    <w:p w14:paraId="7393C8A8" w14:textId="77777777" w:rsidR="00E955E9" w:rsidRPr="0046229D" w:rsidRDefault="00E955E9" w:rsidP="00E955E9">
      <w:pPr>
        <w:rPr>
          <w:sz w:val="16"/>
        </w:rPr>
      </w:pPr>
      <w:r w:rsidRPr="0046229D">
        <w:rPr>
          <w:rStyle w:val="Emphasis"/>
        </w:rPr>
        <w:t>Regardless</w:t>
      </w:r>
      <w:r w:rsidRPr="0046229D">
        <w:rPr>
          <w:sz w:val="16"/>
        </w:rPr>
        <w:t xml:space="preserve"> </w:t>
      </w:r>
      <w:r w:rsidRPr="0046229D">
        <w:rPr>
          <w:rStyle w:val="StyleUnderline"/>
        </w:rPr>
        <w:t xml:space="preserve">of the antibiotic, resistance </w:t>
      </w:r>
      <w:r w:rsidRPr="0046229D">
        <w:rPr>
          <w:rStyle w:val="Emphasis"/>
        </w:rPr>
        <w:t>will develop</w:t>
      </w:r>
      <w:r w:rsidRPr="0046229D">
        <w:rPr>
          <w:sz w:val="16"/>
        </w:rPr>
        <w:t>, according to MedImmune’s director of microbial sciences Bret Sellman. “Most available antibiotics are related to natural products for which resistance already exists in nature,” he explains. Bacteria also divide rapidly, which increases the likelihood for antibiotic-resistant mutants to evolve.</w:t>
      </w:r>
    </w:p>
    <w:p w14:paraId="0785C713" w14:textId="77777777" w:rsidR="00E955E9" w:rsidRPr="0046229D" w:rsidRDefault="00E955E9" w:rsidP="00E955E9">
      <w:pPr>
        <w:rPr>
          <w:sz w:val="16"/>
        </w:rPr>
      </w:pPr>
      <w:r w:rsidRPr="0046229D">
        <w:rPr>
          <w:sz w:val="16"/>
        </w:rPr>
        <w:t xml:space="preserve">In addition, </w:t>
      </w:r>
      <w:r w:rsidRPr="004F1DE2">
        <w:rPr>
          <w:rStyle w:val="StyleUnderline"/>
        </w:rPr>
        <w:t>over the past</w:t>
      </w:r>
      <w:r w:rsidRPr="004F1DE2">
        <w:rPr>
          <w:sz w:val="16"/>
        </w:rPr>
        <w:t xml:space="preserve"> four </w:t>
      </w:r>
      <w:r w:rsidRPr="004F1DE2">
        <w:rPr>
          <w:rStyle w:val="StyleUnderline"/>
        </w:rPr>
        <w:t>decades</w:t>
      </w:r>
      <w:r w:rsidRPr="00EC2ABE">
        <w:rPr>
          <w:rStyle w:val="StyleUnderline"/>
          <w:highlight w:val="green"/>
        </w:rPr>
        <w:t xml:space="preserve"> there have been</w:t>
      </w:r>
      <w:r w:rsidRPr="00EC2ABE">
        <w:rPr>
          <w:sz w:val="16"/>
          <w:highlight w:val="green"/>
        </w:rPr>
        <w:t xml:space="preserve"> </w:t>
      </w:r>
      <w:r w:rsidRPr="00EC2ABE">
        <w:rPr>
          <w:rStyle w:val="Emphasis"/>
          <w:highlight w:val="green"/>
        </w:rPr>
        <w:t>few</w:t>
      </w:r>
      <w:r w:rsidRPr="0046229D">
        <w:rPr>
          <w:sz w:val="16"/>
        </w:rPr>
        <w:t xml:space="preserve"> </w:t>
      </w:r>
      <w:r w:rsidRPr="0046229D">
        <w:rPr>
          <w:rStyle w:val="Emphasis"/>
        </w:rPr>
        <w:t>truly</w:t>
      </w:r>
      <w:r w:rsidRPr="0046229D">
        <w:rPr>
          <w:sz w:val="16"/>
        </w:rPr>
        <w:t xml:space="preserve"> </w:t>
      </w:r>
      <w:r w:rsidRPr="00EC2ABE">
        <w:rPr>
          <w:rStyle w:val="StyleUnderline"/>
          <w:highlight w:val="green"/>
        </w:rPr>
        <w:t>novel</w:t>
      </w:r>
      <w:r w:rsidRPr="0046229D">
        <w:rPr>
          <w:rStyle w:val="StyleUnderline"/>
        </w:rPr>
        <w:t xml:space="preserve"> </w:t>
      </w:r>
      <w:r w:rsidRPr="00EC2ABE">
        <w:rPr>
          <w:rStyle w:val="StyleUnderline"/>
          <w:highlight w:val="green"/>
        </w:rPr>
        <w:t>antibiotics</w:t>
      </w:r>
      <w:r w:rsidRPr="0046229D">
        <w:rPr>
          <w:sz w:val="16"/>
        </w:rPr>
        <w:t xml:space="preserve">, according to James Levin, director of preclinical development at Cidara Therapeutics. “We have been targeting the same limited subset of essential proteins, and </w:t>
      </w:r>
      <w:r w:rsidRPr="0046229D">
        <w:rPr>
          <w:rStyle w:val="StyleUnderline"/>
        </w:rPr>
        <w:t xml:space="preserve">therefore, </w:t>
      </w:r>
      <w:r w:rsidRPr="00EC2ABE">
        <w:rPr>
          <w:rStyle w:val="StyleUnderline"/>
          <w:highlight w:val="green"/>
        </w:rPr>
        <w:t xml:space="preserve">bacteria have </w:t>
      </w:r>
      <w:r w:rsidRPr="00EC2ABE">
        <w:rPr>
          <w:rStyle w:val="Emphasis"/>
          <w:highlight w:val="green"/>
        </w:rPr>
        <w:t>ample opportunity</w:t>
      </w:r>
      <w:r w:rsidRPr="00EC2ABE">
        <w:rPr>
          <w:rStyle w:val="StyleUnderline"/>
          <w:highlight w:val="green"/>
        </w:rPr>
        <w:t xml:space="preserve"> to evolve</w:t>
      </w:r>
      <w:r w:rsidRPr="0046229D">
        <w:rPr>
          <w:sz w:val="16"/>
        </w:rPr>
        <w:t xml:space="preserve"> and become resistant to entire antibiotic classes over time,” he observes.</w:t>
      </w:r>
    </w:p>
    <w:p w14:paraId="3232E910" w14:textId="77777777" w:rsidR="00E955E9" w:rsidRPr="0046229D" w:rsidRDefault="00E955E9" w:rsidP="00E955E9">
      <w:pPr>
        <w:rPr>
          <w:sz w:val="16"/>
        </w:rPr>
      </w:pPr>
      <w:r w:rsidRPr="0046229D">
        <w:rPr>
          <w:sz w:val="16"/>
        </w:rPr>
        <w:t xml:space="preserve">Sellman argues that development of antibiotic resistance has less to do with the structure or chemistry of antibiotics than it does their method of attacking a pathogen and their widespread </w:t>
      </w:r>
      <w:r w:rsidRPr="00EC2ABE">
        <w:rPr>
          <w:rStyle w:val="StyleUnderline"/>
          <w:highlight w:val="green"/>
        </w:rPr>
        <w:t>use in</w:t>
      </w:r>
      <w:r w:rsidRPr="0046229D">
        <w:rPr>
          <w:sz w:val="16"/>
        </w:rPr>
        <w:t xml:space="preserve"> modern </w:t>
      </w:r>
      <w:r w:rsidRPr="00EC2ABE">
        <w:rPr>
          <w:rStyle w:val="Emphasis"/>
          <w:highlight w:val="green"/>
        </w:rPr>
        <w:t>medicine</w:t>
      </w:r>
      <w:r w:rsidRPr="00EC2ABE">
        <w:rPr>
          <w:sz w:val="16"/>
          <w:highlight w:val="green"/>
        </w:rPr>
        <w:t xml:space="preserve"> </w:t>
      </w:r>
      <w:r w:rsidRPr="00EC2ABE">
        <w:rPr>
          <w:rStyle w:val="StyleUnderline"/>
          <w:highlight w:val="green"/>
        </w:rPr>
        <w:t>and</w:t>
      </w:r>
      <w:r w:rsidRPr="00EC2ABE">
        <w:rPr>
          <w:sz w:val="16"/>
          <w:highlight w:val="green"/>
        </w:rPr>
        <w:t xml:space="preserve"> </w:t>
      </w:r>
      <w:r w:rsidRPr="00EC2ABE">
        <w:rPr>
          <w:rStyle w:val="Emphasis"/>
          <w:highlight w:val="green"/>
        </w:rPr>
        <w:t>farming</w:t>
      </w:r>
      <w:r w:rsidRPr="0046229D">
        <w:rPr>
          <w:sz w:val="16"/>
        </w:rPr>
        <w:t xml:space="preserve">. “By killing bacteria directly, antibiotics select for the outgrowth of resistant mutants. In addition, the misuse of antibiotics to treat viral diseases (e.g., the common cold) unnecessarily </w:t>
      </w:r>
      <w:r w:rsidRPr="00EC2ABE">
        <w:rPr>
          <w:rStyle w:val="Emphasis"/>
          <w:highlight w:val="green"/>
        </w:rPr>
        <w:t>exposes</w:t>
      </w:r>
      <w:r w:rsidRPr="0046229D">
        <w:rPr>
          <w:sz w:val="16"/>
        </w:rPr>
        <w:t xml:space="preserve"> patients and their </w:t>
      </w:r>
      <w:r w:rsidRPr="00EC2ABE">
        <w:rPr>
          <w:rStyle w:val="StyleUnderline"/>
          <w:highlight w:val="green"/>
        </w:rPr>
        <w:t>bacteria to antibiotics</w:t>
      </w:r>
      <w:r w:rsidRPr="0046229D">
        <w:rPr>
          <w:rStyle w:val="StyleUnderline"/>
        </w:rPr>
        <w:t xml:space="preserve"> and fails to treat the</w:t>
      </w:r>
      <w:r w:rsidRPr="0046229D">
        <w:rPr>
          <w:sz w:val="16"/>
        </w:rPr>
        <w:t xml:space="preserve"> actual </w:t>
      </w:r>
      <w:r w:rsidRPr="0046229D">
        <w:rPr>
          <w:rStyle w:val="StyleUnderline"/>
        </w:rPr>
        <w:t>disease</w:t>
      </w:r>
      <w:r w:rsidRPr="0046229D">
        <w:rPr>
          <w:sz w:val="16"/>
        </w:rPr>
        <w:t xml:space="preserve"> being experienced. This ease of access only increases exposure and subsequently the risk of resistance,” he asserts.</w:t>
      </w:r>
    </w:p>
    <w:p w14:paraId="6623D763" w14:textId="77777777" w:rsidR="00E955E9" w:rsidRPr="0046229D" w:rsidRDefault="00E955E9" w:rsidP="00E955E9">
      <w:pPr>
        <w:rPr>
          <w:sz w:val="16"/>
        </w:rPr>
      </w:pPr>
      <w:r w:rsidRPr="0046229D">
        <w:rPr>
          <w:sz w:val="16"/>
        </w:rPr>
        <w:t>Resistance can arise from chemical modification of the antibiotic by bacterial enzymes or mutations to the antibiotic target, adds Levin. He also notes that bacteria are able to swap genes that impart antibiotic resistance with other bacteria, allowing resistance to spread rapidly.</w:t>
      </w:r>
    </w:p>
    <w:p w14:paraId="080AE33C" w14:textId="77777777" w:rsidR="00E955E9" w:rsidRPr="0046229D" w:rsidRDefault="00E955E9" w:rsidP="00E955E9">
      <w:pPr>
        <w:rPr>
          <w:sz w:val="16"/>
        </w:rPr>
      </w:pPr>
      <w:r w:rsidRPr="0046229D">
        <w:rPr>
          <w:sz w:val="16"/>
        </w:rPr>
        <w:t xml:space="preserve">Adding to these escape mechanism issues, Levin points out that </w:t>
      </w:r>
      <w:r w:rsidRPr="0046229D">
        <w:rPr>
          <w:rStyle w:val="Emphasis"/>
        </w:rPr>
        <w:t>gram-negative</w:t>
      </w:r>
      <w:r w:rsidRPr="0046229D">
        <w:rPr>
          <w:sz w:val="16"/>
        </w:rPr>
        <w:t xml:space="preserve"> </w:t>
      </w:r>
      <w:r w:rsidRPr="0046229D">
        <w:rPr>
          <w:rStyle w:val="StyleUnderline"/>
        </w:rPr>
        <w:t xml:space="preserve">bacteria are </w:t>
      </w:r>
      <w:r w:rsidRPr="0046229D">
        <w:rPr>
          <w:rStyle w:val="Emphasis"/>
        </w:rPr>
        <w:t>intrinsically</w:t>
      </w:r>
      <w:r w:rsidRPr="0046229D">
        <w:rPr>
          <w:rStyle w:val="StyleUnderline"/>
        </w:rPr>
        <w:t xml:space="preserve"> resistant</w:t>
      </w:r>
      <w:r w:rsidRPr="0046229D">
        <w:rPr>
          <w:sz w:val="16"/>
        </w:rPr>
        <w:t xml:space="preserve"> to many antibiotics </w:t>
      </w:r>
      <w:r w:rsidRPr="0046229D">
        <w:rPr>
          <w:rStyle w:val="StyleUnderline"/>
        </w:rPr>
        <w:t xml:space="preserve">because they possess an outer membrane that is </w:t>
      </w:r>
      <w:r w:rsidRPr="0046229D">
        <w:rPr>
          <w:rStyle w:val="Emphasis"/>
        </w:rPr>
        <w:t>impermeable</w:t>
      </w:r>
      <w:r w:rsidRPr="0046229D">
        <w:rPr>
          <w:sz w:val="16"/>
        </w:rPr>
        <w:t xml:space="preserve"> to most drugs-and they can mutate to reduce permeability further when under selective pressure.</w:t>
      </w:r>
    </w:p>
    <w:p w14:paraId="24BC2859" w14:textId="77777777" w:rsidR="00E955E9" w:rsidRPr="0046229D" w:rsidRDefault="00E955E9" w:rsidP="00E955E9">
      <w:pPr>
        <w:rPr>
          <w:sz w:val="16"/>
        </w:rPr>
      </w:pPr>
      <w:r w:rsidRPr="0046229D">
        <w:rPr>
          <w:sz w:val="16"/>
        </w:rPr>
        <w:t>The problem with broad-spectrum antibiotics</w:t>
      </w:r>
    </w:p>
    <w:p w14:paraId="6164B6F8" w14:textId="77777777" w:rsidR="00E955E9" w:rsidRPr="0046229D" w:rsidRDefault="00E955E9" w:rsidP="00E955E9">
      <w:pPr>
        <w:rPr>
          <w:sz w:val="16"/>
        </w:rPr>
      </w:pPr>
      <w:r w:rsidRPr="0046229D">
        <w:rPr>
          <w:sz w:val="16"/>
        </w:rPr>
        <w:t xml:space="preserve">There is </w:t>
      </w:r>
      <w:r w:rsidRPr="0046229D">
        <w:rPr>
          <w:rStyle w:val="StyleUnderline"/>
        </w:rPr>
        <w:t>an</w:t>
      </w:r>
      <w:r w:rsidRPr="0046229D">
        <w:rPr>
          <w:sz w:val="16"/>
        </w:rPr>
        <w:t xml:space="preserve"> </w:t>
      </w:r>
      <w:r w:rsidRPr="0046229D">
        <w:rPr>
          <w:rStyle w:val="Emphasis"/>
        </w:rPr>
        <w:t>additional</w:t>
      </w:r>
      <w:r w:rsidRPr="0046229D">
        <w:rPr>
          <w:sz w:val="16"/>
        </w:rPr>
        <w:t xml:space="preserve"> </w:t>
      </w:r>
      <w:r w:rsidRPr="0046229D">
        <w:rPr>
          <w:rStyle w:val="StyleUnderline"/>
        </w:rPr>
        <w:t>problem</w:t>
      </w:r>
      <w:r w:rsidRPr="0046229D">
        <w:rPr>
          <w:sz w:val="16"/>
        </w:rPr>
        <w:t xml:space="preserve"> associated with the use of </w:t>
      </w:r>
      <w:r w:rsidRPr="00EC2ABE">
        <w:rPr>
          <w:rStyle w:val="Emphasis"/>
          <w:highlight w:val="green"/>
        </w:rPr>
        <w:t>broad-spectrum</w:t>
      </w:r>
      <w:r w:rsidRPr="00EC2ABE">
        <w:rPr>
          <w:sz w:val="16"/>
          <w:highlight w:val="green"/>
        </w:rPr>
        <w:t xml:space="preserve"> </w:t>
      </w:r>
      <w:r w:rsidRPr="00EC2ABE">
        <w:rPr>
          <w:rStyle w:val="StyleUnderline"/>
          <w:highlight w:val="green"/>
        </w:rPr>
        <w:t>antibiotics</w:t>
      </w:r>
      <w:r w:rsidRPr="0046229D">
        <w:rPr>
          <w:sz w:val="16"/>
        </w:rPr>
        <w:t xml:space="preserve">: they </w:t>
      </w:r>
      <w:r w:rsidRPr="00EC2ABE">
        <w:rPr>
          <w:rStyle w:val="StyleUnderline"/>
          <w:highlight w:val="green"/>
        </w:rPr>
        <w:t>kill</w:t>
      </w:r>
      <w:r w:rsidRPr="0046229D">
        <w:rPr>
          <w:rStyle w:val="StyleUnderline"/>
        </w:rPr>
        <w:t xml:space="preserve"> not only </w:t>
      </w:r>
      <w:r w:rsidRPr="0046229D">
        <w:rPr>
          <w:rStyle w:val="Emphasis"/>
        </w:rPr>
        <w:t>harmful</w:t>
      </w:r>
      <w:r w:rsidRPr="0046229D">
        <w:rPr>
          <w:rStyle w:val="StyleUnderline"/>
        </w:rPr>
        <w:t xml:space="preserve"> pathogens, but “</w:t>
      </w:r>
      <w:r w:rsidRPr="00EC2ABE">
        <w:rPr>
          <w:rStyle w:val="StyleUnderline"/>
          <w:highlight w:val="green"/>
        </w:rPr>
        <w:t>good” bacteria</w:t>
      </w:r>
      <w:r w:rsidRPr="0046229D">
        <w:rPr>
          <w:rStyle w:val="StyleUnderline"/>
        </w:rPr>
        <w:t xml:space="preserve"> </w:t>
      </w:r>
      <w:r w:rsidRPr="007C2E20">
        <w:rPr>
          <w:rStyle w:val="StyleUnderline"/>
          <w:highlight w:val="green"/>
        </w:rPr>
        <w:t xml:space="preserve">that make up the </w:t>
      </w:r>
      <w:r w:rsidRPr="007C2E20">
        <w:rPr>
          <w:rStyle w:val="Emphasis"/>
          <w:highlight w:val="green"/>
        </w:rPr>
        <w:t>microbiome</w:t>
      </w:r>
      <w:r w:rsidRPr="0046229D">
        <w:rPr>
          <w:sz w:val="16"/>
        </w:rPr>
        <w:t xml:space="preserve"> within humans. Doing so </w:t>
      </w:r>
      <w:r w:rsidRPr="00EC2ABE">
        <w:rPr>
          <w:rStyle w:val="StyleUnderline"/>
          <w:highlight w:val="green"/>
        </w:rPr>
        <w:t>results in</w:t>
      </w:r>
      <w:r w:rsidRPr="0046229D">
        <w:rPr>
          <w:rStyle w:val="StyleUnderline"/>
        </w:rPr>
        <w:t xml:space="preserve"> the development of </w:t>
      </w:r>
      <w:r w:rsidRPr="00EC2ABE">
        <w:rPr>
          <w:rStyle w:val="Emphasis"/>
          <w:highlight w:val="green"/>
        </w:rPr>
        <w:t>resistance</w:t>
      </w:r>
      <w:r w:rsidRPr="0046229D">
        <w:rPr>
          <w:sz w:val="16"/>
        </w:rPr>
        <w:t xml:space="preserve"> </w:t>
      </w:r>
      <w:r w:rsidRPr="007C2E20">
        <w:rPr>
          <w:rStyle w:val="StyleUnderline"/>
        </w:rPr>
        <w:t>in</w:t>
      </w:r>
      <w:r w:rsidRPr="007C2E20">
        <w:rPr>
          <w:sz w:val="16"/>
        </w:rPr>
        <w:t xml:space="preserve"> the target pathogen as well as the </w:t>
      </w:r>
      <w:r w:rsidRPr="007C2E20">
        <w:rPr>
          <w:rStyle w:val="StyleUnderline"/>
        </w:rPr>
        <w:t xml:space="preserve">members of </w:t>
      </w:r>
      <w:r w:rsidRPr="007C2E20">
        <w:rPr>
          <w:rStyle w:val="Emphasis"/>
        </w:rPr>
        <w:t>healthy microbiome</w:t>
      </w:r>
      <w:r w:rsidRPr="007C2E20">
        <w:rPr>
          <w:rStyle w:val="StyleUnderline"/>
        </w:rPr>
        <w:t xml:space="preserve">, </w:t>
      </w:r>
      <w:r w:rsidRPr="007C2E20">
        <w:rPr>
          <w:rStyle w:val="StyleUnderline"/>
          <w:highlight w:val="green"/>
        </w:rPr>
        <w:t>which can then</w:t>
      </w:r>
      <w:r w:rsidRPr="007C2E20">
        <w:rPr>
          <w:sz w:val="16"/>
          <w:highlight w:val="green"/>
        </w:rPr>
        <w:t xml:space="preserve"> </w:t>
      </w:r>
      <w:r w:rsidRPr="007C2E20">
        <w:rPr>
          <w:rStyle w:val="Emphasis"/>
          <w:highlight w:val="green"/>
        </w:rPr>
        <w:t>transfer</w:t>
      </w:r>
      <w:r w:rsidRPr="007C2E20">
        <w:rPr>
          <w:sz w:val="16"/>
        </w:rPr>
        <w:t xml:space="preserve"> </w:t>
      </w:r>
      <w:r w:rsidRPr="007C2E20">
        <w:rPr>
          <w:rStyle w:val="StyleUnderline"/>
        </w:rPr>
        <w:t xml:space="preserve">resistance </w:t>
      </w:r>
      <w:r w:rsidRPr="007C2E20">
        <w:rPr>
          <w:rStyle w:val="StyleUnderline"/>
          <w:highlight w:val="green"/>
        </w:rPr>
        <w:t xml:space="preserve">to </w:t>
      </w:r>
      <w:r w:rsidRPr="007C2E20">
        <w:rPr>
          <w:rStyle w:val="Emphasis"/>
          <w:highlight w:val="green"/>
        </w:rPr>
        <w:t>pathogens</w:t>
      </w:r>
      <w:r w:rsidRPr="007C2E20">
        <w:rPr>
          <w:sz w:val="16"/>
        </w:rPr>
        <w:t xml:space="preserve"> they encounter,</w:t>
      </w:r>
      <w:r w:rsidRPr="0046229D">
        <w:rPr>
          <w:sz w:val="16"/>
        </w:rPr>
        <w:t xml:space="preserve"> </w:t>
      </w:r>
      <w:r w:rsidRPr="0046229D">
        <w:rPr>
          <w:rStyle w:val="Emphasis"/>
        </w:rPr>
        <w:t xml:space="preserve">further </w:t>
      </w:r>
      <w:r w:rsidRPr="007C2E20">
        <w:rPr>
          <w:rStyle w:val="Emphasis"/>
        </w:rPr>
        <w:t>spreading</w:t>
      </w:r>
      <w:r w:rsidRPr="007C2E20">
        <w:rPr>
          <w:sz w:val="16"/>
        </w:rPr>
        <w:t xml:space="preserve"> </w:t>
      </w:r>
      <w:r w:rsidRPr="007C2E20">
        <w:rPr>
          <w:rStyle w:val="StyleUnderline"/>
        </w:rPr>
        <w:t>the problem</w:t>
      </w:r>
      <w:r w:rsidRPr="0046229D">
        <w:rPr>
          <w:sz w:val="16"/>
        </w:rPr>
        <w:t>, according to Sellman.</w:t>
      </w:r>
    </w:p>
    <w:p w14:paraId="6FCC43B9" w14:textId="77777777" w:rsidR="00E955E9" w:rsidRPr="0046229D" w:rsidRDefault="00E955E9" w:rsidP="00E955E9">
      <w:pPr>
        <w:rPr>
          <w:sz w:val="16"/>
        </w:rPr>
      </w:pPr>
      <w:r w:rsidRPr="0046229D">
        <w:rPr>
          <w:rStyle w:val="StyleUnderline"/>
        </w:rPr>
        <w:t xml:space="preserve">Damage to the </w:t>
      </w:r>
      <w:r w:rsidRPr="0046229D">
        <w:rPr>
          <w:rStyle w:val="Emphasis"/>
        </w:rPr>
        <w:t>healthy microbiome</w:t>
      </w:r>
      <w:r w:rsidRPr="0046229D">
        <w:rPr>
          <w:sz w:val="16"/>
        </w:rPr>
        <w:t xml:space="preserve"> </w:t>
      </w:r>
      <w:r w:rsidRPr="0046229D">
        <w:rPr>
          <w:rStyle w:val="StyleUnderline"/>
        </w:rPr>
        <w:t>can have</w:t>
      </w:r>
      <w:r w:rsidRPr="0046229D">
        <w:rPr>
          <w:sz w:val="16"/>
        </w:rPr>
        <w:t xml:space="preserve"> </w:t>
      </w:r>
      <w:r w:rsidRPr="0046229D">
        <w:rPr>
          <w:rStyle w:val="Emphasis"/>
        </w:rPr>
        <w:t>significant consequences as well</w:t>
      </w:r>
      <w:r w:rsidRPr="0046229D">
        <w:rPr>
          <w:sz w:val="16"/>
        </w:rPr>
        <w:t xml:space="preserve">. “Killing of the healthy microbiome has been </w:t>
      </w:r>
      <w:r w:rsidRPr="0046229D">
        <w:rPr>
          <w:rStyle w:val="Emphasis"/>
        </w:rPr>
        <w:t>linked</w:t>
      </w:r>
      <w:r w:rsidRPr="0046229D">
        <w:rPr>
          <w:sz w:val="16"/>
        </w:rPr>
        <w:t xml:space="preserve"> not only </w:t>
      </w:r>
      <w:r w:rsidRPr="0046229D">
        <w:rPr>
          <w:rStyle w:val="StyleUnderline"/>
        </w:rPr>
        <w:t>to</w:t>
      </w:r>
      <w:r w:rsidRPr="0046229D">
        <w:rPr>
          <w:sz w:val="16"/>
        </w:rPr>
        <w:t xml:space="preserve"> the </w:t>
      </w:r>
      <w:r w:rsidRPr="0046229D">
        <w:rPr>
          <w:rStyle w:val="StyleUnderline"/>
        </w:rPr>
        <w:t>development of</w:t>
      </w:r>
      <w:r w:rsidRPr="0046229D">
        <w:rPr>
          <w:sz w:val="16"/>
        </w:rPr>
        <w:t xml:space="preserve"> Clostridium difficile </w:t>
      </w:r>
      <w:r w:rsidRPr="0046229D">
        <w:rPr>
          <w:rStyle w:val="Emphasis"/>
        </w:rPr>
        <w:t>diarrhea</w:t>
      </w:r>
      <w:r w:rsidRPr="0046229D">
        <w:rPr>
          <w:sz w:val="16"/>
        </w:rPr>
        <w:t xml:space="preserve"> but also </w:t>
      </w:r>
      <w:r w:rsidRPr="0046229D">
        <w:rPr>
          <w:rStyle w:val="Emphasis"/>
        </w:rPr>
        <w:t>diabetes</w:t>
      </w:r>
      <w:r w:rsidRPr="0046229D">
        <w:rPr>
          <w:sz w:val="16"/>
        </w:rPr>
        <w:t xml:space="preserve">, </w:t>
      </w:r>
      <w:r w:rsidRPr="0046229D">
        <w:rPr>
          <w:rStyle w:val="Emphasis"/>
        </w:rPr>
        <w:t>obesity</w:t>
      </w:r>
      <w:r w:rsidRPr="0046229D">
        <w:rPr>
          <w:sz w:val="16"/>
        </w:rPr>
        <w:t xml:space="preserve">, </w:t>
      </w:r>
      <w:r w:rsidRPr="0046229D">
        <w:rPr>
          <w:rStyle w:val="Emphasis"/>
        </w:rPr>
        <w:t>immune</w:t>
      </w:r>
      <w:r w:rsidRPr="0046229D">
        <w:rPr>
          <w:sz w:val="16"/>
        </w:rPr>
        <w:t xml:space="preserve"> </w:t>
      </w:r>
      <w:r w:rsidRPr="0046229D">
        <w:rPr>
          <w:rStyle w:val="StyleUnderline"/>
        </w:rPr>
        <w:t>defects, and</w:t>
      </w:r>
      <w:r w:rsidRPr="0046229D">
        <w:rPr>
          <w:sz w:val="16"/>
        </w:rPr>
        <w:t xml:space="preserve"> antibiotic </w:t>
      </w:r>
      <w:r w:rsidRPr="0046229D">
        <w:rPr>
          <w:rStyle w:val="Emphasis"/>
        </w:rPr>
        <w:t>resistance spread</w:t>
      </w:r>
      <w:r w:rsidRPr="0046229D">
        <w:rPr>
          <w:sz w:val="16"/>
        </w:rPr>
        <w:t xml:space="preserve"> through gene transfer,” he says. </w:t>
      </w:r>
    </w:p>
    <w:p w14:paraId="0A4F052C" w14:textId="77777777" w:rsidR="00E955E9" w:rsidRPr="0046229D" w:rsidRDefault="00E955E9" w:rsidP="00E955E9">
      <w:pPr>
        <w:rPr>
          <w:sz w:val="16"/>
        </w:rPr>
      </w:pPr>
      <w:r w:rsidRPr="0046229D">
        <w:rPr>
          <w:sz w:val="16"/>
        </w:rPr>
        <w:t>Pathogen-specific strategies</w:t>
      </w:r>
    </w:p>
    <w:p w14:paraId="1486314B" w14:textId="77777777" w:rsidR="00E955E9" w:rsidRPr="0046229D" w:rsidRDefault="00E955E9" w:rsidP="00E955E9">
      <w:pPr>
        <w:rPr>
          <w:sz w:val="16"/>
        </w:rPr>
      </w:pPr>
      <w:r w:rsidRPr="0046229D">
        <w:rPr>
          <w:sz w:val="16"/>
        </w:rPr>
        <w:t xml:space="preserve">While antibiotics will always play an important role in saving and preserving life, </w:t>
      </w:r>
      <w:r w:rsidRPr="0046229D">
        <w:rPr>
          <w:rStyle w:val="StyleUnderline"/>
        </w:rPr>
        <w:t>the growing</w:t>
      </w:r>
      <w:r w:rsidRPr="0046229D">
        <w:rPr>
          <w:sz w:val="16"/>
        </w:rPr>
        <w:t xml:space="preserve"> antibiotic </w:t>
      </w:r>
      <w:r w:rsidRPr="0046229D">
        <w:rPr>
          <w:rStyle w:val="StyleUnderline"/>
        </w:rPr>
        <w:t>resistance epidemic and</w:t>
      </w:r>
      <w:r w:rsidRPr="0046229D">
        <w:rPr>
          <w:sz w:val="16"/>
        </w:rPr>
        <w:t xml:space="preserve"> increasing understanding of the adverse </w:t>
      </w:r>
      <w:r w:rsidRPr="0046229D">
        <w:rPr>
          <w:rStyle w:val="StyleUnderline"/>
        </w:rPr>
        <w:t xml:space="preserve">effects of broad-spectrum antibiotics on the </w:t>
      </w:r>
      <w:r w:rsidRPr="0046229D">
        <w:rPr>
          <w:rStyle w:val="Emphasis"/>
        </w:rPr>
        <w:t>healthy microbiome</w:t>
      </w:r>
      <w:r w:rsidRPr="0046229D">
        <w:rPr>
          <w:sz w:val="16"/>
        </w:rPr>
        <w:t xml:space="preserve"> necessitate the development of alternatives such as pathogen-specific strategies to prevent or treat bacterial infections, according to Sellman. “We firmly believe that </w:t>
      </w:r>
      <w:r w:rsidRPr="0046229D">
        <w:rPr>
          <w:rStyle w:val="StyleUnderline"/>
        </w:rPr>
        <w:t>moving</w:t>
      </w:r>
      <w:r w:rsidRPr="0046229D">
        <w:rPr>
          <w:sz w:val="16"/>
        </w:rPr>
        <w:t xml:space="preserve"> </w:t>
      </w:r>
      <w:r w:rsidRPr="0046229D">
        <w:rPr>
          <w:rStyle w:val="Emphasis"/>
        </w:rPr>
        <w:t>away</w:t>
      </w:r>
      <w:r w:rsidRPr="0046229D">
        <w:rPr>
          <w:sz w:val="16"/>
        </w:rPr>
        <w:t xml:space="preserve"> </w:t>
      </w:r>
      <w:r w:rsidRPr="0046229D">
        <w:rPr>
          <w:rStyle w:val="StyleUnderline"/>
        </w:rPr>
        <w:t>from</w:t>
      </w:r>
      <w:r w:rsidRPr="0046229D">
        <w:rPr>
          <w:sz w:val="16"/>
        </w:rPr>
        <w:t xml:space="preserve"> traditional </w:t>
      </w:r>
      <w:r w:rsidRPr="0046229D">
        <w:rPr>
          <w:rStyle w:val="StyleUnderline"/>
        </w:rPr>
        <w:t xml:space="preserve">small molecules </w:t>
      </w:r>
      <w:r w:rsidRPr="0046229D">
        <w:rPr>
          <w:rStyle w:val="Emphasis"/>
        </w:rPr>
        <w:t>is the path forward</w:t>
      </w:r>
      <w:r w:rsidRPr="0046229D">
        <w:rPr>
          <w:sz w:val="16"/>
        </w:rPr>
        <w:t xml:space="preserve"> in anti-infectives research,” Levin agrees.</w:t>
      </w:r>
    </w:p>
    <w:p w14:paraId="7B1DC895" w14:textId="77777777" w:rsidR="00E955E9" w:rsidRPr="0046229D" w:rsidRDefault="00E955E9" w:rsidP="00E955E9">
      <w:pPr>
        <w:rPr>
          <w:sz w:val="16"/>
        </w:rPr>
      </w:pPr>
      <w:r w:rsidRPr="0046229D">
        <w:rPr>
          <w:sz w:val="16"/>
        </w:rPr>
        <w:t xml:space="preserve">Most efforts are focused on new drugs based on mAbs because of their specificity. “Such </w:t>
      </w:r>
      <w:r w:rsidRPr="00EC2ABE">
        <w:rPr>
          <w:rStyle w:val="Emphasis"/>
          <w:highlight w:val="green"/>
        </w:rPr>
        <w:t>targeted</w:t>
      </w:r>
      <w:r w:rsidRPr="00EC2ABE">
        <w:rPr>
          <w:sz w:val="16"/>
          <w:highlight w:val="green"/>
        </w:rPr>
        <w:t xml:space="preserve"> </w:t>
      </w:r>
      <w:r w:rsidRPr="00EC2ABE">
        <w:rPr>
          <w:rStyle w:val="StyleUnderline"/>
          <w:highlight w:val="green"/>
        </w:rPr>
        <w:t>antibacterials</w:t>
      </w:r>
      <w:r w:rsidRPr="0046229D">
        <w:rPr>
          <w:sz w:val="16"/>
        </w:rPr>
        <w:t xml:space="preserve"> should </w:t>
      </w:r>
      <w:r w:rsidRPr="0046229D">
        <w:rPr>
          <w:rStyle w:val="StyleUnderline"/>
        </w:rPr>
        <w:t xml:space="preserve">have </w:t>
      </w:r>
      <w:r w:rsidRPr="0046229D">
        <w:rPr>
          <w:rStyle w:val="Emphasis"/>
        </w:rPr>
        <w:t>reduced toxicity</w:t>
      </w:r>
      <w:r w:rsidRPr="0046229D">
        <w:rPr>
          <w:rStyle w:val="StyleUnderline"/>
        </w:rPr>
        <w:t xml:space="preserve">, </w:t>
      </w:r>
      <w:r w:rsidRPr="00EC2ABE">
        <w:rPr>
          <w:rStyle w:val="StyleUnderline"/>
          <w:highlight w:val="green"/>
        </w:rPr>
        <w:t>cause less harm</w:t>
      </w:r>
      <w:r w:rsidRPr="0046229D">
        <w:rPr>
          <w:rStyle w:val="StyleUnderline"/>
        </w:rPr>
        <w:t xml:space="preserve"> </w:t>
      </w:r>
      <w:r w:rsidRPr="00EC2ABE">
        <w:rPr>
          <w:rStyle w:val="StyleUnderline"/>
          <w:highlight w:val="green"/>
        </w:rPr>
        <w:t>to</w:t>
      </w:r>
      <w:r w:rsidRPr="0046229D">
        <w:rPr>
          <w:rStyle w:val="StyleUnderline"/>
        </w:rPr>
        <w:t xml:space="preserve"> patients’ </w:t>
      </w:r>
      <w:r w:rsidRPr="00EC2ABE">
        <w:rPr>
          <w:rStyle w:val="Emphasis"/>
          <w:highlight w:val="green"/>
        </w:rPr>
        <w:t>beneficial</w:t>
      </w:r>
      <w:r w:rsidRPr="00EC2ABE">
        <w:rPr>
          <w:rStyle w:val="StyleUnderline"/>
          <w:highlight w:val="green"/>
        </w:rPr>
        <w:t xml:space="preserve"> microbiomes, and</w:t>
      </w:r>
      <w:r w:rsidRPr="0046229D">
        <w:rPr>
          <w:rStyle w:val="StyleUnderline"/>
        </w:rPr>
        <w:t xml:space="preserve"> </w:t>
      </w:r>
      <w:r w:rsidRPr="007C2E20">
        <w:rPr>
          <w:rStyle w:val="Emphasis"/>
          <w:highlight w:val="green"/>
        </w:rPr>
        <w:t>not</w:t>
      </w:r>
      <w:r w:rsidRPr="0046229D">
        <w:rPr>
          <w:rStyle w:val="Emphasis"/>
        </w:rPr>
        <w:t xml:space="preserve"> promote </w:t>
      </w:r>
      <w:r w:rsidRPr="00EC2ABE">
        <w:rPr>
          <w:rStyle w:val="Emphasis"/>
          <w:highlight w:val="green"/>
        </w:rPr>
        <w:t>resistance</w:t>
      </w:r>
      <w:r w:rsidRPr="0046229D">
        <w:rPr>
          <w:sz w:val="16"/>
        </w:rPr>
        <w:t xml:space="preserve"> in bacteria not targeted,” Sellman comments.</w:t>
      </w:r>
    </w:p>
    <w:p w14:paraId="40A50120" w14:textId="77777777" w:rsidR="00E955E9" w:rsidRPr="0046229D" w:rsidRDefault="00E955E9" w:rsidP="00E955E9">
      <w:pPr>
        <w:rPr>
          <w:sz w:val="16"/>
        </w:rPr>
      </w:pPr>
      <w:r w:rsidRPr="0046229D">
        <w:rPr>
          <w:sz w:val="16"/>
        </w:rPr>
        <w:t xml:space="preserve">Antibacterial mAbs also </w:t>
      </w:r>
      <w:r w:rsidRPr="0046229D">
        <w:rPr>
          <w:rStyle w:val="Emphasis"/>
        </w:rPr>
        <w:t>directly</w:t>
      </w:r>
      <w:r w:rsidRPr="0046229D">
        <w:rPr>
          <w:sz w:val="16"/>
        </w:rPr>
        <w:t xml:space="preserve"> </w:t>
      </w:r>
      <w:r w:rsidRPr="0046229D">
        <w:rPr>
          <w:rStyle w:val="StyleUnderline"/>
        </w:rPr>
        <w:t>neutralize</w:t>
      </w:r>
      <w:r w:rsidRPr="0046229D">
        <w:rPr>
          <w:sz w:val="16"/>
        </w:rPr>
        <w:t xml:space="preserve"> bacterial </w:t>
      </w:r>
      <w:r w:rsidRPr="0046229D">
        <w:rPr>
          <w:rStyle w:val="Emphasis"/>
        </w:rPr>
        <w:t>virulence mechanisms</w:t>
      </w:r>
      <w:r w:rsidRPr="0046229D">
        <w:rPr>
          <w:sz w:val="16"/>
        </w:rPr>
        <w:t xml:space="preserve"> </w:t>
      </w:r>
      <w:r w:rsidRPr="0046229D">
        <w:rPr>
          <w:rStyle w:val="StyleUnderline"/>
        </w:rPr>
        <w:t xml:space="preserve">and engage the patient’s </w:t>
      </w:r>
      <w:r w:rsidRPr="0046229D">
        <w:rPr>
          <w:rStyle w:val="Emphasis"/>
        </w:rPr>
        <w:t>immune system</w:t>
      </w:r>
      <w:r w:rsidRPr="0046229D">
        <w:rPr>
          <w:sz w:val="16"/>
        </w:rPr>
        <w:t>, according to Sellman. “By boosting the immune system to kill the pathogen rather than killing the bacteria directly, the emergence of resistance might be reduced,” he explains.</w:t>
      </w:r>
    </w:p>
    <w:p w14:paraId="1529125A" w14:textId="77777777" w:rsidR="00E955E9" w:rsidRPr="0046229D" w:rsidRDefault="00E955E9" w:rsidP="00E955E9">
      <w:pPr>
        <w:rPr>
          <w:sz w:val="16"/>
        </w:rPr>
      </w:pPr>
      <w:r w:rsidRPr="0046229D">
        <w:rPr>
          <w:sz w:val="16"/>
        </w:rPr>
        <w:t xml:space="preserve">Cidara Therapeutics is developing antimicrobial </w:t>
      </w:r>
      <w:r w:rsidRPr="0046229D">
        <w:rPr>
          <w:rStyle w:val="Emphasis"/>
        </w:rPr>
        <w:t>antibody-drug conjugates</w:t>
      </w:r>
      <w:r w:rsidRPr="0046229D">
        <w:rPr>
          <w:sz w:val="16"/>
        </w:rPr>
        <w:t xml:space="preserve"> (ADCs). “These bispecific molecules </w:t>
      </w:r>
      <w:r w:rsidRPr="0046229D">
        <w:rPr>
          <w:rStyle w:val="StyleUnderline"/>
        </w:rPr>
        <w:t>capitalize on the potency of antibiotics coupled with the beneficial aspects of an effective and robust immune response and can be designed with a prolonged half-life</w:t>
      </w:r>
      <w:r w:rsidRPr="0046229D">
        <w:rPr>
          <w:sz w:val="16"/>
        </w:rPr>
        <w:t>,” says Levin. He believes that any antimicrobial, including small molecules, that binds to a surface or cell-wall component of the bacterium is a viable candidate for conjugation to an antibody fragment crystallizable (Fc) region.</w:t>
      </w:r>
    </w:p>
    <w:p w14:paraId="63B1C57C" w14:textId="77777777" w:rsidR="00E955E9" w:rsidRPr="0046229D" w:rsidRDefault="00E955E9" w:rsidP="00E955E9">
      <w:pPr>
        <w:rPr>
          <w:sz w:val="16"/>
        </w:rPr>
      </w:pPr>
      <w:r w:rsidRPr="0046229D">
        <w:rPr>
          <w:sz w:val="16"/>
        </w:rPr>
        <w:t xml:space="preserve">In addition to antibody-based drug candidates, Sellman notes that </w:t>
      </w:r>
      <w:r w:rsidRPr="0046229D">
        <w:rPr>
          <w:rStyle w:val="StyleUnderline"/>
        </w:rPr>
        <w:t xml:space="preserve">researchers across industry and academia are also exploring </w:t>
      </w:r>
      <w:r w:rsidRPr="0046229D">
        <w:rPr>
          <w:rStyle w:val="Emphasis"/>
        </w:rPr>
        <w:t>phage</w:t>
      </w:r>
      <w:r w:rsidRPr="0046229D">
        <w:rPr>
          <w:sz w:val="16"/>
        </w:rPr>
        <w:t xml:space="preserve"> </w:t>
      </w:r>
      <w:r w:rsidRPr="0046229D">
        <w:rPr>
          <w:rStyle w:val="StyleUnderline"/>
        </w:rPr>
        <w:t xml:space="preserve">lysins and </w:t>
      </w:r>
      <w:r w:rsidRPr="0046229D">
        <w:rPr>
          <w:rStyle w:val="Emphasis"/>
        </w:rPr>
        <w:t>viral phage</w:t>
      </w:r>
      <w:r w:rsidRPr="0046229D">
        <w:rPr>
          <w:sz w:val="16"/>
        </w:rPr>
        <w:t xml:space="preserve"> </w:t>
      </w:r>
      <w:r w:rsidRPr="0046229D">
        <w:rPr>
          <w:rStyle w:val="StyleUnderline"/>
        </w:rPr>
        <w:t>approaches</w:t>
      </w:r>
      <w:r w:rsidRPr="0046229D">
        <w:rPr>
          <w:sz w:val="16"/>
        </w:rPr>
        <w:t xml:space="preserve"> </w:t>
      </w:r>
      <w:r w:rsidRPr="0046229D">
        <w:rPr>
          <w:rStyle w:val="StyleUnderline"/>
        </w:rPr>
        <w:t>as alternatives</w:t>
      </w:r>
      <w:r w:rsidRPr="0046229D">
        <w:rPr>
          <w:sz w:val="16"/>
        </w:rPr>
        <w:t xml:space="preserve"> to small-molecule antimicrobials.</w:t>
      </w:r>
    </w:p>
    <w:p w14:paraId="35F20821" w14:textId="77777777" w:rsidR="00E955E9" w:rsidRPr="0046229D" w:rsidRDefault="00E955E9" w:rsidP="00E955E9">
      <w:pPr>
        <w:rPr>
          <w:sz w:val="16"/>
        </w:rPr>
      </w:pPr>
      <w:r w:rsidRPr="0046229D">
        <w:rPr>
          <w:sz w:val="16"/>
        </w:rPr>
        <w:t>Antibacterial biologics require new thinking</w:t>
      </w:r>
    </w:p>
    <w:p w14:paraId="212EAAEA" w14:textId="77777777" w:rsidR="00E955E9" w:rsidRPr="0046229D" w:rsidRDefault="00E955E9" w:rsidP="00E955E9">
      <w:pPr>
        <w:rPr>
          <w:sz w:val="16"/>
        </w:rPr>
      </w:pPr>
      <w:r w:rsidRPr="0046229D">
        <w:rPr>
          <w:sz w:val="16"/>
        </w:rPr>
        <w:t>Development of mAb antimicrobial drugs does not come without challenges, but those difficulties are not solely in the scientific arena. “In order to realize the promise of biologics in infectious disease, we need to evolve the way we plan to manufacture and diagnose for these medicines,” Sellman states. Because antibacterial mAbs would likely be most effective in the earlier stages of infections, a move to integrate mAbs into the mainstream infectious disease protocol would require a commitment to more rapid diagnostic methods.</w:t>
      </w:r>
    </w:p>
    <w:p w14:paraId="165F8D15" w14:textId="77777777" w:rsidR="00E955E9" w:rsidRPr="0046229D" w:rsidRDefault="00E955E9" w:rsidP="00E955E9">
      <w:pPr>
        <w:rPr>
          <w:sz w:val="16"/>
        </w:rPr>
      </w:pPr>
      <w:r w:rsidRPr="0046229D">
        <w:rPr>
          <w:sz w:val="16"/>
        </w:rPr>
        <w:t>In addition, he notes that because pathogen-specific mAb treatments must account for bacterial strain diversity and the expression of multiple virulence determinants by the infecting pathogen, mAb combinations may be required for optimal efficacy.</w:t>
      </w:r>
    </w:p>
    <w:p w14:paraId="6AB40956" w14:textId="77777777" w:rsidR="00E955E9" w:rsidRPr="0046229D" w:rsidRDefault="00E955E9" w:rsidP="00E955E9">
      <w:pPr>
        <w:rPr>
          <w:sz w:val="16"/>
        </w:rPr>
      </w:pPr>
      <w:r w:rsidRPr="0046229D">
        <w:rPr>
          <w:sz w:val="16"/>
        </w:rPr>
        <w:t xml:space="preserve">The </w:t>
      </w:r>
      <w:r w:rsidRPr="007C2E20">
        <w:rPr>
          <w:sz w:val="16"/>
        </w:rPr>
        <w:t xml:space="preserve">higher </w:t>
      </w:r>
      <w:r w:rsidRPr="007C2E20">
        <w:rPr>
          <w:rStyle w:val="Emphasis"/>
        </w:rPr>
        <w:t>cost</w:t>
      </w:r>
      <w:r w:rsidRPr="007C2E20">
        <w:rPr>
          <w:sz w:val="16"/>
        </w:rPr>
        <w:t xml:space="preserve"> of biologic antibiotic drug substances compared to their small-molecule counterparts </w:t>
      </w:r>
      <w:r w:rsidRPr="007C2E20">
        <w:rPr>
          <w:rStyle w:val="StyleUnderline"/>
        </w:rPr>
        <w:t>could</w:t>
      </w:r>
      <w:r w:rsidRPr="007C2E20">
        <w:rPr>
          <w:sz w:val="16"/>
        </w:rPr>
        <w:t xml:space="preserve"> also </w:t>
      </w:r>
      <w:r w:rsidRPr="007C2E20">
        <w:rPr>
          <w:rStyle w:val="StyleUnderline"/>
        </w:rPr>
        <w:t xml:space="preserve">be an </w:t>
      </w:r>
      <w:r w:rsidRPr="007C2E20">
        <w:rPr>
          <w:rStyle w:val="Emphasis"/>
        </w:rPr>
        <w:t>issue</w:t>
      </w:r>
      <w:r w:rsidRPr="007C2E20">
        <w:rPr>
          <w:sz w:val="16"/>
        </w:rPr>
        <w:t>, according to Levin. His hope is, though, that the significantly longer half-life that should be achievable for biologic antibiotics, including ADCs, will enable less frequent dosing and</w:t>
      </w:r>
      <w:r w:rsidRPr="0046229D">
        <w:rPr>
          <w:sz w:val="16"/>
        </w:rPr>
        <w:t xml:space="preserve"> thus offset the higher cost.</w:t>
      </w:r>
    </w:p>
    <w:p w14:paraId="17D7169D" w14:textId="77777777" w:rsidR="00E955E9" w:rsidRPr="0046229D" w:rsidRDefault="00E955E9" w:rsidP="00E955E9">
      <w:pPr>
        <w:rPr>
          <w:sz w:val="16"/>
        </w:rPr>
      </w:pPr>
      <w:r w:rsidRPr="0046229D">
        <w:rPr>
          <w:sz w:val="16"/>
        </w:rPr>
        <w:t>An ADC approach</w:t>
      </w:r>
    </w:p>
    <w:p w14:paraId="318B4DDE" w14:textId="77777777" w:rsidR="00E955E9" w:rsidRPr="0046229D" w:rsidRDefault="00E955E9" w:rsidP="00E955E9">
      <w:pPr>
        <w:rPr>
          <w:sz w:val="16"/>
        </w:rPr>
      </w:pPr>
      <w:r w:rsidRPr="0046229D">
        <w:rPr>
          <w:sz w:val="16"/>
        </w:rPr>
        <w:t>Cidara Therapeutics set out to develop ADC antibiotics that exert a direct killing effect on the pathogen; engage the immune system, bringing a second mechanism of killing into play; potentiate standard-of-care antibiotics by attacking the bacterial cell wall and allowing them to penetrate the cell more effectively; and have superior (antibody-like) pharmacokinetic and distribution properties.</w:t>
      </w:r>
    </w:p>
    <w:p w14:paraId="48370667" w14:textId="77777777" w:rsidR="00E955E9" w:rsidRPr="0046229D" w:rsidRDefault="00E955E9" w:rsidP="00E955E9">
      <w:pPr>
        <w:rPr>
          <w:sz w:val="16"/>
        </w:rPr>
      </w:pPr>
      <w:r w:rsidRPr="0046229D">
        <w:rPr>
          <w:sz w:val="16"/>
        </w:rPr>
        <w:t>The company conjugates surface-acting antimicrobials (targeting moieties [TMs]) to Fc regions of human antibodies using non-cleavable linkers. The bispecific Cloudbreak ADCs exert direct killing activity on bacteria while targeting the cell for destruction by the immune system, according to Levin. “We believe that by developing drugs with a dual killing mechanism we will reduce the opportunity for the target pathogen to develop resistance. In addition, since our TMs do not have to reach the inside of the cell to kill the bacterium, we avoid the daunting problem of having to breach the bacterial membrane in gram-negative bacteria,” he says. In addition, because antibodies can remain at effective concentrations in plasma for a month or longer, Cidara believes its ADCs can ultimately be engineered to achieve a similar half-life.</w:t>
      </w:r>
    </w:p>
    <w:p w14:paraId="01FD8593" w14:textId="77777777" w:rsidR="00E955E9" w:rsidRPr="0046229D" w:rsidRDefault="00E955E9" w:rsidP="00E955E9">
      <w:pPr>
        <w:rPr>
          <w:sz w:val="16"/>
        </w:rPr>
      </w:pPr>
      <w:r w:rsidRPr="0046229D">
        <w:rPr>
          <w:sz w:val="16"/>
        </w:rPr>
        <w:t>The company recently demonstrated proof of concept with an ADC comprising a peptidic antimicrobial conjugated to a human Fc. “Although not our final drug candidate, this ADC was efficacious in murine Acinetobacter and Pseudomonas pneumonia models. It also demonstrated a much longer half-life than the polypeptide alone,” Levin notes. In-house characterization by Cidara’s immunology team further demonstrated the ability of this conjugate to successfully engage the immune system to enhance bacterial killing. Some of this work was performed in collaboration with Professor Ashraf Ibrahim at UCLA and has yielded important insights into the mechanism of action of ADCs.</w:t>
      </w:r>
    </w:p>
    <w:p w14:paraId="75F9F7F2" w14:textId="77777777" w:rsidR="00E955E9" w:rsidRPr="0046229D" w:rsidRDefault="00E955E9" w:rsidP="00E955E9">
      <w:pPr>
        <w:rPr>
          <w:sz w:val="16"/>
        </w:rPr>
      </w:pPr>
      <w:r w:rsidRPr="0046229D">
        <w:rPr>
          <w:sz w:val="16"/>
        </w:rPr>
        <w:t>The Cloudbreak ADCs are in preclinical development, but Levin expects a clinical candidate to be nominated in 2019. Current efforts are focused on evaluation of lead candidates in preclinical toxicology studies and exploration of Fc modifications to further extend in-vivo half-life. The company received a National Institutes of Health grant in 2018 in conjunction with Professor David Perlin at Rutgers that should accelerate the pace of its ADC program, according to Levin. Cidara is also applying its Cloudbreak technology to the development of antivirals.</w:t>
      </w:r>
    </w:p>
    <w:p w14:paraId="11A9EAD1" w14:textId="77777777" w:rsidR="00E955E9" w:rsidRPr="0046229D" w:rsidRDefault="00E955E9" w:rsidP="00E955E9">
      <w:pPr>
        <w:rPr>
          <w:sz w:val="16"/>
        </w:rPr>
      </w:pPr>
      <w:r w:rsidRPr="0046229D">
        <w:rPr>
          <w:sz w:val="16"/>
        </w:rPr>
        <w:t>Two mAb assets in development</w:t>
      </w:r>
    </w:p>
    <w:p w14:paraId="3EA20DB2" w14:textId="77777777" w:rsidR="00E955E9" w:rsidRPr="0046229D" w:rsidRDefault="00E955E9" w:rsidP="00E955E9">
      <w:pPr>
        <w:rPr>
          <w:sz w:val="16"/>
        </w:rPr>
      </w:pPr>
      <w:r w:rsidRPr="0046229D">
        <w:rPr>
          <w:sz w:val="16"/>
        </w:rPr>
        <w:t>Within MedImmune, the global biologics research and development arm of AstraZeneca, two Phase II mAb assets are in clinical testing. MEDI4893 (suvratoxumab) is under investigation for the prevention of Staphylococcus aureus pneumonia in intensive care unit patients, while MEDI3902 is being developed for the prevention of Pseudomonas aeruginosa pneumonia in intensive care unit patients.</w:t>
      </w:r>
    </w:p>
    <w:p w14:paraId="69F44139" w14:textId="77777777" w:rsidR="00E955E9" w:rsidRPr="0046229D" w:rsidRDefault="00E955E9" w:rsidP="00E955E9">
      <w:pPr>
        <w:rPr>
          <w:sz w:val="16"/>
        </w:rPr>
      </w:pPr>
      <w:r w:rsidRPr="0046229D">
        <w:rPr>
          <w:sz w:val="16"/>
        </w:rPr>
        <w:t xml:space="preserve">“As we continue to explore this field, we are constantly learning about the critical role of the commensal microbiome in maintaining overall health, and even the role it can play in possibly treating certain diseases. With this understanding comes a commitment to exploring </w:t>
      </w:r>
      <w:r w:rsidRPr="0046229D">
        <w:rPr>
          <w:rStyle w:val="StyleUnderline"/>
        </w:rPr>
        <w:t xml:space="preserve">new therapeutic options that </w:t>
      </w:r>
      <w:r w:rsidRPr="0046229D">
        <w:rPr>
          <w:rStyle w:val="Emphasis"/>
        </w:rPr>
        <w:t>avoid damaging</w:t>
      </w:r>
      <w:r w:rsidRPr="0046229D">
        <w:rPr>
          <w:sz w:val="16"/>
        </w:rPr>
        <w:t xml:space="preserve"> these </w:t>
      </w:r>
      <w:r w:rsidRPr="0046229D">
        <w:rPr>
          <w:rStyle w:val="Emphasis"/>
        </w:rPr>
        <w:t>beneficial bacteria</w:t>
      </w:r>
      <w:r w:rsidRPr="0046229D">
        <w:rPr>
          <w:sz w:val="16"/>
        </w:rPr>
        <w:t xml:space="preserve">. The targeting specificity of biologics </w:t>
      </w:r>
      <w:r w:rsidRPr="0046229D">
        <w:rPr>
          <w:rStyle w:val="StyleUnderline"/>
        </w:rPr>
        <w:t>offers</w:t>
      </w:r>
      <w:r w:rsidRPr="0046229D">
        <w:rPr>
          <w:sz w:val="16"/>
        </w:rPr>
        <w:t xml:space="preserve"> </w:t>
      </w:r>
      <w:r w:rsidRPr="0046229D">
        <w:rPr>
          <w:rStyle w:val="Emphasis"/>
        </w:rPr>
        <w:t>tremendous promise</w:t>
      </w:r>
      <w:r w:rsidRPr="0046229D">
        <w:rPr>
          <w:sz w:val="16"/>
        </w:rPr>
        <w:t xml:space="preserve"> in making this goal a reality,” Sellman concludes. </w:t>
      </w:r>
    </w:p>
    <w:p w14:paraId="5A77268F" w14:textId="77777777" w:rsidR="00E955E9" w:rsidRPr="007A61C4" w:rsidRDefault="00E955E9" w:rsidP="00E955E9">
      <w:pPr>
        <w:pStyle w:val="Heading4"/>
      </w:pPr>
      <w:r w:rsidRPr="007A61C4">
        <w:t xml:space="preserve">Case by case </w:t>
      </w:r>
      <w:r w:rsidRPr="007A61C4">
        <w:rPr>
          <w:i/>
          <w:iCs w:val="0"/>
        </w:rPr>
        <w:t>Actavis</w:t>
      </w:r>
      <w:r w:rsidRPr="007A61C4">
        <w:t xml:space="preserve"> analysis is woefully inadequate at combatting pay for delay monopolization efforts in the status quo, only </w:t>
      </w:r>
      <w:r w:rsidRPr="007A61C4">
        <w:rPr>
          <w:u w:val="single"/>
        </w:rPr>
        <w:t>broad overhaul</w:t>
      </w:r>
      <w:r w:rsidRPr="007A61C4">
        <w:t xml:space="preserve"> solves</w:t>
      </w:r>
    </w:p>
    <w:p w14:paraId="280F29A5" w14:textId="77777777" w:rsidR="00E955E9" w:rsidRPr="007A61C4" w:rsidRDefault="00E955E9" w:rsidP="00E955E9">
      <w:r w:rsidRPr="007A61C4">
        <w:t xml:space="preserve">Robin </w:t>
      </w:r>
      <w:r w:rsidRPr="007A61C4">
        <w:rPr>
          <w:rStyle w:val="Style13ptBold"/>
        </w:rPr>
        <w:t>Feldman and</w:t>
      </w:r>
      <w:r w:rsidRPr="007A61C4">
        <w:t xml:space="preserve"> Evan </w:t>
      </w:r>
      <w:r w:rsidRPr="007A61C4">
        <w:rPr>
          <w:rStyle w:val="Style13ptBold"/>
        </w:rPr>
        <w:t>Frondorf</w:t>
      </w:r>
      <w:r w:rsidRPr="007A61C4">
        <w:t>, 20</w:t>
      </w:r>
      <w:r w:rsidRPr="007A61C4">
        <w:rPr>
          <w:rStyle w:val="Style13ptBold"/>
        </w:rPr>
        <w:t>16,</w:t>
      </w:r>
      <w:r w:rsidRPr="007A61C4">
        <w:t xml:space="preserve"> Feldman is the Harry and Lillian Hastings Professor of Law and Director of the Institute for Innovation Law, University of California Hastings College of the Law, Frondorf is a  Research Fellow at the Institute for Innovation Law, University of California Hastings College of the Law, “Drug Wars: A New Generation of Generic Pharmaceutical Delay”, University of California, Hastings College of the Law UC Hastings Scholarship Repository, https://repository.uchastings.edu/cgi/viewcontent.cgi?article=2527&amp;context=faculty_scholarship</w:t>
      </w:r>
    </w:p>
    <w:p w14:paraId="68BD75C8" w14:textId="77777777" w:rsidR="00E955E9" w:rsidRPr="007A61C4" w:rsidRDefault="00E955E9" w:rsidP="00E955E9">
      <w:pPr>
        <w:rPr>
          <w:sz w:val="14"/>
        </w:rPr>
      </w:pPr>
      <w:r w:rsidRPr="007A61C4">
        <w:rPr>
          <w:rStyle w:val="StyleUnderline"/>
        </w:rPr>
        <w:t>The</w:t>
      </w:r>
      <w:r w:rsidRPr="007A61C4">
        <w:rPr>
          <w:sz w:val="14"/>
        </w:rPr>
        <w:t xml:space="preserve"> strategic </w:t>
      </w:r>
      <w:r w:rsidRPr="007A61C4">
        <w:rPr>
          <w:rStyle w:val="StyleUnderline"/>
        </w:rPr>
        <w:t>behaviors in the Hatch-Waxman arena are troubling from the perspective of the theoretical underpinnings of both patent and antitrust law</w:t>
      </w:r>
      <w:r w:rsidRPr="007A61C4">
        <w:rPr>
          <w:sz w:val="14"/>
        </w:rPr>
        <w:t xml:space="preserve">. The patent concern traces back to the constitutional provision that frames all of patent law. From the activities that should be free to all and reserved to none, the patent system chooses to dedicate to some, for a limited period of time, the exclusive use of an innovation based on the theory that this exclusion will redound to the benefit of society.315 The bargain, however, is not unlimited. When the patent expires, everyone should be free to engage in those activities, returning to a competitive environment. </w:t>
      </w:r>
      <w:r w:rsidRPr="007A61C4">
        <w:rPr>
          <w:rStyle w:val="StyleUnderline"/>
        </w:rPr>
        <w:t xml:space="preserve">HatchWaxman is intended to ensure the prompt return to a competitive environment at the end of the patent term, as well as to create incentives to weed out weak patent claims that are improperly keeping competitors out of the particular innovative space. </w:t>
      </w:r>
      <w:r w:rsidRPr="007A61C4">
        <w:rPr>
          <w:sz w:val="14"/>
        </w:rPr>
        <w:t>Pharmaceutical company behavior that extends the period in which the company can hold off competition runs contrary to the patent bargain.</w:t>
      </w:r>
    </w:p>
    <w:p w14:paraId="475C6780" w14:textId="77777777" w:rsidR="00E955E9" w:rsidRPr="007A61C4" w:rsidRDefault="00E955E9" w:rsidP="00E955E9">
      <w:pPr>
        <w:rPr>
          <w:rStyle w:val="StyleUnderline"/>
        </w:rPr>
      </w:pPr>
      <w:r w:rsidRPr="007A61C4">
        <w:rPr>
          <w:sz w:val="14"/>
        </w:rPr>
        <w:t xml:space="preserve">The </w:t>
      </w:r>
      <w:r w:rsidRPr="007A61C4">
        <w:rPr>
          <w:rStyle w:val="StyleUnderline"/>
        </w:rPr>
        <w:t>behaviors</w:t>
      </w:r>
      <w:r w:rsidRPr="007A61C4">
        <w:rPr>
          <w:sz w:val="14"/>
        </w:rPr>
        <w:t xml:space="preserve"> described in this article </w:t>
      </w:r>
      <w:r w:rsidRPr="007A61C4">
        <w:rPr>
          <w:rStyle w:val="StyleUnderline"/>
        </w:rPr>
        <w:t>also raise antitrust concerns,</w:t>
      </w:r>
      <w:r w:rsidRPr="007A61C4">
        <w:rPr>
          <w:sz w:val="14"/>
        </w:rPr>
        <w:t xml:space="preserve"> although those concerns are framed at a slightly different angle.316 As a general matter in antitrust doctrine, big is not bad; it is what you do with your size that matters.317 Thus, brand-name companies that have earned a monopoly in the market with their blockbuster drugs are targets of antitrust concern only when they attempt to extend their monopoly improperly by colluding with competitors or inappropriately suppressing competition. As scholarly works by this author and others have noted, </w:t>
      </w:r>
      <w:r w:rsidRPr="007A61C4">
        <w:rPr>
          <w:rStyle w:val="StyleUnderline"/>
        </w:rPr>
        <w:t>agreements not to compete and activities that abuse the regulatory process to block competitors raise antitrust concerns.318 Thus, when pharmaceutical company behavior improperly delays or impedes the entry of generic competition, that behavior runs contrary to the open, competitive market environment for which antitrust law yearns.</w:t>
      </w:r>
    </w:p>
    <w:p w14:paraId="3EFB7E47" w14:textId="77777777" w:rsidR="00E955E9" w:rsidRPr="007A61C4" w:rsidRDefault="00E955E9" w:rsidP="00E955E9">
      <w:pPr>
        <w:rPr>
          <w:sz w:val="14"/>
        </w:rPr>
      </w:pPr>
      <w:r w:rsidRPr="007A61C4">
        <w:rPr>
          <w:rStyle w:val="StyleUnderline"/>
        </w:rPr>
        <w:t xml:space="preserve">The </w:t>
      </w:r>
      <w:r w:rsidRPr="00EC2ABE">
        <w:rPr>
          <w:rStyle w:val="StyleUnderline"/>
          <w:highlight w:val="green"/>
        </w:rPr>
        <w:t xml:space="preserve">theoretical concerns translate into </w:t>
      </w:r>
      <w:r w:rsidRPr="00EC2ABE">
        <w:rPr>
          <w:rStyle w:val="Emphasis"/>
          <w:highlight w:val="green"/>
        </w:rPr>
        <w:t>tangible damage</w:t>
      </w:r>
      <w:r w:rsidRPr="007A61C4">
        <w:rPr>
          <w:rStyle w:val="StyleUnderline"/>
        </w:rPr>
        <w:t xml:space="preserve"> to society as well</w:t>
      </w:r>
      <w:r w:rsidRPr="007A61C4">
        <w:rPr>
          <w:sz w:val="14"/>
        </w:rPr>
        <w:t xml:space="preserve">. With patents, the legal system chooses to tolerate certain societal losses for the innovation effects that may result. </w:t>
      </w:r>
      <w:r w:rsidRPr="007A61C4">
        <w:rPr>
          <w:rStyle w:val="StyleUnderline"/>
        </w:rPr>
        <w:t xml:space="preserve">When </w:t>
      </w:r>
      <w:r w:rsidRPr="00EC2ABE">
        <w:rPr>
          <w:rStyle w:val="StyleUnderline"/>
          <w:highlight w:val="green"/>
        </w:rPr>
        <w:t>brand-name companies extend</w:t>
      </w:r>
      <w:r w:rsidRPr="007A61C4">
        <w:rPr>
          <w:rStyle w:val="StyleUnderline"/>
        </w:rPr>
        <w:t xml:space="preserve"> their </w:t>
      </w:r>
      <w:r w:rsidRPr="00EC2ABE">
        <w:rPr>
          <w:rStyle w:val="Emphasis"/>
          <w:highlight w:val="green"/>
        </w:rPr>
        <w:t>monopoly</w:t>
      </w:r>
      <w:r w:rsidRPr="00EC2ABE">
        <w:rPr>
          <w:rStyle w:val="StyleUnderline"/>
          <w:highlight w:val="green"/>
        </w:rPr>
        <w:t xml:space="preserve"> power</w:t>
      </w:r>
      <w:r w:rsidRPr="007A61C4">
        <w:rPr>
          <w:rStyle w:val="StyleUnderline"/>
        </w:rPr>
        <w:t xml:space="preserve"> beyond the expiration of the patent, however, there are unanticipated deadweight losses to society in the form of higher prices.</w:t>
      </w:r>
      <w:r w:rsidRPr="007A61C4">
        <w:rPr>
          <w:sz w:val="14"/>
        </w:rPr>
        <w:t xml:space="preserve"> Whether Congress has chosen the optimal parameters for the patent system is a separate question. Once those parameters are set, </w:t>
      </w:r>
      <w:r w:rsidRPr="007A61C4">
        <w:rPr>
          <w:rStyle w:val="StyleUnderline"/>
        </w:rPr>
        <w:t>behaviors that cause additional deadweight losses for society are contrary to the system’s incentive structure, and the damage to society should not be tolerated</w:t>
      </w:r>
      <w:r w:rsidRPr="007A61C4">
        <w:rPr>
          <w:sz w:val="14"/>
        </w:rPr>
        <w:t xml:space="preserve">. The Hatch-Waxman manipulations also are damaging to society in the form of activities that are wasteful for companies and institutions alike. </w:t>
      </w:r>
      <w:r w:rsidRPr="00EC2ABE">
        <w:rPr>
          <w:rStyle w:val="Emphasis"/>
          <w:highlight w:val="green"/>
        </w:rPr>
        <w:t>Hide-and-seek games</w:t>
      </w:r>
      <w:r w:rsidRPr="00EC2ABE">
        <w:rPr>
          <w:rStyle w:val="StyleUnderline"/>
          <w:highlight w:val="green"/>
        </w:rPr>
        <w:t xml:space="preserve"> that</w:t>
      </w:r>
      <w:r w:rsidRPr="007A61C4">
        <w:rPr>
          <w:rStyle w:val="StyleUnderline"/>
        </w:rPr>
        <w:t xml:space="preserve"> the </w:t>
      </w:r>
      <w:r w:rsidRPr="00EC2ABE">
        <w:rPr>
          <w:rStyle w:val="StyleUnderline"/>
          <w:highlight w:val="green"/>
        </w:rPr>
        <w:t>courts</w:t>
      </w:r>
      <w:r w:rsidRPr="007A61C4">
        <w:rPr>
          <w:rStyle w:val="StyleUnderline"/>
        </w:rPr>
        <w:t xml:space="preserve">, the FDA, </w:t>
      </w:r>
      <w:r w:rsidRPr="00EC2ABE">
        <w:rPr>
          <w:rStyle w:val="StyleUnderline"/>
          <w:highlight w:val="green"/>
        </w:rPr>
        <w:t>the FTC, and the Patent</w:t>
      </w:r>
      <w:r w:rsidRPr="007A61C4">
        <w:rPr>
          <w:rStyle w:val="StyleUnderline"/>
        </w:rPr>
        <w:t xml:space="preserve"> and Trademark </w:t>
      </w:r>
      <w:r w:rsidRPr="00EC2ABE">
        <w:rPr>
          <w:rStyle w:val="StyleUnderline"/>
          <w:highlight w:val="green"/>
        </w:rPr>
        <w:t>Office are forced to play are wasteful to all</w:t>
      </w:r>
      <w:r w:rsidRPr="007A61C4">
        <w:rPr>
          <w:rStyle w:val="StyleUnderline"/>
        </w:rPr>
        <w:t xml:space="preserve">. The </w:t>
      </w:r>
      <w:r w:rsidRPr="00EC2ABE">
        <w:rPr>
          <w:rStyle w:val="StyleUnderline"/>
          <w:highlight w:val="green"/>
        </w:rPr>
        <w:t xml:space="preserve">games are </w:t>
      </w:r>
      <w:r w:rsidRPr="00EC2ABE">
        <w:rPr>
          <w:rStyle w:val="Emphasis"/>
          <w:highlight w:val="green"/>
        </w:rPr>
        <w:t>particularly burdensome</w:t>
      </w:r>
      <w:r w:rsidRPr="00EC2ABE">
        <w:rPr>
          <w:rStyle w:val="StyleUnderline"/>
          <w:highlight w:val="green"/>
        </w:rPr>
        <w:t xml:space="preserve"> on the court system, with </w:t>
      </w:r>
      <w:r w:rsidRPr="00EC2ABE">
        <w:rPr>
          <w:rStyle w:val="Emphasis"/>
          <w:highlight w:val="green"/>
        </w:rPr>
        <w:t>pharma</w:t>
      </w:r>
      <w:r w:rsidRPr="007A61C4">
        <w:rPr>
          <w:rStyle w:val="StyleUnderline"/>
        </w:rPr>
        <w:t xml:space="preserve">ceutical </w:t>
      </w:r>
      <w:r w:rsidRPr="00EC2ABE">
        <w:rPr>
          <w:rStyle w:val="StyleUnderline"/>
          <w:highlight w:val="green"/>
        </w:rPr>
        <w:t>litigation</w:t>
      </w:r>
      <w:r w:rsidRPr="007A61C4">
        <w:rPr>
          <w:rStyle w:val="StyleUnderline"/>
        </w:rPr>
        <w:t xml:space="preserve"> over generic competition now </w:t>
      </w:r>
      <w:r w:rsidRPr="00EC2ABE">
        <w:rPr>
          <w:rStyle w:val="StyleUnderline"/>
          <w:highlight w:val="green"/>
        </w:rPr>
        <w:t xml:space="preserve">joining </w:t>
      </w:r>
      <w:r w:rsidRPr="00EC2ABE">
        <w:rPr>
          <w:rStyle w:val="Emphasis"/>
          <w:highlight w:val="green"/>
        </w:rPr>
        <w:t>patent troll</w:t>
      </w:r>
      <w:r w:rsidRPr="00EC2ABE">
        <w:rPr>
          <w:rStyle w:val="StyleUnderline"/>
          <w:highlight w:val="green"/>
        </w:rPr>
        <w:t xml:space="preserve"> litigation as a major component of</w:t>
      </w:r>
      <w:r w:rsidRPr="007A61C4">
        <w:rPr>
          <w:rStyle w:val="StyleUnderline"/>
        </w:rPr>
        <w:t xml:space="preserve"> new patent lawsuit </w:t>
      </w:r>
      <w:r w:rsidRPr="00EC2ABE">
        <w:rPr>
          <w:rStyle w:val="StyleUnderline"/>
          <w:highlight w:val="green"/>
        </w:rPr>
        <w:t>filings</w:t>
      </w:r>
      <w:r w:rsidRPr="007A61C4">
        <w:rPr>
          <w:rStyle w:val="StyleUnderline"/>
        </w:rPr>
        <w:t>.319</w:t>
      </w:r>
      <w:r w:rsidRPr="007A61C4">
        <w:rPr>
          <w:sz w:val="14"/>
        </w:rPr>
        <w:t xml:space="preserve"> Sadly, given the amount of money at stake, the </w:t>
      </w:r>
      <w:r w:rsidRPr="00EC2ABE">
        <w:rPr>
          <w:rStyle w:val="StyleUnderline"/>
          <w:highlight w:val="green"/>
        </w:rPr>
        <w:t>behaviors are likely to continue unless</w:t>
      </w:r>
      <w:r w:rsidRPr="007A61C4">
        <w:rPr>
          <w:rStyle w:val="StyleUnderline"/>
        </w:rPr>
        <w:t xml:space="preserve"> the legal system finds a way to change the incentives or to </w:t>
      </w:r>
      <w:r w:rsidRPr="00EC2ABE">
        <w:rPr>
          <w:rStyle w:val="StyleUnderline"/>
          <w:highlight w:val="green"/>
        </w:rPr>
        <w:t>create sufficient disincentives</w:t>
      </w:r>
      <w:r w:rsidRPr="007A61C4">
        <w:rPr>
          <w:rStyle w:val="StyleUnderline"/>
        </w:rPr>
        <w:t>. This is not to suggest that progress has been negligible. The shift from simple pay-fordelay agreements to side deals and then to micro-obstructions reflects the progress that regulatory agencies have begun to achieve in the courts.</w:t>
      </w:r>
      <w:r w:rsidRPr="007A61C4">
        <w:rPr>
          <w:sz w:val="14"/>
        </w:rPr>
        <w:t xml:space="preserve"> In addition, although micro-obstructions can create a valuable delay in competition, they are more difficult to achieve and often less lengthy than pay-fordelay.</w:t>
      </w:r>
    </w:p>
    <w:p w14:paraId="51284F65" w14:textId="77777777" w:rsidR="00E955E9" w:rsidRPr="007A61C4" w:rsidRDefault="00E955E9" w:rsidP="00E955E9">
      <w:pPr>
        <w:rPr>
          <w:sz w:val="14"/>
        </w:rPr>
      </w:pPr>
      <w:r w:rsidRPr="007A61C4">
        <w:rPr>
          <w:sz w:val="14"/>
        </w:rPr>
        <w:t>Nevertheless, although the form of the behavior may have shifted, the behavior remains. And although changes such as the Supreme Court decision in Actavis and various congressional amendments have been important, by the time the changes are implemented, the market has moved beyond. The question is, what should come next.</w:t>
      </w:r>
    </w:p>
    <w:p w14:paraId="127ABB39" w14:textId="77777777" w:rsidR="00E955E9" w:rsidRPr="007A61C4" w:rsidRDefault="00E955E9" w:rsidP="00E955E9">
      <w:pPr>
        <w:rPr>
          <w:sz w:val="14"/>
        </w:rPr>
      </w:pPr>
      <w:r w:rsidRPr="007A61C4">
        <w:rPr>
          <w:sz w:val="14"/>
        </w:rPr>
        <w:t>The following discussion explores new directions for the legal system in its continuing efforts to alleviate the gamesmanship that the Hatch-Waxman system has wrought. The discussion is not intended to provide a blueprint for legislation or a description of specific doctrinal provisions. Rather, it is an attempt to suggest the contours of how new approaches could be structured, and to generate discussion of a shift in approach.</w:t>
      </w:r>
    </w:p>
    <w:p w14:paraId="096D31E8" w14:textId="77777777" w:rsidR="00E955E9" w:rsidRPr="007A61C4" w:rsidRDefault="00E955E9" w:rsidP="00E955E9">
      <w:pPr>
        <w:rPr>
          <w:sz w:val="14"/>
        </w:rPr>
      </w:pPr>
      <w:r w:rsidRPr="007A61C4">
        <w:rPr>
          <w:sz w:val="14"/>
        </w:rPr>
        <w:t>B. Systems, Simplification, Sunshine, and Standards-Based Doctrines</w:t>
      </w:r>
    </w:p>
    <w:p w14:paraId="3D204D99" w14:textId="77777777" w:rsidR="00E955E9" w:rsidRPr="007A61C4" w:rsidRDefault="00E955E9" w:rsidP="00E955E9">
      <w:pPr>
        <w:rPr>
          <w:sz w:val="14"/>
        </w:rPr>
      </w:pPr>
      <w:r w:rsidRPr="007A61C4">
        <w:rPr>
          <w:sz w:val="14"/>
        </w:rPr>
        <w:t xml:space="preserve">In addition to the approaches that have been undertaken so far, </w:t>
      </w:r>
      <w:r w:rsidRPr="00EC2ABE">
        <w:rPr>
          <w:rStyle w:val="StyleUnderline"/>
          <w:highlight w:val="green"/>
        </w:rPr>
        <w:t>managing</w:t>
      </w:r>
      <w:r w:rsidRPr="007A61C4">
        <w:rPr>
          <w:rStyle w:val="StyleUnderline"/>
        </w:rPr>
        <w:t xml:space="preserve"> the evolution of the Hatch-Waxman </w:t>
      </w:r>
      <w:r w:rsidRPr="00EC2ABE">
        <w:rPr>
          <w:rStyle w:val="StyleUnderline"/>
          <w:highlight w:val="green"/>
        </w:rPr>
        <w:t xml:space="preserve">games will require a </w:t>
      </w:r>
      <w:r w:rsidRPr="00EC2ABE">
        <w:rPr>
          <w:rStyle w:val="Emphasis"/>
          <w:highlight w:val="green"/>
        </w:rPr>
        <w:t>systems approach</w:t>
      </w:r>
      <w:r w:rsidRPr="007A61C4">
        <w:rPr>
          <w:sz w:val="14"/>
        </w:rPr>
        <w:t>. One could use an analogy from the medical field itself.320 Under the old approach to cancer treatment, physicians would attack a tumor by trying to reduce its size or deny substances that seemed to be feeding it. Modern medical research has suggested, however, that cancer treatment can be far more effective when using a systems approach. Specifically, tumors seem to operate in a networked or systems fashion. Cutting off one approach may simply lead the tumor to develop work-around approaches, and the new approaches may be even more dangerous and damaging than the original pathway. Thus, attacking the problem by trying to mitigate it when it emerges may be as outdated an approach for the patenting and approval of medicines as it is for treatments in which those medicines will be involved.321</w:t>
      </w:r>
    </w:p>
    <w:p w14:paraId="1B4DC8E4" w14:textId="77777777" w:rsidR="00E955E9" w:rsidRPr="007A61C4" w:rsidRDefault="00E955E9" w:rsidP="00E955E9">
      <w:pPr>
        <w:rPr>
          <w:rStyle w:val="Emphasis"/>
        </w:rPr>
      </w:pPr>
      <w:r w:rsidRPr="007A61C4">
        <w:rPr>
          <w:sz w:val="14"/>
        </w:rPr>
        <w:t xml:space="preserve">Taking a systems approach may </w:t>
      </w:r>
      <w:r w:rsidRPr="007A61C4">
        <w:rPr>
          <w:rStyle w:val="StyleUnderline"/>
        </w:rPr>
        <w:t xml:space="preserve">allow us to </w:t>
      </w:r>
      <w:r w:rsidRPr="00EC2ABE">
        <w:rPr>
          <w:rStyle w:val="StyleUnderline"/>
          <w:highlight w:val="green"/>
        </w:rPr>
        <w:t>move away from</w:t>
      </w:r>
      <w:r w:rsidRPr="007A61C4">
        <w:rPr>
          <w:rStyle w:val="StyleUnderline"/>
        </w:rPr>
        <w:t xml:space="preserve"> what one of the authors has called </w:t>
      </w:r>
      <w:r w:rsidRPr="00EC2ABE">
        <w:rPr>
          <w:rStyle w:val="Emphasis"/>
          <w:highlight w:val="green"/>
        </w:rPr>
        <w:t>death by tinkering</w:t>
      </w:r>
      <w:r w:rsidRPr="007A61C4">
        <w:rPr>
          <w:rStyle w:val="StyleUnderline"/>
        </w:rPr>
        <w:t xml:space="preserve">—a problem </w:t>
      </w:r>
      <w:r w:rsidRPr="00EC2ABE">
        <w:rPr>
          <w:rStyle w:val="StyleUnderline"/>
          <w:highlight w:val="green"/>
        </w:rPr>
        <w:t>endemic throughout the patent system</w:t>
      </w:r>
      <w:r w:rsidRPr="007A61C4">
        <w:rPr>
          <w:rStyle w:val="StyleUnderline"/>
        </w:rPr>
        <w:t>.</w:t>
      </w:r>
      <w:r w:rsidRPr="007A61C4">
        <w:rPr>
          <w:sz w:val="14"/>
        </w:rPr>
        <w:t xml:space="preserve">322 In this problematic approach, legal </w:t>
      </w:r>
      <w:r w:rsidRPr="00EC2ABE">
        <w:rPr>
          <w:rStyle w:val="StyleUnderline"/>
          <w:highlight w:val="green"/>
        </w:rPr>
        <w:t>actors address difficult questions by adjusting</w:t>
      </w:r>
      <w:r w:rsidRPr="007A61C4">
        <w:rPr>
          <w:rStyle w:val="StyleUnderline"/>
        </w:rPr>
        <w:t xml:space="preserve"> the </w:t>
      </w:r>
      <w:r w:rsidRPr="00EC2ABE">
        <w:rPr>
          <w:rStyle w:val="StyleUnderline"/>
          <w:highlight w:val="green"/>
        </w:rPr>
        <w:t>doctrines</w:t>
      </w:r>
      <w:r w:rsidRPr="007A61C4">
        <w:rPr>
          <w:rStyle w:val="StyleUnderline"/>
        </w:rPr>
        <w:t xml:space="preserve"> a little here and a little there without developing a comprehensive logic for the full breadth of the legal area. </w:t>
      </w:r>
      <w:r w:rsidRPr="007A61C4">
        <w:rPr>
          <w:rStyle w:val="Emphasis"/>
        </w:rPr>
        <w:t xml:space="preserve">Eventually, </w:t>
      </w:r>
      <w:r w:rsidRPr="00EC2ABE">
        <w:rPr>
          <w:rStyle w:val="Emphasis"/>
          <w:highlight w:val="green"/>
        </w:rPr>
        <w:t>the entire doctrinal base threatens to collapse</w:t>
      </w:r>
      <w:r w:rsidRPr="007A61C4">
        <w:rPr>
          <w:rStyle w:val="Emphasis"/>
        </w:rPr>
        <w:t xml:space="preserve"> under its own weight.</w:t>
      </w:r>
    </w:p>
    <w:p w14:paraId="1220924C" w14:textId="77777777" w:rsidR="00E955E9" w:rsidRPr="007A61C4" w:rsidRDefault="00E955E9" w:rsidP="00E955E9">
      <w:pPr>
        <w:rPr>
          <w:sz w:val="14"/>
        </w:rPr>
      </w:pPr>
      <w:r w:rsidRPr="007A61C4">
        <w:rPr>
          <w:rStyle w:val="StyleUnderline"/>
        </w:rPr>
        <w:t xml:space="preserve">One can see a </w:t>
      </w:r>
      <w:r w:rsidRPr="007A61C4">
        <w:rPr>
          <w:rStyle w:val="Emphasis"/>
        </w:rPr>
        <w:t>classic example</w:t>
      </w:r>
      <w:r w:rsidRPr="007A61C4">
        <w:rPr>
          <w:rStyle w:val="StyleUnderline"/>
        </w:rPr>
        <w:t xml:space="preserve"> of death by tinkering in the Federal Circuit’s failed attempts to create a workable rule for determining what types of inventions should qualify as patentable subject matter. For years, the court clung to its “machine-or-transformation” te</w:t>
      </w:r>
      <w:r w:rsidRPr="007A61C4">
        <w:rPr>
          <w:sz w:val="14"/>
        </w:rPr>
        <w:t xml:space="preserve">st, making ever finer distinctions to try to avoid uncomfortable results. In the end, </w:t>
      </w:r>
      <w:r w:rsidRPr="007A61C4">
        <w:rPr>
          <w:rStyle w:val="StyleUnderline"/>
        </w:rPr>
        <w:t>the test required considerable hand waving, and one had to suspend a certain amount of disbelief to overlook the logical discrepancies</w:t>
      </w:r>
      <w:r w:rsidRPr="007A61C4">
        <w:rPr>
          <w:sz w:val="14"/>
        </w:rPr>
        <w:t xml:space="preserve">.323 After a series of three cases gently encouraging the Federal Circuit to develop a workable test, </w:t>
      </w:r>
      <w:r w:rsidRPr="007A61C4">
        <w:rPr>
          <w:rStyle w:val="StyleUnderline"/>
        </w:rPr>
        <w:t>the Supreme Court eventually gave up and supplied its own</w:t>
      </w:r>
      <w:r w:rsidRPr="007A61C4">
        <w:rPr>
          <w:sz w:val="14"/>
        </w:rPr>
        <w:t xml:space="preserve"> test.324</w:t>
      </w:r>
    </w:p>
    <w:p w14:paraId="06991B52" w14:textId="77777777" w:rsidR="00E955E9" w:rsidRPr="007A61C4" w:rsidRDefault="00E955E9" w:rsidP="00E955E9">
      <w:pPr>
        <w:rPr>
          <w:sz w:val="14"/>
        </w:rPr>
      </w:pPr>
      <w:r w:rsidRPr="007A61C4">
        <w:rPr>
          <w:rStyle w:val="StyleUnderline"/>
        </w:rPr>
        <w:t>A similar phenomenon plagues the various doctrines related to whether the definition of an invention reaches beyond the state of the art at the time of the invention</w:t>
      </w:r>
      <w:r w:rsidRPr="007A61C4">
        <w:rPr>
          <w:sz w:val="14"/>
        </w:rPr>
        <w:t>. Doctrines developed for mechanical inventions, in which one generally understands all aspects of the technology, have led to uncomfortable results for biologic inventions, in which many unknown factors may be at play. For example, when an invention is a doorknob, one generally understands the various parts and their operation. There are no unexplained pieces and no hints that the door frame may be integrating with the door in ways no one has dreamed.325 Such is not the case with biotechnology inventions, however, and in that realm, society grants rights in the face of significant unknowns.</w:t>
      </w:r>
    </w:p>
    <w:p w14:paraId="3AB9C49F" w14:textId="77777777" w:rsidR="00E955E9" w:rsidRPr="007A61C4" w:rsidRDefault="00E955E9" w:rsidP="00E955E9">
      <w:pPr>
        <w:rPr>
          <w:sz w:val="14"/>
        </w:rPr>
      </w:pPr>
      <w:r w:rsidRPr="00EC2ABE">
        <w:rPr>
          <w:rStyle w:val="StyleUnderline"/>
          <w:highlight w:val="green"/>
        </w:rPr>
        <w:t xml:space="preserve">Doctrinal rules that fit comfortably with </w:t>
      </w:r>
      <w:r w:rsidRPr="00EC2ABE">
        <w:rPr>
          <w:rStyle w:val="Emphasis"/>
          <w:highlight w:val="green"/>
        </w:rPr>
        <w:t>mechanical</w:t>
      </w:r>
      <w:r w:rsidRPr="00EC2ABE">
        <w:rPr>
          <w:rStyle w:val="StyleUnderline"/>
          <w:highlight w:val="green"/>
        </w:rPr>
        <w:t xml:space="preserve"> inventions can lead to </w:t>
      </w:r>
      <w:r w:rsidRPr="00EC2ABE">
        <w:rPr>
          <w:rStyle w:val="Emphasis"/>
          <w:highlight w:val="green"/>
        </w:rPr>
        <w:t>uncomfortable results</w:t>
      </w:r>
      <w:r w:rsidRPr="00EC2ABE">
        <w:rPr>
          <w:rStyle w:val="StyleUnderline"/>
          <w:highlight w:val="green"/>
        </w:rPr>
        <w:t xml:space="preserve"> in </w:t>
      </w:r>
      <w:r w:rsidRPr="00EC2ABE">
        <w:rPr>
          <w:rStyle w:val="Emphasis"/>
          <w:highlight w:val="green"/>
        </w:rPr>
        <w:t>life science</w:t>
      </w:r>
      <w:r w:rsidRPr="007A61C4">
        <w:rPr>
          <w:rStyle w:val="StyleUnderline"/>
        </w:rPr>
        <w:t xml:space="preserve"> cases</w:t>
      </w:r>
      <w:r w:rsidRPr="007A61C4">
        <w:rPr>
          <w:sz w:val="14"/>
        </w:rPr>
        <w:t xml:space="preserve">. Struggling with the problem, </w:t>
      </w:r>
      <w:r w:rsidRPr="00EC2ABE">
        <w:rPr>
          <w:rStyle w:val="StyleUnderline"/>
          <w:highlight w:val="green"/>
        </w:rPr>
        <w:t>different</w:t>
      </w:r>
      <w:r w:rsidRPr="007A61C4">
        <w:rPr>
          <w:rStyle w:val="StyleUnderline"/>
        </w:rPr>
        <w:t xml:space="preserve"> Federal </w:t>
      </w:r>
      <w:r w:rsidRPr="00EC2ABE">
        <w:rPr>
          <w:rStyle w:val="StyleUnderline"/>
          <w:highlight w:val="green"/>
        </w:rPr>
        <w:t>Circuit panels</w:t>
      </w:r>
      <w:r w:rsidRPr="007A61C4">
        <w:rPr>
          <w:rStyle w:val="StyleUnderline"/>
        </w:rPr>
        <w:t xml:space="preserve"> have created doctrinal rules that </w:t>
      </w:r>
      <w:r w:rsidRPr="00EC2ABE">
        <w:rPr>
          <w:rStyle w:val="Emphasis"/>
          <w:highlight w:val="green"/>
        </w:rPr>
        <w:t>contradict</w:t>
      </w:r>
      <w:r w:rsidRPr="00EC2ABE">
        <w:rPr>
          <w:rStyle w:val="StyleUnderline"/>
          <w:highlight w:val="green"/>
        </w:rPr>
        <w:t xml:space="preserve"> each other</w:t>
      </w:r>
      <w:r w:rsidRPr="007A61C4">
        <w:rPr>
          <w:rStyle w:val="StyleUnderline"/>
        </w:rPr>
        <w:t xml:space="preserve"> and point in different theoretical directions.326 </w:t>
      </w:r>
      <w:r w:rsidRPr="00EC2ABE">
        <w:rPr>
          <w:rStyle w:val="StyleUnderline"/>
          <w:highlight w:val="green"/>
        </w:rPr>
        <w:t>The rules reach what seem to be good results</w:t>
      </w:r>
      <w:r w:rsidRPr="007A61C4">
        <w:rPr>
          <w:rStyle w:val="StyleUnderline"/>
        </w:rPr>
        <w:t xml:space="preserve"> in each case, but </w:t>
      </w:r>
      <w:r w:rsidRPr="00EC2ABE">
        <w:rPr>
          <w:rStyle w:val="StyleUnderline"/>
          <w:highlight w:val="green"/>
        </w:rPr>
        <w:t xml:space="preserve">at the expense of </w:t>
      </w:r>
      <w:r w:rsidRPr="00EC2ABE">
        <w:rPr>
          <w:rStyle w:val="Emphasis"/>
          <w:highlight w:val="green"/>
        </w:rPr>
        <w:t>doctrinal coherence</w:t>
      </w:r>
      <w:r w:rsidRPr="00EC2ABE">
        <w:rPr>
          <w:rStyle w:val="StyleUnderline"/>
          <w:highlight w:val="green"/>
        </w:rPr>
        <w:t xml:space="preserve"> and the ability to predict the boundaries of patents</w:t>
      </w:r>
      <w:r w:rsidRPr="007A61C4">
        <w:rPr>
          <w:rStyle w:val="StyleUnderline"/>
        </w:rPr>
        <w:t xml:space="preserve"> going forward. </w:t>
      </w:r>
      <w:r w:rsidRPr="007A61C4">
        <w:rPr>
          <w:rStyle w:val="Emphasis"/>
        </w:rPr>
        <w:t>The entire area now threatens to collapse.</w:t>
      </w:r>
      <w:r w:rsidRPr="007A61C4">
        <w:rPr>
          <w:sz w:val="14"/>
        </w:rPr>
        <w:t xml:space="preserve"> Doctrines related to defining an invention for purposes of comparing it to later inventions are clashing against doctrines related to defining the invention for purposes of comparing it to earlier inventions. Unless one is happy holding up a piece of fruit and declaring that looking in one direction, it is an apple, and looking in another direction, it is an orange, the doctrines are untenable.327</w:t>
      </w:r>
    </w:p>
    <w:p w14:paraId="03B8EB92" w14:textId="77777777" w:rsidR="00E955E9" w:rsidRPr="007A61C4" w:rsidRDefault="00E955E9" w:rsidP="00E955E9">
      <w:pPr>
        <w:rPr>
          <w:rStyle w:val="StyleUnderline"/>
        </w:rPr>
      </w:pPr>
      <w:r w:rsidRPr="007A61C4">
        <w:rPr>
          <w:sz w:val="14"/>
        </w:rPr>
        <w:t xml:space="preserve">Therefore, </w:t>
      </w:r>
      <w:r w:rsidRPr="007A61C4">
        <w:rPr>
          <w:rStyle w:val="StyleUnderline"/>
        </w:rPr>
        <w:t>the first step in a systems approach would involve focusing on the extent to which different systems interact in the process</w:t>
      </w:r>
      <w:r w:rsidRPr="007A61C4">
        <w:rPr>
          <w:sz w:val="14"/>
        </w:rPr>
        <w:t xml:space="preserve">. These include not only the patent approval system, but also the patent litigation system,328 FDA approval systems—including the Orange Book, REMS, citizens petitions, and other FDA processes—and antitrust doctrines as they may apply to this arena. </w:t>
      </w:r>
      <w:r w:rsidRPr="007A61C4">
        <w:rPr>
          <w:rStyle w:val="StyleUnderline"/>
        </w:rPr>
        <w:t>Effective progress will require working with all of these systems at the same time, lest adjustments to one area lead to counteraction</w:t>
      </w:r>
      <w:r w:rsidRPr="007A61C4">
        <w:rPr>
          <w:sz w:val="14"/>
        </w:rPr>
        <w:t xml:space="preserve"> in another. With thirty years of Hatch-Waxman experience</w:t>
      </w:r>
      <w:r w:rsidRPr="007A61C4">
        <w:rPr>
          <w:rStyle w:val="StyleUnderline"/>
        </w:rPr>
        <w:t>, it is time to consider a comprehensive overhaul of the system for generic approval, one that looks more broadly at the interaction of all of the systems.</w:t>
      </w:r>
    </w:p>
    <w:p w14:paraId="6831F16A" w14:textId="77777777" w:rsidR="00E955E9" w:rsidRPr="007A61C4" w:rsidRDefault="00E955E9" w:rsidP="00E955E9">
      <w:pPr>
        <w:rPr>
          <w:sz w:val="14"/>
        </w:rPr>
      </w:pPr>
      <w:r w:rsidRPr="007A61C4">
        <w:rPr>
          <w:rStyle w:val="StyleUnderline"/>
        </w:rPr>
        <w:t xml:space="preserve">The second step is to </w:t>
      </w:r>
      <w:r w:rsidRPr="007A61C4">
        <w:rPr>
          <w:rStyle w:val="Emphasis"/>
        </w:rPr>
        <w:t>ruthlessly simplify</w:t>
      </w:r>
      <w:r w:rsidRPr="007A61C4">
        <w:rPr>
          <w:rStyle w:val="StyleUnderline"/>
        </w:rPr>
        <w:t xml:space="preserve">. For those who value complexity, the Hatch-Waxman system is a </w:t>
      </w:r>
      <w:r w:rsidRPr="007A61C4">
        <w:rPr>
          <w:rStyle w:val="Emphasis"/>
        </w:rPr>
        <w:t>garden of delights</w:t>
      </w:r>
      <w:r w:rsidRPr="007A61C4">
        <w:rPr>
          <w:rStyle w:val="StyleUnderline"/>
        </w:rPr>
        <w:t xml:space="preserve">. Complexity breeds opportunity, however, and, in the case of Hatch-Waxman, the Act’s </w:t>
      </w:r>
      <w:r w:rsidRPr="00EC2ABE">
        <w:rPr>
          <w:rStyle w:val="Emphasis"/>
          <w:highlight w:val="green"/>
        </w:rPr>
        <w:t>complexity</w:t>
      </w:r>
      <w:r w:rsidRPr="007A61C4">
        <w:rPr>
          <w:rStyle w:val="StyleUnderline"/>
        </w:rPr>
        <w:t xml:space="preserve"> has </w:t>
      </w:r>
      <w:r w:rsidRPr="00EC2ABE">
        <w:rPr>
          <w:rStyle w:val="StyleUnderline"/>
          <w:highlight w:val="green"/>
        </w:rPr>
        <w:t xml:space="preserve">spawned opportunities for </w:t>
      </w:r>
      <w:r w:rsidRPr="00EC2ABE">
        <w:rPr>
          <w:rStyle w:val="Emphasis"/>
          <w:highlight w:val="green"/>
        </w:rPr>
        <w:t>manipulation</w:t>
      </w:r>
      <w:r w:rsidRPr="007A61C4">
        <w:rPr>
          <w:rStyle w:val="StyleUnderline"/>
        </w:rPr>
        <w:t>. A</w:t>
      </w:r>
      <w:r w:rsidRPr="007A61C4">
        <w:rPr>
          <w:sz w:val="14"/>
        </w:rPr>
        <w:t>n overhaul of the Hatch-Waxman system that resulted in equivalent or even greater complexity would serve little purpose, other than as a full employment act for lawyers. In contrast, a simplified, slimmed-down system would provide fewer opportunities for clever gamesmanship.</w:t>
      </w:r>
    </w:p>
    <w:p w14:paraId="5F07643F" w14:textId="77777777" w:rsidR="00E955E9" w:rsidRPr="007A61C4" w:rsidRDefault="00E955E9" w:rsidP="00E955E9">
      <w:pPr>
        <w:rPr>
          <w:sz w:val="14"/>
        </w:rPr>
      </w:pPr>
      <w:r w:rsidRPr="007A61C4">
        <w:rPr>
          <w:sz w:val="14"/>
        </w:rPr>
        <w:t xml:space="preserve">From this perspective, </w:t>
      </w:r>
      <w:r w:rsidRPr="007A61C4">
        <w:rPr>
          <w:rStyle w:val="StyleUnderline"/>
        </w:rPr>
        <w:t>the</w:t>
      </w:r>
      <w:r w:rsidRPr="007A61C4">
        <w:rPr>
          <w:sz w:val="14"/>
        </w:rPr>
        <w:t xml:space="preserve"> 2009 Biologics Price Competition and Innovation Act </w:t>
      </w:r>
      <w:r w:rsidRPr="007A61C4">
        <w:rPr>
          <w:rStyle w:val="StyleUnderline"/>
        </w:rPr>
        <w:t>(“BPCIA,”</w:t>
      </w:r>
      <w:r w:rsidRPr="007A61C4">
        <w:rPr>
          <w:sz w:val="14"/>
        </w:rPr>
        <w:t xml:space="preserve"> also commonly known as the “Biologics Act”) </w:t>
      </w:r>
      <w:r w:rsidRPr="007A61C4">
        <w:rPr>
          <w:rStyle w:val="StyleUnderline"/>
        </w:rPr>
        <w:t>is not encouraging</w:t>
      </w:r>
      <w:r w:rsidRPr="007A61C4">
        <w:rPr>
          <w:sz w:val="14"/>
        </w:rPr>
        <w:t xml:space="preserve">. The legislation was intended to provide a pathway for swift approval of biosimilars, or what could be called generic biologic drugs, in the same way that Hatch-Waxman provided a speedier pathway for ordinary generic drugs. Biologics are complex cell-derived drugs that include antibodies that fight autoimmune diseases and proteins that boost white blood cell counts during chemotherapy. The </w:t>
      </w:r>
      <w:r w:rsidRPr="00EC2ABE">
        <w:rPr>
          <w:rStyle w:val="StyleUnderline"/>
          <w:highlight w:val="green"/>
        </w:rPr>
        <w:t>Biologics Act,</w:t>
      </w:r>
      <w:r w:rsidRPr="007A61C4">
        <w:rPr>
          <w:rStyle w:val="StyleUnderline"/>
        </w:rPr>
        <w:t xml:space="preserve"> however, </w:t>
      </w:r>
      <w:r w:rsidRPr="00EC2ABE">
        <w:rPr>
          <w:rStyle w:val="StyleUnderline"/>
          <w:highlight w:val="green"/>
        </w:rPr>
        <w:t xml:space="preserve">is even more </w:t>
      </w:r>
      <w:r w:rsidRPr="007A61C4">
        <w:rPr>
          <w:rStyle w:val="StyleUnderline"/>
        </w:rPr>
        <w:t xml:space="preserve">complex and </w:t>
      </w:r>
      <w:r w:rsidRPr="00EC2ABE">
        <w:rPr>
          <w:rStyle w:val="StyleUnderline"/>
          <w:highlight w:val="green"/>
        </w:rPr>
        <w:t>convoluted</w:t>
      </w:r>
      <w:r w:rsidRPr="007A61C4">
        <w:rPr>
          <w:rStyle w:val="StyleUnderline"/>
        </w:rPr>
        <w:t xml:space="preserve"> than Hatch-Waxman and </w:t>
      </w:r>
      <w:r w:rsidRPr="00EC2ABE">
        <w:rPr>
          <w:rStyle w:val="StyleUnderline"/>
          <w:highlight w:val="green"/>
        </w:rPr>
        <w:t>seems designed on entirely the wrong template</w:t>
      </w:r>
      <w:r w:rsidRPr="007A61C4">
        <w:rPr>
          <w:rStyle w:val="StyleUnderline"/>
        </w:rPr>
        <w:t xml:space="preserve">.329 </w:t>
      </w:r>
      <w:r w:rsidRPr="00EC2ABE">
        <w:rPr>
          <w:rStyle w:val="StyleUnderline"/>
          <w:highlight w:val="green"/>
        </w:rPr>
        <w:t xml:space="preserve">It took </w:t>
      </w:r>
      <w:r w:rsidRPr="007A61C4">
        <w:rPr>
          <w:rStyle w:val="StyleUnderline"/>
        </w:rPr>
        <w:t>until September 2015—</w:t>
      </w:r>
      <w:r w:rsidRPr="00EC2ABE">
        <w:rPr>
          <w:rStyle w:val="StyleUnderline"/>
          <w:highlight w:val="green"/>
        </w:rPr>
        <w:t>six years</w:t>
      </w:r>
      <w:r w:rsidRPr="007A61C4">
        <w:rPr>
          <w:rStyle w:val="StyleUnderline"/>
        </w:rPr>
        <w:t xml:space="preserve"> after the act’s passage—</w:t>
      </w:r>
      <w:r w:rsidRPr="00EC2ABE">
        <w:rPr>
          <w:rStyle w:val="StyleUnderline"/>
          <w:highlight w:val="green"/>
        </w:rPr>
        <w:t>for the first biosimilar to reach</w:t>
      </w:r>
      <w:r w:rsidRPr="007A61C4">
        <w:rPr>
          <w:rStyle w:val="StyleUnderline"/>
        </w:rPr>
        <w:t xml:space="preserve"> the </w:t>
      </w:r>
      <w:r w:rsidRPr="00EC2ABE">
        <w:rPr>
          <w:rStyle w:val="StyleUnderline"/>
          <w:highlight w:val="green"/>
        </w:rPr>
        <w:t>market</w:t>
      </w:r>
      <w:r w:rsidRPr="007A61C4">
        <w:rPr>
          <w:rStyle w:val="StyleUnderline"/>
        </w:rPr>
        <w:t>.330 Simplification is not the instinct of lawyers in general nor of patent lawyers in particular.</w:t>
      </w:r>
      <w:r w:rsidRPr="007A61C4">
        <w:rPr>
          <w:sz w:val="14"/>
        </w:rPr>
        <w:t xml:space="preserve"> Lawyers are trained to see the nuances in any circumstance and may wish to keep options open for whatever their clients need. Moreover, the patent bar has never been accused of an attraction to exorbitant simplicity. Overcoming these instincts, which are deeply imbedded in the habits of patent stakeholders, will be an essential component of designing a more effective system. </w:t>
      </w:r>
    </w:p>
    <w:p w14:paraId="399D9E94" w14:textId="77777777" w:rsidR="00E955E9" w:rsidRPr="007A61C4" w:rsidRDefault="00E955E9" w:rsidP="00E955E9">
      <w:pPr>
        <w:rPr>
          <w:sz w:val="14"/>
        </w:rPr>
      </w:pPr>
      <w:r w:rsidRPr="007A61C4">
        <w:rPr>
          <w:sz w:val="14"/>
        </w:rPr>
        <w:t>The third step is to let the sun shine in</w:t>
      </w:r>
      <w:r w:rsidRPr="007A61C4">
        <w:rPr>
          <w:rStyle w:val="StyleUnderline"/>
        </w:rPr>
        <w:t>. Both markets and regulators work best when information is fully available—information that invites competition where competition is needed and exposes behavior that regulators can challenge</w:t>
      </w:r>
      <w:r w:rsidRPr="007A61C4">
        <w:rPr>
          <w:sz w:val="14"/>
        </w:rPr>
        <w:t>. Moreover, in a world of instant communication, information plays a powerful role in disciplining behavior. Information in pharmaceutical deals and pricing is increasingly segmented, however, and hidden from key players in the industry—whether those players are competitors, regulators, or consumers.</w:t>
      </w:r>
    </w:p>
    <w:p w14:paraId="6ED95780" w14:textId="77777777" w:rsidR="00E955E9" w:rsidRPr="007A61C4" w:rsidRDefault="00E955E9" w:rsidP="00E955E9">
      <w:pPr>
        <w:rPr>
          <w:rStyle w:val="StyleUnderline"/>
        </w:rPr>
      </w:pPr>
      <w:r w:rsidRPr="007A61C4">
        <w:rPr>
          <w:sz w:val="14"/>
        </w:rPr>
        <w:t xml:space="preserve">In particular, </w:t>
      </w:r>
      <w:r w:rsidRPr="007A61C4">
        <w:rPr>
          <w:rStyle w:val="StyleUnderline"/>
        </w:rPr>
        <w:t>pharmaceutical pricing is not necessarily drug-specific anymore</w:t>
      </w:r>
      <w:r w:rsidRPr="007A61C4">
        <w:rPr>
          <w:sz w:val="14"/>
        </w:rPr>
        <w:t xml:space="preserve">. Rather, pharmaceutical benefit managers, known as “PBMs,” negotiate the prices for the vast majority of commercially insured drug purchases.331 In other words, PBMs are third-party intermediaries that negotiate drug prices between payers and others. This frequently results in bundled drug pricing, tucked into which may be pricing that reaps supracompetitive rewards or blocks generic competition. For example, </w:t>
      </w:r>
      <w:r w:rsidRPr="007A61C4">
        <w:rPr>
          <w:rStyle w:val="StyleUnderline"/>
        </w:rPr>
        <w:t>a drug company could offer attractive discounts on one drug in exchange for pricing or listing practices that block competition where prices are elevated or competition would be a greater threat.</w:t>
      </w:r>
    </w:p>
    <w:p w14:paraId="22FEAB22" w14:textId="77777777" w:rsidR="00E955E9" w:rsidRPr="007A61C4" w:rsidRDefault="00E955E9" w:rsidP="00E955E9">
      <w:pPr>
        <w:rPr>
          <w:sz w:val="14"/>
        </w:rPr>
      </w:pPr>
      <w:r w:rsidRPr="007A61C4">
        <w:rPr>
          <w:rStyle w:val="StyleUnderline"/>
        </w:rPr>
        <w:t>None of this information is available, either to the market or to regulators</w:t>
      </w:r>
      <w:r w:rsidRPr="007A61C4">
        <w:rPr>
          <w:sz w:val="14"/>
        </w:rPr>
        <w:t>. The pharmaceutical ecosystem would benefit tremendously from sunshine rules that require disclosure of PBM pricing deals and rebates. This is not to suggest regulation of pricing, but rather to provide the information that markets and regulators need for efficient functioning.</w:t>
      </w:r>
    </w:p>
    <w:p w14:paraId="1EF804E8" w14:textId="77777777" w:rsidR="00E955E9" w:rsidRPr="007A61C4" w:rsidRDefault="00E955E9" w:rsidP="00E955E9">
      <w:pPr>
        <w:rPr>
          <w:sz w:val="14"/>
        </w:rPr>
      </w:pPr>
      <w:r w:rsidRPr="007A61C4">
        <w:rPr>
          <w:rStyle w:val="StyleUnderline"/>
        </w:rPr>
        <w:t xml:space="preserve">A fourth step would be to </w:t>
      </w:r>
      <w:r w:rsidRPr="00EC2ABE">
        <w:rPr>
          <w:rStyle w:val="StyleUnderline"/>
          <w:highlight w:val="green"/>
        </w:rPr>
        <w:t>move away from</w:t>
      </w:r>
      <w:r w:rsidRPr="007A61C4">
        <w:rPr>
          <w:rStyle w:val="StyleUnderline"/>
        </w:rPr>
        <w:t xml:space="preserve"> the Supreme Court’s </w:t>
      </w:r>
      <w:r w:rsidRPr="00EC2ABE">
        <w:rPr>
          <w:rStyle w:val="StyleUnderline"/>
          <w:highlight w:val="green"/>
        </w:rPr>
        <w:t>rule of reason analysis</w:t>
      </w:r>
      <w:r w:rsidRPr="007A61C4">
        <w:rPr>
          <w:rStyle w:val="StyleUnderline"/>
        </w:rPr>
        <w:t xml:space="preserve"> for pharmaceutical deals that involve generics. Despite the opening that the Supreme Court created in </w:t>
      </w:r>
      <w:r w:rsidRPr="007A61C4">
        <w:rPr>
          <w:rStyle w:val="Emphasis"/>
        </w:rPr>
        <w:t>Actavis</w:t>
      </w:r>
      <w:r w:rsidRPr="007A61C4">
        <w:rPr>
          <w:rStyle w:val="StyleUnderline"/>
        </w:rPr>
        <w:t xml:space="preserve">, the </w:t>
      </w:r>
      <w:r w:rsidRPr="00EC2ABE">
        <w:rPr>
          <w:rStyle w:val="StyleUnderline"/>
          <w:highlight w:val="green"/>
        </w:rPr>
        <w:t xml:space="preserve">lower courts largely have been </w:t>
      </w:r>
      <w:r w:rsidRPr="00EC2ABE">
        <w:rPr>
          <w:rStyle w:val="Emphasis"/>
          <w:highlight w:val="green"/>
        </w:rPr>
        <w:t>unable</w:t>
      </w:r>
      <w:r w:rsidRPr="00EC2ABE">
        <w:rPr>
          <w:rStyle w:val="StyleUnderline"/>
          <w:highlight w:val="green"/>
        </w:rPr>
        <w:t xml:space="preserve"> or </w:t>
      </w:r>
      <w:r w:rsidRPr="00EC2ABE">
        <w:rPr>
          <w:rStyle w:val="Emphasis"/>
          <w:highlight w:val="green"/>
        </w:rPr>
        <w:t>unwilling</w:t>
      </w:r>
      <w:r w:rsidRPr="00EC2ABE">
        <w:rPr>
          <w:rStyle w:val="StyleUnderline"/>
          <w:highlight w:val="green"/>
        </w:rPr>
        <w:t xml:space="preserve"> to walk </w:t>
      </w:r>
      <w:r w:rsidRPr="00EC2ABE">
        <w:rPr>
          <w:rStyle w:val="Emphasis"/>
          <w:highlight w:val="green"/>
        </w:rPr>
        <w:t>through it. The burden remains too great</w:t>
      </w:r>
      <w:r w:rsidRPr="007A61C4">
        <w:rPr>
          <w:rStyle w:val="StyleUnderline"/>
        </w:rPr>
        <w:t xml:space="preserve"> for anyone to bear. Rather, with deals involving generic entry, </w:t>
      </w:r>
      <w:r w:rsidRPr="00EC2ABE">
        <w:rPr>
          <w:rStyle w:val="StyleUnderline"/>
          <w:highlight w:val="green"/>
        </w:rPr>
        <w:t>Congress should place the burden on those making the deals to show that they are proper</w:t>
      </w:r>
      <w:r w:rsidRPr="007A61C4">
        <w:rPr>
          <w:rStyle w:val="StyleUnderline"/>
        </w:rPr>
        <w:t xml:space="preserve">.332 </w:t>
      </w:r>
      <w:r w:rsidRPr="00EC2ABE">
        <w:rPr>
          <w:rStyle w:val="Emphasis"/>
          <w:highlight w:val="green"/>
        </w:rPr>
        <w:t>The taint of anticompetitive behavior is too strong</w:t>
      </w:r>
      <w:r w:rsidRPr="007A61C4">
        <w:rPr>
          <w:rStyle w:val="StyleUnderline"/>
        </w:rPr>
        <w:t xml:space="preserve"> throughout these arrangements, and the extent to which these deals undermine HatchWaxman’s intent to introduce generics early and often is too great. One who creates complexity, and the resultant capacity to hide behind that complexity, should have the burden to demonstrate that the effects are justifiable</w:t>
      </w:r>
      <w:r w:rsidRPr="007A61C4">
        <w:rPr>
          <w:sz w:val="14"/>
        </w:rPr>
        <w:t xml:space="preserve">. The most important step, however, is to make more liberal use of standards-based legal doctrines. The Hatch-Waxman system and its various amendments have tended to focus on precise and particularized legal rules. </w:t>
      </w:r>
      <w:r w:rsidRPr="007A61C4">
        <w:rPr>
          <w:rStyle w:val="StyleUnderline"/>
        </w:rPr>
        <w:t>Brand-name drug companies are forbidden from receiving more than one thirty-month stay; the FDA must take final action on a citizen petition in 150 days.</w:t>
      </w:r>
    </w:p>
    <w:p w14:paraId="2BE0EBAF" w14:textId="77777777" w:rsidR="00E955E9" w:rsidRDefault="00E955E9" w:rsidP="00E955E9">
      <w:pPr>
        <w:rPr>
          <w:rStyle w:val="StyleUnderline"/>
        </w:rPr>
      </w:pPr>
      <w:r w:rsidRPr="007A61C4">
        <w:rPr>
          <w:sz w:val="14"/>
        </w:rPr>
        <w:t xml:space="preserve">Some fixes have leaned toward the standards approach. For example, the FDA’s ability to deny a citizen petition at any time if it believes a petition was “submitted with the primary purpose of delaying the approval of an application” is an excellent standards-based approach. The amendment granting that power, however, goes on to require that the “petition does not on its face raise valid scientific or regulatory issues,”333 a provision that moves back toward the realm of rule-based approaches. A classic standards-based approach can be found in the tax code’s step transaction doctrine. The doctrine allows tax authorities to collapse all the steps of a transaction together if the authority deems that they are part of an overall plan by the taxpayer.334 The doctrine is aimed at ensuring that taxpayers may not avoid legal restrictions by taking individual steps or a circuitous route.335 </w:t>
      </w:r>
      <w:r w:rsidRPr="007A61C4">
        <w:rPr>
          <w:rStyle w:val="StyleUnderline"/>
        </w:rPr>
        <w:t>A more liberal use of this type of standards-based approach could give courts and regulators the latitude to shut down strategic behavior, as opposed to playing cat and mouse across the regulatory provisions.</w:t>
      </w:r>
    </w:p>
    <w:p w14:paraId="6EBE6346" w14:textId="77777777" w:rsidR="00E955E9" w:rsidRDefault="00E955E9" w:rsidP="00E955E9">
      <w:pPr>
        <w:pStyle w:val="Heading4"/>
      </w:pPr>
      <w:r>
        <w:t xml:space="preserve">Rejection of reform fails – the plan’s incremental step towards affordable access to drugs is crucial for broader revolution. Alternatives doom the working class to die at the hands of disease while the ruling classes survive in swanky hospitals </w:t>
      </w:r>
    </w:p>
    <w:p w14:paraId="18F3784E" w14:textId="77777777" w:rsidR="00E955E9" w:rsidRDefault="00E955E9" w:rsidP="00E955E9">
      <w:pPr>
        <w:rPr>
          <w:rStyle w:val="Style13ptBold"/>
        </w:rPr>
      </w:pPr>
      <w:r>
        <w:rPr>
          <w:rStyle w:val="Style13ptBold"/>
        </w:rPr>
        <w:t>Williams, 13</w:t>
      </w:r>
    </w:p>
    <w:p w14:paraId="4F5B1630" w14:textId="77777777" w:rsidR="00E955E9" w:rsidRDefault="00E955E9" w:rsidP="00E955E9">
      <w:r>
        <w:t xml:space="preserve">(Steve, Fellow @the Rosa Luxemburg Stiftung, co-founder and executive director of People Organized to Win Employment Rights, a San Francisco </w:t>
      </w:r>
      <w:r w:rsidRPr="00BF5D70">
        <w:t>community-based organization of low-income and working class</w:t>
      </w:r>
      <w:r>
        <w:t xml:space="preserve"> people dedicated to transformative organizing, “DEMAND EVERYTHING: Lessons of the Transformative Organizing Model”, Rosa Luxembourg Siftung, March 2013, </w:t>
      </w:r>
      <w:hyperlink r:id="rId6" w:history="1">
        <w:r w:rsidRPr="00914177">
          <w:rPr>
            <w:rStyle w:val="Hyperlink"/>
          </w:rPr>
          <w:t>https://community-wealth.org/content/demand-everything-lessons-transformative-organizing-model)\\JM</w:t>
        </w:r>
      </w:hyperlink>
    </w:p>
    <w:p w14:paraId="746EFEB5" w14:textId="77777777" w:rsidR="00E955E9" w:rsidRPr="006A20F9" w:rsidRDefault="00E955E9" w:rsidP="00E955E9">
      <w:pPr>
        <w:rPr>
          <w:rStyle w:val="StyleUnderline"/>
        </w:rPr>
      </w:pPr>
      <w:r w:rsidRPr="006A20F9">
        <w:rPr>
          <w:sz w:val="14"/>
        </w:rPr>
        <w:t xml:space="preserve">3. Revolutionary Edge of Reform In San Francisco, the unemployment rate among African Americans and Latinos is roughly 25%—more than double the national average. The incarceration rate is skyrocketing, and the housing crisis has stolen more than 40% of the African American community’s pre-2008 wealth. Funding for public education, public transit, and public heath systems—which overwhelmingly serve African American, Latino, Asian American, and Pacific Islander communities—has been slashed dramatically over the past ten years. Meanwhile, corporations like Twitter, GenenTech, and large developers receive tens of millions of dollars in public subsidies. San Francisco is in no way unique in this respect. Communities all over the globe are experiencing similar levels of cutbacks and crackdowns while the one percent are living the gated lives of robber barons. In this context, </w:t>
      </w:r>
      <w:r w:rsidRPr="006A20F9">
        <w:rPr>
          <w:rStyle w:val="StyleUnderline"/>
          <w:highlight w:val="green"/>
        </w:rPr>
        <w:t>there’s no shortage of</w:t>
      </w:r>
      <w:r w:rsidRPr="007E5105">
        <w:rPr>
          <w:rStyle w:val="StyleUnderline"/>
        </w:rPr>
        <w:t xml:space="preserve"> meaningful </w:t>
      </w:r>
      <w:r w:rsidRPr="006A20F9">
        <w:rPr>
          <w:rStyle w:val="StyleUnderline"/>
          <w:highlight w:val="green"/>
        </w:rPr>
        <w:t>campaigns</w:t>
      </w:r>
      <w:r w:rsidRPr="007E5105">
        <w:rPr>
          <w:rStyle w:val="StyleUnderline"/>
        </w:rPr>
        <w:t xml:space="preserve"> that an organization</w:t>
      </w:r>
      <w:r>
        <w:rPr>
          <w:rStyle w:val="StyleUnderline"/>
        </w:rPr>
        <w:t xml:space="preserve"> </w:t>
      </w:r>
      <w:r w:rsidRPr="007E5105">
        <w:rPr>
          <w:rStyle w:val="StyleUnderline"/>
        </w:rPr>
        <w:t>might take up</w:t>
      </w:r>
      <w:r w:rsidRPr="006A20F9">
        <w:rPr>
          <w:sz w:val="14"/>
        </w:rPr>
        <w:t xml:space="preserve">. Certainly, resistance is critical. It is important to fight back against bad policies and practices; in an era of never-ending neoliberal assault, any and all resistance is noble. </w:t>
      </w:r>
      <w:r w:rsidRPr="006A20F9">
        <w:rPr>
          <w:rStyle w:val="StyleUnderline"/>
        </w:rPr>
        <w:t>While resistance is necessary, it is not sufficient if we aim to achieve true liberation and the elimination of overlapping systems of exploitation and oppression.</w:t>
      </w:r>
      <w:r w:rsidRPr="006A20F9">
        <w:rPr>
          <w:sz w:val="14"/>
        </w:rPr>
        <w:t xml:space="preserve"> Our resistance must move us towards achieving our larger objectives, and </w:t>
      </w:r>
      <w:r w:rsidRPr="007E5105">
        <w:rPr>
          <w:rStyle w:val="StyleUnderline"/>
        </w:rPr>
        <w:t>some campaigns are</w:t>
      </w:r>
      <w:r>
        <w:rPr>
          <w:rStyle w:val="StyleUnderline"/>
        </w:rPr>
        <w:t xml:space="preserve"> </w:t>
      </w:r>
      <w:r w:rsidRPr="007E5105">
        <w:rPr>
          <w:rStyle w:val="StyleUnderline"/>
        </w:rPr>
        <w:t>simply more strategic to helping us reach our</w:t>
      </w:r>
      <w:r>
        <w:rPr>
          <w:rStyle w:val="StyleUnderline"/>
        </w:rPr>
        <w:t xml:space="preserve"> </w:t>
      </w:r>
      <w:r w:rsidRPr="007E5105">
        <w:rPr>
          <w:rStyle w:val="StyleUnderline"/>
        </w:rPr>
        <w:t>goals than others</w:t>
      </w:r>
      <w:r w:rsidRPr="006A20F9">
        <w:rPr>
          <w:sz w:val="14"/>
        </w:rPr>
        <w:t xml:space="preserve">. </w:t>
      </w:r>
      <w:r w:rsidRPr="006A20F9">
        <w:rPr>
          <w:rStyle w:val="StyleUnderline"/>
          <w:highlight w:val="green"/>
        </w:rPr>
        <w:t>The task</w:t>
      </w:r>
      <w:r w:rsidRPr="007E5105">
        <w:rPr>
          <w:rStyle w:val="StyleUnderline"/>
        </w:rPr>
        <w:t xml:space="preserve"> of the transformative organization </w:t>
      </w:r>
      <w:r w:rsidRPr="006A20F9">
        <w:rPr>
          <w:rStyle w:val="StyleUnderline"/>
          <w:highlight w:val="green"/>
        </w:rPr>
        <w:t>is to seek out those</w:t>
      </w:r>
      <w:r w:rsidRPr="007E5105">
        <w:rPr>
          <w:rStyle w:val="StyleUnderline"/>
        </w:rPr>
        <w:t xml:space="preserve"> campaigns</w:t>
      </w:r>
      <w:r>
        <w:rPr>
          <w:rStyle w:val="StyleUnderline"/>
        </w:rPr>
        <w:t xml:space="preserve"> </w:t>
      </w:r>
      <w:r w:rsidRPr="007E5105">
        <w:rPr>
          <w:rStyle w:val="StyleUnderline"/>
        </w:rPr>
        <w:t>and a</w:t>
      </w:r>
      <w:r w:rsidRPr="006A20F9">
        <w:rPr>
          <w:rStyle w:val="StyleUnderline"/>
          <w:highlight w:val="green"/>
        </w:rPr>
        <w:t>ctivities that have the greatest potential to improve the lives of the</w:t>
      </w:r>
      <w:r w:rsidRPr="007E5105">
        <w:rPr>
          <w:rStyle w:val="StyleUnderline"/>
        </w:rPr>
        <w:t xml:space="preserve"> constituency and of the</w:t>
      </w:r>
      <w:r>
        <w:rPr>
          <w:rStyle w:val="StyleUnderline"/>
        </w:rPr>
        <w:t xml:space="preserve"> </w:t>
      </w:r>
      <w:r w:rsidRPr="006A20F9">
        <w:rPr>
          <w:rStyle w:val="StyleUnderline"/>
          <w:highlight w:val="green"/>
        </w:rPr>
        <w:t>working class</w:t>
      </w:r>
      <w:r w:rsidRPr="007E5105">
        <w:rPr>
          <w:rStyle w:val="StyleUnderline"/>
        </w:rPr>
        <w:t xml:space="preserve"> </w:t>
      </w:r>
      <w:r w:rsidRPr="006A20F9">
        <w:rPr>
          <w:rStyle w:val="StyleUnderline"/>
          <w:highlight w:val="green"/>
        </w:rPr>
        <w:t>and</w:t>
      </w:r>
      <w:r w:rsidRPr="006A20F9">
        <w:rPr>
          <w:sz w:val="14"/>
        </w:rPr>
        <w:t xml:space="preserve"> also </w:t>
      </w:r>
      <w:r w:rsidRPr="007E5105">
        <w:rPr>
          <w:rStyle w:val="StyleUnderline"/>
        </w:rPr>
        <w:t>to</w:t>
      </w:r>
      <w:r w:rsidRPr="006A20F9">
        <w:rPr>
          <w:sz w:val="14"/>
        </w:rPr>
        <w:t xml:space="preserve"> </w:t>
      </w:r>
      <w:r w:rsidRPr="006A20F9">
        <w:rPr>
          <w:rStyle w:val="Emphasis"/>
          <w:highlight w:val="green"/>
        </w:rPr>
        <w:t>unleash</w:t>
      </w:r>
      <w:r w:rsidRPr="007E5105">
        <w:rPr>
          <w:rStyle w:val="Emphasis"/>
        </w:rPr>
        <w:t xml:space="preserve"> new </w:t>
      </w:r>
      <w:r w:rsidRPr="006A20F9">
        <w:rPr>
          <w:rStyle w:val="Emphasis"/>
          <w:highlight w:val="green"/>
        </w:rPr>
        <w:t>opportunities to</w:t>
      </w:r>
      <w:r w:rsidRPr="007E5105">
        <w:rPr>
          <w:rStyle w:val="Emphasis"/>
        </w:rPr>
        <w:t xml:space="preserve"> engage and </w:t>
      </w:r>
      <w:r w:rsidRPr="006A20F9">
        <w:rPr>
          <w:rStyle w:val="Emphasis"/>
          <w:highlight w:val="green"/>
        </w:rPr>
        <w:t>win future fights</w:t>
      </w:r>
      <w:r w:rsidRPr="006A20F9">
        <w:rPr>
          <w:sz w:val="14"/>
        </w:rPr>
        <w:t xml:space="preserve"> </w:t>
      </w:r>
      <w:r w:rsidRPr="007E5105">
        <w:rPr>
          <w:rStyle w:val="StyleUnderline"/>
        </w:rPr>
        <w:t>that move</w:t>
      </w:r>
      <w:r>
        <w:rPr>
          <w:rStyle w:val="StyleUnderline"/>
        </w:rPr>
        <w:t xml:space="preserve"> </w:t>
      </w:r>
      <w:r w:rsidRPr="006A20F9">
        <w:rPr>
          <w:sz w:val="14"/>
        </w:rPr>
        <w:t xml:space="preserve">us </w:t>
      </w:r>
      <w:r w:rsidRPr="007E5105">
        <w:rPr>
          <w:rStyle w:val="StyleUnderline"/>
        </w:rPr>
        <w:t>towards our long-term vision.</w:t>
      </w:r>
      <w:r w:rsidRPr="006A20F9">
        <w:rPr>
          <w:sz w:val="14"/>
        </w:rPr>
        <w:t xml:space="preserve"> The </w:t>
      </w:r>
      <w:r w:rsidRPr="006A20F9">
        <w:rPr>
          <w:rStyle w:val="StyleUnderline"/>
          <w:highlight w:val="green"/>
        </w:rPr>
        <w:t>transformative organization</w:t>
      </w:r>
      <w:r w:rsidRPr="006A20F9">
        <w:rPr>
          <w:sz w:val="14"/>
        </w:rPr>
        <w:t xml:space="preserve"> must not fall into the trap of reformism, but at the same time it </w:t>
      </w:r>
      <w:r w:rsidRPr="006A20F9">
        <w:rPr>
          <w:rStyle w:val="Emphasis"/>
          <w:highlight w:val="green"/>
        </w:rPr>
        <w:t>must not cling to extreme demands that offer no opportunity for social struggle</w:t>
      </w:r>
      <w:r w:rsidRPr="006A20F9">
        <w:rPr>
          <w:sz w:val="14"/>
        </w:rPr>
        <w:t xml:space="preserve">. </w:t>
      </w:r>
      <w:r w:rsidRPr="007E5105">
        <w:rPr>
          <w:rStyle w:val="StyleUnderline"/>
        </w:rPr>
        <w:t>The question</w:t>
      </w:r>
      <w:r>
        <w:rPr>
          <w:rStyle w:val="StyleUnderline"/>
        </w:rPr>
        <w:t xml:space="preserve"> </w:t>
      </w:r>
      <w:r w:rsidRPr="007E5105">
        <w:rPr>
          <w:rStyle w:val="StyleUnderline"/>
        </w:rPr>
        <w:t>is how to find the revolutionary edge of reform</w:t>
      </w:r>
      <w:r>
        <w:rPr>
          <w:rStyle w:val="StyleUnderline"/>
        </w:rPr>
        <w:t xml:space="preserve"> </w:t>
      </w:r>
      <w:r w:rsidRPr="006A20F9">
        <w:rPr>
          <w:sz w:val="14"/>
        </w:rPr>
        <w:t xml:space="preserve">fights. In attempting to balance these concerns, </w:t>
      </w:r>
      <w:r w:rsidRPr="007E5105">
        <w:rPr>
          <w:rStyle w:val="StyleUnderline"/>
        </w:rPr>
        <w:t>transformative organizing is guided by the ideas of</w:t>
      </w:r>
      <w:r w:rsidRPr="006A20F9">
        <w:rPr>
          <w:sz w:val="14"/>
        </w:rPr>
        <w:t xml:space="preserve"> hegemony and counter-hegemony developed by the Italian Marxist Antonio </w:t>
      </w:r>
      <w:r w:rsidRPr="007E5105">
        <w:rPr>
          <w:rStyle w:val="StyleUnderline"/>
        </w:rPr>
        <w:t>Gramsci</w:t>
      </w:r>
      <w:r w:rsidRPr="006A20F9">
        <w:rPr>
          <w:sz w:val="14"/>
        </w:rPr>
        <w:t xml:space="preserve">. The ruling class, Gramsci observed, has not only the coercive power of the state apparatus but is also able to exert moral and intellectual leadership. This moral and intellectual leadership allows the ruling class to win the consent of dominated classes to their continued domination by convincing those classes that the interests of the ruling class are the interests of all. Gramsci poses that </w:t>
      </w:r>
      <w:r w:rsidRPr="006A20F9">
        <w:rPr>
          <w:rStyle w:val="StyleUnderline"/>
        </w:rPr>
        <w:t>the task for revolutionaries</w:t>
      </w:r>
      <w:r w:rsidRPr="006A20F9">
        <w:rPr>
          <w:sz w:val="14"/>
        </w:rPr>
        <w:t xml:space="preserve"> in these contexts </w:t>
      </w:r>
      <w:r w:rsidRPr="006A20F9">
        <w:rPr>
          <w:rStyle w:val="Emphasis"/>
        </w:rPr>
        <w:t>is not vainly calling for the most radical demands</w:t>
      </w:r>
      <w:r w:rsidRPr="006A20F9">
        <w:rPr>
          <w:sz w:val="14"/>
        </w:rPr>
        <w:t xml:space="preserve">; rather, he advocates political struggle in which the </w:t>
      </w:r>
      <w:r w:rsidRPr="006A20F9">
        <w:rPr>
          <w:rStyle w:val="StyleUnderline"/>
        </w:rPr>
        <w:t>po</w:t>
      </w:r>
      <w:r w:rsidRPr="007E5105">
        <w:rPr>
          <w:rStyle w:val="StyleUnderline"/>
        </w:rPr>
        <w:t xml:space="preserve">pular and </w:t>
      </w:r>
      <w:r w:rsidRPr="006A20F9">
        <w:rPr>
          <w:rStyle w:val="StyleUnderline"/>
          <w:highlight w:val="green"/>
        </w:rPr>
        <w:t>exploited classes struggle for hegemony</w:t>
      </w:r>
      <w:r w:rsidRPr="006A20F9">
        <w:rPr>
          <w:sz w:val="14"/>
        </w:rPr>
        <w:t xml:space="preserve">. Those classes do that </w:t>
      </w:r>
      <w:r w:rsidRPr="006A20F9">
        <w:rPr>
          <w:rStyle w:val="StyleUnderline"/>
          <w:highlight w:val="green"/>
        </w:rPr>
        <w:t>by</w:t>
      </w:r>
      <w:r w:rsidRPr="007E5105">
        <w:rPr>
          <w:rStyle w:val="StyleUnderline"/>
        </w:rPr>
        <w:t xml:space="preserve"> engaging in campaigns and</w:t>
      </w:r>
      <w:r w:rsidRPr="006A20F9">
        <w:rPr>
          <w:sz w:val="14"/>
        </w:rPr>
        <w:t xml:space="preserve"> </w:t>
      </w:r>
      <w:r w:rsidRPr="006A20F9">
        <w:rPr>
          <w:rStyle w:val="Emphasis"/>
          <w:highlight w:val="green"/>
        </w:rPr>
        <w:t>advancing demands that bring various sectors of society together</w:t>
      </w:r>
      <w:r w:rsidRPr="006A20F9">
        <w:rPr>
          <w:sz w:val="14"/>
        </w:rPr>
        <w:t xml:space="preserve"> </w:t>
      </w:r>
      <w:r w:rsidRPr="007E5105">
        <w:rPr>
          <w:rStyle w:val="StyleUnderline"/>
        </w:rPr>
        <w:t>in fights which begin to shift the terrain</w:t>
      </w:r>
      <w:r>
        <w:rPr>
          <w:rStyle w:val="StyleUnderline"/>
        </w:rPr>
        <w:t xml:space="preserve"> </w:t>
      </w:r>
      <w:r w:rsidRPr="007E5105">
        <w:rPr>
          <w:rStyle w:val="StyleUnderline"/>
        </w:rPr>
        <w:t>of struggle,</w:t>
      </w:r>
      <w:r w:rsidRPr="006A20F9">
        <w:rPr>
          <w:sz w:val="14"/>
        </w:rPr>
        <w:t xml:space="preserve"> </w:t>
      </w:r>
      <w:r w:rsidRPr="006A20F9">
        <w:rPr>
          <w:rStyle w:val="Emphasis"/>
          <w:highlight w:val="green"/>
        </w:rPr>
        <w:t>thereby making struggles for more radical demands possible</w:t>
      </w:r>
      <w:r w:rsidRPr="006A20F9">
        <w:rPr>
          <w:sz w:val="14"/>
        </w:rPr>
        <w:t xml:space="preserve">. This orientation, of course, requires clarity around vision, assessment of forces, and strategy. The process of identifying new campaigns for POWER always begins by surveying members and constituents. That information is combined with a revised assessment of the organization’s vision. All this is then placed in the particular context of San Francisco’s economic, social, and political conditions. </w:t>
      </w:r>
      <w:r w:rsidRPr="007E5105">
        <w:rPr>
          <w:rStyle w:val="StyleUnderline"/>
        </w:rPr>
        <w:t>Using</w:t>
      </w:r>
      <w:r w:rsidRPr="006A20F9">
        <w:rPr>
          <w:sz w:val="14"/>
        </w:rPr>
        <w:t xml:space="preserve"> the </w:t>
      </w:r>
      <w:r w:rsidRPr="007E5105">
        <w:rPr>
          <w:rStyle w:val="StyleUnderline"/>
        </w:rPr>
        <w:t>power analysis</w:t>
      </w:r>
      <w:r>
        <w:rPr>
          <w:rStyle w:val="StyleUnderline"/>
        </w:rPr>
        <w:t xml:space="preserve"> </w:t>
      </w:r>
      <w:r w:rsidRPr="007E5105">
        <w:rPr>
          <w:rStyle w:val="StyleUnderline"/>
        </w:rPr>
        <w:t>tools</w:t>
      </w:r>
      <w:r w:rsidRPr="006A20F9">
        <w:rPr>
          <w:sz w:val="14"/>
        </w:rPr>
        <w:t xml:space="preserve"> developed by Anthony Thigpen, </w:t>
      </w:r>
      <w:r w:rsidRPr="007E5105">
        <w:rPr>
          <w:rStyle w:val="StyleUnderline"/>
        </w:rPr>
        <w:t>POWER</w:t>
      </w:r>
      <w:r>
        <w:rPr>
          <w:rStyle w:val="StyleUnderline"/>
        </w:rPr>
        <w:t xml:space="preserve"> </w:t>
      </w:r>
      <w:r w:rsidRPr="007E5105">
        <w:rPr>
          <w:rStyle w:val="StyleUnderline"/>
        </w:rPr>
        <w:t>attempts to assess which constituencies and</w:t>
      </w:r>
      <w:r>
        <w:rPr>
          <w:rStyle w:val="StyleUnderline"/>
        </w:rPr>
        <w:t xml:space="preserve"> </w:t>
      </w:r>
      <w:r w:rsidRPr="007E5105">
        <w:rPr>
          <w:rStyle w:val="StyleUnderline"/>
        </w:rPr>
        <w:t>organizations might be aligned with our objectives and which we might be able to win over.</w:t>
      </w:r>
      <w:r>
        <w:rPr>
          <w:rStyle w:val="StyleUnderline"/>
        </w:rPr>
        <w:t xml:space="preserve"> </w:t>
      </w:r>
      <w:r w:rsidRPr="007E5105">
        <w:rPr>
          <w:rStyle w:val="StyleUnderline"/>
        </w:rPr>
        <w:t xml:space="preserve">This information begins to give shape to the organization’s campaign work. </w:t>
      </w:r>
      <w:r w:rsidRPr="006A20F9">
        <w:rPr>
          <w:rStyle w:val="StyleUnderline"/>
          <w:highlight w:val="green"/>
        </w:rPr>
        <w:t>To assist us in</w:t>
      </w:r>
      <w:r w:rsidRPr="007E5105">
        <w:rPr>
          <w:rStyle w:val="StyleUnderline"/>
        </w:rPr>
        <w:t xml:space="preserve"> finding the </w:t>
      </w:r>
      <w:r w:rsidRPr="006A20F9">
        <w:rPr>
          <w:rStyle w:val="StyleUnderline"/>
          <w:highlight w:val="green"/>
        </w:rPr>
        <w:t>revolution</w:t>
      </w:r>
      <w:r w:rsidRPr="007E5105">
        <w:rPr>
          <w:rStyle w:val="StyleUnderline"/>
        </w:rPr>
        <w:t>ary edge of reform struggles,</w:t>
      </w:r>
      <w:r>
        <w:rPr>
          <w:rStyle w:val="StyleUnderline"/>
        </w:rPr>
        <w:t xml:space="preserve"> </w:t>
      </w:r>
      <w:r w:rsidRPr="006A20F9">
        <w:rPr>
          <w:sz w:val="14"/>
        </w:rPr>
        <w:t xml:space="preserve">POWER </w:t>
      </w:r>
      <w:r w:rsidRPr="007E5105">
        <w:rPr>
          <w:rStyle w:val="StyleUnderline"/>
        </w:rPr>
        <w:t>members and staff assess the degree</w:t>
      </w:r>
      <w:r>
        <w:rPr>
          <w:rStyle w:val="StyleUnderline"/>
        </w:rPr>
        <w:t xml:space="preserve"> </w:t>
      </w:r>
      <w:r w:rsidRPr="007E5105">
        <w:rPr>
          <w:rStyle w:val="StyleUnderline"/>
        </w:rPr>
        <w:t xml:space="preserve">to which a campaign </w:t>
      </w:r>
      <w:r w:rsidRPr="006A20F9">
        <w:rPr>
          <w:rStyle w:val="StyleUnderline"/>
          <w:highlight w:val="green"/>
        </w:rPr>
        <w:t>provide</w:t>
      </w:r>
      <w:r w:rsidRPr="007E5105">
        <w:rPr>
          <w:rStyle w:val="StyleUnderline"/>
        </w:rPr>
        <w:t xml:space="preserve">s </w:t>
      </w:r>
      <w:r w:rsidRPr="006A20F9">
        <w:rPr>
          <w:rStyle w:val="StyleUnderline"/>
          <w:highlight w:val="green"/>
        </w:rPr>
        <w:t xml:space="preserve">opportunities to: </w:t>
      </w:r>
      <w:r w:rsidRPr="006A20F9">
        <w:rPr>
          <w:rFonts w:ascii="Cambria Math" w:hAnsi="Cambria Math" w:cs="Cambria Math"/>
          <w:sz w:val="14"/>
          <w:highlight w:val="green"/>
        </w:rPr>
        <w:t>⇒</w:t>
      </w:r>
      <w:r w:rsidRPr="006A20F9">
        <w:rPr>
          <w:sz w:val="14"/>
          <w:highlight w:val="green"/>
        </w:rPr>
        <w:t xml:space="preserve"> </w:t>
      </w:r>
      <w:r w:rsidRPr="006A20F9">
        <w:rPr>
          <w:rStyle w:val="Emphasis"/>
          <w:highlight w:val="green"/>
        </w:rPr>
        <w:t>Improve the living</w:t>
      </w:r>
      <w:r w:rsidRPr="007E5105">
        <w:rPr>
          <w:rStyle w:val="Emphasis"/>
        </w:rPr>
        <w:t xml:space="preserve"> and working </w:t>
      </w:r>
      <w:r w:rsidRPr="006A20F9">
        <w:rPr>
          <w:rStyle w:val="Emphasis"/>
          <w:highlight w:val="green"/>
        </w:rPr>
        <w:t>conditions</w:t>
      </w:r>
      <w:r>
        <w:rPr>
          <w:rStyle w:val="Emphasis"/>
        </w:rPr>
        <w:t xml:space="preserve"> </w:t>
      </w:r>
      <w:r w:rsidRPr="007E5105">
        <w:rPr>
          <w:rStyle w:val="Emphasis"/>
        </w:rPr>
        <w:t>for POWER’s membership and constituency</w:t>
      </w:r>
      <w:r>
        <w:rPr>
          <w:rStyle w:val="Emphasis"/>
        </w:rPr>
        <w:t xml:space="preserve"> </w:t>
      </w:r>
      <w:r w:rsidRPr="007E5105">
        <w:rPr>
          <w:rStyle w:val="Emphasis"/>
        </w:rPr>
        <w:t xml:space="preserve">and </w:t>
      </w:r>
      <w:r w:rsidRPr="006A20F9">
        <w:rPr>
          <w:rStyle w:val="Emphasis"/>
          <w:highlight w:val="green"/>
        </w:rPr>
        <w:t>for the broader working class</w:t>
      </w:r>
      <w:r w:rsidRPr="006A20F9">
        <w:rPr>
          <w:sz w:val="14"/>
        </w:rPr>
        <w:t xml:space="preserve">. </w:t>
      </w:r>
      <w:r w:rsidRPr="006A20F9">
        <w:rPr>
          <w:rFonts w:ascii="Cambria Math" w:hAnsi="Cambria Math" w:cs="Cambria Math"/>
          <w:sz w:val="14"/>
        </w:rPr>
        <w:t>⇒</w:t>
      </w:r>
      <w:r w:rsidRPr="006A20F9">
        <w:rPr>
          <w:sz w:val="14"/>
        </w:rPr>
        <w:t xml:space="preserve"> </w:t>
      </w:r>
      <w:r w:rsidRPr="007E5105">
        <w:rPr>
          <w:rStyle w:val="StyleUnderline"/>
        </w:rPr>
        <w:t>Establish building blocks of the organization’s long-term vision.</w:t>
      </w:r>
      <w:r w:rsidRPr="006A20F9">
        <w:rPr>
          <w:sz w:val="14"/>
        </w:rPr>
        <w:t xml:space="preserve"> </w:t>
      </w:r>
      <w:r w:rsidRPr="006A20F9">
        <w:rPr>
          <w:rFonts w:ascii="Cambria Math" w:hAnsi="Cambria Math" w:cs="Cambria Math"/>
          <w:sz w:val="14"/>
        </w:rPr>
        <w:t>⇒</w:t>
      </w:r>
      <w:r w:rsidRPr="006A20F9">
        <w:rPr>
          <w:sz w:val="14"/>
        </w:rPr>
        <w:t xml:space="preserve"> Build the power of and deepen the solidarity among various sectors of the working class, of low-income people, and of people of color. </w:t>
      </w:r>
      <w:r w:rsidRPr="006A20F9">
        <w:rPr>
          <w:rFonts w:ascii="Cambria Math" w:hAnsi="Cambria Math" w:cs="Cambria Math"/>
          <w:sz w:val="14"/>
        </w:rPr>
        <w:t>⇒</w:t>
      </w:r>
      <w:r w:rsidRPr="006A20F9">
        <w:rPr>
          <w:sz w:val="14"/>
        </w:rPr>
        <w:t xml:space="preserve"> Undermine the power of the ruling class and its institutions. </w:t>
      </w:r>
      <w:r w:rsidRPr="006A20F9">
        <w:rPr>
          <w:rFonts w:ascii="Cambria Math" w:hAnsi="Cambria Math" w:cs="Cambria Math"/>
          <w:sz w:val="14"/>
        </w:rPr>
        <w:t>⇒</w:t>
      </w:r>
      <w:r w:rsidRPr="006A20F9">
        <w:rPr>
          <w:sz w:val="14"/>
        </w:rPr>
        <w:t xml:space="preserve"> Shift public discourse to make larger victories possible by undermining the logic oppression (i.e., capitalism, imperialism, white supremacy, patriarchy, etc.). </w:t>
      </w:r>
      <w:r w:rsidRPr="006A20F9">
        <w:rPr>
          <w:rFonts w:ascii="Cambria Math" w:hAnsi="Cambria Math" w:cs="Cambria Math"/>
          <w:sz w:val="14"/>
        </w:rPr>
        <w:t>⇒</w:t>
      </w:r>
      <w:r w:rsidRPr="006A20F9">
        <w:rPr>
          <w:sz w:val="14"/>
        </w:rPr>
        <w:t xml:space="preserve"> Develop the leadership of the organization</w:t>
      </w:r>
      <w:r w:rsidRPr="006A20F9">
        <w:rPr>
          <w:rFonts w:cs="Georgia"/>
          <w:sz w:val="14"/>
        </w:rPr>
        <w:t>’</w:t>
      </w:r>
      <w:r w:rsidRPr="006A20F9">
        <w:rPr>
          <w:sz w:val="14"/>
        </w:rPr>
        <w:t xml:space="preserve">s members and staff. </w:t>
      </w:r>
      <w:r w:rsidRPr="006A20F9">
        <w:rPr>
          <w:rFonts w:ascii="Cambria Math" w:hAnsi="Cambria Math" w:cs="Cambria Math"/>
          <w:sz w:val="14"/>
        </w:rPr>
        <w:t>⇒</w:t>
      </w:r>
      <w:r w:rsidRPr="006A20F9">
        <w:rPr>
          <w:sz w:val="14"/>
        </w:rPr>
        <w:t xml:space="preserve"> Expand and deepen strategic and tactical alliances with key forces. </w:t>
      </w:r>
      <w:r w:rsidRPr="006A20F9">
        <w:rPr>
          <w:rFonts w:ascii="Cambria Math" w:hAnsi="Cambria Math" w:cs="Cambria Math"/>
          <w:sz w:val="14"/>
        </w:rPr>
        <w:t>⇒</w:t>
      </w:r>
      <w:r w:rsidRPr="006A20F9">
        <w:rPr>
          <w:sz w:val="14"/>
        </w:rPr>
        <w:t xml:space="preserve"> Grow the membership and strengthen the organization. Perhaps the greatest danger to the transformative organization attempting to find the revolutionary edge of reform fights is dressing a reformist fight in revolutionary rhetoric. </w:t>
      </w:r>
      <w:r w:rsidRPr="007E5105">
        <w:rPr>
          <w:rStyle w:val="StyleUnderline"/>
        </w:rPr>
        <w:t>These criteria, along with regular reflection</w:t>
      </w:r>
      <w:r>
        <w:rPr>
          <w:rStyle w:val="StyleUnderline"/>
        </w:rPr>
        <w:t xml:space="preserve"> </w:t>
      </w:r>
      <w:r w:rsidRPr="007E5105">
        <w:rPr>
          <w:rStyle w:val="StyleUnderline"/>
        </w:rPr>
        <w:t>and evaluation of the organization’s work, help</w:t>
      </w:r>
      <w:r>
        <w:rPr>
          <w:rStyle w:val="StyleUnderline"/>
        </w:rPr>
        <w:t xml:space="preserve"> </w:t>
      </w:r>
      <w:r w:rsidRPr="007E5105">
        <w:rPr>
          <w:rStyle w:val="StyleUnderline"/>
        </w:rPr>
        <w:t>our assessment be as sober and grounded as</w:t>
      </w:r>
      <w:r>
        <w:rPr>
          <w:rStyle w:val="StyleUnderline"/>
        </w:rPr>
        <w:t xml:space="preserve"> </w:t>
      </w:r>
      <w:r w:rsidRPr="007E5105">
        <w:rPr>
          <w:rStyle w:val="StyleUnderline"/>
        </w:rPr>
        <w:t>possible.</w:t>
      </w:r>
      <w:r>
        <w:rPr>
          <w:rStyle w:val="StyleUnderline"/>
        </w:rPr>
        <w:t xml:space="preserve"> </w:t>
      </w:r>
      <w:r w:rsidRPr="006A20F9">
        <w:rPr>
          <w:sz w:val="14"/>
        </w:rPr>
        <w:t xml:space="preserve">While </w:t>
      </w:r>
      <w:r w:rsidRPr="007E5105">
        <w:rPr>
          <w:rStyle w:val="StyleUnderline"/>
        </w:rPr>
        <w:t>the criteria</w:t>
      </w:r>
      <w:r w:rsidRPr="006A20F9">
        <w:rPr>
          <w:sz w:val="14"/>
        </w:rPr>
        <w:t xml:space="preserve"> are not a mathematical formula, they do </w:t>
      </w:r>
      <w:r w:rsidRPr="007E5105">
        <w:rPr>
          <w:rStyle w:val="StyleUnderline"/>
        </w:rPr>
        <w:t>provide a set of parameters for the</w:t>
      </w:r>
      <w:r>
        <w:rPr>
          <w:rStyle w:val="StyleUnderline"/>
        </w:rPr>
        <w:t xml:space="preserve"> </w:t>
      </w:r>
      <w:r w:rsidRPr="007E5105">
        <w:rPr>
          <w:rStyle w:val="StyleUnderline"/>
        </w:rPr>
        <w:t>transformative organization to evaluate potential campaign work</w:t>
      </w:r>
      <w:r w:rsidRPr="006A20F9">
        <w:rPr>
          <w:sz w:val="14"/>
        </w:rPr>
        <w:t xml:space="preserve">. </w:t>
      </w:r>
      <w:r w:rsidRPr="006A20F9">
        <w:rPr>
          <w:rStyle w:val="StyleUnderline"/>
        </w:rPr>
        <w:t>A campaign may not score</w:t>
      </w:r>
      <w:r>
        <w:rPr>
          <w:rStyle w:val="StyleUnderline"/>
        </w:rPr>
        <w:t xml:space="preserve"> </w:t>
      </w:r>
      <w:r w:rsidRPr="006A20F9">
        <w:rPr>
          <w:rStyle w:val="StyleUnderline"/>
        </w:rPr>
        <w:t>well on all the criteria, but we can use these</w:t>
      </w:r>
      <w:r>
        <w:rPr>
          <w:rStyle w:val="StyleUnderline"/>
        </w:rPr>
        <w:t xml:space="preserve"> </w:t>
      </w:r>
      <w:r w:rsidRPr="006A20F9">
        <w:rPr>
          <w:rStyle w:val="StyleUnderline"/>
        </w:rPr>
        <w:t>factors to evaluate which campaigns offer the</w:t>
      </w:r>
      <w:r>
        <w:rPr>
          <w:rStyle w:val="StyleUnderline"/>
        </w:rPr>
        <w:t xml:space="preserve"> </w:t>
      </w:r>
      <w:r w:rsidRPr="006A20F9">
        <w:rPr>
          <w:rStyle w:val="StyleUnderline"/>
        </w:rPr>
        <w:t>most potential.</w:t>
      </w:r>
      <w:r w:rsidRPr="006A20F9">
        <w:rPr>
          <w:sz w:val="14"/>
        </w:rPr>
        <w:t xml:space="preserve"> They also help determine how the organization shapes the campaign strategy. </w:t>
      </w:r>
      <w:r w:rsidRPr="006A20F9">
        <w:rPr>
          <w:rStyle w:val="StyleUnderline"/>
        </w:rPr>
        <w:t>Transformative organizing</w:t>
      </w:r>
      <w:r w:rsidRPr="006A20F9">
        <w:rPr>
          <w:sz w:val="14"/>
        </w:rPr>
        <w:t xml:space="preserve">, at its best, </w:t>
      </w:r>
      <w:r w:rsidRPr="006A20F9">
        <w:rPr>
          <w:rStyle w:val="StyleUnderline"/>
        </w:rPr>
        <w:t>seeks the</w:t>
      </w:r>
      <w:r>
        <w:rPr>
          <w:rStyle w:val="StyleUnderline"/>
        </w:rPr>
        <w:t xml:space="preserve"> </w:t>
      </w:r>
      <w:r w:rsidRPr="006A20F9">
        <w:rPr>
          <w:rStyle w:val="StyleUnderline"/>
        </w:rPr>
        <w:t>revolutionary potential of campaign struggles</w:t>
      </w:r>
      <w:r>
        <w:rPr>
          <w:rStyle w:val="StyleUnderline"/>
        </w:rPr>
        <w:t xml:space="preserve"> </w:t>
      </w:r>
      <w:r w:rsidRPr="006A20F9">
        <w:rPr>
          <w:rStyle w:val="StyleUnderline"/>
        </w:rPr>
        <w:t>and then wages those campaigns with tenacity</w:t>
      </w:r>
      <w:r>
        <w:rPr>
          <w:rStyle w:val="StyleUnderline"/>
        </w:rPr>
        <w:t xml:space="preserve"> </w:t>
      </w:r>
      <w:r w:rsidRPr="006A20F9">
        <w:rPr>
          <w:rStyle w:val="StyleUnderline"/>
        </w:rPr>
        <w:t>and finesse.</w:t>
      </w:r>
    </w:p>
    <w:p w14:paraId="612E6CB3" w14:textId="77777777" w:rsidR="00E955E9" w:rsidRPr="006A20F9" w:rsidRDefault="00E955E9" w:rsidP="00E955E9">
      <w:pPr>
        <w:rPr>
          <w:rStyle w:val="StyleUnderline"/>
        </w:rPr>
      </w:pPr>
    </w:p>
    <w:p w14:paraId="4D0CEE1C" w14:textId="77777777" w:rsidR="00E955E9" w:rsidRDefault="00E955E9" w:rsidP="00E955E9">
      <w:pPr>
        <w:pStyle w:val="Heading4"/>
      </w:pPr>
      <w:r>
        <w:t xml:space="preserve">Pay-for-delay guarantees inequality – the burden is specifically on lower-income groups </w:t>
      </w:r>
    </w:p>
    <w:p w14:paraId="04179545" w14:textId="77777777" w:rsidR="00E955E9" w:rsidRPr="003C79B9" w:rsidRDefault="00E955E9" w:rsidP="00E955E9">
      <w:pPr>
        <w:rPr>
          <w:rStyle w:val="Style13ptBold"/>
        </w:rPr>
      </w:pPr>
      <w:r>
        <w:rPr>
          <w:rStyle w:val="Style13ptBold"/>
        </w:rPr>
        <w:t>Feldman, 5/12</w:t>
      </w:r>
    </w:p>
    <w:p w14:paraId="17C63D87" w14:textId="77777777" w:rsidR="00E955E9" w:rsidRPr="000B37D6" w:rsidRDefault="00E955E9" w:rsidP="00E955E9">
      <w:r>
        <w:t xml:space="preserve">(Robin, Arthur J. Goldberg Distinguished Professor of Law, Albert Abramson ’54 Distinguished Professor of Law Chair, and Director of the Center for Innovation at UC Hastings, giant cv that i don’t feel like copying can be found @ </w:t>
      </w:r>
      <w:hyperlink r:id="rId7" w:history="1">
        <w:r w:rsidRPr="00EC7100">
          <w:rPr>
            <w:rStyle w:val="Hyperlink"/>
          </w:rPr>
          <w:t>https://www.uchastings.edu/people/robin-feldman/</w:t>
        </w:r>
      </w:hyperlink>
      <w:r>
        <w:t>, “The Price Tag of 'Pay-for-Delay'”, (May 12, 2021). UC Hastings Research Paper Forthcoming, http://dx.doi.org/10.2139/ssrn.3846484)\\JM</w:t>
      </w:r>
    </w:p>
    <w:p w14:paraId="2B332622" w14:textId="77777777" w:rsidR="00E955E9" w:rsidRDefault="00E955E9" w:rsidP="00E955E9">
      <w:pPr>
        <w:rPr>
          <w:rStyle w:val="StyleUnderline"/>
        </w:rPr>
      </w:pPr>
      <w:r w:rsidRPr="003C79B9">
        <w:rPr>
          <w:rStyle w:val="StyleUnderline"/>
        </w:rPr>
        <w:t>The</w:t>
      </w:r>
      <w:r w:rsidRPr="00724BA6">
        <w:rPr>
          <w:sz w:val="14"/>
        </w:rPr>
        <w:t xml:space="preserve"> </w:t>
      </w:r>
      <w:r w:rsidRPr="00DB1180">
        <w:rPr>
          <w:rStyle w:val="Emphasis"/>
          <w:highlight w:val="green"/>
        </w:rPr>
        <w:t>skyrocketing price</w:t>
      </w:r>
      <w:r w:rsidRPr="00DB1180">
        <w:rPr>
          <w:sz w:val="14"/>
          <w:highlight w:val="green"/>
        </w:rPr>
        <w:t xml:space="preserve"> </w:t>
      </w:r>
      <w:r w:rsidRPr="00DB1180">
        <w:rPr>
          <w:rStyle w:val="StyleUnderline"/>
          <w:highlight w:val="green"/>
        </w:rPr>
        <w:t>of prescription medication continues to</w:t>
      </w:r>
      <w:r w:rsidRPr="00DB1180">
        <w:rPr>
          <w:sz w:val="14"/>
          <w:highlight w:val="green"/>
        </w:rPr>
        <w:t xml:space="preserve"> </w:t>
      </w:r>
      <w:r w:rsidRPr="00DB1180">
        <w:rPr>
          <w:rStyle w:val="Emphasis"/>
          <w:highlight w:val="green"/>
        </w:rPr>
        <w:t>plague</w:t>
      </w:r>
      <w:r w:rsidRPr="00DB1180">
        <w:rPr>
          <w:sz w:val="14"/>
          <w:highlight w:val="green"/>
        </w:rPr>
        <w:t xml:space="preserve"> </w:t>
      </w:r>
      <w:r w:rsidRPr="00DB1180">
        <w:rPr>
          <w:rStyle w:val="StyleUnderline"/>
          <w:highlight w:val="green"/>
        </w:rPr>
        <w:t>the</w:t>
      </w:r>
      <w:r w:rsidRPr="00DB1180">
        <w:rPr>
          <w:sz w:val="14"/>
          <w:highlight w:val="green"/>
        </w:rPr>
        <w:t xml:space="preserve"> </w:t>
      </w:r>
      <w:r w:rsidRPr="00DB1180">
        <w:rPr>
          <w:rStyle w:val="Emphasis"/>
          <w:highlight w:val="green"/>
        </w:rPr>
        <w:t>pharma</w:t>
      </w:r>
      <w:r w:rsidRPr="003C79B9">
        <w:rPr>
          <w:rStyle w:val="StyleUnderline"/>
        </w:rPr>
        <w:t>ceutical</w:t>
      </w:r>
      <w:r>
        <w:rPr>
          <w:rStyle w:val="StyleUnderline"/>
        </w:rPr>
        <w:t xml:space="preserve"> </w:t>
      </w:r>
      <w:r w:rsidRPr="003C79B9">
        <w:rPr>
          <w:rStyle w:val="StyleUnderline"/>
        </w:rPr>
        <w:t>industry</w:t>
      </w:r>
      <w:r w:rsidRPr="00724BA6">
        <w:rPr>
          <w:sz w:val="14"/>
        </w:rPr>
        <w:t xml:space="preserve">. For example, an analysis of one million Medicare patients </w:t>
      </w:r>
      <w:r w:rsidRPr="003C79B9">
        <w:rPr>
          <w:rStyle w:val="StyleUnderline"/>
        </w:rPr>
        <w:t>between 2010 and 2017</w:t>
      </w:r>
      <w:r>
        <w:rPr>
          <w:rStyle w:val="StyleUnderline"/>
        </w:rPr>
        <w:t xml:space="preserve"> </w:t>
      </w:r>
      <w:r w:rsidRPr="00724BA6">
        <w:rPr>
          <w:sz w:val="14"/>
        </w:rPr>
        <w:t xml:space="preserve">found that </w:t>
      </w:r>
      <w:r w:rsidRPr="003C79B9">
        <w:rPr>
          <w:rStyle w:val="StyleUnderline"/>
        </w:rPr>
        <w:t xml:space="preserve">the </w:t>
      </w:r>
      <w:r w:rsidRPr="00DB1180">
        <w:rPr>
          <w:rStyle w:val="StyleUnderline"/>
          <w:highlight w:val="green"/>
        </w:rPr>
        <w:t>average dosage-unit price of brand-name drugs increased by</w:t>
      </w:r>
      <w:r w:rsidRPr="00DB1180">
        <w:rPr>
          <w:sz w:val="14"/>
          <w:highlight w:val="green"/>
        </w:rPr>
        <w:t xml:space="preserve"> </w:t>
      </w:r>
      <w:r w:rsidRPr="00DB1180">
        <w:rPr>
          <w:rStyle w:val="Emphasis"/>
          <w:highlight w:val="green"/>
        </w:rPr>
        <w:t>313 percent</w:t>
      </w:r>
      <w:r w:rsidRPr="003C79B9">
        <w:rPr>
          <w:rStyle w:val="Emphasis"/>
        </w:rPr>
        <w:t xml:space="preserve"> even</w:t>
      </w:r>
      <w:r>
        <w:rPr>
          <w:rStyle w:val="Emphasis"/>
        </w:rPr>
        <w:t xml:space="preserve"> </w:t>
      </w:r>
      <w:r w:rsidRPr="003C79B9">
        <w:rPr>
          <w:rStyle w:val="Emphasis"/>
        </w:rPr>
        <w:t>after accounting for rebates</w:t>
      </w:r>
      <w:r w:rsidRPr="00724BA6">
        <w:rPr>
          <w:sz w:val="14"/>
        </w:rPr>
        <w:t xml:space="preserve">.2 Similarly, </w:t>
      </w:r>
      <w:r w:rsidRPr="00DB1180">
        <w:rPr>
          <w:rStyle w:val="Emphasis"/>
          <w:highlight w:val="green"/>
        </w:rPr>
        <w:t>one in four</w:t>
      </w:r>
      <w:r w:rsidRPr="00DB1180">
        <w:rPr>
          <w:sz w:val="14"/>
          <w:highlight w:val="green"/>
        </w:rPr>
        <w:t xml:space="preserve"> </w:t>
      </w:r>
      <w:r w:rsidRPr="00DB1180">
        <w:rPr>
          <w:rStyle w:val="StyleUnderline"/>
          <w:highlight w:val="green"/>
        </w:rPr>
        <w:t>Americans have</w:t>
      </w:r>
      <w:r w:rsidRPr="00DB1180">
        <w:rPr>
          <w:sz w:val="14"/>
          <w:highlight w:val="green"/>
        </w:rPr>
        <w:t xml:space="preserve"> </w:t>
      </w:r>
      <w:r w:rsidRPr="00DB1180">
        <w:rPr>
          <w:rStyle w:val="Emphasis"/>
          <w:highlight w:val="green"/>
        </w:rPr>
        <w:t>difficulty affording</w:t>
      </w:r>
      <w:r w:rsidRPr="00724BA6">
        <w:rPr>
          <w:sz w:val="14"/>
        </w:rPr>
        <w:t xml:space="preserve"> </w:t>
      </w:r>
      <w:r w:rsidRPr="003C79B9">
        <w:rPr>
          <w:rStyle w:val="StyleUnderline"/>
        </w:rPr>
        <w:t>their</w:t>
      </w:r>
      <w:r>
        <w:rPr>
          <w:rStyle w:val="StyleUnderline"/>
        </w:rPr>
        <w:t xml:space="preserve"> </w:t>
      </w:r>
      <w:r w:rsidRPr="00DB1180">
        <w:rPr>
          <w:rStyle w:val="StyleUnderline"/>
          <w:highlight w:val="green"/>
        </w:rPr>
        <w:t>medications</w:t>
      </w:r>
      <w:r w:rsidRPr="00724BA6">
        <w:rPr>
          <w:sz w:val="14"/>
        </w:rPr>
        <w:t xml:space="preserve">, </w:t>
      </w:r>
      <w:r w:rsidRPr="003C79B9">
        <w:rPr>
          <w:rStyle w:val="StyleUnderline"/>
        </w:rPr>
        <w:t>and</w:t>
      </w:r>
      <w:r w:rsidRPr="00724BA6">
        <w:rPr>
          <w:sz w:val="14"/>
        </w:rPr>
        <w:t xml:space="preserve"> </w:t>
      </w:r>
      <w:r w:rsidRPr="003C79B9">
        <w:rPr>
          <w:rStyle w:val="Emphasis"/>
        </w:rPr>
        <w:t>three in ten</w:t>
      </w:r>
      <w:r w:rsidRPr="00724BA6">
        <w:rPr>
          <w:sz w:val="14"/>
        </w:rPr>
        <w:t xml:space="preserve"> </w:t>
      </w:r>
      <w:r w:rsidRPr="003C79B9">
        <w:rPr>
          <w:rStyle w:val="StyleUnderline"/>
        </w:rPr>
        <w:t>say</w:t>
      </w:r>
      <w:r w:rsidRPr="00724BA6">
        <w:rPr>
          <w:sz w:val="14"/>
        </w:rPr>
        <w:t xml:space="preserve"> </w:t>
      </w:r>
      <w:r w:rsidRPr="003C79B9">
        <w:rPr>
          <w:rStyle w:val="Emphasis"/>
        </w:rPr>
        <w:t>costs have prohibited</w:t>
      </w:r>
      <w:r w:rsidRPr="00724BA6">
        <w:rPr>
          <w:sz w:val="14"/>
        </w:rPr>
        <w:t xml:space="preserve"> </w:t>
      </w:r>
      <w:r w:rsidRPr="003C79B9">
        <w:rPr>
          <w:rStyle w:val="StyleUnderline"/>
        </w:rPr>
        <w:t>them from taking their</w:t>
      </w:r>
      <w:r w:rsidRPr="00724BA6">
        <w:rPr>
          <w:sz w:val="14"/>
        </w:rPr>
        <w:t xml:space="preserve"> </w:t>
      </w:r>
      <w:r w:rsidRPr="003C79B9">
        <w:rPr>
          <w:rStyle w:val="Emphasis"/>
        </w:rPr>
        <w:t>medications</w:t>
      </w:r>
      <w:r w:rsidRPr="00724BA6">
        <w:rPr>
          <w:sz w:val="14"/>
        </w:rPr>
        <w:t xml:space="preserve"> as prescribed.3 </w:t>
      </w:r>
      <w:r w:rsidRPr="003C79B9">
        <w:rPr>
          <w:rStyle w:val="StyleUnderline"/>
        </w:rPr>
        <w:t>With rising out-of-pocket costs and patients dangerously rationing medication,</w:t>
      </w:r>
      <w:r w:rsidRPr="00724BA6">
        <w:rPr>
          <w:sz w:val="14"/>
        </w:rPr>
        <w:t xml:space="preserve"> these </w:t>
      </w:r>
      <w:r w:rsidRPr="003C79B9">
        <w:rPr>
          <w:rStyle w:val="Emphasis"/>
        </w:rPr>
        <w:t>prices</w:t>
      </w:r>
      <w:r w:rsidRPr="00724BA6">
        <w:rPr>
          <w:sz w:val="14"/>
        </w:rPr>
        <w:t xml:space="preserve"> </w:t>
      </w:r>
      <w:r w:rsidRPr="003C79B9">
        <w:rPr>
          <w:rStyle w:val="StyleUnderline"/>
        </w:rPr>
        <w:t>are causing</w:t>
      </w:r>
      <w:r w:rsidRPr="00724BA6">
        <w:rPr>
          <w:sz w:val="14"/>
        </w:rPr>
        <w:t xml:space="preserve"> </w:t>
      </w:r>
      <w:r w:rsidRPr="003C79B9">
        <w:rPr>
          <w:rStyle w:val="Emphasis"/>
        </w:rPr>
        <w:t>real pain</w:t>
      </w:r>
      <w:r w:rsidRPr="00724BA6">
        <w:rPr>
          <w:sz w:val="14"/>
        </w:rPr>
        <w:t xml:space="preserve"> for American patients. Diabetic patients, for example, paid nearly $6000 a year out of pocket for insulin in 2016, and patients with arthritis saw the price of Humira rise to $1552 a month in 2019.4 As difficult as the burdens are for any patient, </w:t>
      </w:r>
      <w:r w:rsidRPr="003C79B9">
        <w:rPr>
          <w:rStyle w:val="StyleUnderline"/>
        </w:rPr>
        <w:t xml:space="preserve">the </w:t>
      </w:r>
      <w:r w:rsidRPr="00DB1180">
        <w:rPr>
          <w:rStyle w:val="StyleUnderline"/>
          <w:highlight w:val="green"/>
        </w:rPr>
        <w:t>burden of paying high prices lands</w:t>
      </w:r>
      <w:r w:rsidRPr="00DB1180">
        <w:rPr>
          <w:sz w:val="14"/>
          <w:highlight w:val="green"/>
        </w:rPr>
        <w:t xml:space="preserve"> </w:t>
      </w:r>
      <w:r w:rsidRPr="00DB1180">
        <w:rPr>
          <w:rStyle w:val="Emphasis"/>
          <w:highlight w:val="green"/>
        </w:rPr>
        <w:t>particularly hard on lower-income groups</w:t>
      </w:r>
      <w:r w:rsidRPr="00724BA6">
        <w:rPr>
          <w:sz w:val="14"/>
        </w:rPr>
        <w:t xml:space="preserve">, </w:t>
      </w:r>
      <w:r w:rsidRPr="003C79B9">
        <w:rPr>
          <w:rStyle w:val="StyleUnderline"/>
        </w:rPr>
        <w:t>threatening access to</w:t>
      </w:r>
      <w:r>
        <w:rPr>
          <w:rStyle w:val="StyleUnderline"/>
        </w:rPr>
        <w:t xml:space="preserve"> </w:t>
      </w:r>
      <w:r w:rsidRPr="003C79B9">
        <w:rPr>
          <w:rStyle w:val="StyleUnderline"/>
        </w:rPr>
        <w:t>life-saving treatments and</w:t>
      </w:r>
      <w:r w:rsidRPr="00724BA6">
        <w:rPr>
          <w:sz w:val="14"/>
        </w:rPr>
        <w:t xml:space="preserve"> </w:t>
      </w:r>
      <w:r w:rsidRPr="00DB1180">
        <w:rPr>
          <w:rStyle w:val="Emphasis"/>
          <w:highlight w:val="green"/>
        </w:rPr>
        <w:t>creating further gaps in equity</w:t>
      </w:r>
      <w:r w:rsidRPr="00724BA6">
        <w:rPr>
          <w:sz w:val="14"/>
        </w:rPr>
        <w:t xml:space="preserve"> </w:t>
      </w:r>
      <w:r w:rsidRPr="003C79B9">
        <w:rPr>
          <w:rStyle w:val="StyleUnderline"/>
        </w:rPr>
        <w:t>across society</w:t>
      </w:r>
      <w:r w:rsidRPr="00724BA6">
        <w:rPr>
          <w:sz w:val="14"/>
        </w:rPr>
        <w:t xml:space="preserve">. Since the passage of legislation in the early 1980s, the nation has pinned its hopes on the disciplining effects of generic drugs. Generics are expected to enter the market rapidly when a drug’s patent protection expires, driving prices down to competitive levels.5 Something, however, is seriously amiss. Although generics continue to enter the market in record numbers, drug prices, out-of-of pocket costs, and real spending on drugs continue to soar unabated. The pharmaceutical industry is a complex and convoluted market, with significant distortions and inefficiencies.6 Among these problems, however, </w:t>
      </w:r>
      <w:r w:rsidRPr="00DB1180">
        <w:rPr>
          <w:rStyle w:val="Emphasis"/>
          <w:highlight w:val="green"/>
        </w:rPr>
        <w:t>one cannot expect</w:t>
      </w:r>
      <w:r w:rsidRPr="00DB1180">
        <w:rPr>
          <w:sz w:val="14"/>
          <w:highlight w:val="green"/>
        </w:rPr>
        <w:t xml:space="preserve"> </w:t>
      </w:r>
      <w:r w:rsidRPr="00DB1180">
        <w:rPr>
          <w:rStyle w:val="StyleUnderline"/>
          <w:highlight w:val="green"/>
        </w:rPr>
        <w:t>generic competitors to create a</w:t>
      </w:r>
      <w:r w:rsidRPr="00DB1180">
        <w:rPr>
          <w:sz w:val="14"/>
          <w:highlight w:val="green"/>
        </w:rPr>
        <w:t xml:space="preserve"> </w:t>
      </w:r>
      <w:r w:rsidRPr="00DB1180">
        <w:rPr>
          <w:rStyle w:val="Emphasis"/>
          <w:highlight w:val="green"/>
        </w:rPr>
        <w:t>disciplining effect on prices</w:t>
      </w:r>
      <w:r w:rsidRPr="00DB1180">
        <w:rPr>
          <w:sz w:val="14"/>
          <w:highlight w:val="green"/>
        </w:rPr>
        <w:t xml:space="preserve">, </w:t>
      </w:r>
      <w:r w:rsidRPr="00DB1180">
        <w:rPr>
          <w:rStyle w:val="StyleUnderline"/>
          <w:highlight w:val="green"/>
        </w:rPr>
        <w:t>if</w:t>
      </w:r>
      <w:r w:rsidRPr="00DB1180">
        <w:rPr>
          <w:sz w:val="14"/>
          <w:highlight w:val="green"/>
        </w:rPr>
        <w:t xml:space="preserve"> </w:t>
      </w:r>
      <w:r w:rsidRPr="00DB1180">
        <w:rPr>
          <w:rStyle w:val="Emphasis"/>
          <w:highlight w:val="green"/>
        </w:rPr>
        <w:t>brand companies are able to collude</w:t>
      </w:r>
      <w:r w:rsidRPr="00724BA6">
        <w:rPr>
          <w:sz w:val="14"/>
        </w:rPr>
        <w:t xml:space="preserve"> </w:t>
      </w:r>
      <w:r w:rsidRPr="003C79B9">
        <w:rPr>
          <w:rStyle w:val="StyleUnderline"/>
        </w:rPr>
        <w:t>with their generic</w:t>
      </w:r>
      <w:r>
        <w:rPr>
          <w:rStyle w:val="StyleUnderline"/>
        </w:rPr>
        <w:t xml:space="preserve"> </w:t>
      </w:r>
      <w:r w:rsidRPr="003C79B9">
        <w:rPr>
          <w:rStyle w:val="StyleUnderline"/>
        </w:rPr>
        <w:t>competitors</w:t>
      </w:r>
      <w:r w:rsidRPr="00724BA6">
        <w:rPr>
          <w:sz w:val="14"/>
        </w:rPr>
        <w:t xml:space="preserve">. In a landmark decision nearly a decade ago, the Supreme Court opened the door for antitrust suits against brand and generic pharmaceutical companies who engage in collusive settlements to delay the time for the generic to come to market. </w:t>
      </w:r>
      <w:r w:rsidRPr="00DB1180">
        <w:rPr>
          <w:rStyle w:val="StyleUnderline"/>
          <w:highlight w:val="green"/>
        </w:rPr>
        <w:t>With</w:t>
      </w:r>
      <w:r w:rsidRPr="00724BA6">
        <w:rPr>
          <w:sz w:val="14"/>
        </w:rPr>
        <w:t xml:space="preserve"> these “</w:t>
      </w:r>
      <w:r w:rsidRPr="00DB1180">
        <w:rPr>
          <w:rStyle w:val="Emphasis"/>
          <w:highlight w:val="green"/>
        </w:rPr>
        <w:t>pay-for-delay</w:t>
      </w:r>
      <w:r w:rsidRPr="00DB1180">
        <w:rPr>
          <w:sz w:val="14"/>
          <w:highlight w:val="green"/>
        </w:rPr>
        <w:t xml:space="preserve">” </w:t>
      </w:r>
      <w:r w:rsidRPr="00756A5C">
        <w:rPr>
          <w:rStyle w:val="StyleUnderline"/>
        </w:rPr>
        <w:t>agreements</w:t>
      </w:r>
      <w:r w:rsidRPr="003C79B9">
        <w:rPr>
          <w:rStyle w:val="StyleUnderline"/>
        </w:rPr>
        <w:t xml:space="preserve">, brand-name </w:t>
      </w:r>
      <w:r w:rsidRPr="00DB1180">
        <w:rPr>
          <w:rStyle w:val="StyleUnderline"/>
          <w:highlight w:val="green"/>
        </w:rPr>
        <w:t>companies offer prospective generic competitors cash in exchange for the generic’s</w:t>
      </w:r>
      <w:r w:rsidRPr="00DB1180">
        <w:rPr>
          <w:sz w:val="14"/>
          <w:highlight w:val="green"/>
        </w:rPr>
        <w:t xml:space="preserve"> </w:t>
      </w:r>
      <w:r w:rsidRPr="00DB1180">
        <w:rPr>
          <w:rStyle w:val="Emphasis"/>
          <w:highlight w:val="green"/>
        </w:rPr>
        <w:t>promise not to enter the market</w:t>
      </w:r>
      <w:r w:rsidRPr="00724BA6">
        <w:rPr>
          <w:sz w:val="14"/>
        </w:rPr>
        <w:t xml:space="preserve"> until an agreed-upon date. Laying the groundwork for the lawsuit that would eventually lead to the Actavis decision, the Federal Trade Commission (FTC) published a study estimating that pay-for-delay agreements cost American consumers $3.5 billion annually, a figure that has been cited repeatedly by scholars and policy-makers alike.7 Similar concerns led Congress, in 2003, to require that brand and generic manufacturers file settlement agreements concerning the manufacture, marketing, or sale of generic drugs with the FTC and tasked the FTC with publishing an annual report on the state of pay-for-delay. 8 As this article will demonstrate, the $3.5 billion figure vastly understates the landscape. </w:t>
      </w:r>
    </w:p>
    <w:p w14:paraId="644AA1C5" w14:textId="77777777" w:rsidR="00E955E9" w:rsidRPr="00BF5D70" w:rsidRDefault="00E955E9" w:rsidP="00E955E9">
      <w:pPr>
        <w:rPr>
          <w:rStyle w:val="Style13ptBold"/>
        </w:rPr>
      </w:pPr>
    </w:p>
    <w:p w14:paraId="1E2CDDFB" w14:textId="77777777" w:rsidR="00E955E9" w:rsidRPr="009939E8" w:rsidRDefault="00E955E9" w:rsidP="00E955E9">
      <w:pPr>
        <w:pStyle w:val="Heading4"/>
      </w:pPr>
      <w:r w:rsidRPr="009939E8">
        <w:t>Competing rights claims collapse- only ethical option is to minimize unnecessary deaths</w:t>
      </w:r>
    </w:p>
    <w:p w14:paraId="3A4CB0BD" w14:textId="77777777" w:rsidR="00E955E9" w:rsidRPr="009939E8" w:rsidRDefault="00E955E9" w:rsidP="00E955E9">
      <w:pPr>
        <w:rPr>
          <w:sz w:val="16"/>
        </w:rPr>
      </w:pPr>
      <w:r w:rsidRPr="009939E8">
        <w:rPr>
          <w:rStyle w:val="Heading4Char"/>
        </w:rPr>
        <w:t>Greene</w:t>
      </w:r>
      <w:r>
        <w:rPr>
          <w:rStyle w:val="Heading4Char"/>
        </w:rPr>
        <w:t xml:space="preserve">, </w:t>
      </w:r>
      <w:r w:rsidRPr="009939E8">
        <w:rPr>
          <w:rStyle w:val="Heading4Char"/>
        </w:rPr>
        <w:t>10</w:t>
      </w:r>
      <w:r w:rsidRPr="009939E8">
        <w:rPr>
          <w:sz w:val="16"/>
        </w:rPr>
        <w:t xml:space="preserve"> – Joshua, Associate Professor of Social science in the Department of Psychology at Harvard University (The Secret Joke of Kant’s Soul published in Moral Psychology: Historical and Contemporary Readings, accessed: www.fed.cuhk.edu.hk/~lchang/material/Evolutionary/Developmental/Greene-KantSoul.pdf)</w:t>
      </w:r>
    </w:p>
    <w:p w14:paraId="2B25123C" w14:textId="77777777" w:rsidR="00E955E9" w:rsidRDefault="00E955E9" w:rsidP="00E955E9">
      <w:pPr>
        <w:rPr>
          <w:sz w:val="16"/>
        </w:rPr>
      </w:pPr>
      <w:r w:rsidRPr="009939E8">
        <w:rPr>
          <w:rStyle w:val="StyleUnderline"/>
        </w:rPr>
        <w:t xml:space="preserve">What </w:t>
      </w:r>
      <w:r w:rsidRPr="009939E8">
        <w:rPr>
          <w:rStyle w:val="Emphasis"/>
        </w:rPr>
        <w:t xml:space="preserve">turn-of-the-millennium </w:t>
      </w:r>
      <w:r w:rsidRPr="00EA0DA8">
        <w:rPr>
          <w:rStyle w:val="Emphasis"/>
          <w:highlight w:val="green"/>
        </w:rPr>
        <w:t>science</w:t>
      </w:r>
      <w:r w:rsidRPr="00EA0DA8">
        <w:rPr>
          <w:sz w:val="16"/>
          <w:highlight w:val="green"/>
        </w:rPr>
        <w:t xml:space="preserve"> </w:t>
      </w:r>
      <w:r w:rsidRPr="00EA0DA8">
        <w:rPr>
          <w:rStyle w:val="StyleUnderline"/>
          <w:highlight w:val="green"/>
        </w:rPr>
        <w:t>is telling us</w:t>
      </w:r>
      <w:r w:rsidRPr="009939E8">
        <w:rPr>
          <w:rStyle w:val="StyleUnderline"/>
        </w:rPr>
        <w:t xml:space="preserve"> is </w:t>
      </w:r>
      <w:r w:rsidRPr="00EA0DA8">
        <w:rPr>
          <w:rStyle w:val="StyleUnderline"/>
          <w:highlight w:val="green"/>
        </w:rPr>
        <w:t>that</w:t>
      </w:r>
      <w:r w:rsidRPr="009939E8">
        <w:rPr>
          <w:rStyle w:val="StyleUnderline"/>
        </w:rPr>
        <w:t xml:space="preserve"> human </w:t>
      </w:r>
      <w:r w:rsidRPr="00EA0DA8">
        <w:rPr>
          <w:rStyle w:val="Emphasis"/>
          <w:highlight w:val="green"/>
        </w:rPr>
        <w:t>moral judgment is not a</w:t>
      </w:r>
      <w:r w:rsidRPr="009939E8">
        <w:rPr>
          <w:rStyle w:val="Emphasis"/>
        </w:rPr>
        <w:t xml:space="preserve"> pristine </w:t>
      </w:r>
      <w:r w:rsidRPr="00EA0DA8">
        <w:rPr>
          <w:rStyle w:val="Emphasis"/>
          <w:highlight w:val="green"/>
        </w:rPr>
        <w:t>rational enterprise</w:t>
      </w:r>
      <w:r w:rsidRPr="009939E8">
        <w:rPr>
          <w:sz w:val="16"/>
        </w:rPr>
        <w:t xml:space="preserve">, that our </w:t>
      </w:r>
      <w:r w:rsidRPr="009939E8">
        <w:rPr>
          <w:rStyle w:val="StyleUnderline"/>
        </w:rPr>
        <w:t>moral judgments are driven by a hodgepodge of emotional dispositions, which themselves were shaped by a hodgepodge of evolutionary forces, both biological and cultural</w:t>
      </w:r>
      <w:r w:rsidRPr="009939E8">
        <w:rPr>
          <w:sz w:val="16"/>
        </w:rPr>
        <w:t xml:space="preserve">. </w:t>
      </w:r>
      <w:r w:rsidRPr="009939E8">
        <w:rPr>
          <w:rStyle w:val="StyleUnderline"/>
        </w:rPr>
        <w:t>Because of this</w:t>
      </w:r>
      <w:r w:rsidRPr="00EA0DA8">
        <w:rPr>
          <w:rStyle w:val="StyleUnderline"/>
          <w:highlight w:val="green"/>
        </w:rPr>
        <w:t xml:space="preserve">, it is </w:t>
      </w:r>
      <w:r w:rsidRPr="009939E8">
        <w:rPr>
          <w:rStyle w:val="Emphasis"/>
        </w:rPr>
        <w:t xml:space="preserve">exceedingly </w:t>
      </w:r>
      <w:r w:rsidRPr="00EA0DA8">
        <w:rPr>
          <w:rStyle w:val="Emphasis"/>
          <w:highlight w:val="green"/>
        </w:rPr>
        <w:t xml:space="preserve">unlikely </w:t>
      </w:r>
      <w:r w:rsidRPr="009939E8">
        <w:rPr>
          <w:rStyle w:val="Emphasis"/>
        </w:rPr>
        <w:t xml:space="preserve">that </w:t>
      </w:r>
      <w:r w:rsidRPr="00EA0DA8">
        <w:rPr>
          <w:rStyle w:val="Emphasis"/>
          <w:highlight w:val="green"/>
        </w:rPr>
        <w:t>there is any</w:t>
      </w:r>
      <w:r w:rsidRPr="009939E8">
        <w:rPr>
          <w:rStyle w:val="Emphasis"/>
        </w:rPr>
        <w:t xml:space="preserve"> rationally </w:t>
      </w:r>
      <w:r w:rsidRPr="00EA0DA8">
        <w:rPr>
          <w:rStyle w:val="Emphasis"/>
          <w:highlight w:val="green"/>
        </w:rPr>
        <w:t>coherent</w:t>
      </w:r>
      <w:r w:rsidRPr="009939E8">
        <w:rPr>
          <w:rStyle w:val="Emphasis"/>
        </w:rPr>
        <w:t xml:space="preserve"> normative </w:t>
      </w:r>
      <w:r w:rsidRPr="00EA0DA8">
        <w:rPr>
          <w:rStyle w:val="Emphasis"/>
          <w:highlight w:val="green"/>
        </w:rPr>
        <w:t>moral theory that can accommodate</w:t>
      </w:r>
      <w:r w:rsidRPr="009939E8">
        <w:rPr>
          <w:rStyle w:val="Emphasis"/>
        </w:rPr>
        <w:t xml:space="preserve"> our </w:t>
      </w:r>
      <w:r w:rsidRPr="00EA0DA8">
        <w:rPr>
          <w:rStyle w:val="Emphasis"/>
          <w:highlight w:val="green"/>
        </w:rPr>
        <w:t>moral intuitions</w:t>
      </w:r>
      <w:r w:rsidRPr="009939E8">
        <w:rPr>
          <w:sz w:val="16"/>
        </w:rPr>
        <w:t xml:space="preserve">. Moreover, </w:t>
      </w:r>
      <w:r w:rsidRPr="009939E8">
        <w:rPr>
          <w:rStyle w:val="StyleUnderline"/>
        </w:rPr>
        <w:t>anyone who claims to have such a theory</w:t>
      </w:r>
      <w:r w:rsidRPr="009939E8">
        <w:rPr>
          <w:sz w:val="16"/>
        </w:rPr>
        <w:t xml:space="preserve">, or even part of one, </w:t>
      </w:r>
      <w:r w:rsidRPr="009939E8">
        <w:rPr>
          <w:rStyle w:val="Emphasis"/>
        </w:rPr>
        <w:t>almost certainly doesn't</w:t>
      </w:r>
      <w:r w:rsidRPr="009939E8">
        <w:rPr>
          <w:sz w:val="16"/>
        </w:rPr>
        <w:t xml:space="preserve">. Instead, what that person probably has is a moral rationalization. </w:t>
      </w:r>
      <w:r w:rsidRPr="009939E8">
        <w:rPr>
          <w:sz w:val="16"/>
          <w:szCs w:val="14"/>
        </w:rPr>
        <w:t xml:space="preserve">It seems then, that we have somehow crossed the infamous "is"-"ought" divide. How did this happen? Didn't Hume (Hume, 1978) and Moore (Moore, 1966) warn us against trying to derive an "ought" from and "is?" How did we go from descriptive scientific theories concerning moral psychology to skepticism about a whole class of normative moral theories? The answer is that we did not, as Hume and Moore anticipated, attempt to derive an "ought" from and "is." That is, our method has been inductive rather than deductive. We have inferred on the basis of the available evidence that the phenomenon of rationalist deontological philosophy is best explained as a rationalization of evolved emotional intuition (Harman, 1977). </w:t>
      </w:r>
      <w:r w:rsidRPr="009939E8">
        <w:rPr>
          <w:sz w:val="16"/>
        </w:rPr>
        <w:t xml:space="preserve">Missing the Deontological Point I suspect that </w:t>
      </w:r>
      <w:r w:rsidRPr="009939E8">
        <w:rPr>
          <w:rStyle w:val="StyleUnderline"/>
        </w:rPr>
        <w:t>rationalist deontologists will remain unmoved by the arguments presented here</w:t>
      </w:r>
      <w:r w:rsidRPr="009939E8">
        <w:rPr>
          <w:sz w:val="16"/>
        </w:rPr>
        <w:t xml:space="preserve">. Instead, I suspect, </w:t>
      </w:r>
      <w:r w:rsidRPr="009939E8">
        <w:rPr>
          <w:rStyle w:val="StyleUnderline"/>
        </w:rPr>
        <w:t>they</w:t>
      </w:r>
      <w:r w:rsidRPr="009939E8">
        <w:rPr>
          <w:sz w:val="16"/>
        </w:rPr>
        <w:t xml:space="preserve"> </w:t>
      </w:r>
      <w:r w:rsidRPr="009939E8">
        <w:rPr>
          <w:rStyle w:val="StyleUnderline"/>
        </w:rPr>
        <w:t xml:space="preserve">will insist that I have </w:t>
      </w:r>
      <w:r w:rsidRPr="009939E8">
        <w:rPr>
          <w:rStyle w:val="Emphasis"/>
        </w:rPr>
        <w:t>simply misunderstood what</w:t>
      </w:r>
      <w:r w:rsidRPr="009939E8">
        <w:rPr>
          <w:sz w:val="16"/>
        </w:rPr>
        <w:t xml:space="preserve"> Kant and like-minded </w:t>
      </w:r>
      <w:r w:rsidRPr="009939E8">
        <w:rPr>
          <w:rStyle w:val="Emphasis"/>
        </w:rPr>
        <w:t>deontologists are all about</w:t>
      </w:r>
      <w:r w:rsidRPr="009939E8">
        <w:rPr>
          <w:sz w:val="16"/>
        </w:rPr>
        <w:t xml:space="preserve">. </w:t>
      </w:r>
      <w:r w:rsidRPr="009939E8">
        <w:rPr>
          <w:rStyle w:val="StyleUnderline"/>
        </w:rPr>
        <w:t>Deontology, they will say, isn't about this intuition or that intuition</w:t>
      </w:r>
      <w:r w:rsidRPr="009939E8">
        <w:rPr>
          <w:sz w:val="16"/>
        </w:rPr>
        <w:t xml:space="preserve">. It's not defined by its normative differences with consequentialism. </w:t>
      </w:r>
      <w:r w:rsidRPr="009939E8">
        <w:rPr>
          <w:rStyle w:val="StyleUnderline"/>
        </w:rPr>
        <w:t>Rather, deontology is about taking humanity seriously</w:t>
      </w:r>
      <w:r w:rsidRPr="009939E8">
        <w:rPr>
          <w:sz w:val="16"/>
        </w:rPr>
        <w:t xml:space="preserve">. Above all else, it's about respect for persons. It's about treating others as fellow rational creatures rather than as mere objects, about acting for reasons rational beings can share. And so on (Korsgaard, 1996a; Korsgaard, 1996b). </w:t>
      </w:r>
      <w:r w:rsidRPr="009939E8">
        <w:rPr>
          <w:rStyle w:val="StyleUnderline"/>
        </w:rPr>
        <w:t>This is, no doubt, how many deontologists see deontology. But this insider's view</w:t>
      </w:r>
      <w:r w:rsidRPr="009939E8">
        <w:rPr>
          <w:sz w:val="16"/>
        </w:rPr>
        <w:t xml:space="preserve">, as I've suggested, </w:t>
      </w:r>
      <w:r w:rsidRPr="009939E8">
        <w:rPr>
          <w:rStyle w:val="Emphasis"/>
        </w:rPr>
        <w:t>may be misleading</w:t>
      </w:r>
      <w:r w:rsidRPr="009939E8">
        <w:rPr>
          <w:sz w:val="16"/>
        </w:rPr>
        <w:t xml:space="preserve">. </w:t>
      </w:r>
      <w:r w:rsidRPr="009939E8">
        <w:rPr>
          <w:rStyle w:val="StyleUnderline"/>
        </w:rPr>
        <w:t>The problem</w:t>
      </w:r>
      <w:r w:rsidRPr="009939E8">
        <w:rPr>
          <w:sz w:val="16"/>
        </w:rPr>
        <w:t xml:space="preserve">, more specifically, </w:t>
      </w:r>
      <w:r w:rsidRPr="009939E8">
        <w:rPr>
          <w:rStyle w:val="Emphasis"/>
        </w:rPr>
        <w:t xml:space="preserve">is that </w:t>
      </w:r>
      <w:r w:rsidRPr="00EA0DA8">
        <w:rPr>
          <w:rStyle w:val="Emphasis"/>
          <w:highlight w:val="green"/>
        </w:rPr>
        <w:t>it defines deontology in terms of values that are not</w:t>
      </w:r>
      <w:r w:rsidRPr="009939E8">
        <w:rPr>
          <w:rStyle w:val="Emphasis"/>
        </w:rPr>
        <w:t xml:space="preserve"> distinctively </w:t>
      </w:r>
      <w:r w:rsidRPr="00EA0DA8">
        <w:rPr>
          <w:rStyle w:val="Emphasis"/>
          <w:highlight w:val="green"/>
        </w:rPr>
        <w:t>deontological</w:t>
      </w:r>
      <w:r w:rsidRPr="009939E8">
        <w:rPr>
          <w:sz w:val="16"/>
        </w:rPr>
        <w:t xml:space="preserve">, though they may appear to be from the inside. </w:t>
      </w:r>
      <w:r w:rsidRPr="009939E8">
        <w:rPr>
          <w:rStyle w:val="StyleUnderline"/>
        </w:rPr>
        <w:t>Consider the following analogy with religion. When one asks a religious person to explain the essence of his religion, one often gets an answer like this: "It's about love</w:t>
      </w:r>
      <w:r w:rsidRPr="009939E8">
        <w:rPr>
          <w:sz w:val="16"/>
        </w:rPr>
        <w:t xml:space="preserve">, really. It's about looking out for other people, looking beyond oneself. It's about community, being part of something larger than oneself." </w:t>
      </w:r>
      <w:r w:rsidRPr="009939E8">
        <w:rPr>
          <w:rStyle w:val="StyleUnderline"/>
        </w:rPr>
        <w:t>This sort of answer accurately captures the phenomenology of many people's religion, but it's nevertheless inadequate for distinguishing religion from other things</w:t>
      </w:r>
      <w:r w:rsidRPr="009939E8">
        <w:rPr>
          <w:sz w:val="16"/>
        </w:rPr>
        <w:t xml:space="preserve">. This is because many, if not most, non-religious people aspire to love deeply, look out for other people, avoid self-absorption, have a sense of a community, and be connected to things larger than themselves. In other words, secular humanists and atheists can assent to most of what many religious people think religion is all about. From a secular humanist's point of view, in contrast, what's distinctive about religion is its commitment to the existence of supernatural entities as well as formal religious institutions and doctrines. And they're right. These things really do distinguish religious from non-religious practices, though they may appear to be secondary to many people operating from within a religious point of view. In the same way, I believe that most of </w:t>
      </w:r>
      <w:r w:rsidRPr="009939E8">
        <w:rPr>
          <w:rStyle w:val="StyleUnderline"/>
        </w:rPr>
        <w:t xml:space="preserve">the standard deontological/Kantian self-characterizatons </w:t>
      </w:r>
      <w:r w:rsidRPr="009939E8">
        <w:rPr>
          <w:rStyle w:val="Emphasis"/>
        </w:rPr>
        <w:t>fail to distinguish deontology from other approaches to ethics</w:t>
      </w:r>
      <w:r w:rsidRPr="009939E8">
        <w:rPr>
          <w:sz w:val="16"/>
        </w:rPr>
        <w:t xml:space="preserve">. (See also Kagan (Kagan, 1997, pp. 70-78.) on the difficulty of defining deontology.) It seems to me that </w:t>
      </w:r>
      <w:r w:rsidRPr="00EA0DA8">
        <w:rPr>
          <w:rStyle w:val="StyleUnderline"/>
          <w:highlight w:val="green"/>
        </w:rPr>
        <w:t>consequentialists</w:t>
      </w:r>
      <w:r w:rsidRPr="009939E8">
        <w:rPr>
          <w:sz w:val="16"/>
        </w:rPr>
        <w:t xml:space="preserve">, as much as anyone else, </w:t>
      </w:r>
      <w:r w:rsidRPr="009939E8">
        <w:rPr>
          <w:rStyle w:val="Emphasis"/>
        </w:rPr>
        <w:t>have respect for persons</w:t>
      </w:r>
      <w:r w:rsidRPr="009939E8">
        <w:rPr>
          <w:sz w:val="16"/>
        </w:rPr>
        <w:t>,</w:t>
      </w:r>
      <w:r w:rsidRPr="00EA0DA8">
        <w:rPr>
          <w:sz w:val="16"/>
          <w:highlight w:val="green"/>
        </w:rPr>
        <w:t xml:space="preserve"> </w:t>
      </w:r>
      <w:r w:rsidRPr="00EA0DA8">
        <w:rPr>
          <w:rStyle w:val="StyleUnderline"/>
          <w:highlight w:val="green"/>
        </w:rPr>
        <w:t xml:space="preserve">are </w:t>
      </w:r>
      <w:r w:rsidRPr="00EA0DA8">
        <w:rPr>
          <w:rStyle w:val="Emphasis"/>
          <w:highlight w:val="green"/>
        </w:rPr>
        <w:t>against treating people as</w:t>
      </w:r>
      <w:r w:rsidRPr="009939E8">
        <w:rPr>
          <w:rStyle w:val="Emphasis"/>
        </w:rPr>
        <w:t xml:space="preserve"> mere </w:t>
      </w:r>
      <w:r w:rsidRPr="00EA0DA8">
        <w:rPr>
          <w:rStyle w:val="Emphasis"/>
          <w:highlight w:val="green"/>
        </w:rPr>
        <w:t>objects,</w:t>
      </w:r>
      <w:r w:rsidRPr="00EA0DA8">
        <w:rPr>
          <w:sz w:val="16"/>
          <w:highlight w:val="green"/>
        </w:rPr>
        <w:t xml:space="preserve"> </w:t>
      </w:r>
      <w:r w:rsidRPr="009939E8">
        <w:rPr>
          <w:rStyle w:val="StyleUnderline"/>
        </w:rPr>
        <w:t xml:space="preserve">wish </w:t>
      </w:r>
      <w:r w:rsidRPr="009939E8">
        <w:rPr>
          <w:rStyle w:val="Emphasis"/>
        </w:rPr>
        <w:t>to act for reasons that rational creatures can share</w:t>
      </w:r>
      <w:r w:rsidRPr="009939E8">
        <w:rPr>
          <w:rStyle w:val="StyleUnderline"/>
        </w:rPr>
        <w:t>, etc</w:t>
      </w:r>
      <w:r w:rsidRPr="009939E8">
        <w:rPr>
          <w:sz w:val="16"/>
        </w:rPr>
        <w:t xml:space="preserve">. </w:t>
      </w:r>
      <w:r w:rsidRPr="009939E8">
        <w:rPr>
          <w:rStyle w:val="StyleUnderline"/>
        </w:rPr>
        <w:t xml:space="preserve">A consequentialist respects other persons, and refrains from treating them as mere objects, </w:t>
      </w:r>
      <w:r w:rsidRPr="00EA0DA8">
        <w:rPr>
          <w:rStyle w:val="StyleUnderline"/>
          <w:highlight w:val="green"/>
        </w:rPr>
        <w:t xml:space="preserve">by </w:t>
      </w:r>
      <w:r w:rsidRPr="00EA0DA8">
        <w:rPr>
          <w:rStyle w:val="Emphasis"/>
          <w:highlight w:val="green"/>
        </w:rPr>
        <w:t>counting every person's well-being</w:t>
      </w:r>
      <w:r w:rsidRPr="009939E8">
        <w:rPr>
          <w:rStyle w:val="Emphasis"/>
        </w:rPr>
        <w:t xml:space="preserve"> in the decision-making process</w:t>
      </w:r>
      <w:r w:rsidRPr="009939E8">
        <w:rPr>
          <w:sz w:val="16"/>
        </w:rPr>
        <w:t xml:space="preserve">. </w:t>
      </w:r>
      <w:r w:rsidRPr="009939E8">
        <w:rPr>
          <w:rStyle w:val="StyleUnderline"/>
        </w:rPr>
        <w:t xml:space="preserve">Likewise, a consequentialist attempts to act according to reasons that rational creatures can share by acting according to principles that </w:t>
      </w:r>
      <w:r w:rsidRPr="009939E8">
        <w:rPr>
          <w:rStyle w:val="Emphasis"/>
        </w:rPr>
        <w:t>give equal weight to everyone's interests</w:t>
      </w:r>
      <w:r w:rsidRPr="009939E8">
        <w:rPr>
          <w:rStyle w:val="StyleUnderline"/>
        </w:rPr>
        <w:t>, i.e. that are impartial</w:t>
      </w:r>
      <w:r w:rsidRPr="009939E8">
        <w:rPr>
          <w:sz w:val="16"/>
        </w:rPr>
        <w:t xml:space="preserve">. This is not to say that consequentialists and deontologists don't differ. They do. It's just that the real differences may not be what deontologists often take them to be. What, then, distinguishes deontology from other kinds of moral thought? A good strategy for answering this question is to start with concrete disagreements between deontologists and others (such as consequentialists) and then work backward in search of deeper principles. This is what I've attempted to do with the trolley and footbridge cases, and other instances in which deontologists and consequentialists disagree. </w:t>
      </w:r>
      <w:r w:rsidRPr="00EA0DA8">
        <w:rPr>
          <w:rStyle w:val="StyleUnderline"/>
          <w:highlight w:val="green"/>
        </w:rPr>
        <w:t>If you ask a deontological</w:t>
      </w:r>
      <w:r w:rsidRPr="009939E8">
        <w:rPr>
          <w:rStyle w:val="StyleUnderline"/>
        </w:rPr>
        <w:t xml:space="preserve">ly-minded </w:t>
      </w:r>
      <w:r w:rsidRPr="00EA0DA8">
        <w:rPr>
          <w:rStyle w:val="StyleUnderline"/>
          <w:highlight w:val="green"/>
        </w:rPr>
        <w:t xml:space="preserve">person why it's wrong to push someone </w:t>
      </w:r>
      <w:r w:rsidRPr="009939E8">
        <w:rPr>
          <w:rStyle w:val="StyleUnderline"/>
        </w:rPr>
        <w:t xml:space="preserve">in front of speeding trolley in order to </w:t>
      </w:r>
      <w:r w:rsidRPr="00EA0DA8">
        <w:rPr>
          <w:rStyle w:val="StyleUnderline"/>
          <w:highlight w:val="green"/>
        </w:rPr>
        <w:t>save five others</w:t>
      </w:r>
      <w:r w:rsidRPr="009939E8">
        <w:rPr>
          <w:rStyle w:val="StyleUnderline"/>
        </w:rPr>
        <w:t>, you will get</w:t>
      </w:r>
      <w:r w:rsidRPr="009939E8">
        <w:rPr>
          <w:sz w:val="16"/>
        </w:rPr>
        <w:t xml:space="preserve"> characteristically deontological </w:t>
      </w:r>
      <w:r w:rsidRPr="00EA0DA8">
        <w:rPr>
          <w:rStyle w:val="StyleUnderline"/>
          <w:highlight w:val="green"/>
        </w:rPr>
        <w:t>answers</w:t>
      </w:r>
      <w:r w:rsidRPr="009939E8">
        <w:rPr>
          <w:sz w:val="16"/>
        </w:rPr>
        <w:t xml:space="preserve">. Some </w:t>
      </w:r>
      <w:r w:rsidRPr="00EA0DA8">
        <w:rPr>
          <w:rStyle w:val="Emphasis"/>
          <w:highlight w:val="green"/>
        </w:rPr>
        <w:t>will be tautological</w:t>
      </w:r>
      <w:r w:rsidRPr="00EA0DA8">
        <w:rPr>
          <w:sz w:val="16"/>
          <w:highlight w:val="green"/>
        </w:rPr>
        <w:t xml:space="preserve">: </w:t>
      </w:r>
      <w:r w:rsidRPr="009939E8">
        <w:rPr>
          <w:rStyle w:val="Emphasis"/>
        </w:rPr>
        <w:t>"Because it's murder!"</w:t>
      </w:r>
      <w:r w:rsidRPr="009939E8">
        <w:rPr>
          <w:sz w:val="16"/>
        </w:rPr>
        <w:t xml:space="preserve"> </w:t>
      </w:r>
      <w:r w:rsidRPr="00EA0DA8">
        <w:rPr>
          <w:rStyle w:val="StyleUnderline"/>
          <w:highlight w:val="green"/>
        </w:rPr>
        <w:t>Others will be more sophisticated</w:t>
      </w:r>
      <w:r w:rsidRPr="009939E8">
        <w:rPr>
          <w:rStyle w:val="StyleUnderline"/>
        </w:rPr>
        <w:t>: "The ends don't justify the means</w:t>
      </w:r>
      <w:r w:rsidRPr="009939E8">
        <w:rPr>
          <w:sz w:val="16"/>
        </w:rPr>
        <w:t xml:space="preserve">." "You have to respect people's rights." </w:t>
      </w:r>
      <w:r w:rsidRPr="00EA0DA8">
        <w:rPr>
          <w:rStyle w:val="Emphasis"/>
          <w:highlight w:val="green"/>
        </w:rPr>
        <w:t>But</w:t>
      </w:r>
      <w:r w:rsidRPr="009939E8">
        <w:rPr>
          <w:sz w:val="16"/>
        </w:rPr>
        <w:t xml:space="preserve">, as we know, </w:t>
      </w:r>
      <w:r w:rsidRPr="00EA0DA8">
        <w:rPr>
          <w:rStyle w:val="Emphasis"/>
          <w:highlight w:val="green"/>
        </w:rPr>
        <w:t xml:space="preserve">these answers don't </w:t>
      </w:r>
      <w:r w:rsidRPr="009939E8">
        <w:rPr>
          <w:rStyle w:val="Emphasis"/>
        </w:rPr>
        <w:t xml:space="preserve">really </w:t>
      </w:r>
      <w:r w:rsidRPr="00EA0DA8">
        <w:rPr>
          <w:rStyle w:val="Emphasis"/>
          <w:highlight w:val="green"/>
        </w:rPr>
        <w:t>explain anything</w:t>
      </w:r>
      <w:r w:rsidRPr="009939E8">
        <w:rPr>
          <w:sz w:val="16"/>
        </w:rPr>
        <w:t xml:space="preserve">, because </w:t>
      </w:r>
      <w:r w:rsidRPr="009939E8">
        <w:rPr>
          <w:rStyle w:val="StyleUnderline"/>
        </w:rPr>
        <w:t>if you give the same people</w:t>
      </w:r>
      <w:r w:rsidRPr="009939E8">
        <w:rPr>
          <w:sz w:val="16"/>
        </w:rPr>
        <w:t xml:space="preserve"> (on different occasions) </w:t>
      </w:r>
      <w:r w:rsidRPr="009939E8">
        <w:rPr>
          <w:rStyle w:val="StyleUnderline"/>
        </w:rPr>
        <w:t>the trolley case</w:t>
      </w:r>
      <w:r w:rsidRPr="009939E8">
        <w:rPr>
          <w:sz w:val="16"/>
        </w:rPr>
        <w:t xml:space="preserve"> or the loop case (See above), </w:t>
      </w:r>
      <w:r w:rsidRPr="009939E8">
        <w:rPr>
          <w:rStyle w:val="Emphasis"/>
        </w:rPr>
        <w:t>they'll make the opposite judgment</w:t>
      </w:r>
      <w:r w:rsidRPr="009939E8">
        <w:rPr>
          <w:sz w:val="16"/>
        </w:rPr>
        <w:t xml:space="preserve">, even though their initial explanation concerning the footbridge case applies equally well to one or both of these cases. </w:t>
      </w:r>
      <w:r w:rsidRPr="009939E8">
        <w:rPr>
          <w:rStyle w:val="StyleUnderline"/>
        </w:rPr>
        <w:t>Talk about rights, respect for persons, and reasons we can share are natural attempts to explain, in "cognitive" terms, what we feel when we find ourselves having emotionally driven intuitions that are odds with the cold calculus of consequentialism</w:t>
      </w:r>
      <w:r w:rsidRPr="009939E8">
        <w:rPr>
          <w:sz w:val="16"/>
        </w:rPr>
        <w:t xml:space="preserve">. Although these explanations are inevitably incomplete, </w:t>
      </w:r>
      <w:r w:rsidRPr="00EA0DA8">
        <w:rPr>
          <w:rStyle w:val="Emphasis"/>
          <w:highlight w:val="green"/>
        </w:rPr>
        <w:t>there seems to be "something deeply right"</w:t>
      </w:r>
      <w:r w:rsidRPr="009939E8">
        <w:rPr>
          <w:rStyle w:val="Emphasis"/>
        </w:rPr>
        <w:t xml:space="preserve"> about them </w:t>
      </w:r>
      <w:r w:rsidRPr="00EA0DA8">
        <w:rPr>
          <w:rStyle w:val="Emphasis"/>
          <w:highlight w:val="green"/>
        </w:rPr>
        <w:t>because they give voice to powerful moral emotions</w:t>
      </w:r>
      <w:r w:rsidRPr="00EA0DA8">
        <w:rPr>
          <w:sz w:val="16"/>
          <w:highlight w:val="green"/>
        </w:rPr>
        <w:t xml:space="preserve">. </w:t>
      </w:r>
      <w:r w:rsidRPr="00EA0DA8">
        <w:rPr>
          <w:rStyle w:val="StyleUnderline"/>
          <w:highlight w:val="green"/>
        </w:rPr>
        <w:t>But</w:t>
      </w:r>
      <w:r w:rsidRPr="009939E8">
        <w:rPr>
          <w:rStyle w:val="StyleUnderline"/>
        </w:rPr>
        <w:t xml:space="preserve">, as with many religious people's accounts of what's essential to religion, </w:t>
      </w:r>
      <w:r w:rsidRPr="00EA0DA8">
        <w:rPr>
          <w:rStyle w:val="StyleUnderline"/>
          <w:highlight w:val="green"/>
        </w:rPr>
        <w:t xml:space="preserve">they don't </w:t>
      </w:r>
      <w:r w:rsidRPr="009939E8">
        <w:rPr>
          <w:rStyle w:val="StyleUnderline"/>
        </w:rPr>
        <w:t xml:space="preserve">really </w:t>
      </w:r>
      <w:r w:rsidRPr="00EA0DA8">
        <w:rPr>
          <w:rStyle w:val="StyleUnderline"/>
          <w:highlight w:val="green"/>
        </w:rPr>
        <w:t>explain</w:t>
      </w:r>
      <w:r w:rsidRPr="009939E8">
        <w:rPr>
          <w:rStyle w:val="StyleUnderline"/>
        </w:rPr>
        <w:t xml:space="preserve"> what's distinctive about </w:t>
      </w:r>
      <w:r w:rsidRPr="00EA0DA8">
        <w:rPr>
          <w:rStyle w:val="StyleUnderline"/>
          <w:highlight w:val="green"/>
        </w:rPr>
        <w:t>the philosophy in question</w:t>
      </w:r>
      <w:r w:rsidRPr="009939E8">
        <w:rPr>
          <w:sz w:val="16"/>
        </w:rPr>
        <w:t>.</w:t>
      </w:r>
      <w:r w:rsidRPr="00EA0DA8">
        <w:rPr>
          <w:sz w:val="16"/>
          <w:highlight w:val="green"/>
        </w:rPr>
        <w:t xml:space="preserve"> </w:t>
      </w:r>
    </w:p>
    <w:p w14:paraId="48395DE4" w14:textId="77777777" w:rsidR="00E955E9" w:rsidRPr="00FF7C1E" w:rsidRDefault="00E955E9" w:rsidP="00E955E9">
      <w:pPr>
        <w:pStyle w:val="Heading4"/>
      </w:pPr>
      <w:r w:rsidRPr="00FF7C1E">
        <w:t xml:space="preserve">Extinction outweighs – any risk is a reason to err aff.  </w:t>
      </w:r>
    </w:p>
    <w:p w14:paraId="5BD3C25A" w14:textId="77777777" w:rsidR="00E955E9" w:rsidRDefault="00E955E9" w:rsidP="00E955E9">
      <w:pPr>
        <w:rPr>
          <w:sz w:val="16"/>
        </w:rPr>
      </w:pPr>
      <w:r w:rsidRPr="00FF7C1E">
        <w:rPr>
          <w:sz w:val="16"/>
        </w:rPr>
        <w:t xml:space="preserve">Seth D. </w:t>
      </w:r>
      <w:r w:rsidRPr="00FF7C1E">
        <w:rPr>
          <w:rStyle w:val="Style13ptBold"/>
        </w:rPr>
        <w:t>Baum and</w:t>
      </w:r>
      <w:r w:rsidRPr="00FF7C1E">
        <w:rPr>
          <w:sz w:val="16"/>
        </w:rPr>
        <w:t xml:space="preserve"> Anthony M. </w:t>
      </w:r>
      <w:r w:rsidRPr="00FF7C1E">
        <w:rPr>
          <w:rStyle w:val="Style13ptBold"/>
        </w:rPr>
        <w:t>Barrett 18</w:t>
      </w:r>
      <w:r w:rsidRPr="00FF7C1E">
        <w:rPr>
          <w:sz w:val="16"/>
        </w:rPr>
        <w:t>. Global Catastrophic Risk Institute. 2018. “Global Catastrophes: The Most Extreme Risks.” Risk in Extreme Environments: Preparing, Avoiding, Mitigating, and Managing, edited by Vicki Bier, Routledge, pp. 174–184.</w:t>
      </w:r>
    </w:p>
    <w:p w14:paraId="65D3DE52" w14:textId="77777777" w:rsidR="00E955E9" w:rsidRPr="00A32F91" w:rsidRDefault="00E955E9" w:rsidP="00E955E9">
      <w:pPr>
        <w:rPr>
          <w:sz w:val="26"/>
          <w:szCs w:val="32"/>
        </w:rPr>
      </w:pPr>
      <w:r>
        <w:rPr>
          <w:sz w:val="26"/>
          <w:szCs w:val="32"/>
        </w:rPr>
        <w:t>*GCR = global catastrophic risk</w:t>
      </w:r>
    </w:p>
    <w:p w14:paraId="0C04D1A6" w14:textId="77777777" w:rsidR="00E955E9" w:rsidRPr="00FF7C1E" w:rsidRDefault="00E955E9" w:rsidP="00E955E9">
      <w:pPr>
        <w:rPr>
          <w:rStyle w:val="StyleUnderline"/>
        </w:rPr>
      </w:pPr>
      <w:r w:rsidRPr="00FF7C1E">
        <w:rPr>
          <w:sz w:val="14"/>
        </w:rPr>
        <w:t xml:space="preserve">2. What Is GCR And Why Is It Important? </w:t>
      </w:r>
      <w:r w:rsidRPr="00FF7C1E">
        <w:rPr>
          <w:rStyle w:val="StyleUnderline"/>
        </w:rPr>
        <w:t xml:space="preserve">Taken </w:t>
      </w:r>
      <w:r w:rsidRPr="00FF7C1E">
        <w:rPr>
          <w:rStyle w:val="Emphasis"/>
        </w:rPr>
        <w:t>literally</w:t>
      </w:r>
      <w:r w:rsidRPr="00FF7C1E">
        <w:rPr>
          <w:rStyle w:val="StyleUnderline"/>
        </w:rPr>
        <w:t>, a global catastrophe can be any event that is in some way catastrophic across the globe</w:t>
      </w:r>
      <w:r w:rsidRPr="00FF7C1E">
        <w:rPr>
          <w:sz w:val="14"/>
        </w:rPr>
        <w:t xml:space="preserve">. </w:t>
      </w:r>
      <w:r w:rsidRPr="00FF7C1E">
        <w:rPr>
          <w:rStyle w:val="StyleUnderline"/>
        </w:rPr>
        <w:t>This suggests a rather low threshold</w:t>
      </w:r>
      <w:r w:rsidRPr="00FF7C1E">
        <w:rPr>
          <w:sz w:val="14"/>
        </w:rPr>
        <w:t xml:space="preserve"> for what counts as a global catastrophe. An event causing just one death on each continent (say, from a jet-setting assassin) could rate as a global catastrophe, because surely these deaths would be catastrophic for the deceased and their loved ones. </w:t>
      </w:r>
      <w:r w:rsidRPr="00FF7C1E">
        <w:rPr>
          <w:rStyle w:val="StyleUnderline"/>
        </w:rPr>
        <w:t xml:space="preserve">However, in common usage, a global catastrophe would be </w:t>
      </w:r>
      <w:r w:rsidRPr="00FF7C1E">
        <w:rPr>
          <w:rStyle w:val="Emphasis"/>
        </w:rPr>
        <w:t>catastrophic</w:t>
      </w:r>
      <w:r w:rsidRPr="00FF7C1E">
        <w:rPr>
          <w:rStyle w:val="StyleUnderline"/>
        </w:rPr>
        <w:t xml:space="preserve"> for a significant portion of the globe</w:t>
      </w:r>
      <w:r w:rsidRPr="00FF7C1E">
        <w:rPr>
          <w:sz w:val="14"/>
        </w:rPr>
        <w:t xml:space="preserve">. Minimum thresholds have variously been set around ten thousand to ten million deaths or $10 billion to $10 trillion in damages (Bostrom and Ćirković 2008), or death of one quarter of the human population (Atkinson 1999; Hempsell 2004). </w:t>
      </w:r>
      <w:r w:rsidRPr="00FF7C1E">
        <w:rPr>
          <w:rStyle w:val="StyleUnderline"/>
        </w:rPr>
        <w:t xml:space="preserve">Others have emphasized catastrophes that cause </w:t>
      </w:r>
      <w:r w:rsidRPr="00FF7C1E">
        <w:rPr>
          <w:rStyle w:val="Emphasis"/>
        </w:rPr>
        <w:t>long-term declines in the trajectory of human civilization</w:t>
      </w:r>
      <w:r w:rsidRPr="00FF7C1E">
        <w:rPr>
          <w:sz w:val="14"/>
        </w:rPr>
        <w:t xml:space="preserve"> (Beckstead 2013), </w:t>
      </w:r>
      <w:r w:rsidRPr="00FF7C1E">
        <w:rPr>
          <w:rStyle w:val="StyleUnderline"/>
        </w:rPr>
        <w:t xml:space="preserve">that human civilization </w:t>
      </w:r>
      <w:r w:rsidRPr="00FF7C1E">
        <w:rPr>
          <w:rStyle w:val="Emphasis"/>
        </w:rPr>
        <w:t>does not recover from</w:t>
      </w:r>
      <w:r w:rsidRPr="00FF7C1E">
        <w:rPr>
          <w:sz w:val="14"/>
        </w:rPr>
        <w:t xml:space="preserve"> (Maher and Baum 2013), </w:t>
      </w:r>
      <w:r w:rsidRPr="00FF7C1E">
        <w:rPr>
          <w:rStyle w:val="StyleUnderline"/>
        </w:rPr>
        <w:t>that drastically reduce humanity’s potential for future achievements</w:t>
      </w:r>
      <w:r w:rsidRPr="00FF7C1E">
        <w:rPr>
          <w:sz w:val="14"/>
        </w:rPr>
        <w:t xml:space="preserve"> (</w:t>
      </w:r>
      <w:r w:rsidRPr="00FF7C1E">
        <w:rPr>
          <w:rStyle w:val="StyleUnderline"/>
        </w:rPr>
        <w:t>Bostrom</w:t>
      </w:r>
      <w:r w:rsidRPr="00FF7C1E">
        <w:rPr>
          <w:sz w:val="14"/>
        </w:rPr>
        <w:t xml:space="preserve"> 2002, </w:t>
      </w:r>
      <w:r w:rsidRPr="00FF7C1E">
        <w:rPr>
          <w:rStyle w:val="StyleUnderline"/>
        </w:rPr>
        <w:t>using the term “</w:t>
      </w:r>
      <w:r w:rsidRPr="00FF7C1E">
        <w:rPr>
          <w:rStyle w:val="Emphasis"/>
        </w:rPr>
        <w:t>existential risk</w:t>
      </w:r>
      <w:r w:rsidRPr="00FF7C1E">
        <w:rPr>
          <w:rStyle w:val="StyleUnderline"/>
        </w:rPr>
        <w:t xml:space="preserve">”), or that result in </w:t>
      </w:r>
      <w:r w:rsidRPr="00FF7C1E">
        <w:rPr>
          <w:rStyle w:val="Emphasis"/>
        </w:rPr>
        <w:t>human extinction</w:t>
      </w:r>
      <w:r w:rsidRPr="00FF7C1E">
        <w:rPr>
          <w:sz w:val="14"/>
        </w:rPr>
        <w:t xml:space="preserve"> (Matheny 2007; Posner 2004). </w:t>
      </w:r>
      <w:r w:rsidRPr="00FF7C1E">
        <w:rPr>
          <w:rStyle w:val="StyleUnderline"/>
        </w:rPr>
        <w:t xml:space="preserve">A common theme across all these treatments of GCR is that </w:t>
      </w:r>
      <w:r w:rsidRPr="00DB1180">
        <w:rPr>
          <w:rStyle w:val="Emphasis"/>
          <w:highlight w:val="green"/>
        </w:rPr>
        <w:t>some</w:t>
      </w:r>
      <w:r w:rsidRPr="00FF7C1E">
        <w:rPr>
          <w:rStyle w:val="Emphasis"/>
        </w:rPr>
        <w:t xml:space="preserve"> </w:t>
      </w:r>
      <w:r w:rsidRPr="00DB1180">
        <w:rPr>
          <w:rStyle w:val="Emphasis"/>
          <w:highlight w:val="green"/>
        </w:rPr>
        <w:t>catastrophes</w:t>
      </w:r>
      <w:r w:rsidRPr="00FF7C1E">
        <w:rPr>
          <w:rStyle w:val="Emphasis"/>
        </w:rPr>
        <w:t xml:space="preserve"> </w:t>
      </w:r>
      <w:r w:rsidRPr="00DB1180">
        <w:rPr>
          <w:rStyle w:val="Emphasis"/>
          <w:highlight w:val="green"/>
        </w:rPr>
        <w:t>are vastly more important than others</w:t>
      </w:r>
      <w:r w:rsidRPr="00FF7C1E">
        <w:rPr>
          <w:sz w:val="14"/>
        </w:rPr>
        <w:t xml:space="preserve">. Carl Sagan was perhaps the first to recognize this, in his commentary on nuclear winter (Sagan 1983). </w:t>
      </w:r>
      <w:r w:rsidRPr="00FF7C1E">
        <w:rPr>
          <w:rStyle w:val="StyleUnderline"/>
        </w:rPr>
        <w:t xml:space="preserve">Without nuclear winter, a global nuclear war might kill several hundred million people. This is obviously a major catastrophe, but humanity would presumably carry on. However, with </w:t>
      </w:r>
      <w:r w:rsidRPr="00FF7C1E">
        <w:rPr>
          <w:rStyle w:val="Emphasis"/>
        </w:rPr>
        <w:t>nuclear winter</w:t>
      </w:r>
      <w:r w:rsidRPr="00FF7C1E">
        <w:rPr>
          <w:sz w:val="14"/>
        </w:rPr>
        <w:t xml:space="preserve">, per Sagan, </w:t>
      </w:r>
      <w:r w:rsidRPr="00DB1180">
        <w:rPr>
          <w:rStyle w:val="Emphasis"/>
          <w:highlight w:val="green"/>
        </w:rPr>
        <w:t>humanity</w:t>
      </w:r>
      <w:r w:rsidRPr="00FF7C1E">
        <w:rPr>
          <w:rStyle w:val="Emphasis"/>
        </w:rPr>
        <w:t xml:space="preserve"> </w:t>
      </w:r>
      <w:r w:rsidRPr="00DB1180">
        <w:rPr>
          <w:rStyle w:val="Emphasis"/>
          <w:highlight w:val="green"/>
        </w:rPr>
        <w:t>could go extinct</w:t>
      </w:r>
      <w:r w:rsidRPr="00FF7C1E">
        <w:rPr>
          <w:rStyle w:val="StyleUnderline"/>
        </w:rPr>
        <w:t xml:space="preserve">. The loss would be not just an additional four billion or so deaths, but the </w:t>
      </w:r>
      <w:r w:rsidRPr="00DB1180">
        <w:rPr>
          <w:rStyle w:val="StyleUnderline"/>
          <w:highlight w:val="green"/>
        </w:rPr>
        <w:t xml:space="preserve">loss of </w:t>
      </w:r>
      <w:r w:rsidRPr="00DB1180">
        <w:rPr>
          <w:rStyle w:val="Emphasis"/>
          <w:highlight w:val="green"/>
        </w:rPr>
        <w:t>all future generations</w:t>
      </w:r>
      <w:r w:rsidRPr="00DB1180">
        <w:rPr>
          <w:sz w:val="14"/>
          <w:highlight w:val="green"/>
        </w:rPr>
        <w:t>.</w:t>
      </w:r>
      <w:r w:rsidRPr="00FF7C1E">
        <w:rPr>
          <w:sz w:val="14"/>
        </w:rPr>
        <w:t xml:space="preserve"> To paraphrase Sagan, </w:t>
      </w:r>
      <w:r w:rsidRPr="00FF7C1E">
        <w:rPr>
          <w:rStyle w:val="StyleUnderline"/>
        </w:rPr>
        <w:t xml:space="preserve">the loss would be billions and billions of lives, or even </w:t>
      </w:r>
      <w:r w:rsidRPr="00FF7C1E">
        <w:rPr>
          <w:rStyle w:val="Emphasis"/>
        </w:rPr>
        <w:t>more</w:t>
      </w:r>
      <w:r w:rsidRPr="00FF7C1E">
        <w:rPr>
          <w:sz w:val="14"/>
        </w:rPr>
        <w:t xml:space="preserve">. </w:t>
      </w:r>
      <w:r w:rsidRPr="00FF7C1E">
        <w:rPr>
          <w:rStyle w:val="StyleUnderline"/>
        </w:rPr>
        <w:t xml:space="preserve">Sagan estimated </w:t>
      </w:r>
      <w:r w:rsidRPr="00DB1180">
        <w:rPr>
          <w:rStyle w:val="Emphasis"/>
          <w:highlight w:val="green"/>
        </w:rPr>
        <w:t>500 trillion lives</w:t>
      </w:r>
      <w:r w:rsidRPr="00FF7C1E">
        <w:rPr>
          <w:rStyle w:val="StyleUnderline"/>
        </w:rPr>
        <w:t xml:space="preserve">, assuming humanity would continue for ten million more years, which he cited as typical for a successful species. Sagan’s 500 trillion number </w:t>
      </w:r>
      <w:r w:rsidRPr="00DB1180">
        <w:rPr>
          <w:rStyle w:val="StyleUnderline"/>
          <w:highlight w:val="green"/>
        </w:rPr>
        <w:t>may</w:t>
      </w:r>
      <w:r w:rsidRPr="00FF7C1E">
        <w:rPr>
          <w:rStyle w:val="StyleUnderline"/>
        </w:rPr>
        <w:t xml:space="preserve"> even </w:t>
      </w:r>
      <w:r w:rsidRPr="00DB1180">
        <w:rPr>
          <w:rStyle w:val="StyleUnderline"/>
          <w:highlight w:val="green"/>
        </w:rPr>
        <w:t xml:space="preserve">be an </w:t>
      </w:r>
      <w:r w:rsidRPr="00DB1180">
        <w:rPr>
          <w:rStyle w:val="Emphasis"/>
          <w:highlight w:val="green"/>
        </w:rPr>
        <w:t>underestimate</w:t>
      </w:r>
      <w:r w:rsidRPr="00FF7C1E">
        <w:rPr>
          <w:sz w:val="14"/>
        </w:rPr>
        <w:t xml:space="preserve">. The analysis here takes an adventurous turn, hinging on the evolution of the human species and the long-term fate of the universe. On these long time scales, the descendants of contemporary humans may no longer be recognizably “human”. The issue then is whether the descendants are still worth caring about, whatever they are. If they are, then it begs the question of how many of them there will be. Barring major global catastrophe, Earth will remain habitable for about one billion more years 2 until the Sun gets too warm and large. The rest of the Solar System, Milky Way galaxy, universe, and (if it exists) the multiverse will remain habitable for a lot longer than that (Adams and Laughlin 1997), should our descendants gain the capacity to migrate there. </w:t>
      </w:r>
      <w:r w:rsidRPr="00FF7C1E">
        <w:rPr>
          <w:rStyle w:val="StyleUnderline"/>
        </w:rPr>
        <w:t xml:space="preserve">An open question in astronomy is whether it is possible for the descendants of humanity to continue living for an </w:t>
      </w:r>
      <w:r w:rsidRPr="00FF7C1E">
        <w:rPr>
          <w:rStyle w:val="Emphasis"/>
        </w:rPr>
        <w:t>infinite length of time</w:t>
      </w:r>
      <w:r w:rsidRPr="00FF7C1E">
        <w:rPr>
          <w:rStyle w:val="StyleUnderline"/>
        </w:rPr>
        <w:t xml:space="preserve"> or instead merely an </w:t>
      </w:r>
      <w:r w:rsidRPr="00FF7C1E">
        <w:rPr>
          <w:rStyle w:val="Emphasis"/>
        </w:rPr>
        <w:t>astronomically large but finite</w:t>
      </w:r>
      <w:r w:rsidRPr="00FF7C1E">
        <w:rPr>
          <w:rStyle w:val="StyleUnderline"/>
        </w:rPr>
        <w:t xml:space="preserve"> length of time</w:t>
      </w:r>
      <w:r w:rsidRPr="00FF7C1E">
        <w:rPr>
          <w:sz w:val="14"/>
        </w:rPr>
        <w:t xml:space="preserve"> (see e.g. Ćirković 2002; Kaku 2005). Either way,</w:t>
      </w:r>
      <w:r w:rsidRPr="00FF7C1E">
        <w:rPr>
          <w:rStyle w:val="StyleUnderline"/>
        </w:rPr>
        <w:t xml:space="preserve"> the stakes with global catastrophes </w:t>
      </w:r>
      <w:r w:rsidRPr="00FF7C1E">
        <w:rPr>
          <w:rStyle w:val="Emphasis"/>
        </w:rPr>
        <w:t>could</w:t>
      </w:r>
      <w:r w:rsidRPr="00FF7C1E">
        <w:rPr>
          <w:rStyle w:val="StyleUnderline"/>
        </w:rPr>
        <w:t xml:space="preserve"> be </w:t>
      </w:r>
      <w:r w:rsidRPr="00FF7C1E">
        <w:rPr>
          <w:rStyle w:val="Emphasis"/>
        </w:rPr>
        <w:t xml:space="preserve">much larger than the loss of 500 trillion lives. </w:t>
      </w:r>
      <w:r w:rsidRPr="00FF7C1E">
        <w:rPr>
          <w:rStyle w:val="StyleUnderline"/>
        </w:rPr>
        <w:t>Debates about the infinite vs. the merely astronomical are of theoretical interest</w:t>
      </w:r>
      <w:r w:rsidRPr="00FF7C1E">
        <w:rPr>
          <w:sz w:val="14"/>
        </w:rPr>
        <w:t xml:space="preserve"> (Ng 1991; Bossert et al. 2007), </w:t>
      </w:r>
      <w:r w:rsidRPr="00FF7C1E">
        <w:rPr>
          <w:rStyle w:val="StyleUnderline"/>
        </w:rPr>
        <w:t xml:space="preserve">but they have </w:t>
      </w:r>
      <w:r w:rsidRPr="00FF7C1E">
        <w:rPr>
          <w:rStyle w:val="Emphasis"/>
        </w:rPr>
        <w:t>limited practical significance</w:t>
      </w:r>
      <w:r w:rsidRPr="00FF7C1E">
        <w:rPr>
          <w:rStyle w:val="StyleUnderline"/>
        </w:rPr>
        <w:t xml:space="preserve">. This can be seen when </w:t>
      </w:r>
      <w:r w:rsidRPr="00FF7C1E">
        <w:rPr>
          <w:rStyle w:val="Emphasis"/>
        </w:rPr>
        <w:t xml:space="preserve">evaluating GCRs from a standard </w:t>
      </w:r>
      <w:r w:rsidRPr="00DB1180">
        <w:rPr>
          <w:rStyle w:val="Emphasis"/>
          <w:highlight w:val="green"/>
        </w:rPr>
        <w:t>risk-equals-probability-times-magnitude</w:t>
      </w:r>
      <w:r w:rsidRPr="00FF7C1E">
        <w:rPr>
          <w:rStyle w:val="Emphasis"/>
        </w:rPr>
        <w:t xml:space="preserve"> framework</w:t>
      </w:r>
      <w:r w:rsidRPr="00FF7C1E">
        <w:rPr>
          <w:rStyle w:val="StyleUnderline"/>
        </w:rPr>
        <w:t xml:space="preserve">. Using Sagan’s 500 trillion lives estimate, it follows that reducing the probability of global catastrophe by a mere one-in-500-trillion chance is of the same significance as saving one human life. Phrased differently, </w:t>
      </w:r>
      <w:r w:rsidRPr="00DB1180">
        <w:rPr>
          <w:rStyle w:val="StyleUnderline"/>
          <w:highlight w:val="green"/>
        </w:rPr>
        <w:t xml:space="preserve">society should </w:t>
      </w:r>
      <w:r w:rsidRPr="00DB1180">
        <w:rPr>
          <w:rStyle w:val="Emphasis"/>
          <w:highlight w:val="green"/>
        </w:rPr>
        <w:t>try 500 trillion times harder to prevent</w:t>
      </w:r>
      <w:r w:rsidRPr="00FF7C1E">
        <w:rPr>
          <w:rStyle w:val="Emphasis"/>
        </w:rPr>
        <w:t xml:space="preserve"> a </w:t>
      </w:r>
      <w:r w:rsidRPr="00DB1180">
        <w:rPr>
          <w:rStyle w:val="Emphasis"/>
          <w:highlight w:val="green"/>
        </w:rPr>
        <w:t>global catastrophe</w:t>
      </w:r>
      <w:r w:rsidRPr="00FF7C1E">
        <w:rPr>
          <w:rStyle w:val="Emphasis"/>
        </w:rPr>
        <w:t xml:space="preserve"> </w:t>
      </w:r>
      <w:r w:rsidRPr="00DB1180">
        <w:rPr>
          <w:rStyle w:val="Emphasis"/>
          <w:highlight w:val="green"/>
        </w:rPr>
        <w:t>than</w:t>
      </w:r>
      <w:r w:rsidRPr="00FF7C1E">
        <w:rPr>
          <w:rStyle w:val="Emphasis"/>
        </w:rPr>
        <w:t xml:space="preserve"> it should </w:t>
      </w:r>
      <w:r w:rsidRPr="00DB1180">
        <w:rPr>
          <w:rStyle w:val="Emphasis"/>
          <w:highlight w:val="green"/>
        </w:rPr>
        <w:t>to save a person’s life</w:t>
      </w:r>
      <w:r w:rsidRPr="00FF7C1E">
        <w:rPr>
          <w:rStyle w:val="StyleUnderline"/>
        </w:rPr>
        <w:t xml:space="preserve">. Or, preventing one million deaths is equivalent to a one-in500-million reduction in the probability of global catastrophe. This suggests society should </w:t>
      </w:r>
      <w:r w:rsidRPr="00FF7C1E">
        <w:rPr>
          <w:rStyle w:val="Emphasis"/>
        </w:rPr>
        <w:t xml:space="preserve">make extremely large investment in GCR reduction, at the expense of virtually all other objectives. </w:t>
      </w:r>
      <w:r w:rsidRPr="00FF7C1E">
        <w:rPr>
          <w:sz w:val="14"/>
        </w:rPr>
        <w:t xml:space="preserve">Judge and legal scholar Richard Posner made a similar point in monetary terms (Posner 2004). Posner used $50,000 as the value of a statistical human life (VSL) and 12 billion humans as the total loss of life (double the 2004 world population); he describes both figures as significant underestimates. Multiplying them gives $600 trillion as an underestimate of the value of preventing global catastrophe. For comparison, the United States government typically uses a VSL of around one to ten million dollars (Robinson 2007). Multiplying a $10 million VSL with 500 trillion lives gives $5x1021 as the value of preventing global catastrophe. But even using “just" $600 trillion, </w:t>
      </w:r>
      <w:r w:rsidRPr="00FF7C1E">
        <w:rPr>
          <w:rStyle w:val="StyleUnderline"/>
        </w:rPr>
        <w:t>society should be willing to spend</w:t>
      </w:r>
      <w:r w:rsidRPr="00FF7C1E">
        <w:rPr>
          <w:sz w:val="14"/>
        </w:rPr>
        <w:t xml:space="preserve"> at least that much to prevent a global catastrophe, which converts to being willing to spend at least </w:t>
      </w:r>
      <w:r w:rsidRPr="00FF7C1E">
        <w:rPr>
          <w:rStyle w:val="StyleUnderline"/>
        </w:rPr>
        <w:t>$1 million for a one-in-500-million reduction in the probability of global catastrophe</w:t>
      </w:r>
      <w:r w:rsidRPr="00FF7C1E">
        <w:rPr>
          <w:sz w:val="14"/>
        </w:rPr>
        <w:t xml:space="preserve">. Thus </w:t>
      </w:r>
      <w:r w:rsidRPr="00FF7C1E">
        <w:rPr>
          <w:rStyle w:val="StyleUnderline"/>
        </w:rPr>
        <w:t xml:space="preserve">while reasonable disagreement exists on how large of a VSL to use and how much to count future generations, even low-end positions suggest </w:t>
      </w:r>
      <w:r w:rsidRPr="00FF7C1E">
        <w:rPr>
          <w:rStyle w:val="Emphasis"/>
        </w:rPr>
        <w:t>vast resource allocations</w:t>
      </w:r>
      <w:r w:rsidRPr="00FF7C1E">
        <w:rPr>
          <w:rStyle w:val="StyleUnderline"/>
        </w:rPr>
        <w:t xml:space="preserve"> should be redirected to reducing GCR. This conclusion is only </w:t>
      </w:r>
      <w:r w:rsidRPr="00FF7C1E">
        <w:rPr>
          <w:rStyle w:val="Emphasis"/>
        </w:rPr>
        <w:t>strengthened</w:t>
      </w:r>
      <w:r w:rsidRPr="00FF7C1E">
        <w:rPr>
          <w:rStyle w:val="StyleUnderline"/>
        </w:rPr>
        <w:t xml:space="preserve"> when considering the </w:t>
      </w:r>
      <w:r w:rsidRPr="00FF7C1E">
        <w:rPr>
          <w:rStyle w:val="Emphasis"/>
        </w:rPr>
        <w:t>astronomical size of the stakes</w:t>
      </w:r>
      <w:r w:rsidRPr="00FF7C1E">
        <w:rPr>
          <w:sz w:val="14"/>
        </w:rPr>
        <w:t xml:space="preserve">, but the same point holds either way. The bottom line is that, </w:t>
      </w:r>
      <w:r w:rsidRPr="00FF7C1E">
        <w:rPr>
          <w:rStyle w:val="StyleUnderline"/>
        </w:rPr>
        <w:t xml:space="preserve">as long as something along the lines of the standard riskequals-probability-times-magnitude framework is being used, then </w:t>
      </w:r>
      <w:r w:rsidRPr="00FF7C1E">
        <w:rPr>
          <w:rStyle w:val="Emphasis"/>
        </w:rPr>
        <w:t>even tiny GCR reductions</w:t>
      </w:r>
      <w:r w:rsidRPr="00FF7C1E">
        <w:rPr>
          <w:rStyle w:val="StyleUnderline"/>
        </w:rPr>
        <w:t xml:space="preserve"> merit significant effort. This point holds especially strongly for risks of catastrophes that would cause </w:t>
      </w:r>
      <w:r w:rsidRPr="00FF7C1E">
        <w:rPr>
          <w:rStyle w:val="Emphasis"/>
        </w:rPr>
        <w:t>permanent harm to global human civilization</w:t>
      </w:r>
      <w:r w:rsidRPr="00FF7C1E">
        <w:rPr>
          <w:rStyle w:val="StyleUnderline"/>
        </w:rPr>
        <w:t xml:space="preserve">. The discussion thus far has assumed that all human lives are valued equally. This assumption is </w:t>
      </w:r>
      <w:r w:rsidRPr="00FF7C1E">
        <w:rPr>
          <w:rStyle w:val="Emphasis"/>
        </w:rPr>
        <w:t>not universally held</w:t>
      </w:r>
      <w:r w:rsidRPr="00FF7C1E">
        <w:rPr>
          <w:sz w:val="14"/>
        </w:rPr>
        <w:t xml:space="preserve">. </w:t>
      </w:r>
      <w:r w:rsidRPr="00FF7C1E">
        <w:rPr>
          <w:rStyle w:val="StyleUnderline"/>
        </w:rPr>
        <w:t>People often value some people more than others</w:t>
      </w:r>
      <w:r w:rsidRPr="00FF7C1E">
        <w:rPr>
          <w:sz w:val="14"/>
        </w:rPr>
        <w:t xml:space="preserve">, favoring themselves, their family and friends, their compatriots, their generation, or others whom they identify with. </w:t>
      </w:r>
      <w:r w:rsidRPr="00FF7C1E">
        <w:rPr>
          <w:rStyle w:val="StyleUnderline"/>
        </w:rPr>
        <w:t>Great debates rage on across moral philosophy, economics, and other fields about how much people should value others</w:t>
      </w:r>
      <w:r w:rsidRPr="00FF7C1E">
        <w:rPr>
          <w:sz w:val="14"/>
        </w:rPr>
        <w:t xml:space="preserve"> who are distant in space, time, or social relation, as well as the unborn members of future generations. </w:t>
      </w:r>
      <w:r w:rsidRPr="00FF7C1E">
        <w:rPr>
          <w:rStyle w:val="StyleUnderline"/>
        </w:rPr>
        <w:t>This debate is crucial</w:t>
      </w:r>
      <w:r w:rsidRPr="00FF7C1E">
        <w:rPr>
          <w:sz w:val="14"/>
        </w:rPr>
        <w:t xml:space="preserve"> for all valuations of risk, including GCR. Indeed, if each of us only cares about our immediate selves, then global catastrophes may not be especially important, and we probably have better things to do with our time than worry about them. </w:t>
      </w:r>
      <w:r w:rsidRPr="00DB1180">
        <w:rPr>
          <w:rStyle w:val="StyleUnderline"/>
          <w:highlight w:val="green"/>
        </w:rPr>
        <w:t xml:space="preserve">While everyone has the right to their </w:t>
      </w:r>
      <w:r w:rsidRPr="00DB1180">
        <w:rPr>
          <w:rStyle w:val="Emphasis"/>
          <w:highlight w:val="green"/>
        </w:rPr>
        <w:t>own views</w:t>
      </w:r>
      <w:r w:rsidRPr="00FF7C1E">
        <w:rPr>
          <w:rStyle w:val="Emphasis"/>
        </w:rPr>
        <w:t xml:space="preserve"> and feelings</w:t>
      </w:r>
      <w:r w:rsidRPr="00FF7C1E">
        <w:rPr>
          <w:sz w:val="14"/>
        </w:rPr>
        <w:t xml:space="preserve">, we find that </w:t>
      </w:r>
      <w:r w:rsidRPr="00DB1180">
        <w:rPr>
          <w:rStyle w:val="StyleUnderline"/>
          <w:highlight w:val="green"/>
        </w:rPr>
        <w:t xml:space="preserve">the strongest arguments are for the </w:t>
      </w:r>
      <w:r w:rsidRPr="00DB1180">
        <w:rPr>
          <w:rStyle w:val="Emphasis"/>
          <w:highlight w:val="green"/>
        </w:rPr>
        <w:t>widely held position</w:t>
      </w:r>
      <w:r w:rsidRPr="00DB1180">
        <w:rPr>
          <w:rStyle w:val="StyleUnderline"/>
          <w:highlight w:val="green"/>
        </w:rPr>
        <w:t xml:space="preserve"> that </w:t>
      </w:r>
      <w:r w:rsidRPr="00DB1180">
        <w:rPr>
          <w:rStyle w:val="Emphasis"/>
          <w:highlight w:val="green"/>
        </w:rPr>
        <w:t>all human lives should be valued equally</w:t>
      </w:r>
      <w:r w:rsidRPr="00FF7C1E">
        <w:rPr>
          <w:rStyle w:val="StyleUnderline"/>
        </w:rPr>
        <w:t>.</w:t>
      </w:r>
      <w:r w:rsidRPr="00FF7C1E">
        <w:rPr>
          <w:sz w:val="14"/>
        </w:rPr>
        <w:t xml:space="preserve"> This position is succinctly stated in the United States Declaration of Independence, updated in the 1848 Declaration of Sentiments: “We hold these truths to be self-evident: that all men and 3 women are created equal”. </w:t>
      </w:r>
      <w:r w:rsidRPr="00DB1180">
        <w:rPr>
          <w:rStyle w:val="StyleUnderline"/>
          <w:highlight w:val="green"/>
        </w:rPr>
        <w:t>Philosophers speak of a</w:t>
      </w:r>
      <w:r w:rsidRPr="00FF7C1E">
        <w:rPr>
          <w:rStyle w:val="StyleUnderline"/>
        </w:rPr>
        <w:t>n agent-neutral, objective “view from nowhere”</w:t>
      </w:r>
      <w:r w:rsidRPr="00FF7C1E">
        <w:rPr>
          <w:sz w:val="14"/>
        </w:rPr>
        <w:t xml:space="preserve"> (Nagel 1986) </w:t>
      </w:r>
      <w:r w:rsidRPr="00FF7C1E">
        <w:rPr>
          <w:rStyle w:val="StyleUnderline"/>
        </w:rPr>
        <w:t xml:space="preserve">or </w:t>
      </w:r>
      <w:r w:rsidRPr="00DB1180">
        <w:rPr>
          <w:rStyle w:val="StyleUnderline"/>
          <w:highlight w:val="green"/>
        </w:rPr>
        <w:t>a “veil of ignorance”</w:t>
      </w:r>
      <w:r w:rsidRPr="00FF7C1E">
        <w:rPr>
          <w:sz w:val="14"/>
        </w:rPr>
        <w:t xml:space="preserve"> (Rawls 1971) </w:t>
      </w:r>
      <w:r w:rsidRPr="00DB1180">
        <w:rPr>
          <w:rStyle w:val="StyleUnderline"/>
          <w:highlight w:val="green"/>
        </w:rPr>
        <w:t>in which each</w:t>
      </w:r>
      <w:r w:rsidRPr="00FF7C1E">
        <w:rPr>
          <w:rStyle w:val="StyleUnderline"/>
        </w:rPr>
        <w:t xml:space="preserve"> person </w:t>
      </w:r>
      <w:r w:rsidRPr="00DB1180">
        <w:rPr>
          <w:rStyle w:val="StyleUnderline"/>
          <w:highlight w:val="green"/>
        </w:rPr>
        <w:t xml:space="preserve">considers what is best for society </w:t>
      </w:r>
      <w:r w:rsidRPr="00DB1180">
        <w:rPr>
          <w:rStyle w:val="Emphasis"/>
          <w:highlight w:val="green"/>
        </w:rPr>
        <w:t>irrespective of which member</w:t>
      </w:r>
      <w:r w:rsidRPr="00FF7C1E">
        <w:rPr>
          <w:rStyle w:val="Emphasis"/>
        </w:rPr>
        <w:t xml:space="preserve"> of society </w:t>
      </w:r>
      <w:r w:rsidRPr="00DB1180">
        <w:rPr>
          <w:rStyle w:val="Emphasis"/>
          <w:highlight w:val="green"/>
        </w:rPr>
        <w:t>they happen to be</w:t>
      </w:r>
      <w:r w:rsidRPr="00FF7C1E">
        <w:rPr>
          <w:sz w:val="14"/>
        </w:rPr>
        <w:t xml:space="preserve">. </w:t>
      </w:r>
      <w:r w:rsidRPr="00FF7C1E">
        <w:rPr>
          <w:rStyle w:val="StyleUnderline"/>
        </w:rPr>
        <w:t xml:space="preserve">Such a perspective </w:t>
      </w:r>
      <w:r w:rsidRPr="00FF7C1E">
        <w:rPr>
          <w:rStyle w:val="Emphasis"/>
        </w:rPr>
        <w:t xml:space="preserve">suggests </w:t>
      </w:r>
      <w:r w:rsidRPr="00DB1180">
        <w:rPr>
          <w:rStyle w:val="Emphasis"/>
          <w:highlight w:val="green"/>
        </w:rPr>
        <w:t>valuing everyone equally</w:t>
      </w:r>
      <w:r w:rsidRPr="00FF7C1E">
        <w:rPr>
          <w:rStyle w:val="StyleUnderline"/>
        </w:rPr>
        <w:t xml:space="preserve">, regardless of who they are or where or when they live. This in turn </w:t>
      </w:r>
      <w:r w:rsidRPr="00DB1180">
        <w:rPr>
          <w:rStyle w:val="StyleUnderline"/>
          <w:highlight w:val="green"/>
        </w:rPr>
        <w:t xml:space="preserve">suggests a </w:t>
      </w:r>
      <w:r w:rsidRPr="00DB1180">
        <w:rPr>
          <w:rStyle w:val="Emphasis"/>
          <w:highlight w:val="green"/>
        </w:rPr>
        <w:t>very high value for reducing GCR</w:t>
      </w:r>
      <w:r w:rsidRPr="00FF7C1E">
        <w:rPr>
          <w:rStyle w:val="StyleUnderline"/>
        </w:rPr>
        <w:t xml:space="preserve">, or a high degree of priority for GCR reduction efforts. </w:t>
      </w:r>
    </w:p>
    <w:p w14:paraId="2FEB8953" w14:textId="77777777" w:rsidR="00E955E9" w:rsidRDefault="00E955E9" w:rsidP="00E955E9">
      <w:pPr>
        <w:rPr>
          <w:sz w:val="16"/>
        </w:rPr>
      </w:pPr>
    </w:p>
    <w:p w14:paraId="79FFFB95" w14:textId="0713E1D3" w:rsidR="00E955E9" w:rsidRDefault="00E955E9" w:rsidP="00E955E9">
      <w:pPr>
        <w:pStyle w:val="Heading2"/>
      </w:pPr>
      <w:r>
        <w:t xml:space="preserve">Case </w:t>
      </w:r>
    </w:p>
    <w:p w14:paraId="29CB0E41" w14:textId="77777777" w:rsidR="00E955E9" w:rsidRPr="00230261" w:rsidRDefault="00E955E9" w:rsidP="00E955E9">
      <w:pPr>
        <w:pStyle w:val="Heading4"/>
      </w:pPr>
      <w:r w:rsidRPr="00230261">
        <w:t>The alt is depolitizing conservativism and solidifies the status quo—progressive praxis is good even if they win a link</w:t>
      </w:r>
    </w:p>
    <w:p w14:paraId="6DEEADAD" w14:textId="77777777" w:rsidR="00E955E9" w:rsidRPr="00230261" w:rsidRDefault="00E955E9" w:rsidP="00E955E9">
      <w:pPr>
        <w:rPr>
          <w:rStyle w:val="Style13ptBold"/>
        </w:rPr>
      </w:pPr>
      <w:r w:rsidRPr="00230261">
        <w:rPr>
          <w:rStyle w:val="Style13ptBold"/>
        </w:rPr>
        <w:t>Sikkink, 08</w:t>
      </w:r>
    </w:p>
    <w:p w14:paraId="7889AC6C" w14:textId="77777777" w:rsidR="00E955E9" w:rsidRPr="00230261" w:rsidRDefault="00E955E9" w:rsidP="00E955E9">
      <w:r w:rsidRPr="00230261">
        <w:t>(Kathryn Sikkink 8, Professor of political science at the University of Minnesota, 2008, “The Role of Consequences, Comparison, and Counterfactuals in Constructivist Ethical Thought”, http://www.polisci.umn.edu/centers/theory/pdf/sikkink.pdf)</w:t>
      </w:r>
    </w:p>
    <w:p w14:paraId="54A89EB3" w14:textId="77777777" w:rsidR="00E955E9" w:rsidRPr="00230261" w:rsidRDefault="00E955E9" w:rsidP="00E955E9">
      <w:pPr>
        <w:rPr>
          <w:sz w:val="10"/>
        </w:rPr>
      </w:pPr>
      <w:r w:rsidRPr="00230261">
        <w:rPr>
          <w:sz w:val="10"/>
        </w:rPr>
        <w:t xml:space="preserve">Ethical arguments of these different types are ubiquitous and necessary. But because they are also slippery and open to manipulation and misuse, we also need to be very careful and precise about how we go about using them. I would recommend that first we distinguish very carefully between the comparison to ideals and historical empirical comparison. I believe that many </w:t>
      </w:r>
      <w:r w:rsidRPr="00230261">
        <w:rPr>
          <w:highlight w:val="green"/>
          <w:u w:val="single"/>
        </w:rPr>
        <w:t>critical</w:t>
      </w:r>
      <w:r w:rsidRPr="00230261">
        <w:rPr>
          <w:sz w:val="10"/>
        </w:rPr>
        <w:t xml:space="preserve"> constructivist </w:t>
      </w:r>
      <w:r w:rsidRPr="00230261">
        <w:rPr>
          <w:highlight w:val="green"/>
          <w:u w:val="single"/>
        </w:rPr>
        <w:t xml:space="preserve">accounts rely on the </w:t>
      </w:r>
      <w:r w:rsidRPr="00230261">
        <w:rPr>
          <w:u w:val="single"/>
        </w:rPr>
        <w:t xml:space="preserve">comparison to the </w:t>
      </w:r>
      <w:r w:rsidRPr="00230261">
        <w:rPr>
          <w:highlight w:val="green"/>
          <w:u w:val="single"/>
        </w:rPr>
        <w:t>ideal</w:t>
      </w:r>
      <w:r w:rsidRPr="00230261">
        <w:rPr>
          <w:u w:val="single"/>
        </w:rPr>
        <w:t xml:space="preserve"> or to the conditions of possibility counterfactual argument</w:t>
      </w:r>
      <w:r w:rsidRPr="00230261">
        <w:rPr>
          <w:sz w:val="10"/>
        </w:rPr>
        <w:t xml:space="preserve">. In almost every critical constructivist work </w:t>
      </w:r>
      <w:r w:rsidRPr="00230261">
        <w:rPr>
          <w:u w:val="single"/>
        </w:rPr>
        <w:t>there is an implicit ideal ethical argument</w:t>
      </w:r>
      <w:r w:rsidRPr="00230261">
        <w:rPr>
          <w:sz w:val="10"/>
        </w:rPr>
        <w:t xml:space="preserve">. This argument is implicit because </w:t>
      </w:r>
      <w:r w:rsidRPr="00230261">
        <w:rPr>
          <w:u w:val="single"/>
        </w:rPr>
        <w:t>it is rarely clearly stated, but it is found in the nature of the</w:t>
      </w:r>
      <w:r w:rsidRPr="00230261">
        <w:rPr>
          <w:sz w:val="10"/>
        </w:rPr>
        <w:t xml:space="preserve"> 36 </w:t>
      </w:r>
      <w:r w:rsidRPr="00230261">
        <w:rPr>
          <w:u w:val="single"/>
        </w:rPr>
        <w:t>critique.</w:t>
      </w:r>
      <w:r w:rsidRPr="00230261">
        <w:rPr>
          <w:sz w:val="10"/>
        </w:rPr>
        <w:t xml:space="preserve"> So, for example, in her discussion of U.S. human rights policy, Roxanne </w:t>
      </w:r>
      <w:r w:rsidRPr="00230261">
        <w:rPr>
          <w:rStyle w:val="TitleChar"/>
        </w:rPr>
        <w:t>Doty critiques</w:t>
      </w:r>
      <w:r w:rsidRPr="00230261">
        <w:rPr>
          <w:u w:val="single"/>
        </w:rPr>
        <w:t xml:space="preserve"> a human rights policy carried out by actors who sometimes use it</w:t>
      </w:r>
      <w:r w:rsidRPr="00230261">
        <w:rPr>
          <w:sz w:val="10"/>
        </w:rPr>
        <w:t xml:space="preserve"> for their own self aggrandizement and </w:t>
      </w:r>
      <w:r w:rsidRPr="00230261">
        <w:rPr>
          <w:u w:val="single"/>
        </w:rPr>
        <w:t>to denigrate others</w:t>
      </w:r>
      <w:r w:rsidRPr="00230261">
        <w:rPr>
          <w:sz w:val="10"/>
        </w:rPr>
        <w:t xml:space="preserve">. 42 </w:t>
      </w:r>
      <w:r w:rsidRPr="00230261">
        <w:rPr>
          <w:u w:val="single"/>
        </w:rPr>
        <w:t>The implicit ideal</w:t>
      </w:r>
      <w:r w:rsidRPr="00230261">
        <w:rPr>
          <w:sz w:val="10"/>
        </w:rPr>
        <w:t xml:space="preserve"> this presents </w:t>
      </w:r>
      <w:r w:rsidRPr="00230261">
        <w:rPr>
          <w:u w:val="single"/>
        </w:rPr>
        <w:t xml:space="preserve">is a human rights policy that is not used for denigration or surveillance or othering those it criticizes </w:t>
      </w:r>
      <w:r w:rsidRPr="00230261">
        <w:rPr>
          <w:sz w:val="10"/>
        </w:rPr>
        <w:t xml:space="preserve">or conversely, of elevating those who advocate it. </w:t>
      </w:r>
      <w:r w:rsidRPr="00230261">
        <w:rPr>
          <w:u w:val="single"/>
        </w:rPr>
        <w:t xml:space="preserve">What would be examples of such a policy? The book does not provide </w:t>
      </w:r>
      <w:r w:rsidRPr="00230261">
        <w:rPr>
          <w:rStyle w:val="TitleChar"/>
        </w:rPr>
        <w:t xml:space="preserve">examples. </w:t>
      </w:r>
      <w:r w:rsidRPr="00230261">
        <w:rPr>
          <w:rStyle w:val="TitleChar"/>
          <w:highlight w:val="green"/>
        </w:rPr>
        <w:t>We do</w:t>
      </w:r>
      <w:r w:rsidRPr="00230261">
        <w:rPr>
          <w:highlight w:val="green"/>
          <w:u w:val="single"/>
        </w:rPr>
        <w:t xml:space="preserve"> not know if examples exist</w:t>
      </w:r>
      <w:r w:rsidRPr="00230261">
        <w:rPr>
          <w:u w:val="single"/>
        </w:rPr>
        <w:t xml:space="preserve"> in the world. So the </w:t>
      </w:r>
      <w:r w:rsidRPr="00230261">
        <w:rPr>
          <w:highlight w:val="green"/>
          <w:u w:val="single"/>
        </w:rPr>
        <w:t>implicit comparison is a comparison to</w:t>
      </w:r>
      <w:r w:rsidRPr="00230261">
        <w:rPr>
          <w:u w:val="single"/>
        </w:rPr>
        <w:t xml:space="preserve"> </w:t>
      </w:r>
      <w:r w:rsidRPr="00230261">
        <w:rPr>
          <w:sz w:val="10"/>
        </w:rPr>
        <w:t xml:space="preserve">an ideal – </w:t>
      </w:r>
      <w:r w:rsidRPr="00230261">
        <w:rPr>
          <w:u w:val="single"/>
        </w:rPr>
        <w:t xml:space="preserve">a </w:t>
      </w:r>
      <w:r w:rsidRPr="00230261">
        <w:rPr>
          <w:highlight w:val="green"/>
          <w:u w:val="single"/>
        </w:rPr>
        <w:t>never fully stated ideal</w:t>
      </w:r>
      <w:r w:rsidRPr="00230261">
        <w:rPr>
          <w:u w:val="single"/>
        </w:rPr>
        <w:t xml:space="preserve">, but one present in the critique of what is wrong with the policies discussed. </w:t>
      </w:r>
      <w:r w:rsidRPr="00230261">
        <w:rPr>
          <w:sz w:val="10"/>
        </w:rPr>
        <w:t xml:space="preserve">Nicolas </w:t>
      </w:r>
      <w:r w:rsidRPr="00230261">
        <w:rPr>
          <w:rStyle w:val="TitleChar"/>
        </w:rPr>
        <w:t>Guilhot makes a similar argument</w:t>
      </w:r>
      <w:r w:rsidRPr="00230261">
        <w:rPr>
          <w:sz w:val="10"/>
        </w:rPr>
        <w:t xml:space="preserve"> in his recent book. </w:t>
      </w:r>
      <w:r w:rsidRPr="00230261">
        <w:rPr>
          <w:rStyle w:val="TitleChar"/>
        </w:rPr>
        <w:t>The promotion of</w:t>
      </w:r>
      <w:r w:rsidRPr="00230261">
        <w:rPr>
          <w:sz w:val="10"/>
        </w:rPr>
        <w:t xml:space="preserve"> democracy and </w:t>
      </w:r>
      <w:r w:rsidRPr="00230261">
        <w:rPr>
          <w:rStyle w:val="TitleChar"/>
        </w:rPr>
        <w:t>human rights, he argues, are increasingly used in order to extend the power they were meant to limit.</w:t>
      </w:r>
      <w:r w:rsidRPr="00230261">
        <w:rPr>
          <w:sz w:val="10"/>
        </w:rPr>
        <w:t xml:space="preserve"> “The promotion of democracy and human rights defines new forms of administration </w:t>
      </w:r>
      <w:r w:rsidRPr="00230261">
        <w:rPr>
          <w:rStyle w:val="TitleChar"/>
        </w:rPr>
        <w:t>on a global scale</w:t>
      </w:r>
      <w:r w:rsidRPr="00230261">
        <w:rPr>
          <w:sz w:val="10"/>
        </w:rPr>
        <w:t xml:space="preserve"> and generates a new political science.” He historically </w:t>
      </w:r>
      <w:r w:rsidRPr="00230261">
        <w:rPr>
          <w:u w:val="single"/>
        </w:rPr>
        <w:t xml:space="preserve">examines how progressive movements for democracy and human rights have become hegemonic because they “systematically managed to integrate emancipatory and progressive forces in the construction of imperial </w:t>
      </w:r>
      <w:r w:rsidRPr="00230261">
        <w:rPr>
          <w:rStyle w:val="TitleChar"/>
        </w:rPr>
        <w:t>policies.” But once again,</w:t>
      </w:r>
      <w:r w:rsidRPr="00230261">
        <w:rPr>
          <w:sz w:val="10"/>
        </w:rPr>
        <w:t xml:space="preserve"> </w:t>
      </w:r>
      <w:r w:rsidRPr="00230261">
        <w:rPr>
          <w:rStyle w:val="Emphasis"/>
        </w:rPr>
        <w:t>the book offers no alternative political scenario.</w:t>
      </w:r>
      <w:r w:rsidRPr="00230261">
        <w:rPr>
          <w:sz w:val="10"/>
        </w:rPr>
        <w:t xml:space="preserve"> </w:t>
      </w:r>
      <w:r w:rsidRPr="00230261">
        <w:rPr>
          <w:rStyle w:val="TitleChar"/>
        </w:rPr>
        <w:t>In the final sentence</w:t>
      </w:r>
      <w:r w:rsidRPr="00230261">
        <w:rPr>
          <w:sz w:val="10"/>
        </w:rPr>
        <w:t xml:space="preserve"> of the book, </w:t>
      </w:r>
      <w:r w:rsidRPr="00230261">
        <w:rPr>
          <w:rStyle w:val="TitleChar"/>
        </w:rPr>
        <w:t xml:space="preserve">the </w:t>
      </w:r>
      <w:r w:rsidRPr="00230261">
        <w:rPr>
          <w:rStyle w:val="TitleChar"/>
          <w:highlight w:val="green"/>
        </w:rPr>
        <w:t>author clarifies that “this book has no other ambition than to</w:t>
      </w:r>
      <w:r w:rsidRPr="00230261">
        <w:rPr>
          <w:rStyle w:val="TitleChar"/>
        </w:rPr>
        <w:t xml:space="preserve"> contribute to the democratic </w:t>
      </w:r>
      <w:r w:rsidRPr="00230261">
        <w:rPr>
          <w:rStyle w:val="TitleChar"/>
          <w:highlight w:val="green"/>
        </w:rPr>
        <w:t xml:space="preserve">critique </w:t>
      </w:r>
      <w:r w:rsidRPr="00230261">
        <w:rPr>
          <w:rStyle w:val="TitleChar"/>
        </w:rPr>
        <w:t>of democracy</w:t>
      </w:r>
      <w:r w:rsidRPr="00230261">
        <w:rPr>
          <w:sz w:val="10"/>
        </w:rPr>
        <w:t>.” 43 In the introduction, he clarifies, “</w:t>
      </w:r>
      <w:r w:rsidRPr="00230261">
        <w:rPr>
          <w:rStyle w:val="TitleChar"/>
        </w:rPr>
        <w:t>This book does not provide answers to these dilemmas</w:t>
      </w:r>
      <w:r w:rsidRPr="00230261">
        <w:rPr>
          <w:sz w:val="10"/>
        </w:rPr>
        <w:t xml:space="preserve">. At most, </w:t>
      </w:r>
      <w:r w:rsidRPr="00230261">
        <w:rPr>
          <w:rStyle w:val="TitleChar"/>
        </w:rPr>
        <w:t xml:space="preserve">its only ambition is to highlight them, in the hope that </w:t>
      </w:r>
      <w:r w:rsidRPr="00230261">
        <w:rPr>
          <w:sz w:val="10"/>
        </w:rPr>
        <w:t xml:space="preserve">a </w:t>
      </w:r>
      <w:r w:rsidRPr="00230261">
        <w:rPr>
          <w:rStyle w:val="TitleChar"/>
        </w:rPr>
        <w:t>proper understanding constitutes a first step toward</w:t>
      </w:r>
      <w:r w:rsidRPr="00230261">
        <w:rPr>
          <w:sz w:val="10"/>
        </w:rPr>
        <w:t xml:space="preserve"> the invention of </w:t>
      </w:r>
      <w:r w:rsidRPr="00230261">
        <w:rPr>
          <w:rStyle w:val="TitleChar"/>
        </w:rPr>
        <w:t>new</w:t>
      </w:r>
      <w:r w:rsidRPr="00230261">
        <w:rPr>
          <w:sz w:val="10"/>
        </w:rPr>
        <w:t xml:space="preserve"> courses of </w:t>
      </w:r>
      <w:r w:rsidRPr="00230261">
        <w:rPr>
          <w:rStyle w:val="TitleChar"/>
        </w:rPr>
        <w:t>action</w:t>
      </w:r>
      <w:r w:rsidRPr="00230261">
        <w:rPr>
          <w:sz w:val="10"/>
        </w:rPr>
        <w:t xml:space="preserve">.”44 </w:t>
      </w:r>
      <w:r w:rsidRPr="00230261">
        <w:rPr>
          <w:rStyle w:val="Emphasis"/>
          <w:highlight w:val="green"/>
        </w:rPr>
        <w:t>Ethically</w:t>
      </w:r>
      <w:r w:rsidRPr="00230261">
        <w:rPr>
          <w:sz w:val="10"/>
        </w:rPr>
        <w:t xml:space="preserve">, I believe </w:t>
      </w:r>
      <w:r w:rsidRPr="00230261">
        <w:rPr>
          <w:rStyle w:val="Emphasis"/>
          <w:highlight w:val="green"/>
        </w:rPr>
        <w:t>this is a cop-out</w:t>
      </w:r>
      <w:r w:rsidRPr="00230261">
        <w:rPr>
          <w:u w:val="single"/>
        </w:rPr>
        <w:t>. Politically and intellectually, I find it too comfortable and too easy</w:t>
      </w:r>
      <w:r w:rsidRPr="00230261">
        <w:rPr>
          <w:sz w:val="10"/>
        </w:rPr>
        <w:t xml:space="preserve">. This critique has a crucial role to play in pointing to hypocrisy (as Price highlights in the introduction). It could also serve as a catalyst for policy change in the direction of policy that would include less surveillance or less cooptation of human rights discourse. But </w:t>
      </w:r>
      <w:r w:rsidRPr="00230261">
        <w:rPr>
          <w:rStyle w:val="TitleChar"/>
          <w:highlight w:val="green"/>
        </w:rPr>
        <w:t>it is</w:t>
      </w:r>
      <w:r w:rsidRPr="00230261">
        <w:rPr>
          <w:b/>
          <w:highlight w:val="green"/>
          <w:u w:val="single"/>
        </w:rPr>
        <w:t xml:space="preserve"> </w:t>
      </w:r>
      <w:r w:rsidRPr="00230261">
        <w:rPr>
          <w:rStyle w:val="TitleChar"/>
          <w:highlight w:val="green"/>
        </w:rPr>
        <w:t>unlikely to serve as a catalyst for new action</w:t>
      </w:r>
      <w:r w:rsidRPr="00230261">
        <w:rPr>
          <w:rStyle w:val="TitleChar"/>
        </w:rPr>
        <w:t xml:space="preserve"> or policy change unless it ventures something more than pure critique, </w:t>
      </w:r>
      <w:r w:rsidRPr="00230261">
        <w:rPr>
          <w:rStyle w:val="TitleChar"/>
          <w:highlight w:val="green"/>
        </w:rPr>
        <w:t>unless it risks a political</w:t>
      </w:r>
      <w:r w:rsidRPr="00230261">
        <w:rPr>
          <w:rStyle w:val="TitleChar"/>
        </w:rPr>
        <w:t xml:space="preserve"> or ethical </w:t>
      </w:r>
      <w:r w:rsidRPr="00230261">
        <w:rPr>
          <w:rStyle w:val="TitleChar"/>
          <w:highlight w:val="green"/>
        </w:rPr>
        <w:t>proposal</w:t>
      </w:r>
      <w:r w:rsidRPr="00230261">
        <w:rPr>
          <w:rStyle w:val="TitleChar"/>
        </w:rPr>
        <w:t>. Without that</w:t>
      </w:r>
      <w:r w:rsidRPr="00230261">
        <w:rPr>
          <w:u w:val="single"/>
        </w:rPr>
        <w:t xml:space="preserve">, it has the impact of </w:t>
      </w:r>
      <w:r w:rsidRPr="00230261">
        <w:rPr>
          <w:highlight w:val="green"/>
          <w:u w:val="single"/>
        </w:rPr>
        <w:t>delegitimizing any</w:t>
      </w:r>
      <w:r w:rsidRPr="00230261">
        <w:rPr>
          <w:u w:val="single"/>
        </w:rPr>
        <w:t xml:space="preserve"> human rights </w:t>
      </w:r>
      <w:r w:rsidRPr="00230261">
        <w:rPr>
          <w:highlight w:val="green"/>
          <w:u w:val="single"/>
        </w:rPr>
        <w:t>policy without suggesting any alternative</w:t>
      </w:r>
      <w:r w:rsidRPr="00230261">
        <w:rPr>
          <w:u w:val="single"/>
        </w:rPr>
        <w:t>.</w:t>
      </w:r>
      <w:r w:rsidRPr="00230261">
        <w:rPr>
          <w:sz w:val="10"/>
        </w:rPr>
        <w:t xml:space="preserve"> </w:t>
      </w:r>
      <w:r w:rsidRPr="00230261">
        <w:rPr>
          <w:u w:val="single"/>
        </w:rPr>
        <w:t>Any policy to promote human rights of democracy policy is</w:t>
      </w:r>
      <w:r w:rsidRPr="00230261">
        <w:rPr>
          <w:sz w:val="10"/>
        </w:rPr>
        <w:t xml:space="preserve"> shown to be deeply flawed or even pernicious. It is </w:t>
      </w:r>
      <w:r w:rsidRPr="00230261">
        <w:rPr>
          <w:u w:val="single"/>
        </w:rPr>
        <w:t>portrayed as part of the problem</w:t>
      </w:r>
      <w:r w:rsidRPr="00230261">
        <w:rPr>
          <w:sz w:val="10"/>
        </w:rPr>
        <w:t xml:space="preserve">, certainly not as offering any kind of solution. Human rights policy appears to make the situation worse, not better. </w:t>
      </w:r>
      <w:r w:rsidRPr="00230261">
        <w:rPr>
          <w:rStyle w:val="TitleChar"/>
        </w:rPr>
        <w:t>The critique has the effect of telling us clearly what we do not want, what we can not support</w:t>
      </w:r>
      <w:r w:rsidRPr="00230261">
        <w:rPr>
          <w:sz w:val="10"/>
        </w:rPr>
        <w:t xml:space="preserve">—human rights policies by imperfect and hypocritical actors like the U.S. </w:t>
      </w:r>
      <w:r w:rsidRPr="00230261">
        <w:rPr>
          <w:rStyle w:val="TitleChar"/>
        </w:rPr>
        <w:t>In its historical comparisons, it</w:t>
      </w:r>
      <w:r w:rsidRPr="00230261">
        <w:rPr>
          <w:sz w:val="10"/>
        </w:rPr>
        <w:t xml:space="preserve"> also </w:t>
      </w:r>
      <w:r w:rsidRPr="00230261">
        <w:rPr>
          <w:u w:val="single"/>
        </w:rPr>
        <w:t>lumps human rights policy together with colonialism and does not provide any elements to distinguish between one policy of surveillance and other.</w:t>
      </w:r>
      <w:r w:rsidRPr="00230261">
        <w:rPr>
          <w:sz w:val="10"/>
        </w:rPr>
        <w:t xml:space="preserve"> All are equally flawed. </w:t>
      </w:r>
      <w:r w:rsidRPr="00230261">
        <w:rPr>
          <w:u w:val="single"/>
        </w:rPr>
        <w:t>The ethical effect is to remove normative support from existing policies without producing any alternatives</w:t>
      </w:r>
      <w:r w:rsidRPr="00230261">
        <w:rPr>
          <w:sz w:val="10"/>
        </w:rPr>
        <w:t xml:space="preserve">. This is similar to what Price means when he says that </w:t>
      </w:r>
      <w:r w:rsidRPr="00230261">
        <w:rPr>
          <w:u w:val="single"/>
        </w:rPr>
        <w:t>“</w:t>
      </w:r>
      <w:r w:rsidRPr="00230261">
        <w:rPr>
          <w:highlight w:val="green"/>
          <w:u w:val="single"/>
        </w:rPr>
        <w:t>critical accounts</w:t>
      </w:r>
      <w:r w:rsidRPr="00230261">
        <w:rPr>
          <w:u w:val="single"/>
        </w:rPr>
        <w:t xml:space="preserve"> which do not in fact offer constructive normative theorizing to follow critique </w:t>
      </w:r>
      <w:r w:rsidRPr="00230261">
        <w:rPr>
          <w:rStyle w:val="Emphasis"/>
          <w:sz w:val="24"/>
        </w:rPr>
        <w:t xml:space="preserve">ironically </w:t>
      </w:r>
      <w:r w:rsidRPr="00230261">
        <w:rPr>
          <w:rStyle w:val="Emphasis"/>
          <w:sz w:val="24"/>
          <w:highlight w:val="green"/>
        </w:rPr>
        <w:t>lend themselves to being complicit with the conservative agenda</w:t>
      </w:r>
      <w:r w:rsidRPr="00230261">
        <w:rPr>
          <w:u w:val="single"/>
        </w:rPr>
        <w:t xml:space="preserve"> opposing erstwhile progressive change in world politics.” Neither Doty</w:t>
      </w:r>
      <w:r w:rsidRPr="00230261">
        <w:rPr>
          <w:sz w:val="10"/>
        </w:rPr>
        <w:t xml:space="preserve"> nor Guilhot, for example, </w:t>
      </w:r>
      <w:r w:rsidRPr="00230261">
        <w:rPr>
          <w:u w:val="single"/>
        </w:rPr>
        <w:t xml:space="preserve">contrast two human rights policies to give examples of policies that are more of less hypocritical or where there has been more or </w:t>
      </w:r>
      <w:r w:rsidRPr="00230261">
        <w:rPr>
          <w:sz w:val="10"/>
        </w:rPr>
        <w:t xml:space="preserve">44 Guilhot, p. 14. 38 </w:t>
      </w:r>
      <w:r w:rsidRPr="00230261">
        <w:rPr>
          <w:u w:val="single"/>
        </w:rPr>
        <w:t>less surveillance</w:t>
      </w:r>
      <w:r w:rsidRPr="00230261">
        <w:rPr>
          <w:sz w:val="10"/>
        </w:rPr>
        <w:t xml:space="preserve">. </w:t>
      </w:r>
      <w:r w:rsidRPr="00230261">
        <w:rPr>
          <w:rStyle w:val="TitleChar"/>
        </w:rPr>
        <w:t>They don’t contrast</w:t>
      </w:r>
      <w:r w:rsidRPr="00230261">
        <w:rPr>
          <w:b/>
          <w:u w:val="single"/>
        </w:rPr>
        <w:t xml:space="preserve"> </w:t>
      </w:r>
      <w:r w:rsidRPr="00230261">
        <w:rPr>
          <w:rStyle w:val="TitleChar"/>
        </w:rPr>
        <w:t>human</w:t>
      </w:r>
      <w:r w:rsidRPr="00230261">
        <w:rPr>
          <w:b/>
          <w:u w:val="single"/>
        </w:rPr>
        <w:t xml:space="preserve"> </w:t>
      </w:r>
      <w:r w:rsidRPr="00230261">
        <w:rPr>
          <w:rStyle w:val="TitleChar"/>
        </w:rPr>
        <w:t>rights policies</w:t>
      </w:r>
      <w:r w:rsidRPr="00230261">
        <w:rPr>
          <w:b/>
          <w:u w:val="single"/>
        </w:rPr>
        <w:t xml:space="preserve"> </w:t>
      </w:r>
      <w:r w:rsidRPr="00230261">
        <w:rPr>
          <w:rStyle w:val="TitleChar"/>
        </w:rPr>
        <w:t>or democracy promotion policies to previous policies that were also hypocritical and self aggrandizing, but more pernicious</w:t>
      </w:r>
      <w:r w:rsidRPr="00230261">
        <w:rPr>
          <w:sz w:val="10"/>
        </w:rPr>
        <w:t xml:space="preserve"> – e.g. national security ideology and support for authoritarian regimes in the third world. By presenting no contrasts, </w:t>
      </w:r>
      <w:r w:rsidRPr="00230261">
        <w:rPr>
          <w:rStyle w:val="Emphasis"/>
        </w:rPr>
        <w:t>the critique would appear to say that there is no</w:t>
      </w:r>
      <w:r w:rsidRPr="00230261">
        <w:rPr>
          <w:b/>
          <w:u w:val="single"/>
        </w:rPr>
        <w:t xml:space="preserve"> </w:t>
      </w:r>
      <w:r w:rsidRPr="00230261">
        <w:rPr>
          <w:rStyle w:val="TitleChar"/>
        </w:rPr>
        <w:t>ethical or</w:t>
      </w:r>
      <w:r w:rsidRPr="00230261">
        <w:rPr>
          <w:b/>
          <w:u w:val="single"/>
        </w:rPr>
        <w:t xml:space="preserve"> </w:t>
      </w:r>
      <w:r w:rsidRPr="00230261">
        <w:rPr>
          <w:rStyle w:val="Emphasis"/>
        </w:rPr>
        <w:t>political difference between a policy that</w:t>
      </w:r>
      <w:r w:rsidRPr="00230261">
        <w:rPr>
          <w:rStyle w:val="TitleChar"/>
        </w:rPr>
        <w:t xml:space="preserve"> supports coups and</w:t>
      </w:r>
      <w:r w:rsidRPr="00230261">
        <w:rPr>
          <w:b/>
          <w:u w:val="single"/>
        </w:rPr>
        <w:t xml:space="preserve"> </w:t>
      </w:r>
      <w:r w:rsidRPr="00230261">
        <w:rPr>
          <w:rStyle w:val="Emphasis"/>
        </w:rPr>
        <w:t>funds repressive military regimes and a policy that critiques</w:t>
      </w:r>
      <w:r w:rsidRPr="00230261">
        <w:rPr>
          <w:b/>
          <w:u w:val="single"/>
        </w:rPr>
        <w:t xml:space="preserve"> </w:t>
      </w:r>
      <w:r w:rsidRPr="00230261">
        <w:rPr>
          <w:rStyle w:val="TitleChar"/>
        </w:rPr>
        <w:t>coups</w:t>
      </w:r>
      <w:r w:rsidRPr="00230261">
        <w:rPr>
          <w:b/>
          <w:u w:val="single"/>
        </w:rPr>
        <w:t xml:space="preserve"> </w:t>
      </w:r>
      <w:r w:rsidRPr="00230261">
        <w:rPr>
          <w:rStyle w:val="Emphasis"/>
        </w:rPr>
        <w:t>and cuts military aid to repressive regimes</w:t>
      </w:r>
      <w:r w:rsidRPr="00230261">
        <w:rPr>
          <w:b/>
          <w:u w:val="single"/>
        </w:rPr>
        <w:t>.</w:t>
      </w:r>
      <w:r w:rsidRPr="00230261">
        <w:rPr>
          <w:sz w:val="10"/>
        </w:rPr>
        <w:t xml:space="preserve"> </w:t>
      </w:r>
      <w:r w:rsidRPr="00230261">
        <w:rPr>
          <w:u w:val="single"/>
        </w:rPr>
        <w:t>These policies would appear to be ethically indistinguishable.</w:t>
      </w:r>
      <w:r w:rsidRPr="00230261">
        <w:rPr>
          <w:sz w:val="10"/>
        </w:rPr>
        <w:t xml:space="preserve"> Indeed, </w:t>
      </w:r>
      <w:r w:rsidRPr="00230261">
        <w:rPr>
          <w:u w:val="single"/>
        </w:rPr>
        <w:t xml:space="preserve">by these standards, a realist policy (a la Kissinger) might be preferable. </w:t>
      </w:r>
      <w:r w:rsidRPr="00230261">
        <w:rPr>
          <w:highlight w:val="green"/>
          <w:u w:val="single"/>
        </w:rPr>
        <w:t>Kissinger didn’t denigrate his authoritarianism allies</w:t>
      </w:r>
      <w:r w:rsidRPr="00230261">
        <w:rPr>
          <w:u w:val="single"/>
        </w:rPr>
        <w:t>. He took regimes as they were</w:t>
      </w:r>
      <w:r w:rsidRPr="00230261">
        <w:rPr>
          <w:sz w:val="10"/>
        </w:rPr>
        <w:t xml:space="preserve">. He treated them as valuable allies. </w:t>
      </w:r>
      <w:r w:rsidRPr="00230261">
        <w:rPr>
          <w:u w:val="single"/>
        </w:rPr>
        <w:t>He didn’t lecture them on how they should change</w:t>
      </w:r>
      <w:r w:rsidRPr="00230261">
        <w:rPr>
          <w:sz w:val="10"/>
        </w:rPr>
        <w:t xml:space="preserve">. </w:t>
      </w:r>
      <w:r w:rsidRPr="00230261">
        <w:rPr>
          <w:u w:val="single"/>
        </w:rPr>
        <w:t xml:space="preserve">He also, in doing so, encouraged, in some cases, coups </w:t>
      </w:r>
      <w:r w:rsidRPr="00230261">
        <w:rPr>
          <w:sz w:val="10"/>
        </w:rPr>
        <w:t>and mass murder.</w:t>
      </w:r>
      <w:r w:rsidRPr="00230261">
        <w:rPr>
          <w:u w:val="single"/>
        </w:rPr>
        <w:t xml:space="preserve"> </w:t>
      </w:r>
      <w:r w:rsidRPr="00230261">
        <w:rPr>
          <w:rStyle w:val="Emphasis"/>
          <w:sz w:val="24"/>
          <w:highlight w:val="green"/>
        </w:rPr>
        <w:t>But at least he didn’t “Other</w:t>
      </w:r>
      <w:r w:rsidRPr="00230261">
        <w:rPr>
          <w:rStyle w:val="Emphasis"/>
          <w:highlight w:val="green"/>
        </w:rPr>
        <w:t>”.</w:t>
      </w:r>
      <w:r w:rsidRPr="00230261">
        <w:rPr>
          <w:sz w:val="10"/>
        </w:rPr>
        <w:t xml:space="preserve"> </w:t>
      </w:r>
      <w:r w:rsidRPr="00230261">
        <w:rPr>
          <w:rStyle w:val="TitleChar"/>
        </w:rPr>
        <w:t>Doty and Guilhot give</w:t>
      </w:r>
      <w:r w:rsidRPr="00230261">
        <w:rPr>
          <w:sz w:val="10"/>
        </w:rPr>
        <w:t xml:space="preserve"> me </w:t>
      </w:r>
      <w:r w:rsidRPr="00230261">
        <w:rPr>
          <w:u w:val="single"/>
        </w:rPr>
        <w:t>no ethical criteria to distinguish between the policies of the Kissinger administration, the Carter administration, and current Bush administration policy. Because the comparison is an implicit ideal, never an empirical real world example, the critique</w:t>
      </w:r>
      <w:r w:rsidRPr="00230261">
        <w:rPr>
          <w:sz w:val="10"/>
        </w:rPr>
        <w:t xml:space="preserve"> is very telling and </w:t>
      </w:r>
      <w:r w:rsidRPr="00230261">
        <w:rPr>
          <w:u w:val="single"/>
        </w:rPr>
        <w:t xml:space="preserve">can delegitimize the critiqued policy. But nothing is put in its place. </w:t>
      </w:r>
      <w:r w:rsidRPr="00230261">
        <w:rPr>
          <w:sz w:val="10"/>
        </w:rPr>
        <w:t>So,</w:t>
      </w:r>
      <w:r w:rsidRPr="00230261">
        <w:rPr>
          <w:u w:val="single"/>
        </w:rPr>
        <w:t xml:space="preserve"> </w:t>
      </w:r>
      <w:r w:rsidRPr="00230261">
        <w:rPr>
          <w:rStyle w:val="TitleChar"/>
        </w:rPr>
        <w:t xml:space="preserve">it demobilizes any support we might have for any human rights </w:t>
      </w:r>
      <w:r w:rsidRPr="00230261">
        <w:rPr>
          <w:rStyle w:val="Emphasis"/>
        </w:rPr>
        <w:t xml:space="preserve">policy. </w:t>
      </w:r>
      <w:r w:rsidRPr="00230261">
        <w:rPr>
          <w:rStyle w:val="Emphasis"/>
          <w:highlight w:val="green"/>
        </w:rPr>
        <w:t>It puts the analyst in an ethically comfortable position</w:t>
      </w:r>
      <w:r w:rsidRPr="00230261">
        <w:rPr>
          <w:rStyle w:val="Emphasis"/>
        </w:rPr>
        <w:t>, but by not proposing any explicit comparison, it demobilizes</w:t>
      </w:r>
      <w:r w:rsidRPr="00230261">
        <w:rPr>
          <w:rStyle w:val="TitleChar"/>
        </w:rPr>
        <w:t xml:space="preserve"> the reader. We</w:t>
      </w:r>
      <w:r w:rsidRPr="00230261">
        <w:rPr>
          <w:u w:val="single"/>
        </w:rPr>
        <w:t xml:space="preserve"> learn what to oppose, to critique, but we don’t learn explicitly what to support in its stead. </w:t>
      </w:r>
      <w:r w:rsidRPr="00230261">
        <w:t>The result can be political paralysis</w:t>
      </w:r>
      <w:r w:rsidRPr="00230261">
        <w:rPr>
          <w:b/>
          <w:u w:val="single"/>
        </w:rPr>
        <w:t>.</w:t>
      </w:r>
      <w:r w:rsidRPr="00230261">
        <w:rPr>
          <w:b/>
          <w:sz w:val="10"/>
        </w:rPr>
        <w:t xml:space="preserve"> </w:t>
      </w:r>
      <w:r w:rsidRPr="00230261">
        <w:rPr>
          <w:sz w:val="10"/>
        </w:rPr>
        <w:t xml:space="preserve">One finds it difficult to act. </w:t>
      </w:r>
    </w:p>
    <w:p w14:paraId="68330AD7" w14:textId="50DFA4FC" w:rsidR="00E955E9" w:rsidRDefault="00E955E9" w:rsidP="00E955E9">
      <w:pPr>
        <w:pStyle w:val="Heading2"/>
      </w:pPr>
      <w:r>
        <w:t xml:space="preserve">K </w:t>
      </w:r>
    </w:p>
    <w:p w14:paraId="71BFCEE3" w14:textId="77777777" w:rsidR="00E955E9" w:rsidRPr="00626742" w:rsidRDefault="00E955E9" w:rsidP="00E955E9">
      <w:pPr>
        <w:pStyle w:val="Heading4"/>
      </w:pPr>
      <w:r w:rsidRPr="00626742">
        <w:t xml:space="preserve">History disproves all their ontology args—race and antiblackness are contingent </w:t>
      </w:r>
      <w:r w:rsidRPr="00626742">
        <w:rPr>
          <w:u w:val="single"/>
        </w:rPr>
        <w:t>ideological phenomena</w:t>
      </w:r>
      <w:r w:rsidRPr="00626742">
        <w:t xml:space="preserve">, not innate, biological inevitabilities. The history of slavery and the American Revolution confirms that racism emerged as an </w:t>
      </w:r>
      <w:r w:rsidRPr="00626742">
        <w:rPr>
          <w:u w:val="single"/>
        </w:rPr>
        <w:t>ideological force</w:t>
      </w:r>
      <w:r w:rsidRPr="00626742">
        <w:t xml:space="preserve"> in service of specific </w:t>
      </w:r>
      <w:r w:rsidRPr="00626742">
        <w:rPr>
          <w:u w:val="single"/>
        </w:rPr>
        <w:t>economic ends</w:t>
      </w:r>
      <w:r w:rsidRPr="00626742">
        <w:t xml:space="preserve">. That ideological force is not passed down heritably but </w:t>
      </w:r>
      <w:r w:rsidRPr="00626742">
        <w:rPr>
          <w:u w:val="single"/>
        </w:rPr>
        <w:t>reinforced</w:t>
      </w:r>
      <w:r w:rsidRPr="00626742">
        <w:t xml:space="preserve"> actively through depictions of race and racism as pre-social and </w:t>
      </w:r>
      <w:r w:rsidRPr="00626742">
        <w:rPr>
          <w:u w:val="single"/>
        </w:rPr>
        <w:t>external motors of history</w:t>
      </w:r>
      <w:r w:rsidRPr="00626742">
        <w:t>—ontological determinism of anti-blackness entrenches the social terrain that gives rise to scientific racism.</w:t>
      </w:r>
    </w:p>
    <w:p w14:paraId="6670C623" w14:textId="77777777" w:rsidR="00E955E9" w:rsidRPr="00626742" w:rsidRDefault="00E955E9" w:rsidP="00E955E9">
      <w:r w:rsidRPr="00626742">
        <w:rPr>
          <w:rStyle w:val="Style13ptBold"/>
        </w:rPr>
        <w:t>Fields and Fields 12</w:t>
      </w:r>
      <w:r w:rsidRPr="00626742">
        <w:t xml:space="preserve">—Karen Elise Fields, Ph.D., independent scholar, holds degrees from Harvard University, Brandeis University, and the Sorbonne, Barbara J. Fields, professor of American history at Columbia University, Ph.D. from Yale (“Slavery, Race, and Ideology in the USA,” Chapter 4 in </w:t>
      </w:r>
      <w:r w:rsidRPr="00626742">
        <w:rPr>
          <w:i/>
        </w:rPr>
        <w:t>Racecraft</w:t>
      </w:r>
      <w:r w:rsidRPr="00626742">
        <w:t>, Verso Books, pages 117-148)</w:t>
      </w:r>
    </w:p>
    <w:p w14:paraId="0F6E074E" w14:textId="77777777" w:rsidR="00E955E9" w:rsidRPr="00626742" w:rsidRDefault="00E955E9" w:rsidP="00E955E9">
      <w:pPr>
        <w:rPr>
          <w:sz w:val="16"/>
        </w:rPr>
      </w:pPr>
      <w:r w:rsidRPr="00626742">
        <w:rPr>
          <w:sz w:val="16"/>
        </w:rPr>
        <w:t xml:space="preserve">Perhaps </w:t>
      </w:r>
      <w:r w:rsidRPr="00626742">
        <w:rPr>
          <w:rStyle w:val="StyleUnderline"/>
        </w:rPr>
        <w:t>most intellectually debilitating of all is a third assumption</w:t>
      </w:r>
      <w:r w:rsidRPr="00626742">
        <w:rPr>
          <w:sz w:val="16"/>
        </w:rPr>
        <w:t xml:space="preserve">: namely, </w:t>
      </w:r>
      <w:r w:rsidRPr="00626742">
        <w:rPr>
          <w:rStyle w:val="StyleUnderline"/>
        </w:rPr>
        <w:t>that any situation involving people of European descent and people of African descent automatically falls under the heading "race relations."</w:t>
      </w:r>
      <w:r w:rsidRPr="00626742">
        <w:rPr>
          <w:sz w:val="16"/>
        </w:rPr>
        <w:t xml:space="preserve"> </w:t>
      </w:r>
      <w:r w:rsidRPr="00626742">
        <w:rPr>
          <w:rStyle w:val="StyleUnderline"/>
        </w:rPr>
        <w:t xml:space="preserve">Argument by definition and </w:t>
      </w:r>
      <w:r w:rsidRPr="000175C2">
        <w:rPr>
          <w:rStyle w:val="StyleUnderline"/>
          <w:highlight w:val="green"/>
        </w:rPr>
        <w:t>tautology</w:t>
      </w:r>
      <w:r w:rsidRPr="00626742">
        <w:rPr>
          <w:sz w:val="16"/>
        </w:rPr>
        <w:t xml:space="preserve"> thereby </w:t>
      </w:r>
      <w:r w:rsidRPr="000175C2">
        <w:rPr>
          <w:rStyle w:val="StyleUnderline"/>
          <w:highlight w:val="green"/>
        </w:rPr>
        <w:t>replaces</w:t>
      </w:r>
      <w:r w:rsidRPr="00626742">
        <w:rPr>
          <w:rStyle w:val="StyleUnderline"/>
        </w:rPr>
        <w:t xml:space="preserve"> argument by </w:t>
      </w:r>
      <w:r w:rsidRPr="000175C2">
        <w:rPr>
          <w:rStyle w:val="StyleUnderline"/>
          <w:highlight w:val="green"/>
        </w:rPr>
        <w:t>analysis</w:t>
      </w:r>
      <w:r w:rsidRPr="00626742">
        <w:rPr>
          <w:sz w:val="16"/>
        </w:rPr>
        <w:t xml:space="preserve"> in anything to do with people of African descent. Probably a majority of </w:t>
      </w:r>
      <w:r w:rsidRPr="00626742">
        <w:rPr>
          <w:rStyle w:val="StyleUnderline"/>
        </w:rPr>
        <w:t xml:space="preserve">American </w:t>
      </w:r>
      <w:r w:rsidRPr="000175C2">
        <w:rPr>
          <w:rStyle w:val="StyleUnderline"/>
          <w:highlight w:val="green"/>
        </w:rPr>
        <w:t>historians think of slavery</w:t>
      </w:r>
      <w:r w:rsidRPr="00626742">
        <w:rPr>
          <w:rStyle w:val="StyleUnderline"/>
        </w:rPr>
        <w:t xml:space="preserve"> in the United States </w:t>
      </w:r>
      <w:r w:rsidRPr="000175C2">
        <w:rPr>
          <w:rStyle w:val="StyleUnderline"/>
          <w:highlight w:val="green"/>
        </w:rPr>
        <w:t>as</w:t>
      </w:r>
      <w:r w:rsidRPr="00626742">
        <w:rPr>
          <w:rStyle w:val="StyleUnderline"/>
        </w:rPr>
        <w:t xml:space="preserve"> primarily a system of race relations</w:t>
      </w:r>
      <w:r w:rsidRPr="00626742">
        <w:rPr>
          <w:sz w:val="16"/>
        </w:rPr>
        <w:t>-</w:t>
      </w:r>
      <w:r w:rsidRPr="00626742">
        <w:rPr>
          <w:rStyle w:val="StyleUnderline"/>
        </w:rPr>
        <w:t xml:space="preserve">as </w:t>
      </w:r>
      <w:r w:rsidRPr="000175C2">
        <w:rPr>
          <w:rStyle w:val="StyleUnderline"/>
          <w:highlight w:val="green"/>
        </w:rPr>
        <w:t>though the chief business</w:t>
      </w:r>
      <w:r w:rsidRPr="00626742">
        <w:rPr>
          <w:rStyle w:val="StyleUnderline"/>
        </w:rPr>
        <w:t xml:space="preserve"> of slavery </w:t>
      </w:r>
      <w:r w:rsidRPr="000175C2">
        <w:rPr>
          <w:rStyle w:val="StyleUnderline"/>
          <w:highlight w:val="green"/>
        </w:rPr>
        <w:t>were the production of white supremacy rather than the production of cotton</w:t>
      </w:r>
      <w:r w:rsidRPr="00626742">
        <w:rPr>
          <w:rStyle w:val="StyleUnderline"/>
        </w:rPr>
        <w:t xml:space="preserve">, sugar, rice, </w:t>
      </w:r>
      <w:r w:rsidRPr="000175C2">
        <w:rPr>
          <w:rStyle w:val="StyleUnderline"/>
          <w:highlight w:val="green"/>
        </w:rPr>
        <w:t>and tobacco</w:t>
      </w:r>
      <w:r w:rsidRPr="000175C2">
        <w:rPr>
          <w:sz w:val="16"/>
          <w:highlight w:val="green"/>
        </w:rPr>
        <w:t xml:space="preserve">. </w:t>
      </w:r>
      <w:r w:rsidRPr="00626742">
        <w:rPr>
          <w:rStyle w:val="StyleUnderline"/>
        </w:rPr>
        <w:t>One historian</w:t>
      </w:r>
      <w:r w:rsidRPr="00626742">
        <w:rPr>
          <w:sz w:val="16"/>
        </w:rPr>
        <w:t xml:space="preserve"> has gone so far as to call slavery "the ultimate segregator."8 He </w:t>
      </w:r>
      <w:r w:rsidRPr="00626742">
        <w:rPr>
          <w:rStyle w:val="StyleUnderline"/>
        </w:rPr>
        <w:t>does not ask why Europeans seeking the "ultimate" method of segregating Africans would go to the trouble and expense of transporting them across the ocean for that purpose</w:t>
      </w:r>
      <w:r w:rsidRPr="00626742">
        <w:rPr>
          <w:sz w:val="16"/>
        </w:rPr>
        <w:t xml:space="preserve">, </w:t>
      </w:r>
      <w:r w:rsidRPr="00626742">
        <w:rPr>
          <w:rStyle w:val="StyleUnderline"/>
        </w:rPr>
        <w:t>when they could have achieved the same end so much more simply by leaving the Africans in Africa.</w:t>
      </w:r>
      <w:r w:rsidRPr="00626742">
        <w:rPr>
          <w:sz w:val="16"/>
        </w:rPr>
        <w:t xml:space="preserve"> </w:t>
      </w:r>
      <w:r w:rsidRPr="00626742">
        <w:rPr>
          <w:rStyle w:val="StyleUnderline"/>
        </w:rPr>
        <w:t>No one dreams of analyzing the struggle of the English against the Irish as a problem in race relations</w:t>
      </w:r>
      <w:r w:rsidRPr="00626742">
        <w:rPr>
          <w:sz w:val="16"/>
        </w:rPr>
        <w:t xml:space="preserve">, </w:t>
      </w:r>
      <w:r w:rsidRPr="00626742">
        <w:rPr>
          <w:rStyle w:val="StyleUnderline"/>
        </w:rPr>
        <w:t>even though the rationale that the English developed for suppressing the "barbarous" Irish</w:t>
      </w:r>
      <w:r w:rsidRPr="00626742">
        <w:rPr>
          <w:sz w:val="16"/>
        </w:rPr>
        <w:t xml:space="preserve"> later </w:t>
      </w:r>
      <w:r w:rsidRPr="00626742">
        <w:rPr>
          <w:rStyle w:val="StyleUnderline"/>
        </w:rPr>
        <w:t>served nearly word for word as a rationale for suppressing Africans and indigenous American Indians</w:t>
      </w:r>
      <w:r w:rsidRPr="00626742">
        <w:rPr>
          <w:sz w:val="16"/>
        </w:rPr>
        <w:t xml:space="preserve">.9 </w:t>
      </w:r>
      <w:r w:rsidRPr="00626742">
        <w:rPr>
          <w:rStyle w:val="StyleUnderline"/>
        </w:rPr>
        <w:t>Nor does anyone dream of analyzing serfdom in Russia as primarily a problem of race relations</w:t>
      </w:r>
      <w:r w:rsidRPr="00626742">
        <w:rPr>
          <w:sz w:val="16"/>
        </w:rPr>
        <w:t xml:space="preserve">, </w:t>
      </w:r>
      <w:r w:rsidRPr="00626742">
        <w:rPr>
          <w:rStyle w:val="StyleUnderline"/>
        </w:rPr>
        <w:t>even though the Russian nobility invented fictions of their innate, natural superiority over the serfs</w:t>
      </w:r>
      <w:r w:rsidRPr="00626742">
        <w:rPr>
          <w:sz w:val="16"/>
        </w:rPr>
        <w:t xml:space="preserve"> as preposterous as any devised by American racists. 10 </w:t>
      </w:r>
    </w:p>
    <w:p w14:paraId="0B1B05F8" w14:textId="77777777" w:rsidR="00E955E9" w:rsidRPr="00626742" w:rsidRDefault="00E955E9" w:rsidP="00E955E9">
      <w:pPr>
        <w:rPr>
          <w:rStyle w:val="StyleUnderline"/>
        </w:rPr>
      </w:pPr>
      <w:r w:rsidRPr="00626742">
        <w:rPr>
          <w:rStyle w:val="StyleUnderline"/>
        </w:rPr>
        <w:t>Loose thinking on these matters leads to careless language, which in turn promotes misinformation</w:t>
      </w:r>
      <w:r w:rsidRPr="00626742">
        <w:rPr>
          <w:sz w:val="16"/>
        </w:rPr>
        <w:t xml:space="preserve">. A widely used textbook of American history, written by very distinguished historians, summarizes the three-fifths clause of the United States Constitution (Article I, Section 2) thus: "For both direct taxes and representation, five blacks were to be counted as equivalent to three whites."11 </w:t>
      </w:r>
      <w:r w:rsidRPr="00626742">
        <w:rPr>
          <w:rStyle w:val="StyleUnderline"/>
        </w:rPr>
        <w:t>The three-fifths clause does not distinguish between blacks and whites</w:t>
      </w:r>
      <w:r w:rsidRPr="00626742">
        <w:rPr>
          <w:sz w:val="16"/>
        </w:rPr>
        <w:t xml:space="preserve">-even, using more polite terms, between black and white people. (Indeed, the terms black and white-or for that matter, Negro and Caucasian-do not appear anywhere in the Constitution, as is not surprising in a legal document in which slang of that kind would be hopelessly imprecise.) </w:t>
      </w:r>
      <w:r w:rsidRPr="00626742">
        <w:rPr>
          <w:rStyle w:val="StyleUnderline"/>
        </w:rPr>
        <w:t>The three-fifths clause distinguishes between free Persons</w:t>
      </w:r>
      <w:r w:rsidRPr="00626742">
        <w:rPr>
          <w:sz w:val="16"/>
        </w:rPr>
        <w:t>-who might be of European or African descent-</w:t>
      </w:r>
      <w:r w:rsidRPr="00626742">
        <w:rPr>
          <w:rStyle w:val="StyleUnderline"/>
        </w:rPr>
        <w:t>and other Persons, a euphemism for slaves</w:t>
      </w:r>
      <w:r w:rsidRPr="00626742">
        <w:rPr>
          <w:sz w:val="16"/>
        </w:rPr>
        <w:t xml:space="preserve">. </w:t>
      </w:r>
      <w:r w:rsidRPr="00626742">
        <w:rPr>
          <w:rStyle w:val="StyleUnderline"/>
        </w:rPr>
        <w:t>The issue at stake was whether slaveowning citizens would hold an advantage over non-slaveowning citizens</w:t>
      </w:r>
      <w:r w:rsidRPr="00626742">
        <w:rPr>
          <w:sz w:val="16"/>
        </w:rPr>
        <w:t xml:space="preserve">; </w:t>
      </w:r>
      <w:r w:rsidRPr="00626742">
        <w:rPr>
          <w:rStyle w:val="StyleUnderline"/>
        </w:rPr>
        <w:t>more precisely, whether slaves would be counted in total population for the purpose of apportioning representation in Congress</w:t>
      </w:r>
      <w:r w:rsidRPr="00626742">
        <w:rPr>
          <w:sz w:val="16"/>
        </w:rPr>
        <w:t xml:space="preserve">-an advantage for slaveholders in states with large numbers of slaves-and of assessing responsibility for direct taxes-a disadvantage. The Constitution answered by saying yes, but at a ratio of three-fifths, rather than the five-fifths that slaveholders would have preferred for representation or the zero-fifths they would have preferred for taxation. </w:t>
      </w:r>
      <w:r w:rsidRPr="00626742">
        <w:rPr>
          <w:rStyle w:val="StyleUnderline"/>
        </w:rPr>
        <w:t>When well-meaning people affirm</w:t>
      </w:r>
      <w:r w:rsidRPr="00626742">
        <w:rPr>
          <w:sz w:val="16"/>
        </w:rPr>
        <w:t xml:space="preserve">, for rhetorical effect, </w:t>
      </w:r>
      <w:r w:rsidRPr="00626742">
        <w:rPr>
          <w:rStyle w:val="StyleUnderline"/>
        </w:rPr>
        <w:t>that the Constitution declared Afro-Americans to be only three-fifths human</w:t>
      </w:r>
      <w:r w:rsidRPr="00626742">
        <w:rPr>
          <w:sz w:val="16"/>
        </w:rPr>
        <w:t xml:space="preserve">, </w:t>
      </w:r>
      <w:r w:rsidRPr="00626742">
        <w:rPr>
          <w:rStyle w:val="StyleUnderline"/>
        </w:rPr>
        <w:t xml:space="preserve">they commit an error for which American historians themselves must accept the blame. </w:t>
      </w:r>
    </w:p>
    <w:p w14:paraId="26C0AB46" w14:textId="77777777" w:rsidR="00E955E9" w:rsidRPr="00626742" w:rsidRDefault="00E955E9" w:rsidP="00E955E9">
      <w:pPr>
        <w:rPr>
          <w:sz w:val="16"/>
        </w:rPr>
      </w:pPr>
      <w:r w:rsidRPr="000175C2">
        <w:rPr>
          <w:rStyle w:val="StyleUnderline"/>
          <w:highlight w:val="green"/>
        </w:rPr>
        <w:t>When</w:t>
      </w:r>
      <w:r w:rsidRPr="00626742">
        <w:rPr>
          <w:rStyle w:val="StyleUnderline"/>
        </w:rPr>
        <w:t xml:space="preserve"> virtually the whole of a </w:t>
      </w:r>
      <w:r w:rsidRPr="000175C2">
        <w:rPr>
          <w:rStyle w:val="StyleUnderline"/>
          <w:highlight w:val="green"/>
        </w:rPr>
        <w:t>society</w:t>
      </w:r>
      <w:r w:rsidRPr="00626742">
        <w:rPr>
          <w:sz w:val="16"/>
        </w:rPr>
        <w:t xml:space="preserve">, including supposedly thoughtful, educated, intelligent persons, </w:t>
      </w:r>
      <w:r w:rsidRPr="000175C2">
        <w:rPr>
          <w:rStyle w:val="StyleUnderline"/>
          <w:highlight w:val="green"/>
        </w:rPr>
        <w:t>commits</w:t>
      </w:r>
      <w:r w:rsidRPr="00626742">
        <w:rPr>
          <w:rStyle w:val="StyleUnderline"/>
        </w:rPr>
        <w:t xml:space="preserve"> itself </w:t>
      </w:r>
      <w:r w:rsidRPr="000175C2">
        <w:rPr>
          <w:rStyle w:val="StyleUnderline"/>
          <w:highlight w:val="green"/>
        </w:rPr>
        <w:t>to</w:t>
      </w:r>
      <w:r w:rsidRPr="00626742">
        <w:rPr>
          <w:rStyle w:val="StyleUnderline"/>
        </w:rPr>
        <w:t xml:space="preserve"> belief in </w:t>
      </w:r>
      <w:r w:rsidRPr="000175C2">
        <w:rPr>
          <w:rStyle w:val="StyleUnderline"/>
          <w:highlight w:val="green"/>
        </w:rPr>
        <w:t>propositions that collapse into absurdity</w:t>
      </w:r>
      <w:r w:rsidRPr="00626742">
        <w:rPr>
          <w:sz w:val="16"/>
        </w:rPr>
        <w:t xml:space="preserve"> upon the slightest examination, </w:t>
      </w:r>
      <w:r w:rsidRPr="000175C2">
        <w:rPr>
          <w:rStyle w:val="StyleUnderline"/>
          <w:highlight w:val="green"/>
        </w:rPr>
        <w:t>the reason is</w:t>
      </w:r>
      <w:r w:rsidRPr="00626742">
        <w:rPr>
          <w:sz w:val="16"/>
        </w:rPr>
        <w:t xml:space="preserve"> not hallucination or delusion or even simple hypocrisy; rather, it is </w:t>
      </w:r>
      <w:r w:rsidRPr="000175C2">
        <w:rPr>
          <w:rStyle w:val="StyleUnderline"/>
          <w:highlight w:val="green"/>
        </w:rPr>
        <w:t>ideology</w:t>
      </w:r>
      <w:r w:rsidRPr="00626742">
        <w:rPr>
          <w:sz w:val="16"/>
        </w:rPr>
        <w:t xml:space="preserve">. And </w:t>
      </w:r>
      <w:r w:rsidRPr="00626742">
        <w:rPr>
          <w:rStyle w:val="StyleUnderline"/>
        </w:rPr>
        <w:t>ideology is impossible for anyone to analyze rationally who remains trapped on its terrain</w:t>
      </w:r>
      <w:r w:rsidRPr="00626742">
        <w:rPr>
          <w:sz w:val="16"/>
        </w:rPr>
        <w:t xml:space="preserve">.12 That is why race still proves so hard for historians to deal with historically, rather than in terms of metaphysics, religion, or socio­ (that is, pseudo-) biology. </w:t>
      </w:r>
    </w:p>
    <w:p w14:paraId="48776E67" w14:textId="77777777" w:rsidR="00E955E9" w:rsidRPr="00626742" w:rsidRDefault="00E955E9" w:rsidP="00E955E9">
      <w:pPr>
        <w:rPr>
          <w:sz w:val="16"/>
        </w:rPr>
      </w:pPr>
      <w:r w:rsidRPr="000175C2">
        <w:rPr>
          <w:rStyle w:val="StyleUnderline"/>
          <w:highlight w:val="green"/>
        </w:rPr>
        <w:t>Nothing so well illustrates that</w:t>
      </w:r>
      <w:r w:rsidRPr="00626742">
        <w:rPr>
          <w:rStyle w:val="StyleUnderline"/>
        </w:rPr>
        <w:t xml:space="preserve"> impossibility </w:t>
      </w:r>
      <w:r w:rsidRPr="000175C2">
        <w:rPr>
          <w:rStyle w:val="StyleUnderline"/>
          <w:highlight w:val="green"/>
        </w:rPr>
        <w:t>as the conviction</w:t>
      </w:r>
      <w:r w:rsidRPr="00626742">
        <w:rPr>
          <w:sz w:val="16"/>
        </w:rPr>
        <w:t xml:space="preserve"> among otherwise sensible scholars </w:t>
      </w:r>
      <w:r w:rsidRPr="000175C2">
        <w:rPr>
          <w:rStyle w:val="StyleUnderline"/>
          <w:highlight w:val="green"/>
        </w:rPr>
        <w:t>that race "explains" historical phenomena</w:t>
      </w:r>
      <w:r w:rsidRPr="00626742">
        <w:rPr>
          <w:sz w:val="16"/>
        </w:rPr>
        <w:t xml:space="preserve">; specifically, </w:t>
      </w:r>
      <w:r w:rsidRPr="00626742">
        <w:rPr>
          <w:rStyle w:val="StyleUnderline"/>
        </w:rPr>
        <w:t>that it explains why people of African descent have been set apart for treatment different from that accorded to others</w:t>
      </w:r>
      <w:r w:rsidRPr="00626742">
        <w:rPr>
          <w:sz w:val="16"/>
        </w:rPr>
        <w:t xml:space="preserve">. 13 But </w:t>
      </w:r>
      <w:r w:rsidRPr="000175C2">
        <w:rPr>
          <w:rStyle w:val="StyleUnderline"/>
          <w:highlight w:val="green"/>
        </w:rPr>
        <w:t>race is just the name assigned to the phenomenon</w:t>
      </w:r>
      <w:r w:rsidRPr="00626742">
        <w:rPr>
          <w:rStyle w:val="StyleUnderline"/>
        </w:rPr>
        <w:t>, which it no more explains than judicial review "explains" why the</w:t>
      </w:r>
      <w:r w:rsidRPr="00626742">
        <w:rPr>
          <w:sz w:val="16"/>
        </w:rPr>
        <w:t xml:space="preserve"> United States </w:t>
      </w:r>
      <w:r w:rsidRPr="00626742">
        <w:rPr>
          <w:rStyle w:val="StyleUnderline"/>
        </w:rPr>
        <w:t>Supreme Court can declare acts of Congress unconstitutional</w:t>
      </w:r>
      <w:r w:rsidRPr="00626742">
        <w:rPr>
          <w:sz w:val="16"/>
        </w:rPr>
        <w:t xml:space="preserve">, or than Civil War "explains" why Americans fought each other between 1861 and 1865.14 </w:t>
      </w:r>
    </w:p>
    <w:p w14:paraId="28D33452" w14:textId="77777777" w:rsidR="00E955E9" w:rsidRPr="00090F6A" w:rsidRDefault="00E955E9" w:rsidP="00E955E9">
      <w:pPr>
        <w:rPr>
          <w:rStyle w:val="StyleUnderline"/>
        </w:rPr>
      </w:pPr>
      <w:r w:rsidRPr="00090F6A">
        <w:rPr>
          <w:rStyle w:val="StyleUnderline"/>
        </w:rPr>
        <w:t>Only if race is defined as innate</w:t>
      </w:r>
      <w:r w:rsidRPr="00090F6A">
        <w:t xml:space="preserve"> </w:t>
      </w:r>
      <w:r w:rsidRPr="00090F6A">
        <w:rPr>
          <w:sz w:val="16"/>
        </w:rPr>
        <w:t xml:space="preserve">and natural prejudice of color </w:t>
      </w:r>
      <w:r w:rsidRPr="00090F6A">
        <w:rPr>
          <w:rStyle w:val="StyleUnderline"/>
        </w:rPr>
        <w:t>does its invocation as a historical explanation do more than repeat the question by way of answer</w:t>
      </w:r>
      <w:r w:rsidRPr="00090F6A">
        <w:rPr>
          <w:sz w:val="16"/>
        </w:rPr>
        <w:t xml:space="preserve">. And there </w:t>
      </w:r>
      <w:r w:rsidRPr="00090F6A">
        <w:rPr>
          <w:rStyle w:val="StyleUnderline"/>
        </w:rPr>
        <w:t>an insurm</w:t>
      </w:r>
      <w:r w:rsidRPr="00626742">
        <w:rPr>
          <w:rStyle w:val="StyleUnderline"/>
        </w:rPr>
        <w:t>ountable problem arises</w:t>
      </w:r>
      <w:r w:rsidRPr="00626742">
        <w:rPr>
          <w:sz w:val="16"/>
        </w:rPr>
        <w:t xml:space="preserve">: </w:t>
      </w:r>
      <w:r w:rsidRPr="000175C2">
        <w:rPr>
          <w:rStyle w:val="StyleUnderline"/>
          <w:highlight w:val="green"/>
        </w:rPr>
        <w:t>since race is not genetically programmed, racial prejudice cannot be genetically programmed either</w:t>
      </w:r>
      <w:r w:rsidRPr="00626742">
        <w:rPr>
          <w:sz w:val="16"/>
        </w:rPr>
        <w:t xml:space="preserve"> </w:t>
      </w:r>
      <w:r w:rsidRPr="00626742">
        <w:rPr>
          <w:rStyle w:val="StyleUnderline"/>
        </w:rPr>
        <w:t>but</w:t>
      </w:r>
      <w:r w:rsidRPr="00626742">
        <w:rPr>
          <w:sz w:val="16"/>
        </w:rPr>
        <w:t xml:space="preserve">, like race itself, </w:t>
      </w:r>
      <w:r w:rsidRPr="00626742">
        <w:rPr>
          <w:rStyle w:val="StyleUnderline"/>
        </w:rPr>
        <w:t>must arise historically</w:t>
      </w:r>
      <w:r w:rsidRPr="00626742">
        <w:rPr>
          <w:sz w:val="16"/>
        </w:rPr>
        <w:t xml:space="preserve">. </w:t>
      </w:r>
      <w:r w:rsidRPr="00626742">
        <w:rPr>
          <w:rStyle w:val="StyleUnderline"/>
        </w:rPr>
        <w:t xml:space="preserve">The most sophisticated </w:t>
      </w:r>
      <w:r w:rsidRPr="00090F6A">
        <w:rPr>
          <w:rStyle w:val="StyleUnderline"/>
        </w:rPr>
        <w:t>of those who invoke race as a historical explanation</w:t>
      </w:r>
      <w:r w:rsidRPr="00090F6A">
        <w:rPr>
          <w:sz w:val="16"/>
        </w:rPr>
        <w:t>-for example, George Fredrickson and Winthrop Jordan-</w:t>
      </w:r>
      <w:r w:rsidRPr="00090F6A">
        <w:rPr>
          <w:rStyle w:val="StyleUnderline"/>
        </w:rPr>
        <w:t>recognize the difficulty</w:t>
      </w:r>
      <w:r w:rsidRPr="00090F6A">
        <w:rPr>
          <w:sz w:val="16"/>
        </w:rPr>
        <w:t xml:space="preserve">. </w:t>
      </w:r>
      <w:r w:rsidRPr="00090F6A">
        <w:rPr>
          <w:rStyle w:val="StyleUnderline"/>
        </w:rPr>
        <w:t>The preferred solution is to suppose that</w:t>
      </w:r>
      <w:r w:rsidRPr="00090F6A">
        <w:rPr>
          <w:sz w:val="16"/>
        </w:rPr>
        <w:t xml:space="preserve">, having arisen historically, </w:t>
      </w:r>
      <w:r w:rsidRPr="00090F6A">
        <w:rPr>
          <w:rStyle w:val="StyleUnderline"/>
        </w:rPr>
        <w:t>race</w:t>
      </w:r>
      <w:r w:rsidRPr="00090F6A">
        <w:rPr>
          <w:sz w:val="16"/>
        </w:rPr>
        <w:t xml:space="preserve"> then </w:t>
      </w:r>
      <w:r w:rsidRPr="00090F6A">
        <w:rPr>
          <w:rStyle w:val="StyleUnderline"/>
        </w:rPr>
        <w:t>ceases to be a historical phenomenon</w:t>
      </w:r>
      <w:r w:rsidRPr="00090F6A">
        <w:rPr>
          <w:sz w:val="16"/>
        </w:rPr>
        <w:t xml:space="preserve"> and </w:t>
      </w:r>
      <w:r w:rsidRPr="00090F6A">
        <w:rPr>
          <w:rStyle w:val="StyleUnderline"/>
        </w:rPr>
        <w:t>becomes</w:t>
      </w:r>
      <w:r w:rsidRPr="00090F6A">
        <w:rPr>
          <w:sz w:val="16"/>
        </w:rPr>
        <w:t xml:space="preserve"> instead </w:t>
      </w:r>
      <w:r w:rsidRPr="00090F6A">
        <w:rPr>
          <w:rStyle w:val="StyleUnderline"/>
        </w:rPr>
        <w:t>an external motor of history</w:t>
      </w:r>
      <w:r w:rsidRPr="00090F6A">
        <w:rPr>
          <w:sz w:val="16"/>
        </w:rPr>
        <w:t xml:space="preserve">; according to the fatuous but widely repeated formula, it "takes on a life of its own."15 </w:t>
      </w:r>
      <w:r w:rsidRPr="00090F6A">
        <w:rPr>
          <w:rStyle w:val="StyleUnderline"/>
        </w:rPr>
        <w:t>In other words, once historically acquired, race becomes hereditary</w:t>
      </w:r>
      <w:r w:rsidRPr="00090F6A">
        <w:rPr>
          <w:sz w:val="16"/>
        </w:rPr>
        <w:t xml:space="preserve">. </w:t>
      </w:r>
      <w:r w:rsidRPr="00090F6A">
        <w:rPr>
          <w:rStyle w:val="StyleUnderline"/>
        </w:rPr>
        <w:t xml:space="preserve">The shopworn metaphor thus offers camouflage for a latter-day version of Lamarckism. </w:t>
      </w:r>
    </w:p>
    <w:p w14:paraId="498AEB88" w14:textId="77777777" w:rsidR="00E955E9" w:rsidRPr="00626742" w:rsidRDefault="00E955E9" w:rsidP="00E955E9">
      <w:pPr>
        <w:rPr>
          <w:sz w:val="16"/>
        </w:rPr>
      </w:pPr>
      <w:r w:rsidRPr="00090F6A">
        <w:rPr>
          <w:sz w:val="16"/>
        </w:rPr>
        <w:t>The History of an Ideology</w:t>
      </w:r>
    </w:p>
    <w:p w14:paraId="717A8DA8" w14:textId="77777777" w:rsidR="00E955E9" w:rsidRPr="00626742" w:rsidRDefault="00E955E9" w:rsidP="00E955E9">
      <w:pPr>
        <w:rPr>
          <w:sz w:val="16"/>
        </w:rPr>
      </w:pPr>
      <w:r w:rsidRPr="00626742">
        <w:rPr>
          <w:rStyle w:val="StyleUnderline"/>
        </w:rPr>
        <w:t>Race is not an element of human biology</w:t>
      </w:r>
      <w:r w:rsidRPr="00626742">
        <w:rPr>
          <w:sz w:val="16"/>
        </w:rPr>
        <w:t xml:space="preserve"> (like breathing oxygen or reproducing sexually); </w:t>
      </w:r>
      <w:r w:rsidRPr="00626742">
        <w:rPr>
          <w:rStyle w:val="StyleUnderline"/>
        </w:rPr>
        <w:t>nor is it even an idea</w:t>
      </w:r>
      <w:r w:rsidRPr="00626742">
        <w:rPr>
          <w:sz w:val="16"/>
        </w:rPr>
        <w:t xml:space="preserve"> (like the speed of light or the value of 1t) that can be plausibly imagined to live an eternal life of its own. </w:t>
      </w:r>
      <w:r w:rsidRPr="000175C2">
        <w:rPr>
          <w:rStyle w:val="StyleUnderline"/>
          <w:highlight w:val="green"/>
        </w:rPr>
        <w:t>Race is</w:t>
      </w:r>
      <w:r w:rsidRPr="00626742">
        <w:rPr>
          <w:sz w:val="16"/>
        </w:rPr>
        <w:t xml:space="preserve"> not an idea but </w:t>
      </w:r>
      <w:r w:rsidRPr="000175C2">
        <w:rPr>
          <w:rStyle w:val="StyleUnderline"/>
          <w:highlight w:val="green"/>
        </w:rPr>
        <w:t>an ideology</w:t>
      </w:r>
      <w:r w:rsidRPr="00626742">
        <w:rPr>
          <w:sz w:val="16"/>
        </w:rPr>
        <w:t xml:space="preserve">. </w:t>
      </w:r>
      <w:r w:rsidRPr="000175C2">
        <w:rPr>
          <w:rStyle w:val="StyleUnderline"/>
          <w:highlight w:val="green"/>
        </w:rPr>
        <w:t>It came into existence</w:t>
      </w:r>
      <w:r w:rsidRPr="00626742">
        <w:rPr>
          <w:rStyle w:val="StyleUnderline"/>
        </w:rPr>
        <w:t xml:space="preserve"> at a discernible historical moment </w:t>
      </w:r>
      <w:r w:rsidRPr="000175C2">
        <w:rPr>
          <w:rStyle w:val="StyleUnderline"/>
          <w:highlight w:val="green"/>
        </w:rPr>
        <w:t xml:space="preserve">for </w:t>
      </w:r>
      <w:r w:rsidRPr="00626742">
        <w:rPr>
          <w:rStyle w:val="StyleUnderline"/>
        </w:rPr>
        <w:t xml:space="preserve">rationally understandable </w:t>
      </w:r>
      <w:r w:rsidRPr="000175C2">
        <w:rPr>
          <w:rStyle w:val="StyleUnderline"/>
          <w:highlight w:val="green"/>
        </w:rPr>
        <w:t>historical reasons</w:t>
      </w:r>
      <w:r w:rsidRPr="00626742">
        <w:rPr>
          <w:sz w:val="16"/>
        </w:rPr>
        <w:t xml:space="preserve"> and is subject to change for similar reasons. The revolutionary bicentennials that Americans have celebrated with such unction-of independence in 1 976 and of the Constitution in 1 989-can as well serve as the bicentennial of racial ideology, since the birthdays are not far apart. During the revolutionary era, people who favored slavery and people who opposed it collaborated in identifying the racial incapacity of Afro-Americans as the explanation for enslavement. American racial ideology is as original an invention of the Founders as is the United States itself. Those holding liberty to be inalienable, and holding Afro-Americans as slaves, were bound to end by holding race to be a self-evident truth. Thus </w:t>
      </w:r>
      <w:r w:rsidRPr="00626742">
        <w:rPr>
          <w:rStyle w:val="StyleUnderline"/>
        </w:rPr>
        <w:t>we ought to begin by restoring to race</w:t>
      </w:r>
      <w:r w:rsidRPr="00626742">
        <w:rPr>
          <w:sz w:val="16"/>
        </w:rPr>
        <w:t>-that is, the American version of race-</w:t>
      </w:r>
      <w:r w:rsidRPr="00626742">
        <w:rPr>
          <w:rStyle w:val="StyleUnderline"/>
        </w:rPr>
        <w:t>its proper history</w:t>
      </w:r>
      <w:r w:rsidRPr="00626742">
        <w:rPr>
          <w:sz w:val="16"/>
        </w:rPr>
        <w:t>.</w:t>
      </w:r>
    </w:p>
    <w:p w14:paraId="05994A4A" w14:textId="77777777" w:rsidR="00E955E9" w:rsidRPr="00626742" w:rsidRDefault="00E955E9" w:rsidP="00E955E9">
      <w:pPr>
        <w:rPr>
          <w:sz w:val="12"/>
        </w:rPr>
      </w:pPr>
      <w:r w:rsidRPr="00626742">
        <w:rPr>
          <w:sz w:val="12"/>
        </w:rPr>
        <w:t xml:space="preserve">As convenient a place as any to begin a brief summary of that history, along with that of plantation society in British North America, is in seventeenth-century Virginia. Virginia foundered during its early years and survived only through the good will and, when the colonists had exhausted that, the extorted tribute of the indigenous Indians. But during the second decade of the seventeenth century, Virginia discovered its vocation: the growing of tobacco. The first boom in what would eventually become the United States took place during the 1620s, and it rested primarily on the backs of English indentured servants, not African slaves. Not until late in the century, after the boom had passed, did landowners begin buying slaves in large numbers, first from the West Indies and then, after 1680, from Africa itself.16 During the high years of the boom it was the "free-born" Englishman who became, as one historian put it, "a machine to make tobacco for somebody else."17 </w:t>
      </w:r>
    </w:p>
    <w:p w14:paraId="64C3ADDB" w14:textId="77777777" w:rsidR="00E955E9" w:rsidRPr="00090F6A" w:rsidRDefault="00E955E9" w:rsidP="00E955E9">
      <w:pPr>
        <w:rPr>
          <w:sz w:val="12"/>
        </w:rPr>
      </w:pPr>
      <w:r w:rsidRPr="00626742">
        <w:rPr>
          <w:sz w:val="12"/>
        </w:rPr>
        <w:t xml:space="preserve">Indentured servants served longer terms in Virginia than their English counterparts and enjoyed less dignity and less protection in law and custom. They could be bought and sold like livestock, kidnapped, stolen, put up as stakes in card games, and awarded even before their arrival in America-to the victors in lawsuits. Greedy magnates (if the term is not redundant) stinted the servants' food and cheated them out of their freedom dues, and often out of their freedom itself, when they had served their time. Servants were beaten, maimed, and even killed with impunity. For expressing opinions unfavorable to the governor and the governing council, one man had both his arms broken and his tongue bored through </w:t>
      </w:r>
      <w:r w:rsidRPr="00090F6A">
        <w:rPr>
          <w:sz w:val="12"/>
        </w:rPr>
        <w:t>with an awl, while another lost his ear and had to submit to a second seven-year term of servitude to a member of the council that had judged his case.18</w:t>
      </w:r>
    </w:p>
    <w:p w14:paraId="41F19482" w14:textId="77777777" w:rsidR="00E955E9" w:rsidRPr="00090F6A" w:rsidRDefault="00E955E9" w:rsidP="00E955E9">
      <w:pPr>
        <w:rPr>
          <w:sz w:val="12"/>
        </w:rPr>
      </w:pPr>
      <w:r w:rsidRPr="00090F6A">
        <w:rPr>
          <w:sz w:val="12"/>
        </w:rPr>
        <w:t xml:space="preserve">Whatever truths may have appeared self-evident in those days, neither an inalienable right to life and liberty nor the founding of government on the consent of the governed was among them. Virginia was a profit-seeking venture, and no one stood to make a profit growing tobacco by democratic methods. Only those who could force large numbers of people to work tobacco for them stood to get rich during the tobacco boom. Neither white skin nor English nationality protected servants from the grossest forms of brutality and exploitation. The only degradation they were spared was perpetual enslavement along with their issue in perpetuity, the fate that eventually befell the descendants of Africans. </w:t>
      </w:r>
    </w:p>
    <w:p w14:paraId="6BDB12EB" w14:textId="77777777" w:rsidR="00E955E9" w:rsidRPr="00626742" w:rsidRDefault="00E955E9" w:rsidP="00E955E9">
      <w:pPr>
        <w:rPr>
          <w:sz w:val="16"/>
        </w:rPr>
      </w:pPr>
      <w:r w:rsidRPr="00090F6A">
        <w:rPr>
          <w:rStyle w:val="StyleUnderline"/>
        </w:rPr>
        <w:t>Scholars occasionally maintain that English indentured servants escaped that fate while Africans fell victim</w:t>
      </w:r>
      <w:r w:rsidRPr="00090F6A">
        <w:rPr>
          <w:sz w:val="16"/>
        </w:rPr>
        <w:t xml:space="preserve"> to it </w:t>
      </w:r>
      <w:r w:rsidRPr="00090F6A">
        <w:rPr>
          <w:rStyle w:val="StyleUnderline"/>
        </w:rPr>
        <w:t>because Europeans would go only so far and no farther in oppressing people of their own color</w:t>
      </w:r>
      <w:r w:rsidRPr="00090F6A">
        <w:rPr>
          <w:sz w:val="16"/>
        </w:rPr>
        <w:t xml:space="preserve">. But </w:t>
      </w:r>
      <w:r w:rsidRPr="00090F6A">
        <w:rPr>
          <w:rStyle w:val="StyleUnderline"/>
        </w:rPr>
        <w:t>they really only believe such folklore when they are floating in the twilight world of racial ideology</w:t>
      </w:r>
      <w:r w:rsidRPr="00090F6A">
        <w:rPr>
          <w:sz w:val="16"/>
        </w:rPr>
        <w:t xml:space="preserve">, a world in which even the Supreme Court of the United States finds itself mentally disarmed. Once restored to honest daylight, </w:t>
      </w:r>
      <w:r w:rsidRPr="00090F6A">
        <w:rPr>
          <w:rStyle w:val="StyleUnderline"/>
        </w:rPr>
        <w:t>they know better</w:t>
      </w:r>
      <w:r w:rsidRPr="00090F6A">
        <w:rPr>
          <w:sz w:val="16"/>
        </w:rPr>
        <w:t xml:space="preserve">. </w:t>
      </w:r>
      <w:r w:rsidRPr="00090F6A">
        <w:rPr>
          <w:rStyle w:val="StyleUnderline"/>
        </w:rPr>
        <w:t>They know</w:t>
      </w:r>
      <w:r w:rsidRPr="00090F6A">
        <w:rPr>
          <w:sz w:val="16"/>
        </w:rPr>
        <w:t xml:space="preserve"> that the </w:t>
      </w:r>
      <w:r w:rsidRPr="00090F6A">
        <w:rPr>
          <w:rStyle w:val="StyleUnderline"/>
        </w:rPr>
        <w:t>Greeks and Romans enslaved people of their own color</w:t>
      </w:r>
      <w:r w:rsidRPr="00090F6A">
        <w:rPr>
          <w:sz w:val="16"/>
        </w:rPr>
        <w:t xml:space="preserve">. They know that </w:t>
      </w:r>
      <w:r w:rsidRPr="00090F6A">
        <w:rPr>
          <w:rStyle w:val="StyleUnderline"/>
        </w:rPr>
        <w:t>Europeans held other Europeans in both slavery and</w:t>
      </w:r>
      <w:r w:rsidRPr="00626742">
        <w:rPr>
          <w:rStyle w:val="StyleUnderline"/>
        </w:rPr>
        <w:t xml:space="preserve"> serfdom</w:t>
      </w:r>
      <w:r w:rsidRPr="00626742">
        <w:rPr>
          <w:sz w:val="16"/>
        </w:rPr>
        <w:t xml:space="preserve">, and that the law in Tudor England provided for the enslavement of vagabonds. They know that the </w:t>
      </w:r>
      <w:r w:rsidRPr="00626742">
        <w:rPr>
          <w:rStyle w:val="StyleUnderline"/>
        </w:rPr>
        <w:t>English considered no brutality too extreme in bringing to heel the supposedly savage and undoubtedly fair-skinned Irish</w:t>
      </w:r>
      <w:r w:rsidRPr="00626742">
        <w:rPr>
          <w:sz w:val="16"/>
        </w:rPr>
        <w:t xml:space="preserve">. </w:t>
      </w:r>
      <w:r w:rsidRPr="00626742">
        <w:rPr>
          <w:rStyle w:val="StyleUnderline"/>
        </w:rPr>
        <w:t>Oliver Cromwell sold survivors of the Drogheda massacre as slaves in Barbados</w:t>
      </w:r>
      <w:r w:rsidRPr="00626742">
        <w:rPr>
          <w:sz w:val="16"/>
        </w:rPr>
        <w:t xml:space="preserve">, and his agents systematically auctioned Irish children off to planters in the West Indies. </w:t>
      </w:r>
      <w:r w:rsidRPr="00626742">
        <w:rPr>
          <w:rStyle w:val="StyleUnderline"/>
        </w:rPr>
        <w:t>Nazi concentration camps swallowed up not only Jews and Gypsies but also partisans, resistance fighters, and Communists</w:t>
      </w:r>
      <w:r w:rsidRPr="00626742">
        <w:rPr>
          <w:sz w:val="16"/>
        </w:rPr>
        <w:t xml:space="preserve">, whom even the United States Supreme Court would be hard-pressed to define as racial groups. From Peterloo to Santiago, Chile, to Kwangju, South Korea, to Tiananmen Square and the harrios of San Salvador, humanity has learned again and again that </w:t>
      </w:r>
      <w:r w:rsidRPr="000175C2">
        <w:rPr>
          <w:rStyle w:val="StyleUnderline"/>
          <w:highlight w:val="green"/>
        </w:rPr>
        <w:t>shared color and nationality set no</w:t>
      </w:r>
      <w:r w:rsidRPr="00626742">
        <w:rPr>
          <w:rStyle w:val="StyleUnderline"/>
        </w:rPr>
        <w:t xml:space="preserve"> automatic </w:t>
      </w:r>
      <w:r w:rsidRPr="000175C2">
        <w:rPr>
          <w:rStyle w:val="StyleUnderline"/>
          <w:highlight w:val="green"/>
        </w:rPr>
        <w:t>limit to oppression</w:t>
      </w:r>
      <w:r w:rsidRPr="00626742">
        <w:rPr>
          <w:sz w:val="16"/>
        </w:rPr>
        <w:t xml:space="preserve">. Ultimately, </w:t>
      </w:r>
      <w:r w:rsidRPr="00626742">
        <w:rPr>
          <w:rStyle w:val="StyleUnderline"/>
        </w:rPr>
        <w:t>the only check upon oppression is the strength and effectiveness of resistance to it</w:t>
      </w:r>
      <w:r w:rsidRPr="00626742">
        <w:rPr>
          <w:sz w:val="16"/>
        </w:rPr>
        <w:t xml:space="preserve">. </w:t>
      </w:r>
    </w:p>
    <w:p w14:paraId="4E71BD74" w14:textId="77777777" w:rsidR="00E955E9" w:rsidRPr="00626742" w:rsidRDefault="00E955E9" w:rsidP="00E955E9">
      <w:pPr>
        <w:rPr>
          <w:rStyle w:val="StyleUnderline"/>
        </w:rPr>
      </w:pPr>
      <w:r w:rsidRPr="00626742">
        <w:rPr>
          <w:rStyle w:val="StyleUnderline"/>
        </w:rPr>
        <w:t>Resistance does not refer only to the fight that individuals</w:t>
      </w:r>
      <w:r w:rsidRPr="00626742">
        <w:rPr>
          <w:sz w:val="16"/>
        </w:rPr>
        <w:t xml:space="preserve">, or collections of them, </w:t>
      </w:r>
      <w:r w:rsidRPr="00626742">
        <w:rPr>
          <w:rStyle w:val="StyleUnderline"/>
        </w:rPr>
        <w:t>put up at any given time against those trying to impose on them</w:t>
      </w:r>
      <w:r w:rsidRPr="00626742">
        <w:rPr>
          <w:sz w:val="16"/>
        </w:rPr>
        <w:t xml:space="preserve">. </w:t>
      </w:r>
      <w:r w:rsidRPr="00626742">
        <w:rPr>
          <w:rStyle w:val="StyleUnderline"/>
        </w:rPr>
        <w:t>It refers also to the historical outcome of the struggle</w:t>
      </w:r>
      <w:r w:rsidRPr="00626742">
        <w:rPr>
          <w:sz w:val="16"/>
        </w:rPr>
        <w:t xml:space="preserve"> </w:t>
      </w:r>
      <w:r w:rsidRPr="00626742">
        <w:rPr>
          <w:rStyle w:val="StyleUnderline"/>
        </w:rPr>
        <w:t>that has gone before</w:t>
      </w:r>
      <w:r w:rsidRPr="00626742">
        <w:rPr>
          <w:sz w:val="16"/>
        </w:rPr>
        <w:t xml:space="preserve">, perhaps long enough before to have been hallowed by custom or formalized in law-as "the rights of an Englishman," for example. </w:t>
      </w:r>
      <w:r w:rsidRPr="00626742">
        <w:rPr>
          <w:rStyle w:val="StyleUnderline"/>
        </w:rPr>
        <w:t>The freedoms of lower-class Englishmen</w:t>
      </w:r>
      <w:r w:rsidRPr="00626742">
        <w:rPr>
          <w:sz w:val="16"/>
        </w:rPr>
        <w:t xml:space="preserve">, and the somewhat lesser freedoms of lower-class Englishwomen, </w:t>
      </w:r>
      <w:r w:rsidRPr="00626742">
        <w:rPr>
          <w:rStyle w:val="StyleUnderline"/>
        </w:rPr>
        <w:t>were not gifts of the English nobility</w:t>
      </w:r>
      <w:r w:rsidRPr="00626742">
        <w:rPr>
          <w:sz w:val="16"/>
        </w:rPr>
        <w:t xml:space="preserve">, tendered out of solicitude for people of their own color or nationality. Rather, </w:t>
      </w:r>
      <w:r w:rsidRPr="00626742">
        <w:rPr>
          <w:rStyle w:val="StyleUnderline"/>
        </w:rPr>
        <w:t>they emerged from centuries of day-to-day contest</w:t>
      </w:r>
      <w:r w:rsidRPr="00626742">
        <w:rPr>
          <w:sz w:val="16"/>
        </w:rPr>
        <w:t xml:space="preserve">, overt and covert, </w:t>
      </w:r>
      <w:r w:rsidRPr="00626742">
        <w:rPr>
          <w:rStyle w:val="StyleUnderline"/>
        </w:rPr>
        <w:t>armed and unarmed, peaceable and forcible, over where the limits lay</w:t>
      </w:r>
      <w:r w:rsidRPr="00626742">
        <w:rPr>
          <w:sz w:val="16"/>
        </w:rPr>
        <w:t xml:space="preserve">. Moral scruples about what could and what could not be done to the lower classes were nothing but the shoulds and should nots distilled from this collective historical experience, ritualized as rules of behavior or systematized as common law-but always liable to be put once again on the table for negotiation or into the ring for combat. 19 </w:t>
      </w:r>
      <w:r w:rsidRPr="00626742">
        <w:rPr>
          <w:rStyle w:val="StyleUnderline"/>
        </w:rPr>
        <w:t xml:space="preserve">Each new increment of freedom that the lower classes regarded as their due represented the provisional outcome of the last round in a continuing boxing-match and established the fighting weights of the contenders in the next round. </w:t>
      </w:r>
    </w:p>
    <w:p w14:paraId="7C7DDD2F" w14:textId="77777777" w:rsidR="00E955E9" w:rsidRPr="00626742" w:rsidRDefault="00E955E9" w:rsidP="00E955E9">
      <w:pPr>
        <w:rPr>
          <w:sz w:val="12"/>
        </w:rPr>
      </w:pPr>
      <w:r w:rsidRPr="00626742">
        <w:rPr>
          <w:sz w:val="12"/>
        </w:rPr>
        <w:t>Custom and Law</w:t>
      </w:r>
    </w:p>
    <w:p w14:paraId="039B504F" w14:textId="77777777" w:rsidR="00E955E9" w:rsidRPr="00626742" w:rsidRDefault="00E955E9" w:rsidP="00E955E9">
      <w:pPr>
        <w:rPr>
          <w:sz w:val="12"/>
        </w:rPr>
      </w:pPr>
      <w:r w:rsidRPr="00626742">
        <w:rPr>
          <w:sz w:val="12"/>
        </w:rPr>
        <w:t>In the round that took place in early colonial Virginia, servants lost many of the concessions to their dignity, well-being, and comfort that their counterparts had won in England. But not all. To have degraded the servants into slaves en masse would have driven the continuing struggle up several notches, a dangerous undertaking considering that servants were well armed, that they outnumbered their masters, and that the Indians could easily take advantage of the inevitably resulting warfare among the enemy. Moreover, the enslavement of already arrived immigrants, once news of it reached England, would have threatened the sources of future immigration. Even the greediest and most shortsighted profiteer could foresee disaster in any such policy. Given how fast people died in Virginia, the lifetime 's labor of most slaves would probably have amounted to less than a seven-year term of servitude (fifteen thousand immigrants between 1625 and 1640 only increased the population from some thirteen hundred to seven or eight thousand).20 And the prospect of gaining enslaveable children in the future-an uncertain prospect, considering how few women arrived during the boom years21-could not compensate for the certain loss of adult immigrants in the present.</w:t>
      </w:r>
    </w:p>
    <w:p w14:paraId="7864A077" w14:textId="77777777" w:rsidR="00E955E9" w:rsidRPr="00626742" w:rsidRDefault="00E955E9" w:rsidP="00E955E9">
      <w:pPr>
        <w:rPr>
          <w:sz w:val="12"/>
        </w:rPr>
      </w:pPr>
      <w:r w:rsidRPr="00626742">
        <w:rPr>
          <w:sz w:val="12"/>
        </w:rPr>
        <w:t>Some of these same considerations argued against employing African-descended slaves for life on a large scale; others did not. Needless to say, adverse publicity did not threaten the sources of forced migration as it did those of voluntary migration. Much more important: Africans and Afro-West Indians had not taken part in the long history of negotiation and contest in which the English lower classes had worked out the relationship between themselves and their superiors. Therefore, the custom and law that embodied that history did not apply to them. To put it another way: when English servants entered the ring in Virginia, they did not enter alone. Instead, they entered in company with the generations who had preceded them in the struggle; and the outcome of those earlier struggles established the terms and conditions of the latest one. But Africans and Afro-West Indians did enter the ring alone. Their forebears had struggled in a different arena, which had no bearing on this one. Whatever concessions they might obtain had to be won from scratch, in unequal combat, an ocean away from the people they might have called on for reinforcements.</w:t>
      </w:r>
    </w:p>
    <w:p w14:paraId="476CF728" w14:textId="77777777" w:rsidR="00E955E9" w:rsidRPr="00626742" w:rsidRDefault="00E955E9" w:rsidP="00E955E9">
      <w:pPr>
        <w:rPr>
          <w:sz w:val="12"/>
        </w:rPr>
      </w:pPr>
      <w:r w:rsidRPr="00626742">
        <w:rPr>
          <w:sz w:val="12"/>
        </w:rPr>
        <w:t>Africans and Afro-West Indians were thus available for perpetual slavery in a way that English servants were not. Indeed, Virginians could purchase them ready-enslaved and pre-seasoned; and so they did in the earliest years of the traffic. Only much later did this become a matter of what we now call race. It took time, indeed, to become systematized as slavery. Although African or African-descended slaves dribbled in from 1619 on, the law did not formally recognize the condition of perpetual slavery or systematically mark out servants of African descent for special treatment until 1661. Indeed, African slaves during the years between 1619 and 1661 enjoyed rights that, in the nineteenth century, not even free black people could claim.22 Simple practicality decided the matter. Until slavery became systematic, there was no need for a systematic slave code. And slavery could not become systematic so long as an African slave for life cost twice as much as an English servant for a five-year term, and stood a better-than-even chance of dying before five years could elapse. 23</w:t>
      </w:r>
    </w:p>
    <w:p w14:paraId="3A52922C" w14:textId="77777777" w:rsidR="00E955E9" w:rsidRPr="00626742" w:rsidRDefault="00E955E9" w:rsidP="00E955E9">
      <w:pPr>
        <w:rPr>
          <w:sz w:val="12"/>
        </w:rPr>
      </w:pPr>
      <w:r w:rsidRPr="00626742">
        <w:rPr>
          <w:sz w:val="12"/>
        </w:rPr>
        <w:t xml:space="preserve">Not until the 1660s did that morbid arithmetic change, and by then other things had changed as well. The price of tobacco had fallen, and so had the numbers of English servants emigrating to America. Afro-Americans began living long enough to be worth enslaving for life, and Euro-Americans began living long enough to claim both the freedom and the freedom dues-including land-to which they were entitled at the end of their terms of servitude. This last provoked countermeasures by those whose fortunes depended on the labor of servants. One such countermeasure was to concoct excuses for extending servants' terms, and that the Virginia Assembly set about with a vengeance during the 1650s, '60s, and '70s. Another was to engross all the available land in the tidewater, forcing freed servants either to rent from the landowners (and thus continue working for the landowners' enrichment) or to settle in frontier regions, remote from water transportation and exposed to reprisals by Indians, who understandably resented this new encroachment by the aliens who had already driven them from the tidewater. By the 1670s, the rulers of Virginia faced a potentially serious problem: a large class of young (white) freedmen, landless, single, discontented-and well-armed. 24 </w:t>
      </w:r>
    </w:p>
    <w:p w14:paraId="0CBE7742" w14:textId="77777777" w:rsidR="00E955E9" w:rsidRPr="00626742" w:rsidRDefault="00E955E9" w:rsidP="00E955E9">
      <w:pPr>
        <w:rPr>
          <w:sz w:val="12"/>
        </w:rPr>
      </w:pPr>
      <w:r w:rsidRPr="00626742">
        <w:rPr>
          <w:sz w:val="12"/>
        </w:rPr>
        <w:t>Sure enough, trouble arrived on cue. In 1676, a group of just such young freedmen, joined by servants and slaves as well, launched the largest popular rebellion of colonial America, plundering the property of the well-to-do, burning the capital, and sending the royal governor and his cronies temporarily into hiding on Virginia's Eastern Shore. The rebellion ended abruptly, without accomplishing-or for that matter attempting or proposing-changes in the prevailing system of power and authority. What it did succeed in doing was planting suspicion and fear of the growing white lower class in the minds of the rich and powerful. 25</w:t>
      </w:r>
    </w:p>
    <w:p w14:paraId="01F1C738" w14:textId="77777777" w:rsidR="00E955E9" w:rsidRPr="00626742" w:rsidRDefault="00E955E9" w:rsidP="00E955E9">
      <w:pPr>
        <w:rPr>
          <w:sz w:val="12"/>
        </w:rPr>
      </w:pPr>
      <w:r w:rsidRPr="00626742">
        <w:rPr>
          <w:sz w:val="12"/>
        </w:rPr>
        <w:t>It was a fortunate circumstance-fortunate for some, anyway -that made Africans and Afro-West Indians available for plantation labor at the historical moment when it became practical to buy slaves for life, and at the same time difficult and dangerous to continue using Europeans as the main source of plantation labor. The importation of African slaves in larger and larger numbers made it possible to maintain a sufficient corps of plantation laborers without building up an explosive charge of armed Englishmen resentful at being denied the rights of Englishmen and disposing of the material and political resources to make their resentment felt.26</w:t>
      </w:r>
    </w:p>
    <w:p w14:paraId="33745136" w14:textId="77777777" w:rsidR="00E955E9" w:rsidRPr="00626742" w:rsidRDefault="00E955E9" w:rsidP="00E955E9">
      <w:pPr>
        <w:rPr>
          <w:sz w:val="12"/>
        </w:rPr>
      </w:pPr>
      <w:r w:rsidRPr="00626742">
        <w:rPr>
          <w:sz w:val="12"/>
        </w:rPr>
        <w:t>Eventually, European settlement pushed into the interior, and freedmen-declining in numbers anyway as the immigration of servants slowed down-found it possible to take up land of their own. As the labor of slaves for life replaced that of servants for a term, the problem of providing for freedmen receded into the past. (So far into the past, indeed, that when providing for freedmen appeared once again on the nation's agenda, during the Civil War era, the ancient precedent of freedom dues had been all but forgotten. When Abraham Lincoln and his contemporaries spoke of compensated emancipation, they did not feel a need to specify compensation for whom. No one talked of freedom dues, only of the folly of offering Negroes an unearned "gift.")</w:t>
      </w:r>
    </w:p>
    <w:p w14:paraId="105C625C" w14:textId="77777777" w:rsidR="00E955E9" w:rsidRPr="00626742" w:rsidRDefault="00E955E9" w:rsidP="00E955E9">
      <w:pPr>
        <w:rPr>
          <w:sz w:val="12"/>
        </w:rPr>
      </w:pPr>
      <w:r w:rsidRPr="00626742">
        <w:rPr>
          <w:sz w:val="12"/>
        </w:rPr>
        <w:t>From Oppression to Inferiority</w:t>
      </w:r>
    </w:p>
    <w:p w14:paraId="43361074" w14:textId="77777777" w:rsidR="00E955E9" w:rsidRPr="00626742" w:rsidRDefault="00E955E9" w:rsidP="00E955E9">
      <w:pPr>
        <w:rPr>
          <w:sz w:val="16"/>
        </w:rPr>
      </w:pPr>
      <w:r w:rsidRPr="000175C2">
        <w:rPr>
          <w:rStyle w:val="StyleUnderline"/>
          <w:highlight w:val="green"/>
        </w:rPr>
        <w:t>Race as a coherent ideology</w:t>
      </w:r>
      <w:r w:rsidRPr="00626742">
        <w:rPr>
          <w:rStyle w:val="StyleUnderline"/>
        </w:rPr>
        <w:t xml:space="preserve"> did not spring into being simultaneously with slavery</w:t>
      </w:r>
      <w:r w:rsidRPr="00626742">
        <w:rPr>
          <w:sz w:val="16"/>
        </w:rPr>
        <w:t xml:space="preserve">, </w:t>
      </w:r>
      <w:r w:rsidRPr="00626742">
        <w:rPr>
          <w:rStyle w:val="StyleUnderline"/>
        </w:rPr>
        <w:t>but</w:t>
      </w:r>
      <w:r w:rsidRPr="00626742">
        <w:rPr>
          <w:sz w:val="16"/>
        </w:rPr>
        <w:t xml:space="preserve"> </w:t>
      </w:r>
      <w:r w:rsidRPr="000175C2">
        <w:rPr>
          <w:rStyle w:val="StyleUnderline"/>
          <w:highlight w:val="green"/>
        </w:rPr>
        <w:t xml:space="preserve">took </w:t>
      </w:r>
      <w:r w:rsidRPr="00090F6A">
        <w:rPr>
          <w:rStyle w:val="StyleUnderline"/>
        </w:rPr>
        <w:t xml:space="preserve">even </w:t>
      </w:r>
      <w:r w:rsidRPr="000175C2">
        <w:rPr>
          <w:rStyle w:val="StyleUnderline"/>
          <w:highlight w:val="green"/>
        </w:rPr>
        <w:t>more time than slavery did to become systematic</w:t>
      </w:r>
      <w:r w:rsidRPr="00626742">
        <w:rPr>
          <w:sz w:val="16"/>
        </w:rPr>
        <w:t xml:space="preserve">. </w:t>
      </w:r>
      <w:r w:rsidRPr="00626742">
        <w:rPr>
          <w:rStyle w:val="StyleUnderline"/>
        </w:rPr>
        <w:t>A commonplace that few stop to examine holds that people are more readily oppressed when they are already perceived as inferior</w:t>
      </w:r>
      <w:r w:rsidRPr="00626742">
        <w:rPr>
          <w:sz w:val="16"/>
        </w:rPr>
        <w:t xml:space="preserve"> by nature. </w:t>
      </w:r>
      <w:r w:rsidRPr="00626742">
        <w:rPr>
          <w:rStyle w:val="StyleUnderline"/>
        </w:rPr>
        <w:t>The reverse is more to the point</w:t>
      </w:r>
      <w:r w:rsidRPr="00626742">
        <w:rPr>
          <w:sz w:val="16"/>
        </w:rPr>
        <w:t xml:space="preserve">. </w:t>
      </w:r>
      <w:r w:rsidRPr="00626742">
        <w:rPr>
          <w:rStyle w:val="StyleUnderline"/>
        </w:rPr>
        <w:t>People are more readily perceived as inferior by nature when they are already seen as oppressed</w:t>
      </w:r>
      <w:r w:rsidRPr="00626742">
        <w:rPr>
          <w:sz w:val="16"/>
        </w:rPr>
        <w:t xml:space="preserve">. Africans and their descendants might be, to the eye of the English, heathen in religion, outlandish in nationality, and weird in appearance. But that did not add up to an ideology of racial inferiority until </w:t>
      </w:r>
      <w:r w:rsidRPr="00626742">
        <w:rPr>
          <w:rStyle w:val="StyleUnderline"/>
        </w:rPr>
        <w:t>a further historical ingredient got stirred into the mixture: the incorporation of Africans and their descendants into a polity and society in which they lacked rights that others not only took for granted, but claimed as a matter of self-evident natural law</w:t>
      </w:r>
      <w:r w:rsidRPr="00626742">
        <w:rPr>
          <w:sz w:val="16"/>
        </w:rPr>
        <w:t>. 27</w:t>
      </w:r>
    </w:p>
    <w:p w14:paraId="0C22125A" w14:textId="77777777" w:rsidR="00E955E9" w:rsidRPr="00626742" w:rsidRDefault="00E955E9" w:rsidP="00E955E9">
      <w:pPr>
        <w:rPr>
          <w:sz w:val="16"/>
        </w:rPr>
      </w:pPr>
      <w:r w:rsidRPr="00626742">
        <w:rPr>
          <w:rStyle w:val="StyleUnderline"/>
        </w:rPr>
        <w:t xml:space="preserve">All </w:t>
      </w:r>
      <w:r w:rsidRPr="000175C2">
        <w:rPr>
          <w:rStyle w:val="StyleUnderline"/>
          <w:highlight w:val="green"/>
        </w:rPr>
        <w:t>human societies</w:t>
      </w:r>
      <w:r w:rsidRPr="00626742">
        <w:rPr>
          <w:sz w:val="16"/>
        </w:rPr>
        <w:t xml:space="preserve">, whether tacitly or overtly, </w:t>
      </w:r>
      <w:r w:rsidRPr="000175C2">
        <w:rPr>
          <w:rStyle w:val="StyleUnderline"/>
          <w:highlight w:val="green"/>
        </w:rPr>
        <w:t>assume that nature has ordained their social arrangements</w:t>
      </w:r>
      <w:r w:rsidRPr="00626742">
        <w:rPr>
          <w:sz w:val="16"/>
        </w:rPr>
        <w:t xml:space="preserve">. Or, to put it another way, </w:t>
      </w:r>
      <w:r w:rsidRPr="00626742">
        <w:rPr>
          <w:rStyle w:val="StyleUnderline"/>
        </w:rPr>
        <w:t xml:space="preserve">part of what </w:t>
      </w:r>
      <w:r w:rsidRPr="00090F6A">
        <w:rPr>
          <w:rStyle w:val="StyleUnderline"/>
        </w:rPr>
        <w:t>human beings understand by the word "nature" is the sense of inevitability that gradually becomes attached to a predictable, repetitive social routine</w:t>
      </w:r>
      <w:r w:rsidRPr="00090F6A">
        <w:rPr>
          <w:sz w:val="16"/>
        </w:rPr>
        <w:t>: "custom, so immemorial that it looks like nature," as Nathaniel</w:t>
      </w:r>
      <w:r w:rsidRPr="00626742">
        <w:rPr>
          <w:sz w:val="16"/>
        </w:rPr>
        <w:t xml:space="preserve"> Hawthorne wrote. </w:t>
      </w:r>
      <w:r w:rsidRPr="000175C2">
        <w:rPr>
          <w:rStyle w:val="StyleUnderline"/>
          <w:highlight w:val="green"/>
        </w:rPr>
        <w:t>The feudal nobility</w:t>
      </w:r>
      <w:r w:rsidRPr="00626742">
        <w:rPr>
          <w:sz w:val="16"/>
        </w:rPr>
        <w:t xml:space="preserve"> of the early Middle Ages </w:t>
      </w:r>
      <w:r w:rsidRPr="00626742">
        <w:rPr>
          <w:rStyle w:val="StyleUnderline"/>
        </w:rPr>
        <w:t>consisted of people more powerful than their fellows through possession of arms or property</w:t>
      </w:r>
      <w:r w:rsidRPr="00626742">
        <w:rPr>
          <w:sz w:val="16"/>
        </w:rPr>
        <w:t xml:space="preserve"> or both. No one at that time, not even they themselves, considered them superior by blood or birth; indeed, that would have been heresy. But </w:t>
      </w:r>
      <w:r w:rsidRPr="00626742">
        <w:rPr>
          <w:rStyle w:val="StyleUnderline"/>
        </w:rPr>
        <w:t>the nobleman's habit of commanding others</w:t>
      </w:r>
      <w:r w:rsidRPr="00626742">
        <w:rPr>
          <w:sz w:val="16"/>
        </w:rPr>
        <w:t xml:space="preserve">, ingrained in day-to-day routine and thus bequeathed to heirs and descendants, </w:t>
      </w:r>
      <w:r w:rsidRPr="00626742">
        <w:rPr>
          <w:rStyle w:val="StyleUnderline"/>
        </w:rPr>
        <w:t xml:space="preserve">eventually </w:t>
      </w:r>
      <w:r w:rsidRPr="000175C2">
        <w:rPr>
          <w:rStyle w:val="StyleUnderline"/>
          <w:highlight w:val="green"/>
        </w:rPr>
        <w:t>bred a conviction that the nobility was superior by nature</w:t>
      </w:r>
      <w:r w:rsidRPr="00626742">
        <w:rPr>
          <w:sz w:val="16"/>
        </w:rPr>
        <w:t xml:space="preserve">, and ruled by right over innately inferior beings. </w:t>
      </w:r>
      <w:r w:rsidRPr="00626742">
        <w:rPr>
          <w:rStyle w:val="StyleUnderline"/>
        </w:rPr>
        <w:t>By the end of the fifteenth century, what would have been heresy to an earlier age had become practically an article of faith</w:t>
      </w:r>
      <w:r w:rsidRPr="00626742">
        <w:rPr>
          <w:sz w:val="16"/>
        </w:rPr>
        <w:t>.28 The peasants did not fall under the dominion of the nobility by virtue of being perceived as innately inferior. On the contrary, they came to be perceived as innately inferior by virtue of having fallen under the nobility's dominion.</w:t>
      </w:r>
    </w:p>
    <w:p w14:paraId="1226C2DE" w14:textId="77777777" w:rsidR="00E955E9" w:rsidRPr="00626742" w:rsidRDefault="00E955E9" w:rsidP="00E955E9">
      <w:pPr>
        <w:rPr>
          <w:sz w:val="16"/>
        </w:rPr>
      </w:pPr>
      <w:r w:rsidRPr="00626742">
        <w:rPr>
          <w:rStyle w:val="StyleUnderline"/>
        </w:rPr>
        <w:t>Facts of nature spawned by the needs of ideology sometimes acquire greater power over people 's minds than facts of nature spawned by nature itself</w:t>
      </w:r>
      <w:r w:rsidRPr="00626742">
        <w:rPr>
          <w:sz w:val="16"/>
        </w:rPr>
        <w:t xml:space="preserve">. </w:t>
      </w:r>
      <w:r w:rsidRPr="00626742">
        <w:rPr>
          <w:rStyle w:val="StyleUnderline"/>
        </w:rPr>
        <w:t>Some noblemen in tsarist Russia sincerely believed that, while their bones were white, the serfs' bones were black</w:t>
      </w:r>
      <w:r w:rsidRPr="00626742">
        <w:rPr>
          <w:sz w:val="16"/>
        </w:rPr>
        <w:t xml:space="preserve">;29 and, given the violence that prevailed in those times, I must presume that noblemen had ample occasion to observe the serfs' bones at first hand. </w:t>
      </w:r>
      <w:r w:rsidRPr="00626742">
        <w:rPr>
          <w:rStyle w:val="StyleUnderline"/>
        </w:rPr>
        <w:t>Such is the weight of things that must be true ideologically that no amount of experimental observation can disprove them</w:t>
      </w:r>
      <w:r w:rsidRPr="00626742">
        <w:rPr>
          <w:sz w:val="16"/>
        </w:rPr>
        <w:t>. But because tsarist Russia had no conception of absolute equality resting on natural law, it did not need as consistent or radical a version of absolute inequality resting on natural law as developed in the United States in the wake of the Revolution.30 When self-evident laws of nature guarantee freedom, only equally self-evident laws of equally self-evident nature can account for its denial.</w:t>
      </w:r>
    </w:p>
    <w:p w14:paraId="740E6CA7" w14:textId="77777777" w:rsidR="00E955E9" w:rsidRPr="00626742" w:rsidRDefault="00E955E9" w:rsidP="00E955E9">
      <w:pPr>
        <w:rPr>
          <w:sz w:val="12"/>
        </w:rPr>
      </w:pPr>
      <w:r w:rsidRPr="00626742">
        <w:rPr>
          <w:sz w:val="12"/>
        </w:rPr>
        <w:t>Historians can actually observe colonial Americans in the act of preparing the ground for race without foreknowledge of what would later rise on the foundation they were laying. A law enacted in the colony of Maryland in 1664 established the legal status of slave for life and experimented with assigning slave condition after the condition of the father. That experiment was soon dropped. Paternity is always ambiguous, whereas maternity is not. Slaveholders eventually recognized the advantage of a different and unambiguous rule of descent, one that would guarantee to owners all offspring of slave women, however fathered, at the slight disadvantage of losing to them such offspring as might have been fathered on free women by slave men. Nevertheless, the purpose of the Maryland experiment is clear: to prevent the erosion of slaveowners' property rights that would result if the offspring of free white women impregnated by slave men were entitled to freedom. The language of the preamble to the law makes clear that the point was not yet race: "And forasmuch as divers freeborne English women forgettfull of their free Condicon and to the disgrace of our Nation doe intermarry with Negro slaues by which alsoe diuers suites may arise touching the Issue of such woemen and a great damage doth befall the Masters of such Negroes . . . . "31</w:t>
      </w:r>
    </w:p>
    <w:p w14:paraId="686B30BC" w14:textId="77777777" w:rsidR="00E955E9" w:rsidRPr="00626742" w:rsidRDefault="00E955E9" w:rsidP="00E955E9">
      <w:pPr>
        <w:rPr>
          <w:sz w:val="12"/>
        </w:rPr>
      </w:pPr>
      <w:r w:rsidRPr="00626742">
        <w:rPr>
          <w:sz w:val="12"/>
        </w:rPr>
        <w:t>"Freeborne English women"-not white women-were forgetting their free condition and disgracing their nation-not yet forgetting their color and disgracing their race. And from their forgetting and disgracing arose "diuers suites" and "a great damage" to the slaveowners. Race does not explain that law. Rather, the law shows society in the act of inventing race. 32 Practical needs-the need to clarify the property rights of slaveholders and the need to discourage free people from fraternizing with slaves-called forth the law. And once practical needs of this sort are ritualized often enough either as conforming behavior or as punishment for nonconforming behavior, they acquire an ideological rationale that explains to those who take part in the ritual why it is both automatic and natural to do so.</w:t>
      </w:r>
    </w:p>
    <w:p w14:paraId="7339960D" w14:textId="77777777" w:rsidR="00E955E9" w:rsidRPr="00626742" w:rsidRDefault="00E955E9" w:rsidP="00E955E9">
      <w:pPr>
        <w:rPr>
          <w:sz w:val="12"/>
        </w:rPr>
      </w:pPr>
      <w:r w:rsidRPr="00626742">
        <w:rPr>
          <w:sz w:val="12"/>
        </w:rPr>
        <w:t>During the heyday of the cotton empire in the nineteenth century, slavery continued to perform the service it had pioneered in colonial times: that of limiting the need for free citizens (which is to say white people) to exploit each other directly and thereby identifying class exploitation with racial exploitation. But it also did much more than that. The domination of plantation slavery over Southern society preserved the social space within which the white yeomanry-that is, the small farmers and artisans who accounted for about three-fourths of the white families in the slave South just before the Civil War-could enjoy economic independence and a large measure of local self-determination, insulated from the realm of capitalist market society. By doing so, slavery permitted and required the white majority to develop its own characteristic form of racial ideology.</w:t>
      </w:r>
    </w:p>
    <w:p w14:paraId="033E774C" w14:textId="77777777" w:rsidR="00E955E9" w:rsidRPr="00626742" w:rsidRDefault="00E955E9" w:rsidP="00E955E9">
      <w:pPr>
        <w:rPr>
          <w:sz w:val="12"/>
        </w:rPr>
      </w:pPr>
      <w:r w:rsidRPr="00626742">
        <w:rPr>
          <w:sz w:val="12"/>
        </w:rPr>
        <w:t>The White Yeomanry</w:t>
      </w:r>
    </w:p>
    <w:p w14:paraId="0E735AC8" w14:textId="77777777" w:rsidR="00E955E9" w:rsidRPr="00626742" w:rsidRDefault="00E955E9" w:rsidP="00E955E9">
      <w:pPr>
        <w:rPr>
          <w:sz w:val="12"/>
        </w:rPr>
      </w:pPr>
      <w:r w:rsidRPr="00626742">
        <w:rPr>
          <w:sz w:val="12"/>
        </w:rPr>
        <w:t xml:space="preserve">Two-thirds of the people of the Old South were free and white. Of these, most owned no slaves and the few who did used them mainly for hunting, fishing, general farming, and household chores, not for growing cash crops like cotton and tobacco. They tended to live in the backcountry, in areas too hilly, rocky, sandy, infertile, chilly, or far from navigable water to be of interest to planters. In fact, many had seen their parents or grandparents driven from better land as the slave plantations expanded to the west.33 For reasons of their own self-interest, slaveholding planters did not wish either to antagonize non-slaveholders in their backcountry sanctuaries (since the yeomen outnumbered and thus potentially outvoted them) or to interfere in their local communities. Schools, roads, railroads, and other improvements in the backcountry would require the planters to tax themselves-something they did as little as possible. For their part, the yeomen were jealous of their local independence and self-determination. They did not want the state telling them to send their children to school, and many mistrusted railroads, with their land speculators and pirates and their locomotives that might set fields ablaze or run over children and livestock.34 </w:t>
      </w:r>
    </w:p>
    <w:p w14:paraId="7A6E58A9" w14:textId="77777777" w:rsidR="00E955E9" w:rsidRPr="00626742" w:rsidRDefault="00E955E9" w:rsidP="00E955E9">
      <w:pPr>
        <w:rPr>
          <w:sz w:val="12"/>
        </w:rPr>
      </w:pPr>
      <w:r w:rsidRPr="00626742">
        <w:rPr>
          <w:sz w:val="12"/>
        </w:rPr>
        <w:t xml:space="preserve">Within their local communities, the white non-slaveholders developed a way of life as different from that of the slaveowning planters as from that of farmers in those Northern states where capitalist agriculture already prevailed. They grew only enough cash crops (that is, cotton or tobacco, because rice and sugar were chiefly plantation crops) for home use or to pay for those few purchases that required cash. For the rest, they concentrated on food crops-grain, potatoes, vegetables-and livestock. A custom long defunct in the Northern states permitted anyone to graze livestock or to hunt and fish on any land, public or private, that was not fenced. Thus, even people who owned little or no land could still keep livestock. The non-slaveholders traded in local markets, not national and international ones, and usually on the basis of barter or "swap-work." ("Swap-work" meant that someone might, for example, repair the roof of his neighbor's barn in exchange for the neighbor's putting a new wheel on his wagon or making him a pair of boots.) Local stores sold mainly commodities that the community could not produce-for example, firearms and ammunition, molasses, and nails-since the community was largely self-sufficient in food, furniture, shoes and clothing. Nearly every household owned a spinning wheel, with which homegrown cotton could be turned into yarn for making the family's clothes. A network of indebtedness held the community together, at the same time that it started arguments and lawsuits: everybody owed something to somebody else. The local store did not even charge interest until a debt was over a year old. The law itself recognized the rules of basic justice that prevailed within the non-slaveholders' communities. Most states of the lower South had a law known as the "homestead exemption." Even if the head of a household went bankrupt, his creditors could not strip him of his house and its furnishings and land-enough to permit him to retain his social and economic independence. </w:t>
      </w:r>
    </w:p>
    <w:p w14:paraId="764C5077" w14:textId="77777777" w:rsidR="00E955E9" w:rsidRPr="00626742" w:rsidRDefault="00E955E9" w:rsidP="00E955E9">
      <w:pPr>
        <w:rPr>
          <w:sz w:val="12"/>
        </w:rPr>
      </w:pPr>
      <w:r w:rsidRPr="00626742">
        <w:rPr>
          <w:sz w:val="12"/>
        </w:rPr>
        <w:t>Strong belief in the value of social independence led the nonslaveholders to share with planters a contempt for both the hireling laborers of the North and the chattel slaves of the South; it also bred in them an egalitarian instinct that never gracefully accepted any white man's aristocratic right to rule other white men-a right the planters never doubted with regard to the lower classes of whatever color. The racial ideology of the yeomanry therefore could not possibly replicate that of the planters. Instead, it emerged as a byproduct of the practical, day-to-day business of the yeomen's lives. This is perhaps a good moment to say a few words about what ideology is and what it is not, because without an understanding of what ideology is and does, how it arises and how it is sustained, there can be no genuinely historical understanding of race. Ideology is best understood as the descriptive vocabulary of day-to-day existence through which people make rough sense of the social reality that they live and create from day to day. It is the language of consciousness that suits the particular way in which people deal with their fellows. It is the interpretation in thought of the social relations through which they constantly create and recreate their collective being, in all the varied forms their collective being may assume: family, clan, tribe, nation, class, party, business enterprise, church, army, club, and so on. As such, ideologies are not delusions but real, as real as the social relations for which they stand.</w:t>
      </w:r>
    </w:p>
    <w:p w14:paraId="68B7D5D8" w14:textId="77777777" w:rsidR="00E955E9" w:rsidRPr="00626742" w:rsidRDefault="00E955E9" w:rsidP="00E955E9">
      <w:pPr>
        <w:rPr>
          <w:sz w:val="12"/>
        </w:rPr>
      </w:pPr>
      <w:r w:rsidRPr="00626742">
        <w:rPr>
          <w:sz w:val="12"/>
        </w:rPr>
        <w:t>Ideologies are real, but it does not follow that they are scientifically accurate, or that they provide an analysis of social relations that would make sense to anyone who does not take ritual part in those social relations. Some societies (including colonial New England) have explained troublesome relations between people as witchcraft and possession by the devil. The explanation makes sense to those whose daily lives produce and reproduce witchcraft, nor can any amount of rational "evidence" disprove it. Witchcraft in such a society is as self-evident a natural fact as race is to Richard Cohen of the Washington Post. To someone looking in from outside, however, explaining a miscarriage, a crop failure, a sudden illness, or a death by invoking witchcraft would seem absurd, just as explaining slavery by invoking race must seem absurd to anyone who does not ritually produce race day in and day out as Americans do. Ideologies do not need to be plausible, let alone persuasive, to outsiders. They do their job when they help insiders make sense of the things they do and see-ritually, repetitively-on a daily basis.</w:t>
      </w:r>
    </w:p>
    <w:p w14:paraId="6F93BFF8" w14:textId="77777777" w:rsidR="00E955E9" w:rsidRPr="00626742" w:rsidRDefault="00E955E9" w:rsidP="00E955E9">
      <w:pPr>
        <w:rPr>
          <w:sz w:val="16"/>
        </w:rPr>
      </w:pPr>
      <w:r w:rsidRPr="00626742">
        <w:rPr>
          <w:sz w:val="16"/>
        </w:rPr>
        <w:t xml:space="preserve">So much </w:t>
      </w:r>
      <w:r w:rsidRPr="00090F6A">
        <w:rPr>
          <w:rStyle w:val="StyleUnderline"/>
        </w:rPr>
        <w:t>ideology is</w:t>
      </w:r>
      <w:r w:rsidRPr="00090F6A">
        <w:rPr>
          <w:sz w:val="16"/>
        </w:rPr>
        <w:t xml:space="preserve">. Here is what it is not. It is </w:t>
      </w:r>
      <w:r w:rsidRPr="00090F6A">
        <w:rPr>
          <w:rStyle w:val="StyleUnderline"/>
        </w:rPr>
        <w:t>not a material entity</w:t>
      </w:r>
      <w:r w:rsidRPr="00090F6A">
        <w:rPr>
          <w:sz w:val="16"/>
        </w:rPr>
        <w:t xml:space="preserve">, a thing of any sort, </w:t>
      </w:r>
      <w:r w:rsidRPr="00090F6A">
        <w:rPr>
          <w:rStyle w:val="StyleUnderline"/>
        </w:rPr>
        <w:t>that you can hand down like an old garment, pass on like a germ, spread like a rumor, or impose like a code of dress or etiquette</w:t>
      </w:r>
      <w:r w:rsidRPr="00090F6A">
        <w:rPr>
          <w:sz w:val="16"/>
        </w:rPr>
        <w:t xml:space="preserve">. </w:t>
      </w:r>
      <w:r w:rsidRPr="00090F6A">
        <w:rPr>
          <w:rStyle w:val="StyleUnderline"/>
        </w:rPr>
        <w:t>Nor is it a collection of disassociated beliefs</w:t>
      </w:r>
      <w:r w:rsidRPr="00090F6A">
        <w:rPr>
          <w:sz w:val="16"/>
        </w:rPr>
        <w:t>-"</w:t>
      </w:r>
      <w:r w:rsidRPr="00090F6A">
        <w:rPr>
          <w:rStyle w:val="StyleUnderline"/>
        </w:rPr>
        <w:t>attitudes</w:t>
      </w:r>
      <w:r w:rsidRPr="00090F6A">
        <w:rPr>
          <w:sz w:val="16"/>
        </w:rPr>
        <w:t xml:space="preserve">" </w:t>
      </w:r>
      <w:r w:rsidRPr="00090F6A">
        <w:rPr>
          <w:rStyle w:val="StyleUnderline"/>
        </w:rPr>
        <w:t>is the favored jargon among American social scientists and the historians</w:t>
      </w:r>
      <w:r w:rsidRPr="00090F6A">
        <w:rPr>
          <w:sz w:val="16"/>
        </w:rPr>
        <w:t xml:space="preserve"> they have mesmerized-that you can extract from their context and measure by current or retrospective survey research. (Someday the reification of conduct and demeanor in "attitudes" will seem as quaint and archaic as their reification in bodily "humors"-phlegmatic, choleric, melancholic, sanguine-does now.) </w:t>
      </w:r>
      <w:r w:rsidRPr="00090F6A">
        <w:rPr>
          <w:rStyle w:val="StyleUnderline"/>
        </w:rPr>
        <w:t>Nor is it a Frankenstein's monster that takes on a life of its own</w:t>
      </w:r>
      <w:r w:rsidRPr="00090F6A">
        <w:rPr>
          <w:sz w:val="16"/>
        </w:rPr>
        <w:t>.</w:t>
      </w:r>
    </w:p>
    <w:p w14:paraId="12387AA4" w14:textId="77777777" w:rsidR="00E955E9" w:rsidRPr="00626742" w:rsidRDefault="00E955E9" w:rsidP="00E955E9">
      <w:pPr>
        <w:rPr>
          <w:sz w:val="16"/>
        </w:rPr>
      </w:pPr>
      <w:r w:rsidRPr="00626742">
        <w:rPr>
          <w:sz w:val="16"/>
        </w:rPr>
        <w:t xml:space="preserve">Ideology is not the same as propaganda. Someone who said, "Anti-slavery ideology infiltrated the slave quarters through illicit abolitionist newspapers," would be talking rather about propaganda than about ideology. The slaves' anti-slavery ideology could not be smuggled to them in alien newsprint. People deduce and verify their ideology in daily life. The slaves' anti-slavery ideology had to arise from their lives in slavery and from their daily relations with slaveholders and other members of slave society.35 Frederick D ouglass was not propounding a paradox but speaking the simple truth when he said that the first anti-slavery lecture he ever heard was delivered by his master in the course of explaining to his mistress why slaves must not be taught to read. By the same token, slaves who decided at the first shot of the Civil Waror even earlier, with Lincoln's election-that emancipation was finally on the nation's agenda were not responding to prevailing Northern propaganda (which, indeed, promised nothing of the kind at that time). It was their experience with slaveowners, not least the slaveowners' hysterical equation of the Republican Party with abolition, that made slaves see Lincoln as the emancipator before he saw himself that way. And, I might add, it was the slaves' acting on that foreknowledge that forced Lincoln to become the emancipator. </w:t>
      </w:r>
    </w:p>
    <w:p w14:paraId="1BC5AEA3" w14:textId="77777777" w:rsidR="00E955E9" w:rsidRPr="00626742" w:rsidRDefault="00E955E9" w:rsidP="00E955E9">
      <w:pPr>
        <w:rPr>
          <w:sz w:val="16"/>
        </w:rPr>
      </w:pPr>
      <w:r w:rsidRPr="00626742">
        <w:rPr>
          <w:sz w:val="16"/>
        </w:rPr>
        <w:t>Ideology, Propaganda, and Dogma</w:t>
      </w:r>
    </w:p>
    <w:p w14:paraId="09C95A84" w14:textId="77777777" w:rsidR="00E955E9" w:rsidRPr="00626742" w:rsidRDefault="00E955E9" w:rsidP="00E955E9">
      <w:pPr>
        <w:rPr>
          <w:sz w:val="16"/>
        </w:rPr>
      </w:pPr>
      <w:r w:rsidRPr="00626742">
        <w:rPr>
          <w:sz w:val="16"/>
        </w:rPr>
        <w:t xml:space="preserve">To insist that ideology and propaganda are not the same is not to suppose that they are unrelated. The most successful propagandist is one who thoroughly understands the ideology of those to be propagandized. When propagandists for secession before the American Civil War emphasized the danger that the Northerners might encroach upon Southerners' right of self-determination, they emphasized a theme that resonated as well with the world of non-slaveholders as with that of planters, even though the two worlds differed as night from day. "We will never be slaves" was good secessionist propaganda. "We must never let them take our slaves" would have been poor propaganda and the secessionists knew it; just as today "Strategic Defense Initiative" makes a good advertisement for a weapons program, whereas "Strategic Offensive Initiative" or "First-Strike Initiative" would not. </w:t>
      </w:r>
    </w:p>
    <w:p w14:paraId="0CA22F61" w14:textId="77777777" w:rsidR="00E955E9" w:rsidRPr="00626742" w:rsidRDefault="00E955E9" w:rsidP="00E955E9">
      <w:pPr>
        <w:rPr>
          <w:sz w:val="16"/>
        </w:rPr>
      </w:pPr>
      <w:r w:rsidRPr="00626742">
        <w:rPr>
          <w:rStyle w:val="StyleUnderline"/>
        </w:rPr>
        <w:t>Neither is ideology the same as doctrine or dogma</w:t>
      </w:r>
      <w:r w:rsidRPr="00626742">
        <w:rPr>
          <w:sz w:val="16"/>
        </w:rPr>
        <w:t xml:space="preserve">. </w:t>
      </w:r>
      <w:r w:rsidRPr="00626742">
        <w:rPr>
          <w:rStyle w:val="StyleUnderline"/>
        </w:rPr>
        <w:t>Pro-slavery doctrine might well hold</w:t>
      </w:r>
      <w:r w:rsidRPr="00626742">
        <w:rPr>
          <w:sz w:val="16"/>
        </w:rPr>
        <w:t xml:space="preserve">, for example, </w:t>
      </w:r>
      <w:r w:rsidRPr="00626742">
        <w:rPr>
          <w:rStyle w:val="StyleUnderline"/>
        </w:rPr>
        <w:t>that any white person's word must take precedence over any black person's</w:t>
      </w:r>
      <w:r w:rsidRPr="00626742">
        <w:rPr>
          <w:sz w:val="16"/>
        </w:rPr>
        <w:t xml:space="preserve">. </w:t>
      </w:r>
      <w:r w:rsidRPr="00626742">
        <w:rPr>
          <w:rStyle w:val="StyleUnderline"/>
        </w:rPr>
        <w:t>But the push-and-shove reality of any planter's business would tell</w:t>
      </w:r>
      <w:r w:rsidRPr="00626742">
        <w:rPr>
          <w:sz w:val="16"/>
        </w:rPr>
        <w:t xml:space="preserve"> him or her </w:t>
      </w:r>
      <w:r w:rsidRPr="00626742">
        <w:rPr>
          <w:rStyle w:val="StyleUnderline"/>
        </w:rPr>
        <w:t>that some situations call for accepting a slave 's word over an overseer's</w:t>
      </w:r>
      <w:r w:rsidRPr="00626742">
        <w:rPr>
          <w:sz w:val="16"/>
        </w:rPr>
        <w:t xml:space="preserve">.36 After all, overseers came and went, but slaves remained; and </w:t>
      </w:r>
      <w:r w:rsidRPr="00626742">
        <w:rPr>
          <w:rStyle w:val="StyleUnderline"/>
        </w:rPr>
        <w:t>the object was to produce cotton or sugar or rice or tobacco, not to produce white supremacy</w:t>
      </w:r>
      <w:r w:rsidRPr="00626742">
        <w:rPr>
          <w:sz w:val="16"/>
        </w:rPr>
        <w:t xml:space="preserve">. The perfect subordination of the slaves to the overseer, if coupled with poor production, would spell disaster for a planter. Thus, </w:t>
      </w:r>
      <w:r w:rsidRPr="00626742">
        <w:rPr>
          <w:rStyle w:val="StyleUnderline"/>
        </w:rPr>
        <w:t>the ideology of a planter</w:t>
      </w:r>
      <w:r w:rsidRPr="00626742">
        <w:rPr>
          <w:sz w:val="16"/>
        </w:rPr>
        <w:t>-that is, the vocabulary of day-to-day action and experience-</w:t>
      </w:r>
      <w:r w:rsidRPr="00626742">
        <w:rPr>
          <w:rStyle w:val="StyleUnderline"/>
        </w:rPr>
        <w:t>must make room for contest and struggle</w:t>
      </w:r>
      <w:r w:rsidRPr="00626742">
        <w:rPr>
          <w:sz w:val="16"/>
        </w:rPr>
        <w:t xml:space="preserve"> (perhaps couched in paternalistic or racist language), </w:t>
      </w:r>
      <w:r w:rsidRPr="00626742">
        <w:rPr>
          <w:rStyle w:val="StyleUnderline"/>
        </w:rPr>
        <w:t>even if doctrine specified an eternal hierarchy</w:t>
      </w:r>
      <w:r w:rsidRPr="00626742">
        <w:rPr>
          <w:sz w:val="16"/>
        </w:rPr>
        <w:t>. Doctrine or dogma may be imposed, and they often are: dissenters can be excommunicated from a church or expelled from a party. But ideology is a distillate of experience. Where the experience is lacking, so is the ideology that only the missing experience could call into being. Planters in the Old South could have imposed their understanding of the world upon the non-slaveholders or the slaves only if they could have transformed the lives of the non-slaveholders and slaves into a replica of their own.</w:t>
      </w:r>
    </w:p>
    <w:p w14:paraId="45006345" w14:textId="77777777" w:rsidR="00E955E9" w:rsidRPr="00626742" w:rsidRDefault="00E955E9" w:rsidP="00E955E9">
      <w:pPr>
        <w:rPr>
          <w:sz w:val="16"/>
        </w:rPr>
      </w:pPr>
      <w:r w:rsidRPr="00626742">
        <w:rPr>
          <w:rStyle w:val="StyleUnderline"/>
        </w:rPr>
        <w:t xml:space="preserve">An </w:t>
      </w:r>
      <w:r w:rsidRPr="000175C2">
        <w:rPr>
          <w:rStyle w:val="StyleUnderline"/>
          <w:highlight w:val="green"/>
        </w:rPr>
        <w:t>ideology must be constantly created and verified in social life</w:t>
      </w:r>
      <w:r w:rsidRPr="00626742">
        <w:rPr>
          <w:sz w:val="16"/>
        </w:rPr>
        <w:t xml:space="preserve">; </w:t>
      </w:r>
      <w:r w:rsidRPr="000175C2">
        <w:rPr>
          <w:rStyle w:val="StyleUnderline"/>
          <w:highlight w:val="green"/>
        </w:rPr>
        <w:t>if</w:t>
      </w:r>
      <w:r w:rsidRPr="00626742">
        <w:rPr>
          <w:rStyle w:val="StyleUnderline"/>
        </w:rPr>
        <w:t xml:space="preserve"> it is </w:t>
      </w:r>
      <w:r w:rsidRPr="000175C2">
        <w:rPr>
          <w:rStyle w:val="StyleUnderline"/>
          <w:highlight w:val="green"/>
        </w:rPr>
        <w:t>not, it dies</w:t>
      </w:r>
      <w:r w:rsidRPr="00626742">
        <w:rPr>
          <w:rStyle w:val="StyleUnderline"/>
        </w:rPr>
        <w:t>, even though it may seem to be safely embodied in a form that can be handed down</w:t>
      </w:r>
      <w:r w:rsidRPr="00626742">
        <w:rPr>
          <w:sz w:val="16"/>
        </w:rPr>
        <w:t xml:space="preserve">.37 Many Christians still think of kneeling with folded hands as the appropriate posture for prayer, but few now know why; and the few who do know cannot, even if they choose, mean the same thing by it as was meant by those to whom the posture was part of an ideology still real in everyday social life. The </w:t>
      </w:r>
      <w:r w:rsidRPr="00626742">
        <w:rPr>
          <w:rStyle w:val="StyleUnderline"/>
        </w:rPr>
        <w:t>social relations that once gave explicit meaning to that ritual gesture of the vassal's subordination to his lord are now as dead as a mackerel</w:t>
      </w:r>
      <w:r w:rsidRPr="00626742">
        <w:rPr>
          <w:sz w:val="16"/>
        </w:rPr>
        <w:t xml:space="preserve">, </w:t>
      </w:r>
      <w:r w:rsidRPr="00626742">
        <w:rPr>
          <w:rStyle w:val="StyleUnderline"/>
        </w:rPr>
        <w:t>and so</w:t>
      </w:r>
      <w:r w:rsidRPr="00626742">
        <w:rPr>
          <w:sz w:val="16"/>
        </w:rPr>
        <w:t xml:space="preserve">, therefore, </w:t>
      </w:r>
      <w:r w:rsidRPr="00626742">
        <w:rPr>
          <w:rStyle w:val="StyleUnderline"/>
        </w:rPr>
        <w:t>is the ideological vocabulary</w:t>
      </w:r>
      <w:r w:rsidRPr="00626742">
        <w:rPr>
          <w:sz w:val="16"/>
        </w:rPr>
        <w:t>-including the posture of prayer-</w:t>
      </w:r>
      <w:r w:rsidRPr="00626742">
        <w:rPr>
          <w:rStyle w:val="StyleUnderline"/>
        </w:rPr>
        <w:t>in which those social relations once lived</w:t>
      </w:r>
      <w:r w:rsidRPr="00626742">
        <w:rPr>
          <w:sz w:val="16"/>
        </w:rPr>
        <w:t>.</w:t>
      </w:r>
    </w:p>
    <w:p w14:paraId="3AED2F66" w14:textId="77777777" w:rsidR="00E955E9" w:rsidRPr="00626742" w:rsidRDefault="00E955E9" w:rsidP="00E955E9">
      <w:pPr>
        <w:rPr>
          <w:sz w:val="16"/>
        </w:rPr>
      </w:pPr>
      <w:r w:rsidRPr="000175C2">
        <w:rPr>
          <w:rStyle w:val="StyleUnderline"/>
          <w:highlight w:val="green"/>
        </w:rPr>
        <w:t>The</w:t>
      </w:r>
      <w:r w:rsidRPr="00626742">
        <w:rPr>
          <w:rStyle w:val="StyleUnderline"/>
        </w:rPr>
        <w:t xml:space="preserve"> foregoing line of </w:t>
      </w:r>
      <w:r w:rsidRPr="000175C2">
        <w:rPr>
          <w:rStyle w:val="StyleUnderline"/>
          <w:highlight w:val="green"/>
        </w:rPr>
        <w:t>argument raises the question of how one</w:t>
      </w:r>
      <w:r w:rsidRPr="00626742">
        <w:rPr>
          <w:rStyle w:val="StyleUnderline"/>
        </w:rPr>
        <w:t xml:space="preserve"> group's</w:t>
      </w:r>
      <w:r w:rsidRPr="00626742">
        <w:rPr>
          <w:sz w:val="16"/>
        </w:rPr>
        <w:t xml:space="preserve"> understanding of reality, its </w:t>
      </w:r>
      <w:r w:rsidRPr="000175C2">
        <w:rPr>
          <w:rStyle w:val="StyleUnderline"/>
          <w:highlight w:val="green"/>
        </w:rPr>
        <w:t>ideology</w:t>
      </w:r>
      <w:r w:rsidRPr="00626742">
        <w:rPr>
          <w:sz w:val="16"/>
        </w:rPr>
        <w:t xml:space="preserve">, </w:t>
      </w:r>
      <w:r w:rsidRPr="000175C2">
        <w:rPr>
          <w:rStyle w:val="StyleUnderline"/>
          <w:highlight w:val="green"/>
        </w:rPr>
        <w:t>appears to prevail over others</w:t>
      </w:r>
      <w:r w:rsidRPr="000175C2">
        <w:rPr>
          <w:sz w:val="16"/>
          <w:highlight w:val="green"/>
        </w:rPr>
        <w:t xml:space="preserve"> </w:t>
      </w:r>
      <w:r w:rsidRPr="000175C2">
        <w:rPr>
          <w:rStyle w:val="StyleUnderline"/>
          <w:highlight w:val="green"/>
        </w:rPr>
        <w:t>when it comes to</w:t>
      </w:r>
      <w:r w:rsidRPr="00626742">
        <w:rPr>
          <w:sz w:val="16"/>
        </w:rPr>
        <w:t xml:space="preserve"> real and effective </w:t>
      </w:r>
      <w:r w:rsidRPr="000175C2">
        <w:rPr>
          <w:rStyle w:val="StyleUnderline"/>
          <w:highlight w:val="green"/>
        </w:rPr>
        <w:t>political power</w:t>
      </w:r>
      <w:r w:rsidRPr="00626742">
        <w:rPr>
          <w:sz w:val="16"/>
        </w:rPr>
        <w:t xml:space="preserve">. Depending on who poses the question, </w:t>
      </w:r>
      <w:r w:rsidRPr="00626742">
        <w:rPr>
          <w:rStyle w:val="StyleUnderline"/>
        </w:rPr>
        <w:t>it is the problem of social order</w:t>
      </w:r>
      <w:r w:rsidRPr="00626742">
        <w:rPr>
          <w:sz w:val="16"/>
        </w:rPr>
        <w:t xml:space="preserve">, of converting power into authority, </w:t>
      </w:r>
      <w:r w:rsidRPr="00626742">
        <w:rPr>
          <w:rStyle w:val="StyleUnderline"/>
        </w:rPr>
        <w:t>or of political hegemony</w:t>
      </w:r>
      <w:r w:rsidRPr="00626742">
        <w:rPr>
          <w:sz w:val="16"/>
        </w:rPr>
        <w:t>. The most obvious answer-</w:t>
      </w:r>
      <w:r w:rsidRPr="000175C2">
        <w:rPr>
          <w:rStyle w:val="StyleUnderline"/>
          <w:highlight w:val="green"/>
        </w:rPr>
        <w:t>force</w:t>
      </w:r>
      <w:r w:rsidRPr="00626742">
        <w:rPr>
          <w:sz w:val="16"/>
        </w:rPr>
        <w:t>-</w:t>
      </w:r>
      <w:r w:rsidRPr="000175C2">
        <w:rPr>
          <w:rStyle w:val="StyleUnderline"/>
          <w:highlight w:val="green"/>
        </w:rPr>
        <w:t>is not an answer</w:t>
      </w:r>
      <w:r w:rsidRPr="00626742">
        <w:rPr>
          <w:sz w:val="16"/>
        </w:rPr>
        <w:t xml:space="preserve">. </w:t>
      </w:r>
      <w:r w:rsidRPr="00626742">
        <w:rPr>
          <w:rStyle w:val="StyleUnderline"/>
        </w:rPr>
        <w:t>There is never ultimately enough force to go around</w:t>
      </w:r>
      <w:r w:rsidRPr="00626742">
        <w:rPr>
          <w:sz w:val="16"/>
        </w:rPr>
        <w:t xml:space="preserve">, particularly </w:t>
      </w:r>
      <w:r w:rsidRPr="00626742">
        <w:rPr>
          <w:rStyle w:val="StyleUnderline"/>
        </w:rPr>
        <w:t>since submission is hardly ever an end in itself</w:t>
      </w:r>
      <w:r w:rsidRPr="000175C2">
        <w:rPr>
          <w:sz w:val="16"/>
          <w:highlight w:val="green"/>
        </w:rPr>
        <w:t xml:space="preserve">. </w:t>
      </w:r>
      <w:r w:rsidRPr="00626742">
        <w:rPr>
          <w:rStyle w:val="StyleUnderline"/>
        </w:rPr>
        <w:t>If the slaveholders had produced white supremacy without producing cotton, their class would have perished in short order</w:t>
      </w:r>
      <w:r w:rsidRPr="00626742">
        <w:rPr>
          <w:sz w:val="16"/>
        </w:rPr>
        <w:t xml:space="preserve">. A colonial ruler does not just want the natives to bow down and render obeisance to their new sovereign. The natives must also grow food, pay taxes, go to work in mines and on estates, provide conscripts for the army, and help to hold the line against rival powers. For these activities to proceed, the natives must not just submit, they must cooperate. </w:t>
      </w:r>
      <w:r w:rsidRPr="00626742">
        <w:rPr>
          <w:rStyle w:val="StyleUnderline"/>
        </w:rPr>
        <w:t>Even in those few cases in which submission is an end in itself, force is never enough in itself</w:t>
      </w:r>
      <w:r w:rsidRPr="00626742">
        <w:rPr>
          <w:sz w:val="16"/>
        </w:rPr>
        <w:t>. Slaveholders, colonial rulers, prison guards, and the Shah's police have all had occasion to discover that when nothing remains except force, nothing remains-period. The rule of any group, the power of any state, rests on force in the final analysis. Anyone who gives the least thought to the matter reaches that conclusion, and thinkers as different in other respects as Weber, Marx, Machiavelli, and Madison would have no trouble agreeing on that. Rule always rests on force in the last analysis. But a ruling group or a state that must rely on force in the first analysis as well is one living in a state of siege, rebellion, war or revolution.</w:t>
      </w:r>
    </w:p>
    <w:p w14:paraId="38403405" w14:textId="77777777" w:rsidR="00E955E9" w:rsidRPr="00626742" w:rsidRDefault="00E955E9" w:rsidP="00E955E9">
      <w:pPr>
        <w:rPr>
          <w:sz w:val="16"/>
        </w:rPr>
      </w:pPr>
      <w:r w:rsidRPr="00626742">
        <w:rPr>
          <w:rStyle w:val="StyleUnderline"/>
        </w:rPr>
        <w:t>It will not do to suppose that a powerful group captures the hearts and minds of the less powerful, inducing them to "internalize" the ruling ideology</w:t>
      </w:r>
      <w:r w:rsidRPr="00626742">
        <w:rPr>
          <w:sz w:val="16"/>
        </w:rPr>
        <w:t xml:space="preserve"> (to borrow the spurious adjective-verb in which this artless evasion has so often been couched). </w:t>
      </w:r>
      <w:r w:rsidRPr="00626742">
        <w:rPr>
          <w:rStyle w:val="StyleUnderline"/>
        </w:rPr>
        <w:t>To suppose that is to imagine ideology handed down like an old garment</w:t>
      </w:r>
      <w:r w:rsidRPr="00626742">
        <w:rPr>
          <w:sz w:val="16"/>
        </w:rPr>
        <w:t xml:space="preserve">, </w:t>
      </w:r>
      <w:r w:rsidRPr="00626742">
        <w:rPr>
          <w:rStyle w:val="StyleUnderline"/>
        </w:rPr>
        <w:t>passed on like a germ, spread like a rumor, or imposed like a dress code</w:t>
      </w:r>
      <w:r w:rsidRPr="00626742">
        <w:rPr>
          <w:sz w:val="16"/>
        </w:rPr>
        <w:t>. Any of these would presuppose that an experience of social relations can be transmitted by the same means, which is impossible.</w:t>
      </w:r>
    </w:p>
    <w:p w14:paraId="12188719" w14:textId="77777777" w:rsidR="00E955E9" w:rsidRPr="00626742" w:rsidRDefault="00E955E9" w:rsidP="00E955E9">
      <w:pPr>
        <w:rPr>
          <w:sz w:val="16"/>
        </w:rPr>
      </w:pPr>
      <w:r w:rsidRPr="00626742">
        <w:rPr>
          <w:sz w:val="16"/>
        </w:rPr>
        <w:t>And yet, power does somehow become authority. A red light, or the upraised palm of a traffic policeman, brings people to a stop (at least in places where people tend to obey them) not by the exercise of power-neither a light nor a hand can stop a moving automobile-but by the exercise of authority. Why? Not, surely, because everyone shares a belief, an "attitude," about the sanctity of the law, or holds the same conception of a citizen's duty. Many citizens who would unhesitatingly stop for a red light, even at a deserted intersection at 2:00 a.m., would painstakingly calculate the relative cost and benefit of breaking laws against environmental pollution, insider-trading in securities, or failing to report income to the Internal Revenue Service, and then obey or violate the law according to how the calculation worked out.</w:t>
      </w:r>
    </w:p>
    <w:p w14:paraId="52039768" w14:textId="77777777" w:rsidR="00E955E9" w:rsidRPr="00626742" w:rsidRDefault="00E955E9" w:rsidP="00E955E9">
      <w:pPr>
        <w:rPr>
          <w:rStyle w:val="StyleUnderline"/>
        </w:rPr>
      </w:pPr>
      <w:r w:rsidRPr="00626742">
        <w:rPr>
          <w:sz w:val="16"/>
        </w:rPr>
        <w:t xml:space="preserve">It is not an abstract belief or attitude that brings people to stop at a red light. Rather, people discover the advantage of being able to take for granted what everyone else will do at a busy intersection. Or, to be more exact, they have grown up in a society that constantly ritualizes that discovery-by making people stop again and again for red lights-without each person having to make the discovery anew by ad hoc calculation at every intersection. Both parts are necessary: the demonstrable advantage of stopping and the constant re-enactment of the appropriate conduct, a re-enactment that removes the matter from the realm of calculation to that of routine. </w:t>
      </w:r>
      <w:r w:rsidRPr="00626742">
        <w:rPr>
          <w:rStyle w:val="StyleUnderline"/>
        </w:rPr>
        <w:t>The ritual repetition of the appropriate social behavior</w:t>
      </w:r>
      <w:r w:rsidRPr="00626742">
        <w:rPr>
          <w:sz w:val="16"/>
        </w:rPr>
        <w:t xml:space="preserve"> </w:t>
      </w:r>
      <w:r w:rsidRPr="00626742">
        <w:rPr>
          <w:rStyle w:val="StyleUnderline"/>
        </w:rPr>
        <w:t>makes for the continuity of ideology, not the "handing down" of the appropriate "attitudes."</w:t>
      </w:r>
      <w:r w:rsidRPr="00626742">
        <w:rPr>
          <w:sz w:val="16"/>
        </w:rPr>
        <w:t xml:space="preserve"> </w:t>
      </w:r>
      <w:r w:rsidRPr="00626742">
        <w:rPr>
          <w:rStyle w:val="StyleUnderline"/>
        </w:rPr>
        <w:t>There, too, lies the key to why people may suddenly appear to slough off an ideology to which they had appeared subservient</w:t>
      </w:r>
      <w:r w:rsidRPr="00626742">
        <w:rPr>
          <w:sz w:val="16"/>
        </w:rPr>
        <w:t xml:space="preserve">. </w:t>
      </w:r>
      <w:r w:rsidRPr="00626742">
        <w:rPr>
          <w:rStyle w:val="StyleUnderline"/>
        </w:rPr>
        <w:t>Ideology is not a set of attitudes that people can "have,"</w:t>
      </w:r>
      <w:r w:rsidRPr="00626742">
        <w:rPr>
          <w:sz w:val="16"/>
        </w:rPr>
        <w:t xml:space="preserve"> as they have a cold, and throw off the same way. </w:t>
      </w:r>
      <w:r w:rsidRPr="00626742">
        <w:rPr>
          <w:rStyle w:val="StyleUnderline"/>
        </w:rPr>
        <w:t>Human beings live in human societies by negotiating a certain social terrain, whose map they keep alive in their minds by the collective, ritual repetition of the activities they must carry out in order to negotiate the terrain</w:t>
      </w:r>
      <w:r w:rsidRPr="00626742">
        <w:rPr>
          <w:sz w:val="16"/>
        </w:rPr>
        <w:t xml:space="preserve">. </w:t>
      </w:r>
      <w:r w:rsidRPr="00626742">
        <w:rPr>
          <w:rStyle w:val="StyleUnderline"/>
        </w:rPr>
        <w:t>If the terrain changes, so must their activities, and therefore so must the map.</w:t>
      </w:r>
    </w:p>
    <w:p w14:paraId="6ED45C00" w14:textId="77777777" w:rsidR="00E955E9" w:rsidRPr="00626742" w:rsidRDefault="00E955E9" w:rsidP="00E955E9">
      <w:pPr>
        <w:rPr>
          <w:sz w:val="16"/>
        </w:rPr>
      </w:pPr>
      <w:r w:rsidRPr="00626742">
        <w:rPr>
          <w:sz w:val="16"/>
        </w:rPr>
        <w:t>Shaping the Terrain</w:t>
      </w:r>
    </w:p>
    <w:p w14:paraId="63DA696E" w14:textId="77777777" w:rsidR="00E955E9" w:rsidRPr="00626742" w:rsidRDefault="00E955E9" w:rsidP="00E955E9">
      <w:pPr>
        <w:rPr>
          <w:sz w:val="16"/>
        </w:rPr>
      </w:pPr>
      <w:r w:rsidRPr="00626742">
        <w:rPr>
          <w:sz w:val="16"/>
        </w:rPr>
        <w:t>Let me pursue a bit further this analogy of terrain. But imagine a physical landscape: trees here, a river there, mountains, valleys, quicksand, desert, and so on. And imagine an observer at the altitude of an earth satellite, who for some reason can follow the paths of people over the terrain, but cannot see the details of the landscape. The observer sees people tunneling under, climbing over, jogging to left or right, moving with odd swimming motions, even disappearing unceremoniously into the quicksand. Given a modicum of training in the orthodox tradition of American history, he might conclude that people in this part of the landscape have "attitudes" calling for one kind of movement, while people in that part have "attitudes" calling for another kind-all of these "attitudes" possessing a "life of their own." Given a modicum of wisdom, he would realize that the key to understanding some people 's movements is to analyze the terrain.</w:t>
      </w:r>
    </w:p>
    <w:p w14:paraId="4D0B7D7F" w14:textId="77777777" w:rsidR="00E955E9" w:rsidRPr="00626742" w:rsidRDefault="00E955E9" w:rsidP="00E955E9">
      <w:pPr>
        <w:rPr>
          <w:sz w:val="16"/>
        </w:rPr>
      </w:pPr>
      <w:r w:rsidRPr="00626742">
        <w:rPr>
          <w:rStyle w:val="StyleUnderline"/>
        </w:rPr>
        <w:t>Therein</w:t>
      </w:r>
      <w:r w:rsidRPr="00626742">
        <w:rPr>
          <w:sz w:val="16"/>
        </w:rPr>
        <w:t xml:space="preserve">, also, </w:t>
      </w:r>
      <w:r w:rsidRPr="00626742">
        <w:rPr>
          <w:rStyle w:val="StyleUnderline"/>
        </w:rPr>
        <w:t xml:space="preserve">lies the key to understanding how one group acquires authority, </w:t>
      </w:r>
      <w:r w:rsidRPr="00090F6A">
        <w:rPr>
          <w:rStyle w:val="StyleUnderline"/>
        </w:rPr>
        <w:t>imposes order, or achieves hegemony</w:t>
      </w:r>
      <w:r w:rsidRPr="00090F6A">
        <w:rPr>
          <w:sz w:val="16"/>
        </w:rPr>
        <w:t xml:space="preserve">. </w:t>
      </w:r>
      <w:r w:rsidRPr="00090F6A">
        <w:rPr>
          <w:rStyle w:val="StyleUnderline"/>
        </w:rPr>
        <w:t xml:space="preserve">Exercising </w:t>
      </w:r>
      <w:r w:rsidRPr="000175C2">
        <w:rPr>
          <w:rStyle w:val="StyleUnderline"/>
          <w:highlight w:val="green"/>
        </w:rPr>
        <w:t>rule means being able to shape the terrain</w:t>
      </w:r>
      <w:r w:rsidRPr="00626742">
        <w:rPr>
          <w:sz w:val="16"/>
        </w:rPr>
        <w:t>. Suppose that the ruling group wants everyone in our landscape to move east, and therefore starts fires in the forests to the west. Mission accomplished: everybody moves east. Because they all share a conviction, an "attitude," glorifying the virtues of easterly movement? Not necessarily. All that order, authority, or hegemony requires is that the interest of the mass in not getting burned alive should intersect the interest of the rulers in moving everyone to the east. If easterly movement subsequently becomes part of the routine by which the masses organize their lives independently of the rulers, so that such movement becomes part of a constantly repeated social routine, a vocabulary will soon enough explain to the masses-not analytically, but descriptively-what easterly movement means. And that vocabulary need not and cannot be a duplicate of the one spoken by the rulers.</w:t>
      </w:r>
    </w:p>
    <w:p w14:paraId="4CDA577D" w14:textId="77777777" w:rsidR="00E955E9" w:rsidRPr="00626742" w:rsidRDefault="00E955E9" w:rsidP="00E955E9">
      <w:pPr>
        <w:rPr>
          <w:sz w:val="16"/>
        </w:rPr>
      </w:pPr>
      <w:r w:rsidRPr="000175C2">
        <w:rPr>
          <w:rStyle w:val="StyleUnderline"/>
          <w:highlight w:val="green"/>
        </w:rPr>
        <w:t>Racial ideology supplied the means of explaining slavery to people whose terrain was a republic founded on</w:t>
      </w:r>
      <w:r w:rsidRPr="00626742">
        <w:rPr>
          <w:rStyle w:val="StyleUnderline"/>
        </w:rPr>
        <w:t xml:space="preserve"> radical doctrines of </w:t>
      </w:r>
      <w:r w:rsidRPr="000175C2">
        <w:rPr>
          <w:rStyle w:val="StyleUnderline"/>
          <w:highlight w:val="green"/>
        </w:rPr>
        <w:t>liberty and natural rights</w:t>
      </w:r>
      <w:r w:rsidRPr="00626742">
        <w:rPr>
          <w:rStyle w:val="StyleUnderline"/>
        </w:rPr>
        <w:t>, and</w:t>
      </w:r>
      <w:r w:rsidRPr="00626742">
        <w:rPr>
          <w:sz w:val="16"/>
        </w:rPr>
        <w:t xml:space="preserve">, more important, </w:t>
      </w:r>
      <w:r w:rsidRPr="00626742">
        <w:rPr>
          <w:rStyle w:val="StyleUnderline"/>
        </w:rPr>
        <w:t>a republic in which those doctrines seemed to represent accurately the world in which all but a minority lived</w:t>
      </w:r>
      <w:r w:rsidRPr="00626742">
        <w:rPr>
          <w:sz w:val="16"/>
        </w:rPr>
        <w:t xml:space="preserve">. Only when the denial of liberty became an anomaly apparent even to the least observant and reflective members of Euro-American society did ideology systematically explain the anomaly. </w:t>
      </w:r>
      <w:r w:rsidRPr="000175C2">
        <w:rPr>
          <w:rStyle w:val="StyleUnderline"/>
          <w:highlight w:val="green"/>
        </w:rPr>
        <w:t>But slavery got along for a hundred years</w:t>
      </w:r>
      <w:r w:rsidRPr="00626742">
        <w:rPr>
          <w:rStyle w:val="StyleUnderline"/>
        </w:rPr>
        <w:t xml:space="preserve"> after its establishment </w:t>
      </w:r>
      <w:r w:rsidRPr="000175C2">
        <w:rPr>
          <w:rStyle w:val="StyleUnderline"/>
          <w:highlight w:val="green"/>
        </w:rPr>
        <w:t>without race as its ideological rationale</w:t>
      </w:r>
      <w:r w:rsidRPr="00626742">
        <w:rPr>
          <w:sz w:val="16"/>
        </w:rPr>
        <w:t xml:space="preserve">. The reason is simple. </w:t>
      </w:r>
      <w:r w:rsidRPr="000175C2">
        <w:rPr>
          <w:rStyle w:val="StyleUnderline"/>
          <w:highlight w:val="green"/>
        </w:rPr>
        <w:t>Race explained why some people could rightly be denied what others took for granted</w:t>
      </w:r>
      <w:r w:rsidRPr="00626742">
        <w:rPr>
          <w:rStyle w:val="StyleUnderline"/>
        </w:rPr>
        <w:t>: namely, liberty</w:t>
      </w:r>
      <w:r w:rsidRPr="00626742">
        <w:rPr>
          <w:sz w:val="16"/>
        </w:rPr>
        <w:t xml:space="preserve">, supposedly a self-evident gift of nature 's God. </w:t>
      </w:r>
      <w:r w:rsidRPr="00626742">
        <w:rPr>
          <w:rStyle w:val="StyleUnderline"/>
        </w:rPr>
        <w:t>But there was nothing to explain until most people could</w:t>
      </w:r>
      <w:r w:rsidRPr="00626742">
        <w:rPr>
          <w:sz w:val="16"/>
        </w:rPr>
        <w:t xml:space="preserve">, in fact, </w:t>
      </w:r>
      <w:r w:rsidRPr="00626742">
        <w:rPr>
          <w:rStyle w:val="StyleUnderline"/>
        </w:rPr>
        <w:t>take liberty for granted as the indentured servants and disfranchised freedmen of colonial America could not</w:t>
      </w:r>
      <w:r w:rsidRPr="00626742">
        <w:rPr>
          <w:sz w:val="16"/>
        </w:rPr>
        <w:t xml:space="preserve">. </w:t>
      </w:r>
      <w:r w:rsidRPr="00626742">
        <w:rPr>
          <w:rStyle w:val="StyleUnderline"/>
        </w:rPr>
        <w:t>Nor was there anything calling for a radical explanation where everyone in society stood in a relation of inherited subordination to someone else</w:t>
      </w:r>
      <w:r w:rsidRPr="00626742">
        <w:rPr>
          <w:sz w:val="16"/>
        </w:rPr>
        <w:t>: servant to master, serf to nobleman, vassal to overlord, overlord to king, king to the King of Kings and Lord of Lords.</w:t>
      </w:r>
    </w:p>
    <w:p w14:paraId="6F5B34E4" w14:textId="77777777" w:rsidR="00E955E9" w:rsidRPr="00626742" w:rsidRDefault="00E955E9" w:rsidP="00E955E9">
      <w:pPr>
        <w:rPr>
          <w:sz w:val="16"/>
        </w:rPr>
      </w:pPr>
      <w:r w:rsidRPr="00626742">
        <w:rPr>
          <w:sz w:val="16"/>
        </w:rPr>
        <w:t xml:space="preserve">It was not Afro-Americans, furthermore, who needed a racial explanation; it was not they who invented themselves as a race. </w:t>
      </w:r>
      <w:r w:rsidRPr="000175C2">
        <w:rPr>
          <w:rStyle w:val="StyleUnderline"/>
          <w:highlight w:val="green"/>
        </w:rPr>
        <w:t>Euro-Americans resolved the contradiction</w:t>
      </w:r>
      <w:r w:rsidRPr="00626742">
        <w:rPr>
          <w:rStyle w:val="StyleUnderline"/>
        </w:rPr>
        <w:t xml:space="preserve"> between slavery and liberty </w:t>
      </w:r>
      <w:r w:rsidRPr="000175C2">
        <w:rPr>
          <w:rStyle w:val="StyleUnderline"/>
          <w:highlight w:val="green"/>
        </w:rPr>
        <w:t>by defining Afro-Americans as a race</w:t>
      </w:r>
      <w:r w:rsidRPr="00626742">
        <w:rPr>
          <w:sz w:val="16"/>
        </w:rPr>
        <w:t xml:space="preserve">; </w:t>
      </w:r>
      <w:r w:rsidRPr="00626742">
        <w:rPr>
          <w:rStyle w:val="StyleUnderline"/>
        </w:rPr>
        <w:t>Afro-Americans resolved the contradiction more straightforwardly by calling for the abolition of slavery</w:t>
      </w:r>
      <w:r w:rsidRPr="00626742">
        <w:rPr>
          <w:sz w:val="16"/>
        </w:rPr>
        <w:t xml:space="preserve">. From the era of the American, French, and Haitian revolutions on, </w:t>
      </w:r>
      <w:r w:rsidRPr="00626742">
        <w:rPr>
          <w:rStyle w:val="StyleUnderline"/>
        </w:rPr>
        <w:t>they claimed liberty as theirs by natural right</w:t>
      </w:r>
      <w:r w:rsidRPr="00626742">
        <w:rPr>
          <w:sz w:val="16"/>
        </w:rPr>
        <w:t>.38 They did not originate the large nineteenth-century literature purporting to prove their biological inferiority, nor, by and large, did they accept it. Vocabulary can be deceptive. Both Afro- and Euro-Americans used the words that today denote race, but they did not understand those words the same way. AfroAmericans understood the reason for their enslavement to be, as Frederick Douglass put it, "not color, but crime."39 Afro-Americans invented themselves, not as a race, but as a nation. They were not troubled, as modern scholars often are, by the use of racial vocabulary to express their sense of nationality. Afro-American soldiers who petitioned on behalf of "These poor nation of color" and "we Poore Nation of a Colered rast [race]" saw nothing incongruous about the language. 40</w:t>
      </w:r>
    </w:p>
    <w:p w14:paraId="190910E8" w14:textId="77777777" w:rsidR="00E955E9" w:rsidRPr="00626742" w:rsidRDefault="00E955E9" w:rsidP="00E955E9">
      <w:pPr>
        <w:rPr>
          <w:sz w:val="16"/>
        </w:rPr>
      </w:pPr>
      <w:r w:rsidRPr="00626742">
        <w:rPr>
          <w:rStyle w:val="StyleUnderline"/>
        </w:rPr>
        <w:t>Racial ideology in its radical American form is</w:t>
      </w:r>
      <w:r w:rsidRPr="00626742">
        <w:rPr>
          <w:sz w:val="16"/>
        </w:rPr>
        <w:t xml:space="preserve"> the ideology </w:t>
      </w:r>
      <w:r w:rsidRPr="00626742">
        <w:rPr>
          <w:rStyle w:val="StyleUnderline"/>
        </w:rPr>
        <w:t>to be expected in a society in which enslavement stands as an exception to a radically defined liberty</w:t>
      </w:r>
      <w:r w:rsidRPr="00626742">
        <w:rPr>
          <w:sz w:val="16"/>
        </w:rPr>
        <w:t xml:space="preserve"> so commonplace that no great effort of imagination is required to take it for granted. </w:t>
      </w:r>
      <w:r w:rsidRPr="00626742">
        <w:rPr>
          <w:rStyle w:val="StyleUnderline"/>
        </w:rPr>
        <w:t>It is the ideology proper to a "free" society in which the enslaved descendants of Africans are an anomalous exception</w:t>
      </w:r>
      <w:r w:rsidRPr="00626742">
        <w:rPr>
          <w:sz w:val="16"/>
        </w:rPr>
        <w:t xml:space="preserve">. There is no paradox; it makes good common sense. Indeed, I dare go further. In the wake of the American Revolution, </w:t>
      </w:r>
      <w:r w:rsidRPr="000175C2">
        <w:rPr>
          <w:rStyle w:val="StyleUnderline"/>
          <w:highlight w:val="green"/>
        </w:rPr>
        <w:t>racial ideology assumed its greatest importance in the</w:t>
      </w:r>
      <w:r w:rsidRPr="00626742">
        <w:rPr>
          <w:rStyle w:val="StyleUnderline"/>
        </w:rPr>
        <w:t xml:space="preserve"> free, </w:t>
      </w:r>
      <w:r w:rsidRPr="000175C2">
        <w:rPr>
          <w:rStyle w:val="StyleUnderline"/>
          <w:highlight w:val="green"/>
        </w:rPr>
        <w:t>bourgeois</w:t>
      </w:r>
      <w:r w:rsidRPr="00626742">
        <w:rPr>
          <w:rStyle w:val="StyleUnderline"/>
        </w:rPr>
        <w:t xml:space="preserve"> society of the </w:t>
      </w:r>
      <w:r w:rsidRPr="000175C2">
        <w:rPr>
          <w:rStyle w:val="StyleUnderline"/>
          <w:highlight w:val="green"/>
        </w:rPr>
        <w:t>Northern states</w:t>
      </w:r>
      <w:r w:rsidRPr="00626742">
        <w:rPr>
          <w:sz w:val="16"/>
        </w:rPr>
        <w:t xml:space="preserve">, where both slavery and the presence of Afro-Americans became increasingly minor exceptions.41 </w:t>
      </w:r>
      <w:r w:rsidRPr="00626742">
        <w:rPr>
          <w:rStyle w:val="StyleUnderline"/>
        </w:rPr>
        <w:t>The paroxysm of racist violence that convulsed the South during the years after emancipation, and the ever more detailed legal codification of racist proscription, represent the nationalization of race,</w:t>
      </w:r>
      <w:r w:rsidRPr="00626742">
        <w:rPr>
          <w:sz w:val="16"/>
        </w:rPr>
        <w:t xml:space="preserve"> </w:t>
      </w:r>
      <w:r w:rsidRPr="00626742">
        <w:rPr>
          <w:rStyle w:val="StyleUnderline"/>
        </w:rPr>
        <w:t>an ideology that described the bourgeois North</w:t>
      </w:r>
      <w:r w:rsidRPr="00626742">
        <w:rPr>
          <w:sz w:val="16"/>
        </w:rPr>
        <w:t xml:space="preserve"> much better than it did the slave South.</w:t>
      </w:r>
    </w:p>
    <w:p w14:paraId="0BDA5459" w14:textId="77777777" w:rsidR="00E955E9" w:rsidRPr="00626742" w:rsidRDefault="00E955E9" w:rsidP="00E955E9">
      <w:pPr>
        <w:rPr>
          <w:sz w:val="16"/>
        </w:rPr>
      </w:pPr>
      <w:r w:rsidRPr="00090F6A">
        <w:rPr>
          <w:rStyle w:val="StyleUnderline"/>
        </w:rPr>
        <w:t>For those living within the</w:t>
      </w:r>
      <w:r w:rsidRPr="00090F6A">
        <w:rPr>
          <w:sz w:val="16"/>
        </w:rPr>
        <w:t xml:space="preserve"> maturing </w:t>
      </w:r>
      <w:r w:rsidRPr="00090F6A">
        <w:rPr>
          <w:rStyle w:val="StyleUnderline"/>
        </w:rPr>
        <w:t>slave society of the South</w:t>
      </w:r>
      <w:r w:rsidRPr="00090F6A">
        <w:rPr>
          <w:sz w:val="16"/>
        </w:rPr>
        <w:t xml:space="preserve">, </w:t>
      </w:r>
      <w:r w:rsidRPr="00090F6A">
        <w:rPr>
          <w:rStyle w:val="StyleUnderline"/>
        </w:rPr>
        <w:t>racial ideology</w:t>
      </w:r>
      <w:r w:rsidRPr="00090F6A">
        <w:rPr>
          <w:sz w:val="16"/>
        </w:rPr>
        <w:t xml:space="preserve"> in its radical American form </w:t>
      </w:r>
      <w:r w:rsidRPr="00090F6A">
        <w:rPr>
          <w:rStyle w:val="StyleUnderline"/>
        </w:rPr>
        <w:t>could not fully account for the social landscape</w:t>
      </w:r>
      <w:r w:rsidRPr="00090F6A">
        <w:rPr>
          <w:sz w:val="16"/>
        </w:rPr>
        <w:t xml:space="preserve">. </w:t>
      </w:r>
      <w:r w:rsidRPr="00090F6A">
        <w:rPr>
          <w:rStyle w:val="StyleUnderline"/>
        </w:rPr>
        <w:t>There, slavery was not a minor exception but the central organizing principle of society</w:t>
      </w:r>
      <w:r w:rsidRPr="00090F6A">
        <w:rPr>
          <w:sz w:val="16"/>
        </w:rPr>
        <w:t xml:space="preserve">, allocating social space not just to slaveholders and slaves but to the free black population42 and the non-slaveholding white majority as well. </w:t>
      </w:r>
      <w:r w:rsidRPr="00090F6A">
        <w:rPr>
          <w:rStyle w:val="StyleUnderline"/>
        </w:rPr>
        <w:t>Inequality was not a necessary evil to be tolerated</w:t>
      </w:r>
      <w:r w:rsidRPr="00090F6A">
        <w:rPr>
          <w:sz w:val="16"/>
        </w:rPr>
        <w:t xml:space="preserve"> only in the instance of uncivilized Negroes, </w:t>
      </w:r>
      <w:r w:rsidRPr="00090F6A">
        <w:rPr>
          <w:rStyle w:val="StyleUnderline"/>
        </w:rPr>
        <w:t>nor was its necessity commonly de</w:t>
      </w:r>
      <w:r w:rsidRPr="00626742">
        <w:rPr>
          <w:rStyle w:val="StyleUnderline"/>
        </w:rPr>
        <w:t>rived from biological science</w:t>
      </w:r>
      <w:r w:rsidRPr="00626742">
        <w:rPr>
          <w:sz w:val="16"/>
        </w:rPr>
        <w:t>. (</w:t>
      </w:r>
      <w:r w:rsidRPr="000175C2">
        <w:rPr>
          <w:rStyle w:val="StyleUnderline"/>
          <w:highlight w:val="green"/>
        </w:rPr>
        <w:t>In the South</w:t>
      </w:r>
      <w:r w:rsidRPr="00626742">
        <w:rPr>
          <w:rStyle w:val="StyleUnderline"/>
        </w:rPr>
        <w:t>,</w:t>
      </w:r>
      <w:r w:rsidRPr="00626742">
        <w:rPr>
          <w:sz w:val="16"/>
        </w:rPr>
        <w:t xml:space="preserve"> the heyday </w:t>
      </w:r>
      <w:r w:rsidRPr="00090F6A">
        <w:rPr>
          <w:sz w:val="16"/>
        </w:rPr>
        <w:t xml:space="preserve">of </w:t>
      </w:r>
      <w:r w:rsidRPr="00090F6A">
        <w:rPr>
          <w:rStyle w:val="StyleUnderline"/>
        </w:rPr>
        <w:t>scientific racism</w:t>
      </w:r>
      <w:r w:rsidRPr="00090F6A">
        <w:rPr>
          <w:sz w:val="16"/>
        </w:rPr>
        <w:t>-as of scientific sexism-</w:t>
      </w:r>
      <w:r w:rsidRPr="00090F6A">
        <w:rPr>
          <w:rStyle w:val="StyleUnderline"/>
        </w:rPr>
        <w:t>came after, not during, slavery</w:t>
      </w:r>
      <w:r w:rsidRPr="00090F6A">
        <w:rPr>
          <w:sz w:val="16"/>
        </w:rPr>
        <w:t>.)43 Inequality</w:t>
      </w:r>
      <w:r w:rsidRPr="00626742">
        <w:rPr>
          <w:sz w:val="16"/>
        </w:rPr>
        <w:t xml:space="preserve"> was ordained by God, not by science, and was applicable not only to relations between slaveholders and slaves, but also to relations between men and women and between the planter elite and the non-slaveholding majority. </w:t>
      </w:r>
      <w:r w:rsidRPr="00626742">
        <w:rPr>
          <w:rStyle w:val="StyleUnderline"/>
        </w:rPr>
        <w:t>Democracy and majority rule did not rank high in the aspirations of the planter class</w:t>
      </w:r>
      <w:r w:rsidRPr="00626742">
        <w:rPr>
          <w:sz w:val="16"/>
        </w:rPr>
        <w:t xml:space="preserve">.44 In fact, </w:t>
      </w:r>
      <w:r w:rsidRPr="00626742">
        <w:rPr>
          <w:rStyle w:val="StyleUnderline"/>
        </w:rPr>
        <w:t xml:space="preserve">the </w:t>
      </w:r>
      <w:r w:rsidRPr="000175C2">
        <w:rPr>
          <w:rStyle w:val="StyleUnderline"/>
          <w:highlight w:val="green"/>
        </w:rPr>
        <w:t>organic intellectuals</w:t>
      </w:r>
      <w:r w:rsidRPr="00626742">
        <w:rPr>
          <w:rStyle w:val="StyleUnderline"/>
        </w:rPr>
        <w:t xml:space="preserve"> of the planter class</w:t>
      </w:r>
      <w:r w:rsidRPr="00626742">
        <w:rPr>
          <w:sz w:val="16"/>
        </w:rPr>
        <w:t xml:space="preserve"> (who rivaled Engels in well-aimed propaganda denouncing the suffering of workers under industrial capitalism) </w:t>
      </w:r>
      <w:r w:rsidRPr="000175C2">
        <w:rPr>
          <w:rStyle w:val="StyleUnderline"/>
          <w:highlight w:val="green"/>
        </w:rPr>
        <w:t>regretted that the white laboring poor</w:t>
      </w:r>
      <w:r w:rsidRPr="00626742">
        <w:rPr>
          <w:rStyle w:val="StyleUnderline"/>
        </w:rPr>
        <w:t xml:space="preserve"> of their own society </w:t>
      </w:r>
      <w:r w:rsidRPr="000175C2">
        <w:rPr>
          <w:rStyle w:val="StyleUnderline"/>
          <w:highlight w:val="green"/>
        </w:rPr>
        <w:t>could not be brought under</w:t>
      </w:r>
      <w:r w:rsidRPr="00626742">
        <w:rPr>
          <w:rStyle w:val="StyleUnderline"/>
        </w:rPr>
        <w:t xml:space="preserve"> the benevolent regime of </w:t>
      </w:r>
      <w:r w:rsidRPr="000175C2">
        <w:rPr>
          <w:rStyle w:val="StyleUnderline"/>
          <w:highlight w:val="green"/>
        </w:rPr>
        <w:t>slavery</w:t>
      </w:r>
      <w:r w:rsidRPr="00626742">
        <w:rPr>
          <w:sz w:val="16"/>
        </w:rPr>
        <w:t>-called by tactful euphemisms like "warranteeism without the ethnical qualification" and "slavery in the abstract." It would not do, after all, to tell an armed and enfranchised white majority that they, too, would be better off as slaves.45</w:t>
      </w:r>
    </w:p>
    <w:p w14:paraId="51E2996C" w14:textId="77777777" w:rsidR="00E955E9" w:rsidRPr="00626742" w:rsidRDefault="00E955E9" w:rsidP="00E955E9">
      <w:pPr>
        <w:rPr>
          <w:sz w:val="16"/>
        </w:rPr>
      </w:pPr>
      <w:r w:rsidRPr="00626742">
        <w:rPr>
          <w:sz w:val="16"/>
        </w:rPr>
        <w:t>Race Today</w:t>
      </w:r>
    </w:p>
    <w:p w14:paraId="7D249BD2" w14:textId="77777777" w:rsidR="00E955E9" w:rsidRPr="00626742" w:rsidRDefault="00E955E9" w:rsidP="00E955E9">
      <w:pPr>
        <w:rPr>
          <w:sz w:val="16"/>
        </w:rPr>
      </w:pPr>
      <w:r w:rsidRPr="00626742">
        <w:rPr>
          <w:sz w:val="16"/>
        </w:rPr>
        <w:t xml:space="preserve">The pro-slavery intellectuals' reticence in stating that conclusion publicly and forthrightly goes far to explain why the United States to this day has failed to develop a thorough, consistent, and honest political conservatism. The only historical ground that might have nourished such a tradition-namely, the slave society of the South-was contaminated by the need to humor the democratic aspirations of a propertied, enfranchised, and armed white majority. Few self-styled conservative politicians in the United States today dare argue on principle (at least in public) that hereditary inequality and subordination should be the lot of the majority. Instead, </w:t>
      </w:r>
      <w:r w:rsidRPr="00626742">
        <w:rPr>
          <w:rStyle w:val="StyleUnderline"/>
        </w:rPr>
        <w:t>those prepared to defend inequality</w:t>
      </w:r>
      <w:r w:rsidRPr="00626742">
        <w:t xml:space="preserve"> </w:t>
      </w:r>
      <w:r w:rsidRPr="00626742">
        <w:rPr>
          <w:rStyle w:val="StyleUnderline"/>
        </w:rPr>
        <w:t>do so on the basis of a bastard free-market liberalism, with racial, ethnic, or sexual determinism tacked on as an inconsistent afterthought</w:t>
      </w:r>
      <w:r w:rsidRPr="00626742">
        <w:rPr>
          <w:sz w:val="16"/>
        </w:rPr>
        <w:t>.</w:t>
      </w:r>
    </w:p>
    <w:p w14:paraId="007AD475" w14:textId="77777777" w:rsidR="00E955E9" w:rsidRPr="00626742" w:rsidRDefault="00E955E9" w:rsidP="00E955E9">
      <w:pPr>
        <w:rPr>
          <w:sz w:val="16"/>
        </w:rPr>
      </w:pPr>
      <w:r w:rsidRPr="00626742">
        <w:rPr>
          <w:sz w:val="16"/>
        </w:rPr>
        <w:t xml:space="preserve">Meanwhile, </w:t>
      </w:r>
      <w:r w:rsidRPr="000175C2">
        <w:rPr>
          <w:rStyle w:val="StyleUnderline"/>
          <w:highlight w:val="green"/>
        </w:rPr>
        <w:t>many</w:t>
      </w:r>
      <w:r w:rsidRPr="00626742">
        <w:rPr>
          <w:rStyle w:val="StyleUnderline"/>
        </w:rPr>
        <w:t xml:space="preserve"> well-intentioned believers</w:t>
      </w:r>
      <w:r w:rsidRPr="00626742">
        <w:rPr>
          <w:sz w:val="16"/>
        </w:rPr>
        <w:t xml:space="preserve"> in truth and justice </w:t>
      </w:r>
      <w:r w:rsidRPr="000175C2">
        <w:rPr>
          <w:rStyle w:val="StyleUnderline"/>
          <w:highlight w:val="green"/>
        </w:rPr>
        <w:t>succumb to biological determinism</w:t>
      </w:r>
      <w:r w:rsidRPr="00626742">
        <w:rPr>
          <w:sz w:val="16"/>
        </w:rPr>
        <w:t xml:space="preserve">, the armor of the enemy, </w:t>
      </w:r>
      <w:r w:rsidRPr="000175C2">
        <w:rPr>
          <w:rStyle w:val="StyleUnderline"/>
          <w:highlight w:val="green"/>
        </w:rPr>
        <w:t>when they see</w:t>
      </w:r>
      <w:r w:rsidRPr="00626742">
        <w:rPr>
          <w:rStyle w:val="StyleUnderline"/>
        </w:rPr>
        <w:t xml:space="preserve"> around them the </w:t>
      </w:r>
      <w:r w:rsidRPr="0090486D">
        <w:rPr>
          <w:rStyle w:val="StyleUnderline"/>
        </w:rPr>
        <w:t xml:space="preserve">ugly signs that </w:t>
      </w:r>
      <w:r w:rsidRPr="000175C2">
        <w:rPr>
          <w:rStyle w:val="StyleUnderline"/>
          <w:highlight w:val="green"/>
        </w:rPr>
        <w:t>racism continues to thrive</w:t>
      </w:r>
      <w:r w:rsidRPr="00626742">
        <w:rPr>
          <w:rStyle w:val="StyleUnderline"/>
        </w:rPr>
        <w:t xml:space="preserve"> in our world</w:t>
      </w:r>
      <w:r w:rsidRPr="00626742">
        <w:rPr>
          <w:sz w:val="16"/>
        </w:rPr>
        <w:t xml:space="preserve">. </w:t>
      </w:r>
      <w:r w:rsidRPr="00626742">
        <w:rPr>
          <w:rStyle w:val="StyleUnderline"/>
        </w:rPr>
        <w:t xml:space="preserve">Weary of the </w:t>
      </w:r>
      <w:r w:rsidRPr="0090486D">
        <w:rPr>
          <w:rStyle w:val="StyleUnderline"/>
        </w:rPr>
        <w:t>struggle, they throw up their hands and declare that racism</w:t>
      </w:r>
      <w:r w:rsidRPr="0090486D">
        <w:rPr>
          <w:sz w:val="16"/>
        </w:rPr>
        <w:t xml:space="preserve">, if not genetically programmed, </w:t>
      </w:r>
      <w:r w:rsidRPr="0090486D">
        <w:rPr>
          <w:rStyle w:val="StyleUnderline"/>
        </w:rPr>
        <w:t>is nonetheless an idea so old and entrenched that it has "taken on a life of its own."</w:t>
      </w:r>
      <w:r w:rsidRPr="00626742">
        <w:rPr>
          <w:sz w:val="16"/>
        </w:rPr>
        <w:t xml:space="preserve"> </w:t>
      </w:r>
      <w:r w:rsidRPr="000175C2">
        <w:rPr>
          <w:rStyle w:val="StyleUnderline"/>
          <w:highlight w:val="green"/>
        </w:rPr>
        <w:t>They</w:t>
      </w:r>
      <w:r w:rsidRPr="00626742">
        <w:rPr>
          <w:rStyle w:val="StyleUnderline"/>
        </w:rPr>
        <w:t xml:space="preserve"> thereby </w:t>
      </w:r>
      <w:r w:rsidRPr="000175C2">
        <w:rPr>
          <w:rStyle w:val="StyleUnderline"/>
          <w:highlight w:val="green"/>
        </w:rPr>
        <w:t>come</w:t>
      </w:r>
      <w:r w:rsidRPr="00626742">
        <w:rPr>
          <w:rStyle w:val="StyleUnderline"/>
        </w:rPr>
        <w:t xml:space="preserve"> much </w:t>
      </w:r>
      <w:r w:rsidRPr="000175C2">
        <w:rPr>
          <w:rStyle w:val="StyleUnderline"/>
          <w:highlight w:val="green"/>
        </w:rPr>
        <w:t>closer than they realize to the views of those they ostensibly oppose</w:t>
      </w:r>
      <w:r w:rsidRPr="00626742">
        <w:rPr>
          <w:sz w:val="16"/>
        </w:rPr>
        <w:t xml:space="preserve">. Although it is now frowned upon to attribute biological disability to those designated to be a race, </w:t>
      </w:r>
      <w:r w:rsidRPr="00626742">
        <w:rPr>
          <w:rStyle w:val="StyleUnderline"/>
        </w:rPr>
        <w:t>it is eminently fashionable to attribute biological disability</w:t>
      </w:r>
      <w:r w:rsidRPr="00626742">
        <w:rPr>
          <w:sz w:val="16"/>
        </w:rPr>
        <w:t xml:space="preserve">-or its functional equivalent-to those demonstrated to be racists. </w:t>
      </w:r>
      <w:r w:rsidRPr="00626742">
        <w:rPr>
          <w:rStyle w:val="StyleUnderline"/>
        </w:rPr>
        <w:t>Either way, Africans and their descendants become a special category set apart by biology</w:t>
      </w:r>
      <w:r w:rsidRPr="00626742">
        <w:rPr>
          <w:sz w:val="16"/>
        </w:rPr>
        <w:t>: in the one instance their own, in the other that of their persecutors.</w:t>
      </w:r>
    </w:p>
    <w:p w14:paraId="03354813" w14:textId="77777777" w:rsidR="00E955E9" w:rsidRPr="00626742" w:rsidRDefault="00E955E9" w:rsidP="00E955E9">
      <w:pPr>
        <w:rPr>
          <w:sz w:val="16"/>
        </w:rPr>
      </w:pPr>
      <w:r w:rsidRPr="00626742">
        <w:rPr>
          <w:rStyle w:val="StyleUnderline"/>
        </w:rPr>
        <w:t xml:space="preserve">But </w:t>
      </w:r>
      <w:r w:rsidRPr="000175C2">
        <w:rPr>
          <w:rStyle w:val="StyleUnderline"/>
          <w:highlight w:val="green"/>
        </w:rPr>
        <w:t>race</w:t>
      </w:r>
      <w:r w:rsidRPr="00626742">
        <w:rPr>
          <w:rStyle w:val="StyleUnderline"/>
        </w:rPr>
        <w:t xml:space="preserve"> is neither biology nor an idea absorbed into biology by Lamarckian inheritance</w:t>
      </w:r>
      <w:r w:rsidRPr="00626742">
        <w:rPr>
          <w:sz w:val="16"/>
        </w:rPr>
        <w:t xml:space="preserve">. </w:t>
      </w:r>
      <w:r w:rsidRPr="00626742">
        <w:rPr>
          <w:rStyle w:val="StyleUnderline"/>
        </w:rPr>
        <w:t xml:space="preserve">It </w:t>
      </w:r>
      <w:r w:rsidRPr="000175C2">
        <w:rPr>
          <w:rStyle w:val="StyleUnderline"/>
          <w:highlight w:val="green"/>
        </w:rPr>
        <w:t>is ideology</w:t>
      </w:r>
      <w:r w:rsidRPr="000175C2">
        <w:rPr>
          <w:sz w:val="16"/>
          <w:highlight w:val="green"/>
        </w:rPr>
        <w:t xml:space="preserve">, </w:t>
      </w:r>
      <w:r w:rsidRPr="0090486D">
        <w:rPr>
          <w:rStyle w:val="StyleUnderline"/>
        </w:rPr>
        <w:t>and ideologies do not have lives of their own</w:t>
      </w:r>
      <w:r w:rsidRPr="0090486D">
        <w:rPr>
          <w:sz w:val="16"/>
        </w:rPr>
        <w:t xml:space="preserve">. </w:t>
      </w:r>
      <w:r w:rsidRPr="0090486D">
        <w:rPr>
          <w:rStyle w:val="StyleUnderline"/>
        </w:rPr>
        <w:t>Nor can they be handed down or inherited</w:t>
      </w:r>
      <w:r w:rsidRPr="0090486D">
        <w:rPr>
          <w:sz w:val="16"/>
        </w:rPr>
        <w:t xml:space="preserve">: a doctrine can be, or a name, or a piece of property, but not an ideology. </w:t>
      </w:r>
      <w:r w:rsidRPr="0090486D">
        <w:rPr>
          <w:rStyle w:val="StyleUnderline"/>
        </w:rPr>
        <w:t>If race lives on today, it does not live on because we have inherited it from our forebears</w:t>
      </w:r>
      <w:r w:rsidRPr="0090486D">
        <w:rPr>
          <w:sz w:val="16"/>
        </w:rPr>
        <w:t xml:space="preserve"> of the seventeenth century or the eighteenth or nineteenth, </w:t>
      </w:r>
      <w:r w:rsidRPr="0090486D">
        <w:rPr>
          <w:rStyle w:val="StyleUnderline"/>
        </w:rPr>
        <w:t>but because</w:t>
      </w:r>
      <w:r w:rsidRPr="000175C2">
        <w:rPr>
          <w:rStyle w:val="StyleUnderline"/>
          <w:highlight w:val="green"/>
        </w:rPr>
        <w:t xml:space="preserve"> we</w:t>
      </w:r>
      <w:r w:rsidRPr="00626742">
        <w:rPr>
          <w:rStyle w:val="StyleUnderline"/>
        </w:rPr>
        <w:t xml:space="preserve"> continue to </w:t>
      </w:r>
      <w:r w:rsidRPr="000175C2">
        <w:rPr>
          <w:rStyle w:val="StyleUnderline"/>
          <w:highlight w:val="green"/>
        </w:rPr>
        <w:t>create it today</w:t>
      </w:r>
      <w:r w:rsidRPr="00626742">
        <w:rPr>
          <w:sz w:val="16"/>
        </w:rPr>
        <w:t xml:space="preserve">. David Brion Davis had the courage and honesty to argue the disturbing thesis that, </w:t>
      </w:r>
      <w:r w:rsidRPr="00626742">
        <w:rPr>
          <w:rStyle w:val="StyleUnderline"/>
        </w:rPr>
        <w:t>during the</w:t>
      </w:r>
      <w:r w:rsidRPr="00626742">
        <w:rPr>
          <w:sz w:val="16"/>
        </w:rPr>
        <w:t xml:space="preserve"> era of the </w:t>
      </w:r>
      <w:r w:rsidRPr="00626742">
        <w:rPr>
          <w:rStyle w:val="StyleUnderline"/>
        </w:rPr>
        <w:t>American Revolution, those who opposed slavery were complicit with those who favored it in settling on race as its explanation</w:t>
      </w:r>
      <w:r w:rsidRPr="00626742">
        <w:rPr>
          <w:sz w:val="16"/>
        </w:rPr>
        <w:t>. We must be courageous and honest enough to admit something similar about our own time and our own actions.</w:t>
      </w:r>
    </w:p>
    <w:p w14:paraId="2E1AC3E4" w14:textId="77777777" w:rsidR="00E955E9" w:rsidRPr="0090486D" w:rsidRDefault="00E955E9" w:rsidP="00E955E9">
      <w:pPr>
        <w:rPr>
          <w:rStyle w:val="StyleUnderline"/>
        </w:rPr>
      </w:pPr>
      <w:r w:rsidRPr="0090486D">
        <w:rPr>
          <w:rStyle w:val="StyleUnderline"/>
        </w:rPr>
        <w:t>Those who create and re-create race today are not just the mob that killed a young Afro-American man</w:t>
      </w:r>
      <w:r w:rsidRPr="0090486D">
        <w:rPr>
          <w:sz w:val="16"/>
        </w:rPr>
        <w:t xml:space="preserve"> on a street in Brooklyn or the people who join the Klan and the White Order. </w:t>
      </w:r>
      <w:r w:rsidRPr="0090486D">
        <w:rPr>
          <w:rStyle w:val="StyleUnderline"/>
        </w:rPr>
        <w:t xml:space="preserve">They are also those academic writers whose </w:t>
      </w:r>
      <w:r w:rsidRPr="000175C2">
        <w:rPr>
          <w:rStyle w:val="StyleUnderline"/>
          <w:highlight w:val="green"/>
        </w:rPr>
        <w:t>invocation of self-propelling "attitudes" and tragic flaws</w:t>
      </w:r>
      <w:r w:rsidRPr="000175C2">
        <w:rPr>
          <w:sz w:val="16"/>
          <w:highlight w:val="green"/>
        </w:rPr>
        <w:t xml:space="preserve"> </w:t>
      </w:r>
      <w:r w:rsidRPr="000175C2">
        <w:rPr>
          <w:rStyle w:val="StyleUnderline"/>
          <w:highlight w:val="green"/>
        </w:rPr>
        <w:t>assigns Africans</w:t>
      </w:r>
      <w:r w:rsidRPr="00626742">
        <w:rPr>
          <w:rStyle w:val="StyleUnderline"/>
        </w:rPr>
        <w:t xml:space="preserve"> and their </w:t>
      </w:r>
      <w:r w:rsidRPr="000175C2">
        <w:rPr>
          <w:rStyle w:val="StyleUnderline"/>
          <w:highlight w:val="green"/>
        </w:rPr>
        <w:t>descendants to a special category</w:t>
      </w:r>
      <w:r w:rsidRPr="00626742">
        <w:rPr>
          <w:rStyle w:val="StyleUnderline"/>
        </w:rPr>
        <w:t xml:space="preserve">, </w:t>
      </w:r>
      <w:r w:rsidRPr="000175C2">
        <w:rPr>
          <w:rStyle w:val="StyleUnderline"/>
          <w:highlight w:val="green"/>
        </w:rPr>
        <w:t>placing them in a world exclusively theirs and outside history</w:t>
      </w:r>
      <w:r w:rsidRPr="00626742">
        <w:rPr>
          <w:sz w:val="16"/>
        </w:rPr>
        <w:t>-</w:t>
      </w:r>
      <w:r w:rsidRPr="000175C2">
        <w:rPr>
          <w:rStyle w:val="StyleUnderline"/>
          <w:highlight w:val="green"/>
        </w:rPr>
        <w:t>a form of intellectual apartheid</w:t>
      </w:r>
      <w:r w:rsidRPr="00626742">
        <w:rPr>
          <w:rStyle w:val="StyleUnderline"/>
        </w:rPr>
        <w:t xml:space="preserve"> </w:t>
      </w:r>
      <w:r w:rsidRPr="000175C2">
        <w:rPr>
          <w:rStyle w:val="StyleUnderline"/>
          <w:highlight w:val="green"/>
        </w:rPr>
        <w:t>no less ugly</w:t>
      </w:r>
      <w:r w:rsidRPr="00626742">
        <w:rPr>
          <w:rStyle w:val="StyleUnderline"/>
        </w:rPr>
        <w:t xml:space="preserve"> or oppressive, despite its righteous</w:t>
      </w:r>
      <w:r w:rsidRPr="00626742">
        <w:rPr>
          <w:sz w:val="16"/>
        </w:rPr>
        <w:t xml:space="preserve"> (not to say self-righteous) </w:t>
      </w:r>
      <w:r w:rsidRPr="00626742">
        <w:rPr>
          <w:rStyle w:val="StyleUnderline"/>
        </w:rPr>
        <w:t>trappings</w:t>
      </w:r>
      <w:r w:rsidRPr="00626742">
        <w:rPr>
          <w:sz w:val="16"/>
        </w:rPr>
        <w:t xml:space="preserve">, </w:t>
      </w:r>
      <w:r w:rsidRPr="000175C2">
        <w:rPr>
          <w:rStyle w:val="StyleUnderline"/>
          <w:highlight w:val="green"/>
        </w:rPr>
        <w:t>than that practiced by the bio</w:t>
      </w:r>
      <w:r w:rsidRPr="00626742">
        <w:rPr>
          <w:rStyle w:val="StyleUnderline"/>
        </w:rPr>
        <w:t>- and theo-</w:t>
      </w:r>
      <w:r w:rsidRPr="000175C2">
        <w:rPr>
          <w:rStyle w:val="StyleUnderline"/>
          <w:highlight w:val="green"/>
        </w:rPr>
        <w:t>racists</w:t>
      </w:r>
      <w:r w:rsidRPr="00626742">
        <w:rPr>
          <w:sz w:val="16"/>
        </w:rPr>
        <w:t xml:space="preserve">; and for which the victims, like slaves of old, are expected to be grateful. </w:t>
      </w:r>
      <w:r w:rsidRPr="00626742">
        <w:rPr>
          <w:rStyle w:val="StyleUnderline"/>
        </w:rPr>
        <w:t>They are the academic "liberals" and "progressives" in whose version of race the neutral shibboleths difference and diversity replace words like slavery, injustice, oppression, and exploitation</w:t>
      </w:r>
      <w:r w:rsidRPr="00626742">
        <w:rPr>
          <w:sz w:val="16"/>
        </w:rPr>
        <w:t xml:space="preserve">, </w:t>
      </w:r>
      <w:r w:rsidRPr="00626742">
        <w:rPr>
          <w:rStyle w:val="StyleUnderline"/>
        </w:rPr>
        <w:t>diverting attention from the anything-but-</w:t>
      </w:r>
      <w:r w:rsidRPr="0090486D">
        <w:rPr>
          <w:rStyle w:val="StyleUnderline"/>
        </w:rPr>
        <w:t>neutral history</w:t>
      </w:r>
      <w:r w:rsidRPr="0090486D">
        <w:rPr>
          <w:sz w:val="16"/>
        </w:rPr>
        <w:t xml:space="preserve"> </w:t>
      </w:r>
      <w:r w:rsidRPr="0090486D">
        <w:rPr>
          <w:rStyle w:val="StyleUnderline"/>
        </w:rPr>
        <w:t>these words denote</w:t>
      </w:r>
      <w:r w:rsidRPr="0090486D">
        <w:rPr>
          <w:sz w:val="16"/>
        </w:rPr>
        <w:t xml:space="preserve">. They are also the Supreme Court and spokesmen for affirmative action, unable to promote or even define justice except by enhancing the authority and prestige of race; </w:t>
      </w:r>
      <w:r w:rsidRPr="0090486D">
        <w:rPr>
          <w:rStyle w:val="StyleUnderline"/>
        </w:rPr>
        <w:t>which they will continue to do forever so long as the most radical goal of the political opposition remains the reallocation of unemployment, poverty, and injustice rather than their abolition.</w:t>
      </w:r>
    </w:p>
    <w:p w14:paraId="53D9CFA3" w14:textId="77777777" w:rsidR="00E955E9" w:rsidRPr="00626742" w:rsidRDefault="00E955E9" w:rsidP="00E955E9">
      <w:pPr>
        <w:rPr>
          <w:sz w:val="16"/>
        </w:rPr>
      </w:pPr>
      <w:r w:rsidRPr="0090486D">
        <w:rPr>
          <w:sz w:val="16"/>
        </w:rPr>
        <w:t>The creators and re-creators of race include as well a young woman who chuckled appreciatively when her four-year-old boy, upon being asked whether a young friend whose exploit he was recounting was black, answered: "No, he's brown." The young</w:t>
      </w:r>
      <w:r w:rsidRPr="00626742">
        <w:rPr>
          <w:sz w:val="16"/>
        </w:rPr>
        <w:t xml:space="preserve"> woman's benevolent laughter was for the innocence of youth, too soon corrupted. But for all its benevolence, her laughter hastened the corruption whose inevitability she laments, for it taught the little boy that his empirical description was cute but inappropriate. It enacted for him, in a way that hand-me-down stereotypes never could, the truth that physical description follows race, not the other way around. Of just such small, innocuous, and constantly repeated rituals, often undertaken with the best of motives, is race reborn every day. Evil may result as well from good as from ill intentions. That is the fallibility and tragedy of human history—or, to use a different vocabulary, its dialectic.</w:t>
      </w:r>
    </w:p>
    <w:p w14:paraId="65FF8E8B" w14:textId="77777777" w:rsidR="00E955E9" w:rsidRPr="00626742" w:rsidRDefault="00E955E9" w:rsidP="00E955E9">
      <w:pPr>
        <w:rPr>
          <w:sz w:val="16"/>
        </w:rPr>
      </w:pPr>
      <w:r w:rsidRPr="000175C2">
        <w:rPr>
          <w:rStyle w:val="StyleUnderline"/>
          <w:highlight w:val="green"/>
        </w:rPr>
        <w:t>Nothing handed down from the past</w:t>
      </w:r>
      <w:r w:rsidRPr="00626742">
        <w:rPr>
          <w:rStyle w:val="StyleUnderline"/>
        </w:rPr>
        <w:t xml:space="preserve"> </w:t>
      </w:r>
      <w:r w:rsidRPr="000175C2">
        <w:rPr>
          <w:rStyle w:val="StyleUnderline"/>
          <w:highlight w:val="green"/>
        </w:rPr>
        <w:t>could keep race alive</w:t>
      </w:r>
      <w:r w:rsidRPr="000175C2">
        <w:rPr>
          <w:sz w:val="16"/>
          <w:highlight w:val="green"/>
        </w:rPr>
        <w:t xml:space="preserve"> </w:t>
      </w:r>
      <w:r w:rsidRPr="000175C2">
        <w:rPr>
          <w:rStyle w:val="StyleUnderline"/>
          <w:highlight w:val="green"/>
        </w:rPr>
        <w:t>if we did not</w:t>
      </w:r>
      <w:r w:rsidRPr="00626742">
        <w:rPr>
          <w:rStyle w:val="StyleUnderline"/>
        </w:rPr>
        <w:t xml:space="preserve"> constantly </w:t>
      </w:r>
      <w:r w:rsidRPr="000175C2">
        <w:rPr>
          <w:rStyle w:val="StyleUnderline"/>
          <w:highlight w:val="green"/>
        </w:rPr>
        <w:t>reinvent and re-ritualize it to fit our own terrain</w:t>
      </w:r>
      <w:r w:rsidRPr="00626742">
        <w:rPr>
          <w:sz w:val="16"/>
        </w:rPr>
        <w:t xml:space="preserve">. If </w:t>
      </w:r>
      <w:r w:rsidRPr="0090486D">
        <w:rPr>
          <w:rStyle w:val="StyleUnderline"/>
        </w:rPr>
        <w:t>race lives on today</w:t>
      </w:r>
      <w:r w:rsidRPr="0090486D">
        <w:rPr>
          <w:sz w:val="16"/>
        </w:rPr>
        <w:t xml:space="preserve">, it can do so </w:t>
      </w:r>
      <w:r w:rsidRPr="0090486D">
        <w:rPr>
          <w:rStyle w:val="StyleUnderline"/>
        </w:rPr>
        <w:t>only because we continue to create and re-create it in our social life</w:t>
      </w:r>
      <w:r w:rsidRPr="0090486D">
        <w:rPr>
          <w:sz w:val="16"/>
        </w:rPr>
        <w:t xml:space="preserve">, </w:t>
      </w:r>
      <w:r w:rsidRPr="0090486D">
        <w:rPr>
          <w:rStyle w:val="StyleUnderline"/>
        </w:rPr>
        <w:t>continue to verify it, and thus</w:t>
      </w:r>
      <w:r w:rsidRPr="0090486D">
        <w:rPr>
          <w:sz w:val="16"/>
        </w:rPr>
        <w:t xml:space="preserve"> continue to </w:t>
      </w:r>
      <w:r w:rsidRPr="0090486D">
        <w:rPr>
          <w:rStyle w:val="StyleUnderline"/>
        </w:rPr>
        <w:t>need a social vocabulary</w:t>
      </w:r>
      <w:r w:rsidRPr="0090486D">
        <w:rPr>
          <w:sz w:val="16"/>
        </w:rPr>
        <w:t xml:space="preserve"> </w:t>
      </w:r>
      <w:r w:rsidRPr="0090486D">
        <w:rPr>
          <w:rStyle w:val="StyleUnderline"/>
        </w:rPr>
        <w:t>that will allow us to make sense</w:t>
      </w:r>
      <w:r w:rsidRPr="0090486D">
        <w:rPr>
          <w:sz w:val="16"/>
        </w:rPr>
        <w:t xml:space="preserve">, not of what our ancestors did then, but </w:t>
      </w:r>
      <w:r w:rsidRPr="0090486D">
        <w:rPr>
          <w:rStyle w:val="StyleUnderline"/>
        </w:rPr>
        <w:t>of what we ourselves choose</w:t>
      </w:r>
      <w:r w:rsidRPr="00626742">
        <w:rPr>
          <w:rStyle w:val="StyleUnderline"/>
        </w:rPr>
        <w:t xml:space="preserve"> to do now</w:t>
      </w:r>
      <w:r w:rsidRPr="00626742">
        <w:rPr>
          <w:sz w:val="16"/>
        </w:rPr>
        <w:t xml:space="preserve">. </w:t>
      </w:r>
    </w:p>
    <w:p w14:paraId="1F530DF8" w14:textId="77777777" w:rsidR="00E955E9" w:rsidRPr="00626742" w:rsidRDefault="00E955E9" w:rsidP="00E955E9">
      <w:pPr>
        <w:pStyle w:val="Heading4"/>
      </w:pPr>
      <w:bookmarkStart w:id="0" w:name="_Hlk96179415"/>
      <w:r w:rsidRPr="00626742">
        <w:t xml:space="preserve">History disproves all their ontology args—race and antiblackness are contingent </w:t>
      </w:r>
      <w:r w:rsidRPr="00626742">
        <w:rPr>
          <w:u w:val="single"/>
        </w:rPr>
        <w:t>ideological phenomena</w:t>
      </w:r>
      <w:r w:rsidRPr="00626742">
        <w:t xml:space="preserve">, not innate, biological inevitabilities. The history of slavery and the American Revolution confirms that racism emerged as an </w:t>
      </w:r>
      <w:r w:rsidRPr="00626742">
        <w:rPr>
          <w:u w:val="single"/>
        </w:rPr>
        <w:t>ideological force</w:t>
      </w:r>
      <w:r w:rsidRPr="00626742">
        <w:t xml:space="preserve"> in service of specific </w:t>
      </w:r>
      <w:r w:rsidRPr="00626742">
        <w:rPr>
          <w:u w:val="single"/>
        </w:rPr>
        <w:t>economic ends</w:t>
      </w:r>
      <w:r w:rsidRPr="00626742">
        <w:t xml:space="preserve">. That ideological force is not passed down heritably but </w:t>
      </w:r>
      <w:r w:rsidRPr="00626742">
        <w:rPr>
          <w:u w:val="single"/>
        </w:rPr>
        <w:t>reinforced</w:t>
      </w:r>
      <w:r w:rsidRPr="00626742">
        <w:t xml:space="preserve"> actively through depictions of race and racism as pre-social and </w:t>
      </w:r>
      <w:r w:rsidRPr="00626742">
        <w:rPr>
          <w:u w:val="single"/>
        </w:rPr>
        <w:t>external motors of history</w:t>
      </w:r>
      <w:r w:rsidRPr="00626742">
        <w:t>—ontological determinism of anti-blackness entrenches the social terrain that gives rise to scientific racism.</w:t>
      </w:r>
    </w:p>
    <w:p w14:paraId="504B9B11" w14:textId="77777777" w:rsidR="00E955E9" w:rsidRPr="00626742" w:rsidRDefault="00E955E9" w:rsidP="00E955E9">
      <w:r w:rsidRPr="00626742">
        <w:rPr>
          <w:rStyle w:val="Style13ptBold"/>
        </w:rPr>
        <w:t>Fields and Fields 12</w:t>
      </w:r>
      <w:r w:rsidRPr="00626742">
        <w:t xml:space="preserve">—Karen Elise Fields, Ph.D., independent scholar, holds degrees from Harvard University, Brandeis University, and the Sorbonne, Barbara J. Fields, professor of American history at Columbia University, Ph.D. from Yale (“Slavery, Race, and Ideology in the USA,” Chapter 4 in </w:t>
      </w:r>
      <w:r w:rsidRPr="00626742">
        <w:rPr>
          <w:i/>
        </w:rPr>
        <w:t>Racecraft</w:t>
      </w:r>
      <w:r w:rsidRPr="00626742">
        <w:t>, Verso Books, pages 117-148)</w:t>
      </w:r>
    </w:p>
    <w:p w14:paraId="7F88A8F3" w14:textId="77777777" w:rsidR="00E955E9" w:rsidRPr="00626742" w:rsidRDefault="00E955E9" w:rsidP="00E955E9">
      <w:pPr>
        <w:rPr>
          <w:sz w:val="16"/>
        </w:rPr>
      </w:pPr>
      <w:r w:rsidRPr="00626742">
        <w:rPr>
          <w:sz w:val="16"/>
        </w:rPr>
        <w:t xml:space="preserve">Perhaps </w:t>
      </w:r>
      <w:r w:rsidRPr="00626742">
        <w:rPr>
          <w:rStyle w:val="StyleUnderline"/>
        </w:rPr>
        <w:t>most intellectually debilitating of all is a third assumption</w:t>
      </w:r>
      <w:r w:rsidRPr="00626742">
        <w:rPr>
          <w:sz w:val="16"/>
        </w:rPr>
        <w:t xml:space="preserve">: namely, </w:t>
      </w:r>
      <w:r w:rsidRPr="00626742">
        <w:rPr>
          <w:rStyle w:val="StyleUnderline"/>
        </w:rPr>
        <w:t>that any situation involving people of European descent and people of African descent automatically falls under the heading "race relations."</w:t>
      </w:r>
      <w:r w:rsidRPr="00626742">
        <w:rPr>
          <w:sz w:val="16"/>
        </w:rPr>
        <w:t xml:space="preserve"> </w:t>
      </w:r>
      <w:r w:rsidRPr="00626742">
        <w:rPr>
          <w:rStyle w:val="StyleUnderline"/>
        </w:rPr>
        <w:t xml:space="preserve">Argument by definition and </w:t>
      </w:r>
      <w:r w:rsidRPr="000175C2">
        <w:rPr>
          <w:rStyle w:val="StyleUnderline"/>
          <w:highlight w:val="green"/>
        </w:rPr>
        <w:t>tautology</w:t>
      </w:r>
      <w:r w:rsidRPr="00626742">
        <w:rPr>
          <w:sz w:val="16"/>
        </w:rPr>
        <w:t xml:space="preserve"> thereby </w:t>
      </w:r>
      <w:r w:rsidRPr="000175C2">
        <w:rPr>
          <w:rStyle w:val="StyleUnderline"/>
          <w:highlight w:val="green"/>
        </w:rPr>
        <w:t>replaces</w:t>
      </w:r>
      <w:r w:rsidRPr="00626742">
        <w:rPr>
          <w:rStyle w:val="StyleUnderline"/>
        </w:rPr>
        <w:t xml:space="preserve"> argument by </w:t>
      </w:r>
      <w:r w:rsidRPr="000175C2">
        <w:rPr>
          <w:rStyle w:val="StyleUnderline"/>
          <w:highlight w:val="green"/>
        </w:rPr>
        <w:t>analysis</w:t>
      </w:r>
      <w:r w:rsidRPr="00626742">
        <w:rPr>
          <w:sz w:val="16"/>
        </w:rPr>
        <w:t xml:space="preserve"> in anything to do with people of African descent. Probably a majority of </w:t>
      </w:r>
      <w:r w:rsidRPr="00626742">
        <w:rPr>
          <w:rStyle w:val="StyleUnderline"/>
        </w:rPr>
        <w:t xml:space="preserve">American </w:t>
      </w:r>
      <w:r w:rsidRPr="000175C2">
        <w:rPr>
          <w:rStyle w:val="StyleUnderline"/>
          <w:highlight w:val="green"/>
        </w:rPr>
        <w:t>historians think of slavery</w:t>
      </w:r>
      <w:r w:rsidRPr="00626742">
        <w:rPr>
          <w:rStyle w:val="StyleUnderline"/>
        </w:rPr>
        <w:t xml:space="preserve"> in the United States </w:t>
      </w:r>
      <w:r w:rsidRPr="000175C2">
        <w:rPr>
          <w:rStyle w:val="StyleUnderline"/>
          <w:highlight w:val="green"/>
        </w:rPr>
        <w:t>as</w:t>
      </w:r>
      <w:r w:rsidRPr="00626742">
        <w:rPr>
          <w:rStyle w:val="StyleUnderline"/>
        </w:rPr>
        <w:t xml:space="preserve"> primarily a system of race relations</w:t>
      </w:r>
      <w:r w:rsidRPr="00626742">
        <w:rPr>
          <w:sz w:val="16"/>
        </w:rPr>
        <w:t>-</w:t>
      </w:r>
      <w:r w:rsidRPr="00626742">
        <w:rPr>
          <w:rStyle w:val="StyleUnderline"/>
        </w:rPr>
        <w:t xml:space="preserve">as </w:t>
      </w:r>
      <w:r w:rsidRPr="000175C2">
        <w:rPr>
          <w:rStyle w:val="StyleUnderline"/>
          <w:highlight w:val="green"/>
        </w:rPr>
        <w:t>though the chief business</w:t>
      </w:r>
      <w:r w:rsidRPr="00626742">
        <w:rPr>
          <w:rStyle w:val="StyleUnderline"/>
        </w:rPr>
        <w:t xml:space="preserve"> of slavery </w:t>
      </w:r>
      <w:r w:rsidRPr="000175C2">
        <w:rPr>
          <w:rStyle w:val="StyleUnderline"/>
          <w:highlight w:val="green"/>
        </w:rPr>
        <w:t>were the production of white supremacy rather than the production of cotton</w:t>
      </w:r>
      <w:r w:rsidRPr="00626742">
        <w:rPr>
          <w:rStyle w:val="StyleUnderline"/>
        </w:rPr>
        <w:t xml:space="preserve">, sugar, rice, </w:t>
      </w:r>
      <w:r w:rsidRPr="000175C2">
        <w:rPr>
          <w:rStyle w:val="StyleUnderline"/>
          <w:highlight w:val="green"/>
        </w:rPr>
        <w:t>and tobacco</w:t>
      </w:r>
      <w:r w:rsidRPr="000175C2">
        <w:rPr>
          <w:sz w:val="16"/>
          <w:highlight w:val="green"/>
        </w:rPr>
        <w:t xml:space="preserve">. </w:t>
      </w:r>
      <w:r w:rsidRPr="00626742">
        <w:rPr>
          <w:rStyle w:val="StyleUnderline"/>
        </w:rPr>
        <w:t>One historian</w:t>
      </w:r>
      <w:r w:rsidRPr="00626742">
        <w:rPr>
          <w:sz w:val="16"/>
        </w:rPr>
        <w:t xml:space="preserve"> has gone so far as to call slavery "the ultimate segregator."8 He </w:t>
      </w:r>
      <w:r w:rsidRPr="00626742">
        <w:rPr>
          <w:rStyle w:val="StyleUnderline"/>
        </w:rPr>
        <w:t>does not ask why Europeans seeking the "ultimate" method of segregating Africans would go to the trouble and expense of transporting them across the ocean for that purpose</w:t>
      </w:r>
      <w:r w:rsidRPr="00626742">
        <w:rPr>
          <w:sz w:val="16"/>
        </w:rPr>
        <w:t xml:space="preserve">, </w:t>
      </w:r>
      <w:r w:rsidRPr="00626742">
        <w:rPr>
          <w:rStyle w:val="StyleUnderline"/>
        </w:rPr>
        <w:t>when they could have achieved the same end so much more simply by leaving the Africans in Africa.</w:t>
      </w:r>
      <w:r w:rsidRPr="00626742">
        <w:rPr>
          <w:sz w:val="16"/>
        </w:rPr>
        <w:t xml:space="preserve"> </w:t>
      </w:r>
      <w:r w:rsidRPr="00626742">
        <w:rPr>
          <w:rStyle w:val="StyleUnderline"/>
        </w:rPr>
        <w:t>No one dreams of analyzing the struggle of the English against the Irish as a problem in race relations</w:t>
      </w:r>
      <w:r w:rsidRPr="00626742">
        <w:rPr>
          <w:sz w:val="16"/>
        </w:rPr>
        <w:t xml:space="preserve">, </w:t>
      </w:r>
      <w:r w:rsidRPr="00626742">
        <w:rPr>
          <w:rStyle w:val="StyleUnderline"/>
        </w:rPr>
        <w:t>even though the rationale that the English developed for suppressing the "barbarous" Irish</w:t>
      </w:r>
      <w:r w:rsidRPr="00626742">
        <w:rPr>
          <w:sz w:val="16"/>
        </w:rPr>
        <w:t xml:space="preserve"> later </w:t>
      </w:r>
      <w:r w:rsidRPr="00626742">
        <w:rPr>
          <w:rStyle w:val="StyleUnderline"/>
        </w:rPr>
        <w:t>served nearly word for word as a rationale for suppressing Africans and indigenous American Indians</w:t>
      </w:r>
      <w:r w:rsidRPr="00626742">
        <w:rPr>
          <w:sz w:val="16"/>
        </w:rPr>
        <w:t xml:space="preserve">.9 </w:t>
      </w:r>
      <w:r w:rsidRPr="00626742">
        <w:rPr>
          <w:rStyle w:val="StyleUnderline"/>
        </w:rPr>
        <w:t>Nor does anyone dream of analyzing serfdom in Russia as primarily a problem of race relations</w:t>
      </w:r>
      <w:r w:rsidRPr="00626742">
        <w:rPr>
          <w:sz w:val="16"/>
        </w:rPr>
        <w:t xml:space="preserve">, </w:t>
      </w:r>
      <w:r w:rsidRPr="00626742">
        <w:rPr>
          <w:rStyle w:val="StyleUnderline"/>
        </w:rPr>
        <w:t>even though the Russian nobility invented fictions of their innate, natural superiority over the serfs</w:t>
      </w:r>
      <w:r w:rsidRPr="00626742">
        <w:rPr>
          <w:sz w:val="16"/>
        </w:rPr>
        <w:t xml:space="preserve"> as preposterous as any devised by American racists. 10 </w:t>
      </w:r>
    </w:p>
    <w:p w14:paraId="38C660F2" w14:textId="77777777" w:rsidR="00E955E9" w:rsidRPr="00626742" w:rsidRDefault="00E955E9" w:rsidP="00E955E9">
      <w:pPr>
        <w:rPr>
          <w:rStyle w:val="StyleUnderline"/>
        </w:rPr>
      </w:pPr>
      <w:r w:rsidRPr="00626742">
        <w:rPr>
          <w:rStyle w:val="StyleUnderline"/>
        </w:rPr>
        <w:t>Loose thinking on these matters leads to careless language, which in turn promotes misinformation</w:t>
      </w:r>
      <w:r w:rsidRPr="00626742">
        <w:rPr>
          <w:sz w:val="16"/>
        </w:rPr>
        <w:t xml:space="preserve">. A widely used textbook of American history, written by very distinguished historians, summarizes the three-fifths clause of the United States Constitution (Article I, Section 2) thus: "For both direct taxes and representation, five blacks were to be counted as equivalent to three whites."11 </w:t>
      </w:r>
      <w:r w:rsidRPr="00626742">
        <w:rPr>
          <w:rStyle w:val="StyleUnderline"/>
        </w:rPr>
        <w:t>The three-fifths clause does not distinguish between blacks and whites</w:t>
      </w:r>
      <w:r w:rsidRPr="00626742">
        <w:rPr>
          <w:sz w:val="16"/>
        </w:rPr>
        <w:t xml:space="preserve">-even, using more polite terms, between black and white people. (Indeed, the terms black and white-or for that matter, Negro and Caucasian-do not appear anywhere in the Constitution, as is not surprising in a legal document in which slang of that kind would be hopelessly imprecise.) </w:t>
      </w:r>
      <w:r w:rsidRPr="00626742">
        <w:rPr>
          <w:rStyle w:val="StyleUnderline"/>
        </w:rPr>
        <w:t>The three-fifths clause distinguishes between free Persons</w:t>
      </w:r>
      <w:r w:rsidRPr="00626742">
        <w:rPr>
          <w:sz w:val="16"/>
        </w:rPr>
        <w:t>-who might be of European or African descent-</w:t>
      </w:r>
      <w:r w:rsidRPr="00626742">
        <w:rPr>
          <w:rStyle w:val="StyleUnderline"/>
        </w:rPr>
        <w:t>and other Persons, a euphemism for slaves</w:t>
      </w:r>
      <w:r w:rsidRPr="00626742">
        <w:rPr>
          <w:sz w:val="16"/>
        </w:rPr>
        <w:t xml:space="preserve">. </w:t>
      </w:r>
      <w:r w:rsidRPr="00626742">
        <w:rPr>
          <w:rStyle w:val="StyleUnderline"/>
        </w:rPr>
        <w:t>The issue at stake was whether slaveowning citizens would hold an advantage over non-slaveowning citizens</w:t>
      </w:r>
      <w:r w:rsidRPr="00626742">
        <w:rPr>
          <w:sz w:val="16"/>
        </w:rPr>
        <w:t xml:space="preserve">; </w:t>
      </w:r>
      <w:r w:rsidRPr="00626742">
        <w:rPr>
          <w:rStyle w:val="StyleUnderline"/>
        </w:rPr>
        <w:t>more precisely, whether slaves would be counted in total population for the purpose of apportioning representation in Congress</w:t>
      </w:r>
      <w:r w:rsidRPr="00626742">
        <w:rPr>
          <w:sz w:val="16"/>
        </w:rPr>
        <w:t xml:space="preserve">-an advantage for slaveholders in states with large numbers of slaves-and of assessing responsibility for direct taxes-a disadvantage. The Constitution answered by saying yes, but at a ratio of three-fifths, rather than the five-fifths that slaveholders would have preferred for representation or the zero-fifths they would have preferred for taxation. </w:t>
      </w:r>
      <w:r w:rsidRPr="00626742">
        <w:rPr>
          <w:rStyle w:val="StyleUnderline"/>
        </w:rPr>
        <w:t>When well-meaning people affirm</w:t>
      </w:r>
      <w:r w:rsidRPr="00626742">
        <w:rPr>
          <w:sz w:val="16"/>
        </w:rPr>
        <w:t xml:space="preserve">, for rhetorical effect, </w:t>
      </w:r>
      <w:r w:rsidRPr="00626742">
        <w:rPr>
          <w:rStyle w:val="StyleUnderline"/>
        </w:rPr>
        <w:t>that the Constitution declared Afro-Americans to be only three-fifths human</w:t>
      </w:r>
      <w:r w:rsidRPr="00626742">
        <w:rPr>
          <w:sz w:val="16"/>
        </w:rPr>
        <w:t xml:space="preserve">, </w:t>
      </w:r>
      <w:r w:rsidRPr="00626742">
        <w:rPr>
          <w:rStyle w:val="StyleUnderline"/>
        </w:rPr>
        <w:t xml:space="preserve">they commit an error for which American historians themselves must accept the blame. </w:t>
      </w:r>
    </w:p>
    <w:p w14:paraId="2D8208B2" w14:textId="77777777" w:rsidR="00E955E9" w:rsidRPr="00626742" w:rsidRDefault="00E955E9" w:rsidP="00E955E9">
      <w:pPr>
        <w:rPr>
          <w:sz w:val="16"/>
        </w:rPr>
      </w:pPr>
      <w:r w:rsidRPr="000175C2">
        <w:rPr>
          <w:rStyle w:val="StyleUnderline"/>
          <w:highlight w:val="green"/>
        </w:rPr>
        <w:t>When</w:t>
      </w:r>
      <w:r w:rsidRPr="00626742">
        <w:rPr>
          <w:rStyle w:val="StyleUnderline"/>
        </w:rPr>
        <w:t xml:space="preserve"> virtually the whole of a </w:t>
      </w:r>
      <w:r w:rsidRPr="000175C2">
        <w:rPr>
          <w:rStyle w:val="StyleUnderline"/>
          <w:highlight w:val="green"/>
        </w:rPr>
        <w:t>society</w:t>
      </w:r>
      <w:r w:rsidRPr="00626742">
        <w:rPr>
          <w:sz w:val="16"/>
        </w:rPr>
        <w:t xml:space="preserve">, including supposedly thoughtful, educated, intelligent persons, </w:t>
      </w:r>
      <w:r w:rsidRPr="000175C2">
        <w:rPr>
          <w:rStyle w:val="StyleUnderline"/>
          <w:highlight w:val="green"/>
        </w:rPr>
        <w:t>commits</w:t>
      </w:r>
      <w:r w:rsidRPr="00626742">
        <w:rPr>
          <w:rStyle w:val="StyleUnderline"/>
        </w:rPr>
        <w:t xml:space="preserve"> itself </w:t>
      </w:r>
      <w:r w:rsidRPr="000175C2">
        <w:rPr>
          <w:rStyle w:val="StyleUnderline"/>
          <w:highlight w:val="green"/>
        </w:rPr>
        <w:t>to</w:t>
      </w:r>
      <w:r w:rsidRPr="00626742">
        <w:rPr>
          <w:rStyle w:val="StyleUnderline"/>
        </w:rPr>
        <w:t xml:space="preserve"> belief in </w:t>
      </w:r>
      <w:r w:rsidRPr="000175C2">
        <w:rPr>
          <w:rStyle w:val="StyleUnderline"/>
          <w:highlight w:val="green"/>
        </w:rPr>
        <w:t>propositions that collapse into absurdity</w:t>
      </w:r>
      <w:r w:rsidRPr="00626742">
        <w:rPr>
          <w:sz w:val="16"/>
        </w:rPr>
        <w:t xml:space="preserve"> upon the slightest examination, </w:t>
      </w:r>
      <w:r w:rsidRPr="000175C2">
        <w:rPr>
          <w:rStyle w:val="StyleUnderline"/>
          <w:highlight w:val="green"/>
        </w:rPr>
        <w:t>the reason is</w:t>
      </w:r>
      <w:r w:rsidRPr="00626742">
        <w:rPr>
          <w:sz w:val="16"/>
        </w:rPr>
        <w:t xml:space="preserve"> not hallucination or delusion or even simple hypocrisy; rather, it is </w:t>
      </w:r>
      <w:r w:rsidRPr="000175C2">
        <w:rPr>
          <w:rStyle w:val="StyleUnderline"/>
          <w:highlight w:val="green"/>
        </w:rPr>
        <w:t>ideology</w:t>
      </w:r>
      <w:r w:rsidRPr="00626742">
        <w:rPr>
          <w:sz w:val="16"/>
        </w:rPr>
        <w:t xml:space="preserve">. And </w:t>
      </w:r>
      <w:r w:rsidRPr="00626742">
        <w:rPr>
          <w:rStyle w:val="StyleUnderline"/>
        </w:rPr>
        <w:t>ideology is impossible for anyone to analyze rationally who remains trapped on its terrain</w:t>
      </w:r>
      <w:r w:rsidRPr="00626742">
        <w:rPr>
          <w:sz w:val="16"/>
        </w:rPr>
        <w:t xml:space="preserve">.12 That is why race still proves so hard for historians to deal with historically, rather than in terms of metaphysics, religion, or socio­ (that is, pseudo-) biology. </w:t>
      </w:r>
    </w:p>
    <w:p w14:paraId="709453E7" w14:textId="77777777" w:rsidR="00E955E9" w:rsidRPr="00626742" w:rsidRDefault="00E955E9" w:rsidP="00E955E9">
      <w:pPr>
        <w:rPr>
          <w:sz w:val="16"/>
        </w:rPr>
      </w:pPr>
      <w:r w:rsidRPr="000175C2">
        <w:rPr>
          <w:rStyle w:val="StyleUnderline"/>
          <w:highlight w:val="green"/>
        </w:rPr>
        <w:t>Nothing so well illustrates that</w:t>
      </w:r>
      <w:r w:rsidRPr="00626742">
        <w:rPr>
          <w:rStyle w:val="StyleUnderline"/>
        </w:rPr>
        <w:t xml:space="preserve"> impossibility </w:t>
      </w:r>
      <w:r w:rsidRPr="000175C2">
        <w:rPr>
          <w:rStyle w:val="StyleUnderline"/>
          <w:highlight w:val="green"/>
        </w:rPr>
        <w:t>as the conviction</w:t>
      </w:r>
      <w:r w:rsidRPr="00626742">
        <w:rPr>
          <w:sz w:val="16"/>
        </w:rPr>
        <w:t xml:space="preserve"> among otherwise sensible scholars </w:t>
      </w:r>
      <w:r w:rsidRPr="000175C2">
        <w:rPr>
          <w:rStyle w:val="StyleUnderline"/>
          <w:highlight w:val="green"/>
        </w:rPr>
        <w:t>that race "explains" historical phenomena</w:t>
      </w:r>
      <w:r w:rsidRPr="00626742">
        <w:rPr>
          <w:sz w:val="16"/>
        </w:rPr>
        <w:t xml:space="preserve">; specifically, </w:t>
      </w:r>
      <w:r w:rsidRPr="00626742">
        <w:rPr>
          <w:rStyle w:val="StyleUnderline"/>
        </w:rPr>
        <w:t>that it explains why people of African descent have been set apart for treatment different from that accorded to others</w:t>
      </w:r>
      <w:r w:rsidRPr="00626742">
        <w:rPr>
          <w:sz w:val="16"/>
        </w:rPr>
        <w:t xml:space="preserve">. 13 But </w:t>
      </w:r>
      <w:r w:rsidRPr="000175C2">
        <w:rPr>
          <w:rStyle w:val="StyleUnderline"/>
          <w:highlight w:val="green"/>
        </w:rPr>
        <w:t>race is just the name assigned to the phenomenon</w:t>
      </w:r>
      <w:r w:rsidRPr="00626742">
        <w:rPr>
          <w:rStyle w:val="StyleUnderline"/>
        </w:rPr>
        <w:t>, which it no more explains than judicial review "explains" why the</w:t>
      </w:r>
      <w:r w:rsidRPr="00626742">
        <w:rPr>
          <w:sz w:val="16"/>
        </w:rPr>
        <w:t xml:space="preserve"> United States </w:t>
      </w:r>
      <w:r w:rsidRPr="00626742">
        <w:rPr>
          <w:rStyle w:val="StyleUnderline"/>
        </w:rPr>
        <w:t>Supreme Court can declare acts of Congress unconstitutional</w:t>
      </w:r>
      <w:r w:rsidRPr="00626742">
        <w:rPr>
          <w:sz w:val="16"/>
        </w:rPr>
        <w:t xml:space="preserve">, or than Civil War "explains" why Americans fought each other between 1861 and 1865.14 </w:t>
      </w:r>
    </w:p>
    <w:p w14:paraId="0563AA73" w14:textId="77777777" w:rsidR="00E955E9" w:rsidRPr="00090F6A" w:rsidRDefault="00E955E9" w:rsidP="00E955E9">
      <w:pPr>
        <w:rPr>
          <w:rStyle w:val="StyleUnderline"/>
        </w:rPr>
      </w:pPr>
      <w:r w:rsidRPr="00090F6A">
        <w:rPr>
          <w:rStyle w:val="StyleUnderline"/>
        </w:rPr>
        <w:t>Only if race is defined as innate</w:t>
      </w:r>
      <w:r w:rsidRPr="00090F6A">
        <w:t xml:space="preserve"> </w:t>
      </w:r>
      <w:r w:rsidRPr="00090F6A">
        <w:rPr>
          <w:sz w:val="16"/>
        </w:rPr>
        <w:t xml:space="preserve">and natural prejudice of color </w:t>
      </w:r>
      <w:r w:rsidRPr="00090F6A">
        <w:rPr>
          <w:rStyle w:val="StyleUnderline"/>
        </w:rPr>
        <w:t>does its invocation as a historical explanation do more than repeat the question by way of answer</w:t>
      </w:r>
      <w:r w:rsidRPr="00090F6A">
        <w:rPr>
          <w:sz w:val="16"/>
        </w:rPr>
        <w:t xml:space="preserve">. And there </w:t>
      </w:r>
      <w:r w:rsidRPr="00090F6A">
        <w:rPr>
          <w:rStyle w:val="StyleUnderline"/>
        </w:rPr>
        <w:t>an insurm</w:t>
      </w:r>
      <w:r w:rsidRPr="00626742">
        <w:rPr>
          <w:rStyle w:val="StyleUnderline"/>
        </w:rPr>
        <w:t>ountable problem arises</w:t>
      </w:r>
      <w:r w:rsidRPr="00626742">
        <w:rPr>
          <w:sz w:val="16"/>
        </w:rPr>
        <w:t xml:space="preserve">: </w:t>
      </w:r>
      <w:r w:rsidRPr="000175C2">
        <w:rPr>
          <w:rStyle w:val="StyleUnderline"/>
          <w:highlight w:val="green"/>
        </w:rPr>
        <w:t>since race is not genetically programmed, racial prejudice cannot be genetically programmed either</w:t>
      </w:r>
      <w:r w:rsidRPr="00626742">
        <w:rPr>
          <w:sz w:val="16"/>
        </w:rPr>
        <w:t xml:space="preserve"> </w:t>
      </w:r>
      <w:r w:rsidRPr="00626742">
        <w:rPr>
          <w:rStyle w:val="StyleUnderline"/>
        </w:rPr>
        <w:t>but</w:t>
      </w:r>
      <w:r w:rsidRPr="00626742">
        <w:rPr>
          <w:sz w:val="16"/>
        </w:rPr>
        <w:t xml:space="preserve">, like race itself, </w:t>
      </w:r>
      <w:r w:rsidRPr="00626742">
        <w:rPr>
          <w:rStyle w:val="StyleUnderline"/>
        </w:rPr>
        <w:t>must arise historically</w:t>
      </w:r>
      <w:r w:rsidRPr="00626742">
        <w:rPr>
          <w:sz w:val="16"/>
        </w:rPr>
        <w:t xml:space="preserve">. </w:t>
      </w:r>
      <w:r w:rsidRPr="00626742">
        <w:rPr>
          <w:rStyle w:val="StyleUnderline"/>
        </w:rPr>
        <w:t xml:space="preserve">The most sophisticated </w:t>
      </w:r>
      <w:r w:rsidRPr="00090F6A">
        <w:rPr>
          <w:rStyle w:val="StyleUnderline"/>
        </w:rPr>
        <w:t>of those who invoke race as a historical explanation</w:t>
      </w:r>
      <w:r w:rsidRPr="00090F6A">
        <w:rPr>
          <w:sz w:val="16"/>
        </w:rPr>
        <w:t>-for example, George Fredrickson and Winthrop Jordan-</w:t>
      </w:r>
      <w:r w:rsidRPr="00090F6A">
        <w:rPr>
          <w:rStyle w:val="StyleUnderline"/>
        </w:rPr>
        <w:t>recognize the difficulty</w:t>
      </w:r>
      <w:r w:rsidRPr="00090F6A">
        <w:rPr>
          <w:sz w:val="16"/>
        </w:rPr>
        <w:t xml:space="preserve">. </w:t>
      </w:r>
      <w:r w:rsidRPr="00090F6A">
        <w:rPr>
          <w:rStyle w:val="StyleUnderline"/>
        </w:rPr>
        <w:t>The preferred solution is to suppose that</w:t>
      </w:r>
      <w:r w:rsidRPr="00090F6A">
        <w:rPr>
          <w:sz w:val="16"/>
        </w:rPr>
        <w:t xml:space="preserve">, having arisen historically, </w:t>
      </w:r>
      <w:r w:rsidRPr="00090F6A">
        <w:rPr>
          <w:rStyle w:val="StyleUnderline"/>
        </w:rPr>
        <w:t>race</w:t>
      </w:r>
      <w:r w:rsidRPr="00090F6A">
        <w:rPr>
          <w:sz w:val="16"/>
        </w:rPr>
        <w:t xml:space="preserve"> then </w:t>
      </w:r>
      <w:r w:rsidRPr="00090F6A">
        <w:rPr>
          <w:rStyle w:val="StyleUnderline"/>
        </w:rPr>
        <w:t>ceases to be a historical phenomenon</w:t>
      </w:r>
      <w:r w:rsidRPr="00090F6A">
        <w:rPr>
          <w:sz w:val="16"/>
        </w:rPr>
        <w:t xml:space="preserve"> and </w:t>
      </w:r>
      <w:r w:rsidRPr="00090F6A">
        <w:rPr>
          <w:rStyle w:val="StyleUnderline"/>
        </w:rPr>
        <w:t>becomes</w:t>
      </w:r>
      <w:r w:rsidRPr="00090F6A">
        <w:rPr>
          <w:sz w:val="16"/>
        </w:rPr>
        <w:t xml:space="preserve"> instead </w:t>
      </w:r>
      <w:r w:rsidRPr="00090F6A">
        <w:rPr>
          <w:rStyle w:val="StyleUnderline"/>
        </w:rPr>
        <w:t>an external motor of history</w:t>
      </w:r>
      <w:r w:rsidRPr="00090F6A">
        <w:rPr>
          <w:sz w:val="16"/>
        </w:rPr>
        <w:t xml:space="preserve">; according to the fatuous but widely repeated formula, it "takes on a life of its own."15 </w:t>
      </w:r>
      <w:r w:rsidRPr="00090F6A">
        <w:rPr>
          <w:rStyle w:val="StyleUnderline"/>
        </w:rPr>
        <w:t>In other words, once historically acquired, race becomes hereditary</w:t>
      </w:r>
      <w:r w:rsidRPr="00090F6A">
        <w:rPr>
          <w:sz w:val="16"/>
        </w:rPr>
        <w:t xml:space="preserve">. </w:t>
      </w:r>
      <w:r w:rsidRPr="00090F6A">
        <w:rPr>
          <w:rStyle w:val="StyleUnderline"/>
        </w:rPr>
        <w:t xml:space="preserve">The shopworn metaphor thus offers camouflage for a latter-day version of Lamarckism. </w:t>
      </w:r>
    </w:p>
    <w:p w14:paraId="5B8EB60C" w14:textId="77777777" w:rsidR="00E955E9" w:rsidRPr="00626742" w:rsidRDefault="00E955E9" w:rsidP="00E955E9">
      <w:pPr>
        <w:rPr>
          <w:sz w:val="16"/>
        </w:rPr>
      </w:pPr>
      <w:r w:rsidRPr="00090F6A">
        <w:rPr>
          <w:sz w:val="16"/>
        </w:rPr>
        <w:t>The History of an Ideology</w:t>
      </w:r>
    </w:p>
    <w:p w14:paraId="0CEAD403" w14:textId="77777777" w:rsidR="00E955E9" w:rsidRPr="00626742" w:rsidRDefault="00E955E9" w:rsidP="00E955E9">
      <w:pPr>
        <w:rPr>
          <w:sz w:val="16"/>
        </w:rPr>
      </w:pPr>
      <w:r w:rsidRPr="00626742">
        <w:rPr>
          <w:rStyle w:val="StyleUnderline"/>
        </w:rPr>
        <w:t>Race is not an element of human biology</w:t>
      </w:r>
      <w:r w:rsidRPr="00626742">
        <w:rPr>
          <w:sz w:val="16"/>
        </w:rPr>
        <w:t xml:space="preserve"> (like breathing oxygen or reproducing sexually); </w:t>
      </w:r>
      <w:r w:rsidRPr="00626742">
        <w:rPr>
          <w:rStyle w:val="StyleUnderline"/>
        </w:rPr>
        <w:t>nor is it even an idea</w:t>
      </w:r>
      <w:r w:rsidRPr="00626742">
        <w:rPr>
          <w:sz w:val="16"/>
        </w:rPr>
        <w:t xml:space="preserve"> (like the speed of light or the value of 1t) that can be plausibly imagined to live an eternal life of its own. </w:t>
      </w:r>
      <w:r w:rsidRPr="000175C2">
        <w:rPr>
          <w:rStyle w:val="StyleUnderline"/>
          <w:highlight w:val="green"/>
        </w:rPr>
        <w:t>Race is</w:t>
      </w:r>
      <w:r w:rsidRPr="00626742">
        <w:rPr>
          <w:sz w:val="16"/>
        </w:rPr>
        <w:t xml:space="preserve"> not an idea but </w:t>
      </w:r>
      <w:r w:rsidRPr="000175C2">
        <w:rPr>
          <w:rStyle w:val="StyleUnderline"/>
          <w:highlight w:val="green"/>
        </w:rPr>
        <w:t>an ideology</w:t>
      </w:r>
      <w:r w:rsidRPr="00626742">
        <w:rPr>
          <w:sz w:val="16"/>
        </w:rPr>
        <w:t xml:space="preserve">. </w:t>
      </w:r>
      <w:r w:rsidRPr="000175C2">
        <w:rPr>
          <w:rStyle w:val="StyleUnderline"/>
          <w:highlight w:val="green"/>
        </w:rPr>
        <w:t>It came into existence</w:t>
      </w:r>
      <w:r w:rsidRPr="00626742">
        <w:rPr>
          <w:rStyle w:val="StyleUnderline"/>
        </w:rPr>
        <w:t xml:space="preserve"> at a discernible historical moment </w:t>
      </w:r>
      <w:r w:rsidRPr="000175C2">
        <w:rPr>
          <w:rStyle w:val="StyleUnderline"/>
          <w:highlight w:val="green"/>
        </w:rPr>
        <w:t xml:space="preserve">for </w:t>
      </w:r>
      <w:r w:rsidRPr="00626742">
        <w:rPr>
          <w:rStyle w:val="StyleUnderline"/>
        </w:rPr>
        <w:t xml:space="preserve">rationally understandable </w:t>
      </w:r>
      <w:r w:rsidRPr="000175C2">
        <w:rPr>
          <w:rStyle w:val="StyleUnderline"/>
          <w:highlight w:val="green"/>
        </w:rPr>
        <w:t>historical reasons</w:t>
      </w:r>
      <w:r w:rsidRPr="00626742">
        <w:rPr>
          <w:sz w:val="16"/>
        </w:rPr>
        <w:t xml:space="preserve"> and is subject to change for similar reasons. The revolutionary bicentennials that Americans have celebrated with such unction-of independence in 1 976 and of the Constitution in 1 989-can as well serve as the bicentennial of racial ideology, since the birthdays are not far apart. During the revolutionary era, people who favored slavery and people who opposed it collaborated in identifying the racial incapacity of Afro-Americans as the explanation for enslavement. American racial ideology is as original an invention of the Founders as is the United States itself. Those holding liberty to be inalienable, and holding Afro-Americans as slaves, were bound to end by holding race to be a self-evident truth. Thus </w:t>
      </w:r>
      <w:r w:rsidRPr="00626742">
        <w:rPr>
          <w:rStyle w:val="StyleUnderline"/>
        </w:rPr>
        <w:t>we ought to begin by restoring to race</w:t>
      </w:r>
      <w:r w:rsidRPr="00626742">
        <w:rPr>
          <w:sz w:val="16"/>
        </w:rPr>
        <w:t>-that is, the American version of race-</w:t>
      </w:r>
      <w:r w:rsidRPr="00626742">
        <w:rPr>
          <w:rStyle w:val="StyleUnderline"/>
        </w:rPr>
        <w:t>its proper history</w:t>
      </w:r>
      <w:r w:rsidRPr="00626742">
        <w:rPr>
          <w:sz w:val="16"/>
        </w:rPr>
        <w:t>.</w:t>
      </w:r>
    </w:p>
    <w:p w14:paraId="27D42EEA" w14:textId="77777777" w:rsidR="00E955E9" w:rsidRPr="00626742" w:rsidRDefault="00E955E9" w:rsidP="00E955E9">
      <w:pPr>
        <w:rPr>
          <w:sz w:val="12"/>
        </w:rPr>
      </w:pPr>
      <w:r w:rsidRPr="00626742">
        <w:rPr>
          <w:sz w:val="12"/>
        </w:rPr>
        <w:t xml:space="preserve">As convenient a place as any to begin a brief summary of that history, along with that of plantation society in British North America, is in seventeenth-century Virginia. Virginia foundered during its early years and survived only through the good will and, when the colonists had exhausted that, the extorted tribute of the indigenous Indians. But during the second decade of the seventeenth century, Virginia discovered its vocation: the growing of tobacco. The first boom in what would eventually become the United States took place during the 1620s, and it rested primarily on the backs of English indentured servants, not African slaves. Not until late in the century, after the boom had passed, did landowners begin buying slaves in large numbers, first from the West Indies and then, after 1680, from Africa itself.16 During the high years of the boom it was the "free-born" Englishman who became, as one historian put it, "a machine to make tobacco for somebody else."17 </w:t>
      </w:r>
    </w:p>
    <w:p w14:paraId="121886DA" w14:textId="77777777" w:rsidR="00E955E9" w:rsidRPr="00090F6A" w:rsidRDefault="00E955E9" w:rsidP="00E955E9">
      <w:pPr>
        <w:rPr>
          <w:sz w:val="12"/>
        </w:rPr>
      </w:pPr>
      <w:r w:rsidRPr="00626742">
        <w:rPr>
          <w:sz w:val="12"/>
        </w:rPr>
        <w:t xml:space="preserve">Indentured servants served longer terms in Virginia than their English counterparts and enjoyed less dignity and less protection in law and custom. They could be bought and sold like livestock, kidnapped, stolen, put up as stakes in card games, and awarded even before their arrival in America-to the victors in lawsuits. Greedy magnates (if the term is not redundant) stinted the servants' food and cheated them out of their freedom dues, and often out of their freedom itself, when they had served their time. Servants were beaten, maimed, and even killed with impunity. For expressing opinions unfavorable to the governor and the governing council, one man had both his arms broken and his tongue bored through </w:t>
      </w:r>
      <w:r w:rsidRPr="00090F6A">
        <w:rPr>
          <w:sz w:val="12"/>
        </w:rPr>
        <w:t>with an awl, while another lost his ear and had to submit to a second seven-year term of servitude to a member of the council that had judged his case.18</w:t>
      </w:r>
    </w:p>
    <w:p w14:paraId="51FA0361" w14:textId="77777777" w:rsidR="00E955E9" w:rsidRPr="00090F6A" w:rsidRDefault="00E955E9" w:rsidP="00E955E9">
      <w:pPr>
        <w:rPr>
          <w:sz w:val="12"/>
        </w:rPr>
      </w:pPr>
      <w:r w:rsidRPr="00090F6A">
        <w:rPr>
          <w:sz w:val="12"/>
        </w:rPr>
        <w:t xml:space="preserve">Whatever truths may have appeared self-evident in those days, neither an inalienable right to life and liberty nor the founding of government on the consent of the governed was among them. Virginia was a profit-seeking venture, and no one stood to make a profit growing tobacco by democratic methods. Only those who could force large numbers of people to work tobacco for them stood to get rich during the tobacco boom. Neither white skin nor English nationality protected servants from the grossest forms of brutality and exploitation. The only degradation they were spared was perpetual enslavement along with their issue in perpetuity, the fate that eventually befell the descendants of Africans. </w:t>
      </w:r>
    </w:p>
    <w:p w14:paraId="7F608430" w14:textId="77777777" w:rsidR="00E955E9" w:rsidRPr="00626742" w:rsidRDefault="00E955E9" w:rsidP="00E955E9">
      <w:pPr>
        <w:rPr>
          <w:sz w:val="16"/>
        </w:rPr>
      </w:pPr>
      <w:r w:rsidRPr="00090F6A">
        <w:rPr>
          <w:rStyle w:val="StyleUnderline"/>
        </w:rPr>
        <w:t>Scholars occasionally maintain that English indentured servants escaped that fate while Africans fell victim</w:t>
      </w:r>
      <w:r w:rsidRPr="00090F6A">
        <w:rPr>
          <w:sz w:val="16"/>
        </w:rPr>
        <w:t xml:space="preserve"> to it </w:t>
      </w:r>
      <w:r w:rsidRPr="00090F6A">
        <w:rPr>
          <w:rStyle w:val="StyleUnderline"/>
        </w:rPr>
        <w:t>because Europeans would go only so far and no farther in oppressing people of their own color</w:t>
      </w:r>
      <w:r w:rsidRPr="00090F6A">
        <w:rPr>
          <w:sz w:val="16"/>
        </w:rPr>
        <w:t xml:space="preserve">. But </w:t>
      </w:r>
      <w:r w:rsidRPr="00090F6A">
        <w:rPr>
          <w:rStyle w:val="StyleUnderline"/>
        </w:rPr>
        <w:t>they really only believe such folklore when they are floating in the twilight world of racial ideology</w:t>
      </w:r>
      <w:r w:rsidRPr="00090F6A">
        <w:rPr>
          <w:sz w:val="16"/>
        </w:rPr>
        <w:t xml:space="preserve">, a world in which even the Supreme Court of the United States finds itself mentally disarmed. Once restored to honest daylight, </w:t>
      </w:r>
      <w:r w:rsidRPr="00090F6A">
        <w:rPr>
          <w:rStyle w:val="StyleUnderline"/>
        </w:rPr>
        <w:t>they know better</w:t>
      </w:r>
      <w:r w:rsidRPr="00090F6A">
        <w:rPr>
          <w:sz w:val="16"/>
        </w:rPr>
        <w:t xml:space="preserve">. </w:t>
      </w:r>
      <w:r w:rsidRPr="00090F6A">
        <w:rPr>
          <w:rStyle w:val="StyleUnderline"/>
        </w:rPr>
        <w:t>They know</w:t>
      </w:r>
      <w:r w:rsidRPr="00090F6A">
        <w:rPr>
          <w:sz w:val="16"/>
        </w:rPr>
        <w:t xml:space="preserve"> that the </w:t>
      </w:r>
      <w:r w:rsidRPr="00090F6A">
        <w:rPr>
          <w:rStyle w:val="StyleUnderline"/>
        </w:rPr>
        <w:t>Greeks and Romans enslaved people of their own color</w:t>
      </w:r>
      <w:r w:rsidRPr="00090F6A">
        <w:rPr>
          <w:sz w:val="16"/>
        </w:rPr>
        <w:t xml:space="preserve">. They know that </w:t>
      </w:r>
      <w:r w:rsidRPr="00090F6A">
        <w:rPr>
          <w:rStyle w:val="StyleUnderline"/>
        </w:rPr>
        <w:t>Europeans held other Europeans in both slavery and</w:t>
      </w:r>
      <w:r w:rsidRPr="00626742">
        <w:rPr>
          <w:rStyle w:val="StyleUnderline"/>
        </w:rPr>
        <w:t xml:space="preserve"> serfdom</w:t>
      </w:r>
      <w:r w:rsidRPr="00626742">
        <w:rPr>
          <w:sz w:val="16"/>
        </w:rPr>
        <w:t xml:space="preserve">, and that the law in Tudor England provided for the enslavement of vagabonds. They know that the </w:t>
      </w:r>
      <w:r w:rsidRPr="00626742">
        <w:rPr>
          <w:rStyle w:val="StyleUnderline"/>
        </w:rPr>
        <w:t>English considered no brutality too extreme in bringing to heel the supposedly savage and undoubtedly fair-skinned Irish</w:t>
      </w:r>
      <w:r w:rsidRPr="00626742">
        <w:rPr>
          <w:sz w:val="16"/>
        </w:rPr>
        <w:t xml:space="preserve">. </w:t>
      </w:r>
      <w:r w:rsidRPr="00626742">
        <w:rPr>
          <w:rStyle w:val="StyleUnderline"/>
        </w:rPr>
        <w:t>Oliver Cromwell sold survivors of the Drogheda massacre as slaves in Barbados</w:t>
      </w:r>
      <w:r w:rsidRPr="00626742">
        <w:rPr>
          <w:sz w:val="16"/>
        </w:rPr>
        <w:t xml:space="preserve">, and his agents systematically auctioned Irish children off to planters in the West Indies. </w:t>
      </w:r>
      <w:r w:rsidRPr="00626742">
        <w:rPr>
          <w:rStyle w:val="StyleUnderline"/>
        </w:rPr>
        <w:t>Nazi concentration camps swallowed up not only Jews and Gypsies but also partisans, resistance fighters, and Communists</w:t>
      </w:r>
      <w:r w:rsidRPr="00626742">
        <w:rPr>
          <w:sz w:val="16"/>
        </w:rPr>
        <w:t xml:space="preserve">, whom even the United States Supreme Court would be hard-pressed to define as racial groups. From Peterloo to Santiago, Chile, to Kwangju, South Korea, to Tiananmen Square and the harrios of San Salvador, humanity has learned again and again that </w:t>
      </w:r>
      <w:r w:rsidRPr="000175C2">
        <w:rPr>
          <w:rStyle w:val="StyleUnderline"/>
          <w:highlight w:val="green"/>
        </w:rPr>
        <w:t>shared color and nationality set no</w:t>
      </w:r>
      <w:r w:rsidRPr="00626742">
        <w:rPr>
          <w:rStyle w:val="StyleUnderline"/>
        </w:rPr>
        <w:t xml:space="preserve"> automatic </w:t>
      </w:r>
      <w:r w:rsidRPr="000175C2">
        <w:rPr>
          <w:rStyle w:val="StyleUnderline"/>
          <w:highlight w:val="green"/>
        </w:rPr>
        <w:t>limit to oppression</w:t>
      </w:r>
      <w:r w:rsidRPr="00626742">
        <w:rPr>
          <w:sz w:val="16"/>
        </w:rPr>
        <w:t xml:space="preserve">. Ultimately, </w:t>
      </w:r>
      <w:r w:rsidRPr="00626742">
        <w:rPr>
          <w:rStyle w:val="StyleUnderline"/>
        </w:rPr>
        <w:t>the only check upon oppression is the strength and effectiveness of resistance to it</w:t>
      </w:r>
      <w:r w:rsidRPr="00626742">
        <w:rPr>
          <w:sz w:val="16"/>
        </w:rPr>
        <w:t xml:space="preserve">. </w:t>
      </w:r>
    </w:p>
    <w:p w14:paraId="34BC317B" w14:textId="77777777" w:rsidR="00E955E9" w:rsidRPr="00626742" w:rsidRDefault="00E955E9" w:rsidP="00E955E9">
      <w:pPr>
        <w:rPr>
          <w:rStyle w:val="StyleUnderline"/>
        </w:rPr>
      </w:pPr>
      <w:r w:rsidRPr="00626742">
        <w:rPr>
          <w:rStyle w:val="StyleUnderline"/>
        </w:rPr>
        <w:t>Resistance does not refer only to the fight that individuals</w:t>
      </w:r>
      <w:r w:rsidRPr="00626742">
        <w:rPr>
          <w:sz w:val="16"/>
        </w:rPr>
        <w:t xml:space="preserve">, or collections of them, </w:t>
      </w:r>
      <w:r w:rsidRPr="00626742">
        <w:rPr>
          <w:rStyle w:val="StyleUnderline"/>
        </w:rPr>
        <w:t>put up at any given time against those trying to impose on them</w:t>
      </w:r>
      <w:r w:rsidRPr="00626742">
        <w:rPr>
          <w:sz w:val="16"/>
        </w:rPr>
        <w:t xml:space="preserve">. </w:t>
      </w:r>
      <w:r w:rsidRPr="00626742">
        <w:rPr>
          <w:rStyle w:val="StyleUnderline"/>
        </w:rPr>
        <w:t>It refers also to the historical outcome of the struggle</w:t>
      </w:r>
      <w:r w:rsidRPr="00626742">
        <w:rPr>
          <w:sz w:val="16"/>
        </w:rPr>
        <w:t xml:space="preserve"> </w:t>
      </w:r>
      <w:r w:rsidRPr="00626742">
        <w:rPr>
          <w:rStyle w:val="StyleUnderline"/>
        </w:rPr>
        <w:t>that has gone before</w:t>
      </w:r>
      <w:r w:rsidRPr="00626742">
        <w:rPr>
          <w:sz w:val="16"/>
        </w:rPr>
        <w:t xml:space="preserve">, perhaps long enough before to have been hallowed by custom or formalized in law-as "the rights of an Englishman," for example. </w:t>
      </w:r>
      <w:r w:rsidRPr="00626742">
        <w:rPr>
          <w:rStyle w:val="StyleUnderline"/>
        </w:rPr>
        <w:t>The freedoms of lower-class Englishmen</w:t>
      </w:r>
      <w:r w:rsidRPr="00626742">
        <w:rPr>
          <w:sz w:val="16"/>
        </w:rPr>
        <w:t xml:space="preserve">, and the somewhat lesser freedoms of lower-class Englishwomen, </w:t>
      </w:r>
      <w:r w:rsidRPr="00626742">
        <w:rPr>
          <w:rStyle w:val="StyleUnderline"/>
        </w:rPr>
        <w:t>were not gifts of the English nobility</w:t>
      </w:r>
      <w:r w:rsidRPr="00626742">
        <w:rPr>
          <w:sz w:val="16"/>
        </w:rPr>
        <w:t xml:space="preserve">, tendered out of solicitude for people of their own color or nationality. Rather, </w:t>
      </w:r>
      <w:r w:rsidRPr="00626742">
        <w:rPr>
          <w:rStyle w:val="StyleUnderline"/>
        </w:rPr>
        <w:t>they emerged from centuries of day-to-day contest</w:t>
      </w:r>
      <w:r w:rsidRPr="00626742">
        <w:rPr>
          <w:sz w:val="16"/>
        </w:rPr>
        <w:t xml:space="preserve">, overt and covert, </w:t>
      </w:r>
      <w:r w:rsidRPr="00626742">
        <w:rPr>
          <w:rStyle w:val="StyleUnderline"/>
        </w:rPr>
        <w:t>armed and unarmed, peaceable and forcible, over where the limits lay</w:t>
      </w:r>
      <w:r w:rsidRPr="00626742">
        <w:rPr>
          <w:sz w:val="16"/>
        </w:rPr>
        <w:t xml:space="preserve">. Moral scruples about what could and what could not be done to the lower classes were nothing but the shoulds and should nots distilled from this collective historical experience, ritualized as rules of behavior or systematized as common law-but always liable to be put once again on the table for negotiation or into the ring for combat. 19 </w:t>
      </w:r>
      <w:r w:rsidRPr="00626742">
        <w:rPr>
          <w:rStyle w:val="StyleUnderline"/>
        </w:rPr>
        <w:t xml:space="preserve">Each new increment of freedom that the lower classes regarded as their due represented the provisional outcome of the last round in a continuing boxing-match and established the fighting weights of the contenders in the next round. </w:t>
      </w:r>
    </w:p>
    <w:p w14:paraId="32C301E4" w14:textId="77777777" w:rsidR="00E955E9" w:rsidRPr="00626742" w:rsidRDefault="00E955E9" w:rsidP="00E955E9">
      <w:pPr>
        <w:rPr>
          <w:sz w:val="12"/>
        </w:rPr>
      </w:pPr>
      <w:r w:rsidRPr="00626742">
        <w:rPr>
          <w:sz w:val="12"/>
        </w:rPr>
        <w:t>Custom and Law</w:t>
      </w:r>
    </w:p>
    <w:p w14:paraId="7E2C693B" w14:textId="77777777" w:rsidR="00E955E9" w:rsidRPr="00626742" w:rsidRDefault="00E955E9" w:rsidP="00E955E9">
      <w:pPr>
        <w:rPr>
          <w:sz w:val="12"/>
        </w:rPr>
      </w:pPr>
      <w:r w:rsidRPr="00626742">
        <w:rPr>
          <w:sz w:val="12"/>
        </w:rPr>
        <w:t>In the round that took place in early colonial Virginia, servants lost many of the concessions to their dignity, well-being, and comfort that their counterparts had won in England. But not all. To have degraded the servants into slaves en masse would have driven the continuing struggle up several notches, a dangerous undertaking considering that servants were well armed, that they outnumbered their masters, and that the Indians could easily take advantage of the inevitably resulting warfare among the enemy. Moreover, the enslavement of already arrived immigrants, once news of it reached England, would have threatened the sources of future immigration. Even the greediest and most shortsighted profiteer could foresee disaster in any such policy. Given how fast people died in Virginia, the lifetime 's labor of most slaves would probably have amounted to less than a seven-year term of servitude (fifteen thousand immigrants between 1625 and 1640 only increased the population from some thirteen hundred to seven or eight thousand).20 And the prospect of gaining enslaveable children in the future-an uncertain prospect, considering how few women arrived during the boom years21-could not compensate for the certain loss of adult immigrants in the present.</w:t>
      </w:r>
    </w:p>
    <w:p w14:paraId="08CE01BC" w14:textId="77777777" w:rsidR="00E955E9" w:rsidRPr="00626742" w:rsidRDefault="00E955E9" w:rsidP="00E955E9">
      <w:pPr>
        <w:rPr>
          <w:sz w:val="12"/>
        </w:rPr>
      </w:pPr>
      <w:r w:rsidRPr="00626742">
        <w:rPr>
          <w:sz w:val="12"/>
        </w:rPr>
        <w:t>Some of these same considerations argued against employing African-descended slaves for life on a large scale; others did not. Needless to say, adverse publicity did not threaten the sources of forced migration as it did those of voluntary migration. Much more important: Africans and Afro-West Indians had not taken part in the long history of negotiation and contest in which the English lower classes had worked out the relationship between themselves and their superiors. Therefore, the custom and law that embodied that history did not apply to them. To put it another way: when English servants entered the ring in Virginia, they did not enter alone. Instead, they entered in company with the generations who had preceded them in the struggle; and the outcome of those earlier struggles established the terms and conditions of the latest one. But Africans and Afro-West Indians did enter the ring alone. Their forebears had struggled in a different arena, which had no bearing on this one. Whatever concessions they might obtain had to be won from scratch, in unequal combat, an ocean away from the people they might have called on for reinforcements.</w:t>
      </w:r>
    </w:p>
    <w:p w14:paraId="6225422A" w14:textId="77777777" w:rsidR="00E955E9" w:rsidRPr="00626742" w:rsidRDefault="00E955E9" w:rsidP="00E955E9">
      <w:pPr>
        <w:rPr>
          <w:sz w:val="12"/>
        </w:rPr>
      </w:pPr>
      <w:r w:rsidRPr="00626742">
        <w:rPr>
          <w:sz w:val="12"/>
        </w:rPr>
        <w:t>Africans and Afro-West Indians were thus available for perpetual slavery in a way that English servants were not. Indeed, Virginians could purchase them ready-enslaved and pre-seasoned; and so they did in the earliest years of the traffic. Only much later did this become a matter of what we now call race. It took time, indeed, to become systematized as slavery. Although African or African-descended slaves dribbled in from 1619 on, the law did not formally recognize the condition of perpetual slavery or systematically mark out servants of African descent for special treatment until 1661. Indeed, African slaves during the years between 1619 and 1661 enjoyed rights that, in the nineteenth century, not even free black people could claim.22 Simple practicality decided the matter. Until slavery became systematic, there was no need for a systematic slave code. And slavery could not become systematic so long as an African slave for life cost twice as much as an English servant for a five-year term, and stood a better-than-even chance of dying before five years could elapse. 23</w:t>
      </w:r>
    </w:p>
    <w:p w14:paraId="4A68404A" w14:textId="77777777" w:rsidR="00E955E9" w:rsidRPr="00626742" w:rsidRDefault="00E955E9" w:rsidP="00E955E9">
      <w:pPr>
        <w:rPr>
          <w:sz w:val="12"/>
        </w:rPr>
      </w:pPr>
      <w:r w:rsidRPr="00626742">
        <w:rPr>
          <w:sz w:val="12"/>
        </w:rPr>
        <w:t xml:space="preserve">Not until the 1660s did that morbid arithmetic change, and by then other things had changed as well. The price of tobacco had fallen, and so had the numbers of English servants emigrating to America. Afro-Americans began living long enough to be worth enslaving for life, and Euro-Americans began living long enough to claim both the freedom and the freedom dues-including land-to which they were entitled at the end of their terms of servitude. This last provoked countermeasures by those whose fortunes depended on the labor of servants. One such countermeasure was to concoct excuses for extending servants' terms, and that the Virginia Assembly set about with a vengeance during the 1650s, '60s, and '70s. Another was to engross all the available land in the tidewater, forcing freed servants either to rent from the landowners (and thus continue working for the landowners' enrichment) or to settle in frontier regions, remote from water transportation and exposed to reprisals by Indians, who understandably resented this new encroachment by the aliens who had already driven them from the tidewater. By the 1670s, the rulers of Virginia faced a potentially serious problem: a large class of young (white) freedmen, landless, single, discontented-and well-armed. 24 </w:t>
      </w:r>
    </w:p>
    <w:p w14:paraId="1C773A77" w14:textId="77777777" w:rsidR="00E955E9" w:rsidRPr="00626742" w:rsidRDefault="00E955E9" w:rsidP="00E955E9">
      <w:pPr>
        <w:rPr>
          <w:sz w:val="12"/>
        </w:rPr>
      </w:pPr>
      <w:r w:rsidRPr="00626742">
        <w:rPr>
          <w:sz w:val="12"/>
        </w:rPr>
        <w:t>Sure enough, trouble arrived on cue. In 1676, a group of just such young freedmen, joined by servants and slaves as well, launched the largest popular rebellion of colonial America, plundering the property of the well-to-do, burning the capital, and sending the royal governor and his cronies temporarily into hiding on Virginia's Eastern Shore. The rebellion ended abruptly, without accomplishing-or for that matter attempting or proposing-changes in the prevailing system of power and authority. What it did succeed in doing was planting suspicion and fear of the growing white lower class in the minds of the rich and powerful. 25</w:t>
      </w:r>
    </w:p>
    <w:p w14:paraId="250AAA12" w14:textId="77777777" w:rsidR="00E955E9" w:rsidRPr="00626742" w:rsidRDefault="00E955E9" w:rsidP="00E955E9">
      <w:pPr>
        <w:rPr>
          <w:sz w:val="12"/>
        </w:rPr>
      </w:pPr>
      <w:r w:rsidRPr="00626742">
        <w:rPr>
          <w:sz w:val="12"/>
        </w:rPr>
        <w:t>It was a fortunate circumstance-fortunate for some, anyway -that made Africans and Afro-West Indians available for plantation labor at the historical moment when it became practical to buy slaves for life, and at the same time difficult and dangerous to continue using Europeans as the main source of plantation labor. The importation of African slaves in larger and larger numbers made it possible to maintain a sufficient corps of plantation laborers without building up an explosive charge of armed Englishmen resentful at being denied the rights of Englishmen and disposing of the material and political resources to make their resentment felt.26</w:t>
      </w:r>
    </w:p>
    <w:p w14:paraId="252B28EA" w14:textId="77777777" w:rsidR="00E955E9" w:rsidRPr="00626742" w:rsidRDefault="00E955E9" w:rsidP="00E955E9">
      <w:pPr>
        <w:rPr>
          <w:sz w:val="12"/>
        </w:rPr>
      </w:pPr>
      <w:r w:rsidRPr="00626742">
        <w:rPr>
          <w:sz w:val="12"/>
        </w:rPr>
        <w:t>Eventually, European settlement pushed into the interior, and freedmen-declining in numbers anyway as the immigration of servants slowed down-found it possible to take up land of their own. As the labor of slaves for life replaced that of servants for a term, the problem of providing for freedmen receded into the past. (So far into the past, indeed, that when providing for freedmen appeared once again on the nation's agenda, during the Civil War era, the ancient precedent of freedom dues had been all but forgotten. When Abraham Lincoln and his contemporaries spoke of compensated emancipation, they did not feel a need to specify compensation for whom. No one talked of freedom dues, only of the folly of offering Negroes an unearned "gift.")</w:t>
      </w:r>
    </w:p>
    <w:p w14:paraId="03CD7194" w14:textId="77777777" w:rsidR="00E955E9" w:rsidRPr="00626742" w:rsidRDefault="00E955E9" w:rsidP="00E955E9">
      <w:pPr>
        <w:rPr>
          <w:sz w:val="12"/>
        </w:rPr>
      </w:pPr>
      <w:r w:rsidRPr="00626742">
        <w:rPr>
          <w:sz w:val="12"/>
        </w:rPr>
        <w:t>From Oppression to Inferiority</w:t>
      </w:r>
    </w:p>
    <w:p w14:paraId="7B8AE2B3" w14:textId="77777777" w:rsidR="00E955E9" w:rsidRPr="00626742" w:rsidRDefault="00E955E9" w:rsidP="00E955E9">
      <w:pPr>
        <w:rPr>
          <w:sz w:val="16"/>
        </w:rPr>
      </w:pPr>
      <w:r w:rsidRPr="000175C2">
        <w:rPr>
          <w:rStyle w:val="StyleUnderline"/>
          <w:highlight w:val="green"/>
        </w:rPr>
        <w:t>Race as a coherent ideology</w:t>
      </w:r>
      <w:r w:rsidRPr="00626742">
        <w:rPr>
          <w:rStyle w:val="StyleUnderline"/>
        </w:rPr>
        <w:t xml:space="preserve"> did not spring into being simultaneously with slavery</w:t>
      </w:r>
      <w:r w:rsidRPr="00626742">
        <w:rPr>
          <w:sz w:val="16"/>
        </w:rPr>
        <w:t xml:space="preserve">, </w:t>
      </w:r>
      <w:r w:rsidRPr="00626742">
        <w:rPr>
          <w:rStyle w:val="StyleUnderline"/>
        </w:rPr>
        <w:t>but</w:t>
      </w:r>
      <w:r w:rsidRPr="00626742">
        <w:rPr>
          <w:sz w:val="16"/>
        </w:rPr>
        <w:t xml:space="preserve"> </w:t>
      </w:r>
      <w:r w:rsidRPr="000175C2">
        <w:rPr>
          <w:rStyle w:val="StyleUnderline"/>
          <w:highlight w:val="green"/>
        </w:rPr>
        <w:t xml:space="preserve">took </w:t>
      </w:r>
      <w:r w:rsidRPr="00090F6A">
        <w:rPr>
          <w:rStyle w:val="StyleUnderline"/>
        </w:rPr>
        <w:t xml:space="preserve">even </w:t>
      </w:r>
      <w:r w:rsidRPr="000175C2">
        <w:rPr>
          <w:rStyle w:val="StyleUnderline"/>
          <w:highlight w:val="green"/>
        </w:rPr>
        <w:t>more time than slavery did to become systematic</w:t>
      </w:r>
      <w:r w:rsidRPr="00626742">
        <w:rPr>
          <w:sz w:val="16"/>
        </w:rPr>
        <w:t xml:space="preserve">. </w:t>
      </w:r>
      <w:r w:rsidRPr="00626742">
        <w:rPr>
          <w:rStyle w:val="StyleUnderline"/>
        </w:rPr>
        <w:t>A commonplace that few stop to examine holds that people are more readily oppressed when they are already perceived as inferior</w:t>
      </w:r>
      <w:r w:rsidRPr="00626742">
        <w:rPr>
          <w:sz w:val="16"/>
        </w:rPr>
        <w:t xml:space="preserve"> by nature. </w:t>
      </w:r>
      <w:r w:rsidRPr="00626742">
        <w:rPr>
          <w:rStyle w:val="StyleUnderline"/>
        </w:rPr>
        <w:t>The reverse is more to the point</w:t>
      </w:r>
      <w:r w:rsidRPr="00626742">
        <w:rPr>
          <w:sz w:val="16"/>
        </w:rPr>
        <w:t xml:space="preserve">. </w:t>
      </w:r>
      <w:r w:rsidRPr="00626742">
        <w:rPr>
          <w:rStyle w:val="StyleUnderline"/>
        </w:rPr>
        <w:t>People are more readily perceived as inferior by nature when they are already seen as oppressed</w:t>
      </w:r>
      <w:r w:rsidRPr="00626742">
        <w:rPr>
          <w:sz w:val="16"/>
        </w:rPr>
        <w:t xml:space="preserve">. Africans and their descendants might be, to the eye of the English, heathen in religion, outlandish in nationality, and weird in appearance. But that did not add up to an ideology of racial inferiority until </w:t>
      </w:r>
      <w:r w:rsidRPr="00626742">
        <w:rPr>
          <w:rStyle w:val="StyleUnderline"/>
        </w:rPr>
        <w:t>a further historical ingredient got stirred into the mixture: the incorporation of Africans and their descendants into a polity and society in which they lacked rights that others not only took for granted, but claimed as a matter of self-evident natural law</w:t>
      </w:r>
      <w:r w:rsidRPr="00626742">
        <w:rPr>
          <w:sz w:val="16"/>
        </w:rPr>
        <w:t>. 27</w:t>
      </w:r>
    </w:p>
    <w:p w14:paraId="1A27E61D" w14:textId="77777777" w:rsidR="00E955E9" w:rsidRPr="00626742" w:rsidRDefault="00E955E9" w:rsidP="00E955E9">
      <w:pPr>
        <w:rPr>
          <w:sz w:val="16"/>
        </w:rPr>
      </w:pPr>
      <w:r w:rsidRPr="00626742">
        <w:rPr>
          <w:rStyle w:val="StyleUnderline"/>
        </w:rPr>
        <w:t xml:space="preserve">All </w:t>
      </w:r>
      <w:r w:rsidRPr="000175C2">
        <w:rPr>
          <w:rStyle w:val="StyleUnderline"/>
          <w:highlight w:val="green"/>
        </w:rPr>
        <w:t>human societies</w:t>
      </w:r>
      <w:r w:rsidRPr="00626742">
        <w:rPr>
          <w:sz w:val="16"/>
        </w:rPr>
        <w:t xml:space="preserve">, whether tacitly or overtly, </w:t>
      </w:r>
      <w:r w:rsidRPr="000175C2">
        <w:rPr>
          <w:rStyle w:val="StyleUnderline"/>
          <w:highlight w:val="green"/>
        </w:rPr>
        <w:t>assume that nature has ordained their social arrangements</w:t>
      </w:r>
      <w:r w:rsidRPr="00626742">
        <w:rPr>
          <w:sz w:val="16"/>
        </w:rPr>
        <w:t xml:space="preserve">. Or, to put it another way, </w:t>
      </w:r>
      <w:r w:rsidRPr="00626742">
        <w:rPr>
          <w:rStyle w:val="StyleUnderline"/>
        </w:rPr>
        <w:t xml:space="preserve">part of what </w:t>
      </w:r>
      <w:r w:rsidRPr="00090F6A">
        <w:rPr>
          <w:rStyle w:val="StyleUnderline"/>
        </w:rPr>
        <w:t>human beings understand by the word "nature" is the sense of inevitability that gradually becomes attached to a predictable, repetitive social routine</w:t>
      </w:r>
      <w:r w:rsidRPr="00090F6A">
        <w:rPr>
          <w:sz w:val="16"/>
        </w:rPr>
        <w:t>: "custom, so immemorial that it looks like nature," as Nathaniel</w:t>
      </w:r>
      <w:r w:rsidRPr="00626742">
        <w:rPr>
          <w:sz w:val="16"/>
        </w:rPr>
        <w:t xml:space="preserve"> Hawthorne wrote. </w:t>
      </w:r>
      <w:r w:rsidRPr="000175C2">
        <w:rPr>
          <w:rStyle w:val="StyleUnderline"/>
          <w:highlight w:val="green"/>
        </w:rPr>
        <w:t>The feudal nobility</w:t>
      </w:r>
      <w:r w:rsidRPr="00626742">
        <w:rPr>
          <w:sz w:val="16"/>
        </w:rPr>
        <w:t xml:space="preserve"> of the early Middle Ages </w:t>
      </w:r>
      <w:r w:rsidRPr="00626742">
        <w:rPr>
          <w:rStyle w:val="StyleUnderline"/>
        </w:rPr>
        <w:t>consisted of people more powerful than their fellows through possession of arms or property</w:t>
      </w:r>
      <w:r w:rsidRPr="00626742">
        <w:rPr>
          <w:sz w:val="16"/>
        </w:rPr>
        <w:t xml:space="preserve"> or both. No one at that time, not even they themselves, considered them superior by blood or birth; indeed, that would have been heresy. But </w:t>
      </w:r>
      <w:r w:rsidRPr="00626742">
        <w:rPr>
          <w:rStyle w:val="StyleUnderline"/>
        </w:rPr>
        <w:t>the nobleman's habit of commanding others</w:t>
      </w:r>
      <w:r w:rsidRPr="00626742">
        <w:rPr>
          <w:sz w:val="16"/>
        </w:rPr>
        <w:t xml:space="preserve">, ingrained in day-to-day routine and thus bequeathed to heirs and descendants, </w:t>
      </w:r>
      <w:r w:rsidRPr="00626742">
        <w:rPr>
          <w:rStyle w:val="StyleUnderline"/>
        </w:rPr>
        <w:t xml:space="preserve">eventually </w:t>
      </w:r>
      <w:r w:rsidRPr="000175C2">
        <w:rPr>
          <w:rStyle w:val="StyleUnderline"/>
          <w:highlight w:val="green"/>
        </w:rPr>
        <w:t>bred a conviction that the nobility was superior by nature</w:t>
      </w:r>
      <w:r w:rsidRPr="00626742">
        <w:rPr>
          <w:sz w:val="16"/>
        </w:rPr>
        <w:t xml:space="preserve">, and ruled by right over innately inferior beings. </w:t>
      </w:r>
      <w:r w:rsidRPr="00626742">
        <w:rPr>
          <w:rStyle w:val="StyleUnderline"/>
        </w:rPr>
        <w:t>By the end of the fifteenth century, what would have been heresy to an earlier age had become practically an article of faith</w:t>
      </w:r>
      <w:r w:rsidRPr="00626742">
        <w:rPr>
          <w:sz w:val="16"/>
        </w:rPr>
        <w:t>.28 The peasants did not fall under the dominion of the nobility by virtue of being perceived as innately inferior. On the contrary, they came to be perceived as innately inferior by virtue of having fallen under the nobility's dominion.</w:t>
      </w:r>
    </w:p>
    <w:p w14:paraId="07B3AE65" w14:textId="77777777" w:rsidR="00E955E9" w:rsidRPr="00626742" w:rsidRDefault="00E955E9" w:rsidP="00E955E9">
      <w:pPr>
        <w:rPr>
          <w:sz w:val="16"/>
        </w:rPr>
      </w:pPr>
      <w:r w:rsidRPr="00626742">
        <w:rPr>
          <w:rStyle w:val="StyleUnderline"/>
        </w:rPr>
        <w:t>Facts of nature spawned by the needs of ideology sometimes acquire greater power over people 's minds than facts of nature spawned by nature itself</w:t>
      </w:r>
      <w:r w:rsidRPr="00626742">
        <w:rPr>
          <w:sz w:val="16"/>
        </w:rPr>
        <w:t xml:space="preserve">. </w:t>
      </w:r>
      <w:r w:rsidRPr="00626742">
        <w:rPr>
          <w:rStyle w:val="StyleUnderline"/>
        </w:rPr>
        <w:t>Some noblemen in tsarist Russia sincerely believed that, while their bones were white, the serfs' bones were black</w:t>
      </w:r>
      <w:r w:rsidRPr="00626742">
        <w:rPr>
          <w:sz w:val="16"/>
        </w:rPr>
        <w:t xml:space="preserve">;29 and, given the violence that prevailed in those times, I must presume that noblemen had ample occasion to observe the serfs' bones at first hand. </w:t>
      </w:r>
      <w:r w:rsidRPr="00626742">
        <w:rPr>
          <w:rStyle w:val="StyleUnderline"/>
        </w:rPr>
        <w:t>Such is the weight of things that must be true ideologically that no amount of experimental observation can disprove them</w:t>
      </w:r>
      <w:r w:rsidRPr="00626742">
        <w:rPr>
          <w:sz w:val="16"/>
        </w:rPr>
        <w:t>. But because tsarist Russia had no conception of absolute equality resting on natural law, it did not need as consistent or radical a version of absolute inequality resting on natural law as developed in the United States in the wake of the Revolution.30 When self-evident laws of nature guarantee freedom, only equally self-evident laws of equally self-evident nature can account for its denial.</w:t>
      </w:r>
    </w:p>
    <w:p w14:paraId="13361397" w14:textId="77777777" w:rsidR="00E955E9" w:rsidRPr="00626742" w:rsidRDefault="00E955E9" w:rsidP="00E955E9">
      <w:pPr>
        <w:rPr>
          <w:sz w:val="12"/>
        </w:rPr>
      </w:pPr>
      <w:r w:rsidRPr="00626742">
        <w:rPr>
          <w:sz w:val="12"/>
        </w:rPr>
        <w:t>Historians can actually observe colonial Americans in the act of preparing the ground for race without foreknowledge of what would later rise on the foundation they were laying. A law enacted in the colony of Maryland in 1664 established the legal status of slave for life and experimented with assigning slave condition after the condition of the father. That experiment was soon dropped. Paternity is always ambiguous, whereas maternity is not. Slaveholders eventually recognized the advantage of a different and unambiguous rule of descent, one that would guarantee to owners all offspring of slave women, however fathered, at the slight disadvantage of losing to them such offspring as might have been fathered on free women by slave men. Nevertheless, the purpose of the Maryland experiment is clear: to prevent the erosion of slaveowners' property rights that would result if the offspring of free white women impregnated by slave men were entitled to freedom. The language of the preamble to the law makes clear that the point was not yet race: "And forasmuch as divers freeborne English women forgettfull of their free Condicon and to the disgrace of our Nation doe intermarry with Negro slaues by which alsoe diuers suites may arise touching the Issue of such woemen and a great damage doth befall the Masters of such Negroes . . . . "31</w:t>
      </w:r>
    </w:p>
    <w:p w14:paraId="1C9A327E" w14:textId="77777777" w:rsidR="00E955E9" w:rsidRPr="00626742" w:rsidRDefault="00E955E9" w:rsidP="00E955E9">
      <w:pPr>
        <w:rPr>
          <w:sz w:val="12"/>
        </w:rPr>
      </w:pPr>
      <w:r w:rsidRPr="00626742">
        <w:rPr>
          <w:sz w:val="12"/>
        </w:rPr>
        <w:t>"Freeborne English women"-not white women-were forgetting their free condition and disgracing their nation-not yet forgetting their color and disgracing their race. And from their forgetting and disgracing arose "diuers suites" and "a great damage" to the slaveowners. Race does not explain that law. Rather, the law shows society in the act of inventing race. 32 Practical needs-the need to clarify the property rights of slaveholders and the need to discourage free people from fraternizing with slaves-called forth the law. And once practical needs of this sort are ritualized often enough either as conforming behavior or as punishment for nonconforming behavior, they acquire an ideological rationale that explains to those who take part in the ritual why it is both automatic and natural to do so.</w:t>
      </w:r>
    </w:p>
    <w:p w14:paraId="628FCCCF" w14:textId="77777777" w:rsidR="00E955E9" w:rsidRPr="00626742" w:rsidRDefault="00E955E9" w:rsidP="00E955E9">
      <w:pPr>
        <w:rPr>
          <w:sz w:val="12"/>
        </w:rPr>
      </w:pPr>
      <w:r w:rsidRPr="00626742">
        <w:rPr>
          <w:sz w:val="12"/>
        </w:rPr>
        <w:t>During the heyday of the cotton empire in the nineteenth century, slavery continued to perform the service it had pioneered in colonial times: that of limiting the need for free citizens (which is to say white people) to exploit each other directly and thereby identifying class exploitation with racial exploitation. But it also did much more than that. The domination of plantation slavery over Southern society preserved the social space within which the white yeomanry-that is, the small farmers and artisans who accounted for about three-fourths of the white families in the slave South just before the Civil War-could enjoy economic independence and a large measure of local self-determination, insulated from the realm of capitalist market society. By doing so, slavery permitted and required the white majority to develop its own characteristic form of racial ideology.</w:t>
      </w:r>
    </w:p>
    <w:p w14:paraId="41B11484" w14:textId="77777777" w:rsidR="00E955E9" w:rsidRPr="00626742" w:rsidRDefault="00E955E9" w:rsidP="00E955E9">
      <w:pPr>
        <w:rPr>
          <w:sz w:val="12"/>
        </w:rPr>
      </w:pPr>
      <w:r w:rsidRPr="00626742">
        <w:rPr>
          <w:sz w:val="12"/>
        </w:rPr>
        <w:t>The White Yeomanry</w:t>
      </w:r>
    </w:p>
    <w:p w14:paraId="416CD456" w14:textId="77777777" w:rsidR="00E955E9" w:rsidRPr="00626742" w:rsidRDefault="00E955E9" w:rsidP="00E955E9">
      <w:pPr>
        <w:rPr>
          <w:sz w:val="12"/>
        </w:rPr>
      </w:pPr>
      <w:r w:rsidRPr="00626742">
        <w:rPr>
          <w:sz w:val="12"/>
        </w:rPr>
        <w:t xml:space="preserve">Two-thirds of the people of the Old South were free and white. Of these, most owned no slaves and the few who did used them mainly for hunting, fishing, general farming, and household chores, not for growing cash crops like cotton and tobacco. They tended to live in the backcountry, in areas too hilly, rocky, sandy, infertile, chilly, or far from navigable water to be of interest to planters. In fact, many had seen their parents or grandparents driven from better land as the slave plantations expanded to the west.33 For reasons of their own self-interest, slaveholding planters did not wish either to antagonize non-slaveholders in their backcountry sanctuaries (since the yeomen outnumbered and thus potentially outvoted them) or to interfere in their local communities. Schools, roads, railroads, and other improvements in the backcountry would require the planters to tax themselves-something they did as little as possible. For their part, the yeomen were jealous of their local independence and self-determination. They did not want the state telling them to send their children to school, and many mistrusted railroads, with their land speculators and pirates and their locomotives that might set fields ablaze or run over children and livestock.34 </w:t>
      </w:r>
    </w:p>
    <w:p w14:paraId="071AAC8E" w14:textId="77777777" w:rsidR="00E955E9" w:rsidRPr="00626742" w:rsidRDefault="00E955E9" w:rsidP="00E955E9">
      <w:pPr>
        <w:rPr>
          <w:sz w:val="12"/>
        </w:rPr>
      </w:pPr>
      <w:r w:rsidRPr="00626742">
        <w:rPr>
          <w:sz w:val="12"/>
        </w:rPr>
        <w:t xml:space="preserve">Within their local communities, the white non-slaveholders developed a way of life as different from that of the slaveowning planters as from that of farmers in those Northern states where capitalist agriculture already prevailed. They grew only enough cash crops (that is, cotton or tobacco, because rice and sugar were chiefly plantation crops) for home use or to pay for those few purchases that required cash. For the rest, they concentrated on food crops-grain, potatoes, vegetables-and livestock. A custom long defunct in the Northern states permitted anyone to graze livestock or to hunt and fish on any land, public or private, that was not fenced. Thus, even people who owned little or no land could still keep livestock. The non-slaveholders traded in local markets, not national and international ones, and usually on the basis of barter or "swap-work." ("Swap-work" meant that someone might, for example, repair the roof of his neighbor's barn in exchange for the neighbor's putting a new wheel on his wagon or making him a pair of boots.) Local stores sold mainly commodities that the community could not produce-for example, firearms and ammunition, molasses, and nails-since the community was largely self-sufficient in food, furniture, shoes and clothing. Nearly every household owned a spinning wheel, with which homegrown cotton could be turned into yarn for making the family's clothes. A network of indebtedness held the community together, at the same time that it started arguments and lawsuits: everybody owed something to somebody else. The local store did not even charge interest until a debt was over a year old. The law itself recognized the rules of basic justice that prevailed within the non-slaveholders' communities. Most states of the lower South had a law known as the "homestead exemption." Even if the head of a household went bankrupt, his creditors could not strip him of his house and its furnishings and land-enough to permit him to retain his social and economic independence. </w:t>
      </w:r>
    </w:p>
    <w:p w14:paraId="255A77BD" w14:textId="77777777" w:rsidR="00E955E9" w:rsidRPr="00626742" w:rsidRDefault="00E955E9" w:rsidP="00E955E9">
      <w:pPr>
        <w:rPr>
          <w:sz w:val="12"/>
        </w:rPr>
      </w:pPr>
      <w:r w:rsidRPr="00626742">
        <w:rPr>
          <w:sz w:val="12"/>
        </w:rPr>
        <w:t>Strong belief in the value of social independence led the nonslaveholders to share with planters a contempt for both the hireling laborers of the North and the chattel slaves of the South; it also bred in them an egalitarian instinct that never gracefully accepted any white man's aristocratic right to rule other white men-a right the planters never doubted with regard to the lower classes of whatever color. The racial ideology of the yeomanry therefore could not possibly replicate that of the planters. Instead, it emerged as a byproduct of the practical, day-to-day business of the yeomen's lives. This is perhaps a good moment to say a few words about what ideology is and what it is not, because without an understanding of what ideology is and does, how it arises and how it is sustained, there can be no genuinely historical understanding of race. Ideology is best understood as the descriptive vocabulary of day-to-day existence through which people make rough sense of the social reality that they live and create from day to day. It is the language of consciousness that suits the particular way in which people deal with their fellows. It is the interpretation in thought of the social relations through which they constantly create and recreate their collective being, in all the varied forms their collective being may assume: family, clan, tribe, nation, class, party, business enterprise, church, army, club, and so on. As such, ideologies are not delusions but real, as real as the social relations for which they stand.</w:t>
      </w:r>
    </w:p>
    <w:p w14:paraId="1AB05153" w14:textId="77777777" w:rsidR="00E955E9" w:rsidRPr="00626742" w:rsidRDefault="00E955E9" w:rsidP="00E955E9">
      <w:pPr>
        <w:rPr>
          <w:sz w:val="12"/>
        </w:rPr>
      </w:pPr>
      <w:r w:rsidRPr="00626742">
        <w:rPr>
          <w:sz w:val="12"/>
        </w:rPr>
        <w:t>Ideologies are real, but it does not follow that they are scientifically accurate, or that they provide an analysis of social relations that would make sense to anyone who does not take ritual part in those social relations. Some societies (including colonial New England) have explained troublesome relations between people as witchcraft and possession by the devil. The explanation makes sense to those whose daily lives produce and reproduce witchcraft, nor can any amount of rational "evidence" disprove it. Witchcraft in such a society is as self-evident a natural fact as race is to Richard Cohen of the Washington Post. To someone looking in from outside, however, explaining a miscarriage, a crop failure, a sudden illness, or a death by invoking witchcraft would seem absurd, just as explaining slavery by invoking race must seem absurd to anyone who does not ritually produce race day in and day out as Americans do. Ideologies do not need to be plausible, let alone persuasive, to outsiders. They do their job when they help insiders make sense of the things they do and see-ritually, repetitively-on a daily basis.</w:t>
      </w:r>
    </w:p>
    <w:p w14:paraId="792C9173" w14:textId="77777777" w:rsidR="00E955E9" w:rsidRPr="00626742" w:rsidRDefault="00E955E9" w:rsidP="00E955E9">
      <w:pPr>
        <w:rPr>
          <w:sz w:val="16"/>
        </w:rPr>
      </w:pPr>
      <w:r w:rsidRPr="00626742">
        <w:rPr>
          <w:sz w:val="16"/>
        </w:rPr>
        <w:t xml:space="preserve">So much </w:t>
      </w:r>
      <w:r w:rsidRPr="00090F6A">
        <w:rPr>
          <w:rStyle w:val="StyleUnderline"/>
        </w:rPr>
        <w:t>ideology is</w:t>
      </w:r>
      <w:r w:rsidRPr="00090F6A">
        <w:rPr>
          <w:sz w:val="16"/>
        </w:rPr>
        <w:t xml:space="preserve">. Here is what it is not. It is </w:t>
      </w:r>
      <w:r w:rsidRPr="00090F6A">
        <w:rPr>
          <w:rStyle w:val="StyleUnderline"/>
        </w:rPr>
        <w:t>not a material entity</w:t>
      </w:r>
      <w:r w:rsidRPr="00090F6A">
        <w:rPr>
          <w:sz w:val="16"/>
        </w:rPr>
        <w:t xml:space="preserve">, a thing of any sort, </w:t>
      </w:r>
      <w:r w:rsidRPr="00090F6A">
        <w:rPr>
          <w:rStyle w:val="StyleUnderline"/>
        </w:rPr>
        <w:t>that you can hand down like an old garment, pass on like a germ, spread like a rumor, or impose like a code of dress or etiquette</w:t>
      </w:r>
      <w:r w:rsidRPr="00090F6A">
        <w:rPr>
          <w:sz w:val="16"/>
        </w:rPr>
        <w:t xml:space="preserve">. </w:t>
      </w:r>
      <w:r w:rsidRPr="00090F6A">
        <w:rPr>
          <w:rStyle w:val="StyleUnderline"/>
        </w:rPr>
        <w:t>Nor is it a collection of disassociated beliefs</w:t>
      </w:r>
      <w:r w:rsidRPr="00090F6A">
        <w:rPr>
          <w:sz w:val="16"/>
        </w:rPr>
        <w:t>-"</w:t>
      </w:r>
      <w:r w:rsidRPr="00090F6A">
        <w:rPr>
          <w:rStyle w:val="StyleUnderline"/>
        </w:rPr>
        <w:t>attitudes</w:t>
      </w:r>
      <w:r w:rsidRPr="00090F6A">
        <w:rPr>
          <w:sz w:val="16"/>
        </w:rPr>
        <w:t xml:space="preserve">" </w:t>
      </w:r>
      <w:r w:rsidRPr="00090F6A">
        <w:rPr>
          <w:rStyle w:val="StyleUnderline"/>
        </w:rPr>
        <w:t>is the favored jargon among American social scientists and the historians</w:t>
      </w:r>
      <w:r w:rsidRPr="00090F6A">
        <w:rPr>
          <w:sz w:val="16"/>
        </w:rPr>
        <w:t xml:space="preserve"> they have mesmerized-that you can extract from their context and measure by current or retrospective survey research. (Someday the reification of conduct and demeanor in "attitudes" will seem as quaint and archaic as their reification in bodily "humors"-phlegmatic, choleric, melancholic, sanguine-does now.) </w:t>
      </w:r>
      <w:r w:rsidRPr="00090F6A">
        <w:rPr>
          <w:rStyle w:val="StyleUnderline"/>
        </w:rPr>
        <w:t>Nor is it a Frankenstein's monster that takes on a life of its own</w:t>
      </w:r>
      <w:r w:rsidRPr="00090F6A">
        <w:rPr>
          <w:sz w:val="16"/>
        </w:rPr>
        <w:t>.</w:t>
      </w:r>
    </w:p>
    <w:p w14:paraId="3DD4E0BD" w14:textId="77777777" w:rsidR="00E955E9" w:rsidRPr="00626742" w:rsidRDefault="00E955E9" w:rsidP="00E955E9">
      <w:pPr>
        <w:rPr>
          <w:sz w:val="16"/>
        </w:rPr>
      </w:pPr>
      <w:r w:rsidRPr="00626742">
        <w:rPr>
          <w:sz w:val="16"/>
        </w:rPr>
        <w:t xml:space="preserve">Ideology is not the same as propaganda. Someone who said, "Anti-slavery ideology infiltrated the slave quarters through illicit abolitionist newspapers," would be talking rather about propaganda than about ideology. The slaves' anti-slavery ideology could not be smuggled to them in alien newsprint. People deduce and verify their ideology in daily life. The slaves' anti-slavery ideology had to arise from their lives in slavery and from their daily relations with slaveholders and other members of slave society.35 Frederick D ouglass was not propounding a paradox but speaking the simple truth when he said that the first anti-slavery lecture he ever heard was delivered by his master in the course of explaining to his mistress why slaves must not be taught to read. By the same token, slaves who decided at the first shot of the Civil Waror even earlier, with Lincoln's election-that emancipation was finally on the nation's agenda were not responding to prevailing Northern propaganda (which, indeed, promised nothing of the kind at that time). It was their experience with slaveowners, not least the slaveowners' hysterical equation of the Republican Party with abolition, that made slaves see Lincoln as the emancipator before he saw himself that way. And, I might add, it was the slaves' acting on that foreknowledge that forced Lincoln to become the emancipator. </w:t>
      </w:r>
    </w:p>
    <w:p w14:paraId="2ABE8528" w14:textId="77777777" w:rsidR="00E955E9" w:rsidRPr="00626742" w:rsidRDefault="00E955E9" w:rsidP="00E955E9">
      <w:pPr>
        <w:rPr>
          <w:sz w:val="16"/>
        </w:rPr>
      </w:pPr>
      <w:r w:rsidRPr="00626742">
        <w:rPr>
          <w:sz w:val="16"/>
        </w:rPr>
        <w:t>Ideology, Propaganda, and Dogma</w:t>
      </w:r>
    </w:p>
    <w:p w14:paraId="6A0728D8" w14:textId="77777777" w:rsidR="00E955E9" w:rsidRPr="00626742" w:rsidRDefault="00E955E9" w:rsidP="00E955E9">
      <w:pPr>
        <w:rPr>
          <w:sz w:val="16"/>
        </w:rPr>
      </w:pPr>
      <w:r w:rsidRPr="00626742">
        <w:rPr>
          <w:sz w:val="16"/>
        </w:rPr>
        <w:t xml:space="preserve">To insist that ideology and propaganda are not the same is not to suppose that they are unrelated. The most successful propagandist is one who thoroughly understands the ideology of those to be propagandized. When propagandists for secession before the American Civil War emphasized the danger that the Northerners might encroach upon Southerners' right of self-determination, they emphasized a theme that resonated as well with the world of non-slaveholders as with that of planters, even though the two worlds differed as night from day. "We will never be slaves" was good secessionist propaganda. "We must never let them take our slaves" would have been poor propaganda and the secessionists knew it; just as today "Strategic Defense Initiative" makes a good advertisement for a weapons program, whereas "Strategic Offensive Initiative" or "First-Strike Initiative" would not. </w:t>
      </w:r>
    </w:p>
    <w:p w14:paraId="2FB6D417" w14:textId="77777777" w:rsidR="00E955E9" w:rsidRPr="00626742" w:rsidRDefault="00E955E9" w:rsidP="00E955E9">
      <w:pPr>
        <w:rPr>
          <w:sz w:val="16"/>
        </w:rPr>
      </w:pPr>
      <w:r w:rsidRPr="00626742">
        <w:rPr>
          <w:rStyle w:val="StyleUnderline"/>
        </w:rPr>
        <w:t>Neither is ideology the same as doctrine or dogma</w:t>
      </w:r>
      <w:r w:rsidRPr="00626742">
        <w:rPr>
          <w:sz w:val="16"/>
        </w:rPr>
        <w:t xml:space="preserve">. </w:t>
      </w:r>
      <w:r w:rsidRPr="00626742">
        <w:rPr>
          <w:rStyle w:val="StyleUnderline"/>
        </w:rPr>
        <w:t>Pro-slavery doctrine might well hold</w:t>
      </w:r>
      <w:r w:rsidRPr="00626742">
        <w:rPr>
          <w:sz w:val="16"/>
        </w:rPr>
        <w:t xml:space="preserve">, for example, </w:t>
      </w:r>
      <w:r w:rsidRPr="00626742">
        <w:rPr>
          <w:rStyle w:val="StyleUnderline"/>
        </w:rPr>
        <w:t>that any white person's word must take precedence over any black person's</w:t>
      </w:r>
      <w:r w:rsidRPr="00626742">
        <w:rPr>
          <w:sz w:val="16"/>
        </w:rPr>
        <w:t xml:space="preserve">. </w:t>
      </w:r>
      <w:r w:rsidRPr="00626742">
        <w:rPr>
          <w:rStyle w:val="StyleUnderline"/>
        </w:rPr>
        <w:t>But the push-and-shove reality of any planter's business would tell</w:t>
      </w:r>
      <w:r w:rsidRPr="00626742">
        <w:rPr>
          <w:sz w:val="16"/>
        </w:rPr>
        <w:t xml:space="preserve"> him or her </w:t>
      </w:r>
      <w:r w:rsidRPr="00626742">
        <w:rPr>
          <w:rStyle w:val="StyleUnderline"/>
        </w:rPr>
        <w:t>that some situations call for accepting a slave 's word over an overseer's</w:t>
      </w:r>
      <w:r w:rsidRPr="00626742">
        <w:rPr>
          <w:sz w:val="16"/>
        </w:rPr>
        <w:t xml:space="preserve">.36 After all, overseers came and went, but slaves remained; and </w:t>
      </w:r>
      <w:r w:rsidRPr="00626742">
        <w:rPr>
          <w:rStyle w:val="StyleUnderline"/>
        </w:rPr>
        <w:t>the object was to produce cotton or sugar or rice or tobacco, not to produce white supremacy</w:t>
      </w:r>
      <w:r w:rsidRPr="00626742">
        <w:rPr>
          <w:sz w:val="16"/>
        </w:rPr>
        <w:t xml:space="preserve">. The perfect subordination of the slaves to the overseer, if coupled with poor production, would spell disaster for a planter. Thus, </w:t>
      </w:r>
      <w:r w:rsidRPr="00626742">
        <w:rPr>
          <w:rStyle w:val="StyleUnderline"/>
        </w:rPr>
        <w:t>the ideology of a planter</w:t>
      </w:r>
      <w:r w:rsidRPr="00626742">
        <w:rPr>
          <w:sz w:val="16"/>
        </w:rPr>
        <w:t>-that is, the vocabulary of day-to-day action and experience-</w:t>
      </w:r>
      <w:r w:rsidRPr="00626742">
        <w:rPr>
          <w:rStyle w:val="StyleUnderline"/>
        </w:rPr>
        <w:t>must make room for contest and struggle</w:t>
      </w:r>
      <w:r w:rsidRPr="00626742">
        <w:rPr>
          <w:sz w:val="16"/>
        </w:rPr>
        <w:t xml:space="preserve"> (perhaps couched in paternalistic or racist language), </w:t>
      </w:r>
      <w:r w:rsidRPr="00626742">
        <w:rPr>
          <w:rStyle w:val="StyleUnderline"/>
        </w:rPr>
        <w:t>even if doctrine specified an eternal hierarchy</w:t>
      </w:r>
      <w:r w:rsidRPr="00626742">
        <w:rPr>
          <w:sz w:val="16"/>
        </w:rPr>
        <w:t>. Doctrine or dogma may be imposed, and they often are: dissenters can be excommunicated from a church or expelled from a party. But ideology is a distillate of experience. Where the experience is lacking, so is the ideology that only the missing experience could call into being. Planters in the Old South could have imposed their understanding of the world upon the non-slaveholders or the slaves only if they could have transformed the lives of the non-slaveholders and slaves into a replica of their own.</w:t>
      </w:r>
    </w:p>
    <w:p w14:paraId="13F3463B" w14:textId="77777777" w:rsidR="00E955E9" w:rsidRPr="00626742" w:rsidRDefault="00E955E9" w:rsidP="00E955E9">
      <w:pPr>
        <w:rPr>
          <w:sz w:val="16"/>
        </w:rPr>
      </w:pPr>
      <w:r w:rsidRPr="00626742">
        <w:rPr>
          <w:rStyle w:val="StyleUnderline"/>
        </w:rPr>
        <w:t xml:space="preserve">An </w:t>
      </w:r>
      <w:r w:rsidRPr="000175C2">
        <w:rPr>
          <w:rStyle w:val="StyleUnderline"/>
          <w:highlight w:val="green"/>
        </w:rPr>
        <w:t>ideology must be constantly created and verified in social life</w:t>
      </w:r>
      <w:r w:rsidRPr="00626742">
        <w:rPr>
          <w:sz w:val="16"/>
        </w:rPr>
        <w:t xml:space="preserve">; </w:t>
      </w:r>
      <w:r w:rsidRPr="000175C2">
        <w:rPr>
          <w:rStyle w:val="StyleUnderline"/>
          <w:highlight w:val="green"/>
        </w:rPr>
        <w:t>if</w:t>
      </w:r>
      <w:r w:rsidRPr="00626742">
        <w:rPr>
          <w:rStyle w:val="StyleUnderline"/>
        </w:rPr>
        <w:t xml:space="preserve"> it is </w:t>
      </w:r>
      <w:r w:rsidRPr="000175C2">
        <w:rPr>
          <w:rStyle w:val="StyleUnderline"/>
          <w:highlight w:val="green"/>
        </w:rPr>
        <w:t>not, it dies</w:t>
      </w:r>
      <w:r w:rsidRPr="00626742">
        <w:rPr>
          <w:rStyle w:val="StyleUnderline"/>
        </w:rPr>
        <w:t>, even though it may seem to be safely embodied in a form that can be handed down</w:t>
      </w:r>
      <w:r w:rsidRPr="00626742">
        <w:rPr>
          <w:sz w:val="16"/>
        </w:rPr>
        <w:t xml:space="preserve">.37 Many Christians still think of kneeling with folded hands as the appropriate posture for prayer, but few now know why; and the few who do know cannot, even if they choose, mean the same thing by it as was meant by those to whom the posture was part of an ideology still real in everyday social life. The </w:t>
      </w:r>
      <w:r w:rsidRPr="00626742">
        <w:rPr>
          <w:rStyle w:val="StyleUnderline"/>
        </w:rPr>
        <w:t>social relations that once gave explicit meaning to that ritual gesture of the vassal's subordination to his lord are now as dead as a mackerel</w:t>
      </w:r>
      <w:r w:rsidRPr="00626742">
        <w:rPr>
          <w:sz w:val="16"/>
        </w:rPr>
        <w:t xml:space="preserve">, </w:t>
      </w:r>
      <w:r w:rsidRPr="00626742">
        <w:rPr>
          <w:rStyle w:val="StyleUnderline"/>
        </w:rPr>
        <w:t>and so</w:t>
      </w:r>
      <w:r w:rsidRPr="00626742">
        <w:rPr>
          <w:sz w:val="16"/>
        </w:rPr>
        <w:t xml:space="preserve">, therefore, </w:t>
      </w:r>
      <w:r w:rsidRPr="00626742">
        <w:rPr>
          <w:rStyle w:val="StyleUnderline"/>
        </w:rPr>
        <w:t>is the ideological vocabulary</w:t>
      </w:r>
      <w:r w:rsidRPr="00626742">
        <w:rPr>
          <w:sz w:val="16"/>
        </w:rPr>
        <w:t>-including the posture of prayer-</w:t>
      </w:r>
      <w:r w:rsidRPr="00626742">
        <w:rPr>
          <w:rStyle w:val="StyleUnderline"/>
        </w:rPr>
        <w:t>in which those social relations once lived</w:t>
      </w:r>
      <w:r w:rsidRPr="00626742">
        <w:rPr>
          <w:sz w:val="16"/>
        </w:rPr>
        <w:t>.</w:t>
      </w:r>
    </w:p>
    <w:p w14:paraId="76DA1109" w14:textId="77777777" w:rsidR="00E955E9" w:rsidRPr="00626742" w:rsidRDefault="00E955E9" w:rsidP="00E955E9">
      <w:pPr>
        <w:rPr>
          <w:sz w:val="16"/>
        </w:rPr>
      </w:pPr>
      <w:r w:rsidRPr="000175C2">
        <w:rPr>
          <w:rStyle w:val="StyleUnderline"/>
          <w:highlight w:val="green"/>
        </w:rPr>
        <w:t>The</w:t>
      </w:r>
      <w:r w:rsidRPr="00626742">
        <w:rPr>
          <w:rStyle w:val="StyleUnderline"/>
        </w:rPr>
        <w:t xml:space="preserve"> foregoing line of </w:t>
      </w:r>
      <w:r w:rsidRPr="000175C2">
        <w:rPr>
          <w:rStyle w:val="StyleUnderline"/>
          <w:highlight w:val="green"/>
        </w:rPr>
        <w:t>argument raises the question of how one</w:t>
      </w:r>
      <w:r w:rsidRPr="00626742">
        <w:rPr>
          <w:rStyle w:val="StyleUnderline"/>
        </w:rPr>
        <w:t xml:space="preserve"> group's</w:t>
      </w:r>
      <w:r w:rsidRPr="00626742">
        <w:rPr>
          <w:sz w:val="16"/>
        </w:rPr>
        <w:t xml:space="preserve"> understanding of reality, its </w:t>
      </w:r>
      <w:r w:rsidRPr="000175C2">
        <w:rPr>
          <w:rStyle w:val="StyleUnderline"/>
          <w:highlight w:val="green"/>
        </w:rPr>
        <w:t>ideology</w:t>
      </w:r>
      <w:r w:rsidRPr="00626742">
        <w:rPr>
          <w:sz w:val="16"/>
        </w:rPr>
        <w:t xml:space="preserve">, </w:t>
      </w:r>
      <w:r w:rsidRPr="000175C2">
        <w:rPr>
          <w:rStyle w:val="StyleUnderline"/>
          <w:highlight w:val="green"/>
        </w:rPr>
        <w:t>appears to prevail over others</w:t>
      </w:r>
      <w:r w:rsidRPr="000175C2">
        <w:rPr>
          <w:sz w:val="16"/>
          <w:highlight w:val="green"/>
        </w:rPr>
        <w:t xml:space="preserve"> </w:t>
      </w:r>
      <w:r w:rsidRPr="000175C2">
        <w:rPr>
          <w:rStyle w:val="StyleUnderline"/>
          <w:highlight w:val="green"/>
        </w:rPr>
        <w:t>when it comes to</w:t>
      </w:r>
      <w:r w:rsidRPr="00626742">
        <w:rPr>
          <w:sz w:val="16"/>
        </w:rPr>
        <w:t xml:space="preserve"> real and effective </w:t>
      </w:r>
      <w:r w:rsidRPr="000175C2">
        <w:rPr>
          <w:rStyle w:val="StyleUnderline"/>
          <w:highlight w:val="green"/>
        </w:rPr>
        <w:t>political power</w:t>
      </w:r>
      <w:r w:rsidRPr="00626742">
        <w:rPr>
          <w:sz w:val="16"/>
        </w:rPr>
        <w:t xml:space="preserve">. Depending on who poses the question, </w:t>
      </w:r>
      <w:r w:rsidRPr="00626742">
        <w:rPr>
          <w:rStyle w:val="StyleUnderline"/>
        </w:rPr>
        <w:t>it is the problem of social order</w:t>
      </w:r>
      <w:r w:rsidRPr="00626742">
        <w:rPr>
          <w:sz w:val="16"/>
        </w:rPr>
        <w:t xml:space="preserve">, of converting power into authority, </w:t>
      </w:r>
      <w:r w:rsidRPr="00626742">
        <w:rPr>
          <w:rStyle w:val="StyleUnderline"/>
        </w:rPr>
        <w:t>or of political hegemony</w:t>
      </w:r>
      <w:r w:rsidRPr="00626742">
        <w:rPr>
          <w:sz w:val="16"/>
        </w:rPr>
        <w:t>. The most obvious answer-</w:t>
      </w:r>
      <w:r w:rsidRPr="000175C2">
        <w:rPr>
          <w:rStyle w:val="StyleUnderline"/>
          <w:highlight w:val="green"/>
        </w:rPr>
        <w:t>force</w:t>
      </w:r>
      <w:r w:rsidRPr="00626742">
        <w:rPr>
          <w:sz w:val="16"/>
        </w:rPr>
        <w:t>-</w:t>
      </w:r>
      <w:r w:rsidRPr="000175C2">
        <w:rPr>
          <w:rStyle w:val="StyleUnderline"/>
          <w:highlight w:val="green"/>
        </w:rPr>
        <w:t>is not an answer</w:t>
      </w:r>
      <w:r w:rsidRPr="00626742">
        <w:rPr>
          <w:sz w:val="16"/>
        </w:rPr>
        <w:t xml:space="preserve">. </w:t>
      </w:r>
      <w:r w:rsidRPr="00626742">
        <w:rPr>
          <w:rStyle w:val="StyleUnderline"/>
        </w:rPr>
        <w:t>There is never ultimately enough force to go around</w:t>
      </w:r>
      <w:r w:rsidRPr="00626742">
        <w:rPr>
          <w:sz w:val="16"/>
        </w:rPr>
        <w:t xml:space="preserve">, particularly </w:t>
      </w:r>
      <w:r w:rsidRPr="00626742">
        <w:rPr>
          <w:rStyle w:val="StyleUnderline"/>
        </w:rPr>
        <w:t>since submission is hardly ever an end in itself</w:t>
      </w:r>
      <w:r w:rsidRPr="000175C2">
        <w:rPr>
          <w:sz w:val="16"/>
          <w:highlight w:val="green"/>
        </w:rPr>
        <w:t xml:space="preserve">. </w:t>
      </w:r>
      <w:r w:rsidRPr="00626742">
        <w:rPr>
          <w:rStyle w:val="StyleUnderline"/>
        </w:rPr>
        <w:t>If the slaveholders had produced white supremacy without producing cotton, their class would have perished in short order</w:t>
      </w:r>
      <w:r w:rsidRPr="00626742">
        <w:rPr>
          <w:sz w:val="16"/>
        </w:rPr>
        <w:t xml:space="preserve">. A colonial ruler does not just want the natives to bow down and render obeisance to their new sovereign. The natives must also grow food, pay taxes, go to work in mines and on estates, provide conscripts for the army, and help to hold the line against rival powers. For these activities to proceed, the natives must not just submit, they must cooperate. </w:t>
      </w:r>
      <w:r w:rsidRPr="00626742">
        <w:rPr>
          <w:rStyle w:val="StyleUnderline"/>
        </w:rPr>
        <w:t>Even in those few cases in which submission is an end in itself, force is never enough in itself</w:t>
      </w:r>
      <w:r w:rsidRPr="00626742">
        <w:rPr>
          <w:sz w:val="16"/>
        </w:rPr>
        <w:t>. Slaveholders, colonial rulers, prison guards, and the Shah's police have all had occasion to discover that when nothing remains except force, nothing remains-period. The rule of any group, the power of any state, rests on force in the final analysis. Anyone who gives the least thought to the matter reaches that conclusion, and thinkers as different in other respects as Weber, Marx, Machiavelli, and Madison would have no trouble agreeing on that. Rule always rests on force in the last analysis. But a ruling group or a state that must rely on force in the first analysis as well is one living in a state of siege, rebellion, war or revolution.</w:t>
      </w:r>
    </w:p>
    <w:p w14:paraId="26CC6AAD" w14:textId="77777777" w:rsidR="00E955E9" w:rsidRPr="00626742" w:rsidRDefault="00E955E9" w:rsidP="00E955E9">
      <w:pPr>
        <w:rPr>
          <w:sz w:val="16"/>
        </w:rPr>
      </w:pPr>
      <w:r w:rsidRPr="00626742">
        <w:rPr>
          <w:rStyle w:val="StyleUnderline"/>
        </w:rPr>
        <w:t>It will not do to suppose that a powerful group captures the hearts and minds of the less powerful, inducing them to "internalize" the ruling ideology</w:t>
      </w:r>
      <w:r w:rsidRPr="00626742">
        <w:rPr>
          <w:sz w:val="16"/>
        </w:rPr>
        <w:t xml:space="preserve"> (to borrow the spurious adjective-verb in which this artless evasion has so often been couched). </w:t>
      </w:r>
      <w:r w:rsidRPr="00626742">
        <w:rPr>
          <w:rStyle w:val="StyleUnderline"/>
        </w:rPr>
        <w:t>To suppose that is to imagine ideology handed down like an old garment</w:t>
      </w:r>
      <w:r w:rsidRPr="00626742">
        <w:rPr>
          <w:sz w:val="16"/>
        </w:rPr>
        <w:t xml:space="preserve">, </w:t>
      </w:r>
      <w:r w:rsidRPr="00626742">
        <w:rPr>
          <w:rStyle w:val="StyleUnderline"/>
        </w:rPr>
        <w:t>passed on like a germ, spread like a rumor, or imposed like a dress code</w:t>
      </w:r>
      <w:r w:rsidRPr="00626742">
        <w:rPr>
          <w:sz w:val="16"/>
        </w:rPr>
        <w:t>. Any of these would presuppose that an experience of social relations can be transmitted by the same means, which is impossible.</w:t>
      </w:r>
    </w:p>
    <w:p w14:paraId="0B25319D" w14:textId="77777777" w:rsidR="00E955E9" w:rsidRPr="00626742" w:rsidRDefault="00E955E9" w:rsidP="00E955E9">
      <w:pPr>
        <w:rPr>
          <w:sz w:val="16"/>
        </w:rPr>
      </w:pPr>
      <w:r w:rsidRPr="00626742">
        <w:rPr>
          <w:sz w:val="16"/>
        </w:rPr>
        <w:t>And yet, power does somehow become authority. A red light, or the upraised palm of a traffic policeman, brings people to a stop (at least in places where people tend to obey them) not by the exercise of power-neither a light nor a hand can stop a moving automobile-but by the exercise of authority. Why? Not, surely, because everyone shares a belief, an "attitude," about the sanctity of the law, or holds the same conception of a citizen's duty. Many citizens who would unhesitatingly stop for a red light, even at a deserted intersection at 2:00 a.m., would painstakingly calculate the relative cost and benefit of breaking laws against environmental pollution, insider-trading in securities, or failing to report income to the Internal Revenue Service, and then obey or violate the law according to how the calculation worked out.</w:t>
      </w:r>
    </w:p>
    <w:p w14:paraId="2CED0171" w14:textId="77777777" w:rsidR="00E955E9" w:rsidRPr="00626742" w:rsidRDefault="00E955E9" w:rsidP="00E955E9">
      <w:pPr>
        <w:rPr>
          <w:rStyle w:val="StyleUnderline"/>
        </w:rPr>
      </w:pPr>
      <w:r w:rsidRPr="00626742">
        <w:rPr>
          <w:sz w:val="16"/>
        </w:rPr>
        <w:t xml:space="preserve">It is not an abstract belief or attitude that brings people to stop at a red light. Rather, people discover the advantage of being able to take for granted what everyone else will do at a busy intersection. Or, to be more exact, they have grown up in a society that constantly ritualizes that discovery-by making people stop again and again for red lights-without each person having to make the discovery anew by ad hoc calculation at every intersection. Both parts are necessary: the demonstrable advantage of stopping and the constant re-enactment of the appropriate conduct, a re-enactment that removes the matter from the realm of calculation to that of routine. </w:t>
      </w:r>
      <w:r w:rsidRPr="00626742">
        <w:rPr>
          <w:rStyle w:val="StyleUnderline"/>
        </w:rPr>
        <w:t>The ritual repetition of the appropriate social behavior</w:t>
      </w:r>
      <w:r w:rsidRPr="00626742">
        <w:rPr>
          <w:sz w:val="16"/>
        </w:rPr>
        <w:t xml:space="preserve"> </w:t>
      </w:r>
      <w:r w:rsidRPr="00626742">
        <w:rPr>
          <w:rStyle w:val="StyleUnderline"/>
        </w:rPr>
        <w:t>makes for the continuity of ideology, not the "handing down" of the appropriate "attitudes."</w:t>
      </w:r>
      <w:r w:rsidRPr="00626742">
        <w:rPr>
          <w:sz w:val="16"/>
        </w:rPr>
        <w:t xml:space="preserve"> </w:t>
      </w:r>
      <w:r w:rsidRPr="00626742">
        <w:rPr>
          <w:rStyle w:val="StyleUnderline"/>
        </w:rPr>
        <w:t>There, too, lies the key to why people may suddenly appear to slough off an ideology to which they had appeared subservient</w:t>
      </w:r>
      <w:r w:rsidRPr="00626742">
        <w:rPr>
          <w:sz w:val="16"/>
        </w:rPr>
        <w:t xml:space="preserve">. </w:t>
      </w:r>
      <w:r w:rsidRPr="00626742">
        <w:rPr>
          <w:rStyle w:val="StyleUnderline"/>
        </w:rPr>
        <w:t>Ideology is not a set of attitudes that people can "have,"</w:t>
      </w:r>
      <w:r w:rsidRPr="00626742">
        <w:rPr>
          <w:sz w:val="16"/>
        </w:rPr>
        <w:t xml:space="preserve"> as they have a cold, and throw off the same way. </w:t>
      </w:r>
      <w:r w:rsidRPr="00626742">
        <w:rPr>
          <w:rStyle w:val="StyleUnderline"/>
        </w:rPr>
        <w:t>Human beings live in human societies by negotiating a certain social terrain, whose map they keep alive in their minds by the collective, ritual repetition of the activities they must carry out in order to negotiate the terrain</w:t>
      </w:r>
      <w:r w:rsidRPr="00626742">
        <w:rPr>
          <w:sz w:val="16"/>
        </w:rPr>
        <w:t xml:space="preserve">. </w:t>
      </w:r>
      <w:r w:rsidRPr="00626742">
        <w:rPr>
          <w:rStyle w:val="StyleUnderline"/>
        </w:rPr>
        <w:t>If the terrain changes, so must their activities, and therefore so must the map.</w:t>
      </w:r>
    </w:p>
    <w:p w14:paraId="1B5D28BD" w14:textId="77777777" w:rsidR="00E955E9" w:rsidRPr="00626742" w:rsidRDefault="00E955E9" w:rsidP="00E955E9">
      <w:pPr>
        <w:rPr>
          <w:sz w:val="16"/>
        </w:rPr>
      </w:pPr>
      <w:r w:rsidRPr="00626742">
        <w:rPr>
          <w:sz w:val="16"/>
        </w:rPr>
        <w:t>Shaping the Terrain</w:t>
      </w:r>
    </w:p>
    <w:p w14:paraId="5FF0A895" w14:textId="77777777" w:rsidR="00E955E9" w:rsidRPr="00626742" w:rsidRDefault="00E955E9" w:rsidP="00E955E9">
      <w:pPr>
        <w:rPr>
          <w:sz w:val="16"/>
        </w:rPr>
      </w:pPr>
      <w:r w:rsidRPr="00626742">
        <w:rPr>
          <w:sz w:val="16"/>
        </w:rPr>
        <w:t>Let me pursue a bit further this analogy of terrain. But imagine a physical landscape: trees here, a river there, mountains, valleys, quicksand, desert, and so on. And imagine an observer at the altitude of an earth satellite, who for some reason can follow the paths of people over the terrain, but cannot see the details of the landscape. The observer sees people tunneling under, climbing over, jogging to left or right, moving with odd swimming motions, even disappearing unceremoniously into the quicksand. Given a modicum of training in the orthodox tradition of American history, he might conclude that people in this part of the landscape have "attitudes" calling for one kind of movement, while people in that part have "attitudes" calling for another kind-all of these "attitudes" possessing a "life of their own." Given a modicum of wisdom, he would realize that the key to understanding some people 's movements is to analyze the terrain.</w:t>
      </w:r>
    </w:p>
    <w:p w14:paraId="2E8058BC" w14:textId="77777777" w:rsidR="00E955E9" w:rsidRPr="00626742" w:rsidRDefault="00E955E9" w:rsidP="00E955E9">
      <w:pPr>
        <w:rPr>
          <w:sz w:val="16"/>
        </w:rPr>
      </w:pPr>
      <w:r w:rsidRPr="00626742">
        <w:rPr>
          <w:rStyle w:val="StyleUnderline"/>
        </w:rPr>
        <w:t>Therein</w:t>
      </w:r>
      <w:r w:rsidRPr="00626742">
        <w:rPr>
          <w:sz w:val="16"/>
        </w:rPr>
        <w:t xml:space="preserve">, also, </w:t>
      </w:r>
      <w:r w:rsidRPr="00626742">
        <w:rPr>
          <w:rStyle w:val="StyleUnderline"/>
        </w:rPr>
        <w:t xml:space="preserve">lies the key to understanding how one group acquires authority, </w:t>
      </w:r>
      <w:r w:rsidRPr="00090F6A">
        <w:rPr>
          <w:rStyle w:val="StyleUnderline"/>
        </w:rPr>
        <w:t>imposes order, or achieves hegemony</w:t>
      </w:r>
      <w:r w:rsidRPr="00090F6A">
        <w:rPr>
          <w:sz w:val="16"/>
        </w:rPr>
        <w:t xml:space="preserve">. </w:t>
      </w:r>
      <w:r w:rsidRPr="00090F6A">
        <w:rPr>
          <w:rStyle w:val="StyleUnderline"/>
        </w:rPr>
        <w:t xml:space="preserve">Exercising </w:t>
      </w:r>
      <w:r w:rsidRPr="000175C2">
        <w:rPr>
          <w:rStyle w:val="StyleUnderline"/>
          <w:highlight w:val="green"/>
        </w:rPr>
        <w:t>rule means being able to shape the terrain</w:t>
      </w:r>
      <w:r w:rsidRPr="00626742">
        <w:rPr>
          <w:sz w:val="16"/>
        </w:rPr>
        <w:t>. Suppose that the ruling group wants everyone in our landscape to move east, and therefore starts fires in the forests to the west. Mission accomplished: everybody moves east. Because they all share a conviction, an "attitude," glorifying the virtues of easterly movement? Not necessarily. All that order, authority, or hegemony requires is that the interest of the mass in not getting burned alive should intersect the interest of the rulers in moving everyone to the east. If easterly movement subsequently becomes part of the routine by which the masses organize their lives independently of the rulers, so that such movement becomes part of a constantly repeated social routine, a vocabulary will soon enough explain to the masses-not analytically, but descriptively-what easterly movement means. And that vocabulary need not and cannot be a duplicate of the one spoken by the rulers.</w:t>
      </w:r>
    </w:p>
    <w:p w14:paraId="0CD900C3" w14:textId="77777777" w:rsidR="00E955E9" w:rsidRPr="00626742" w:rsidRDefault="00E955E9" w:rsidP="00E955E9">
      <w:pPr>
        <w:rPr>
          <w:sz w:val="16"/>
        </w:rPr>
      </w:pPr>
      <w:r w:rsidRPr="000175C2">
        <w:rPr>
          <w:rStyle w:val="StyleUnderline"/>
          <w:highlight w:val="green"/>
        </w:rPr>
        <w:t>Racial ideology supplied the means of explaining slavery to people whose terrain was a republic founded on</w:t>
      </w:r>
      <w:r w:rsidRPr="00626742">
        <w:rPr>
          <w:rStyle w:val="StyleUnderline"/>
        </w:rPr>
        <w:t xml:space="preserve"> radical doctrines of </w:t>
      </w:r>
      <w:r w:rsidRPr="000175C2">
        <w:rPr>
          <w:rStyle w:val="StyleUnderline"/>
          <w:highlight w:val="green"/>
        </w:rPr>
        <w:t>liberty and natural rights</w:t>
      </w:r>
      <w:r w:rsidRPr="00626742">
        <w:rPr>
          <w:rStyle w:val="StyleUnderline"/>
        </w:rPr>
        <w:t>, and</w:t>
      </w:r>
      <w:r w:rsidRPr="00626742">
        <w:rPr>
          <w:sz w:val="16"/>
        </w:rPr>
        <w:t xml:space="preserve">, more important, </w:t>
      </w:r>
      <w:r w:rsidRPr="00626742">
        <w:rPr>
          <w:rStyle w:val="StyleUnderline"/>
        </w:rPr>
        <w:t>a republic in which those doctrines seemed to represent accurately the world in which all but a minority lived</w:t>
      </w:r>
      <w:r w:rsidRPr="00626742">
        <w:rPr>
          <w:sz w:val="16"/>
        </w:rPr>
        <w:t xml:space="preserve">. Only when the denial of liberty became an anomaly apparent even to the least observant and reflective members of Euro-American society did ideology systematically explain the anomaly. </w:t>
      </w:r>
      <w:r w:rsidRPr="000175C2">
        <w:rPr>
          <w:rStyle w:val="StyleUnderline"/>
          <w:highlight w:val="green"/>
        </w:rPr>
        <w:t>But slavery got along for a hundred years</w:t>
      </w:r>
      <w:r w:rsidRPr="00626742">
        <w:rPr>
          <w:rStyle w:val="StyleUnderline"/>
        </w:rPr>
        <w:t xml:space="preserve"> after its establishment </w:t>
      </w:r>
      <w:r w:rsidRPr="000175C2">
        <w:rPr>
          <w:rStyle w:val="StyleUnderline"/>
          <w:highlight w:val="green"/>
        </w:rPr>
        <w:t>without race as its ideological rationale</w:t>
      </w:r>
      <w:r w:rsidRPr="00626742">
        <w:rPr>
          <w:sz w:val="16"/>
        </w:rPr>
        <w:t xml:space="preserve">. The reason is simple. </w:t>
      </w:r>
      <w:r w:rsidRPr="000175C2">
        <w:rPr>
          <w:rStyle w:val="StyleUnderline"/>
          <w:highlight w:val="green"/>
        </w:rPr>
        <w:t>Race explained why some people could rightly be denied what others took for granted</w:t>
      </w:r>
      <w:r w:rsidRPr="00626742">
        <w:rPr>
          <w:rStyle w:val="StyleUnderline"/>
        </w:rPr>
        <w:t>: namely, liberty</w:t>
      </w:r>
      <w:r w:rsidRPr="00626742">
        <w:rPr>
          <w:sz w:val="16"/>
        </w:rPr>
        <w:t xml:space="preserve">, supposedly a self-evident gift of nature 's God. </w:t>
      </w:r>
      <w:r w:rsidRPr="00626742">
        <w:rPr>
          <w:rStyle w:val="StyleUnderline"/>
        </w:rPr>
        <w:t>But there was nothing to explain until most people could</w:t>
      </w:r>
      <w:r w:rsidRPr="00626742">
        <w:rPr>
          <w:sz w:val="16"/>
        </w:rPr>
        <w:t xml:space="preserve">, in fact, </w:t>
      </w:r>
      <w:r w:rsidRPr="00626742">
        <w:rPr>
          <w:rStyle w:val="StyleUnderline"/>
        </w:rPr>
        <w:t>take liberty for granted as the indentured servants and disfranchised freedmen of colonial America could not</w:t>
      </w:r>
      <w:r w:rsidRPr="00626742">
        <w:rPr>
          <w:sz w:val="16"/>
        </w:rPr>
        <w:t xml:space="preserve">. </w:t>
      </w:r>
      <w:r w:rsidRPr="00626742">
        <w:rPr>
          <w:rStyle w:val="StyleUnderline"/>
        </w:rPr>
        <w:t>Nor was there anything calling for a radical explanation where everyone in society stood in a relation of inherited subordination to someone else</w:t>
      </w:r>
      <w:r w:rsidRPr="00626742">
        <w:rPr>
          <w:sz w:val="16"/>
        </w:rPr>
        <w:t>: servant to master, serf to nobleman, vassal to overlord, overlord to king, king to the King of Kings and Lord of Lords.</w:t>
      </w:r>
    </w:p>
    <w:p w14:paraId="7BFEF1DB" w14:textId="77777777" w:rsidR="00E955E9" w:rsidRPr="00626742" w:rsidRDefault="00E955E9" w:rsidP="00E955E9">
      <w:pPr>
        <w:rPr>
          <w:sz w:val="16"/>
        </w:rPr>
      </w:pPr>
      <w:r w:rsidRPr="00626742">
        <w:rPr>
          <w:sz w:val="16"/>
        </w:rPr>
        <w:t xml:space="preserve">It was not Afro-Americans, furthermore, who needed a racial explanation; it was not they who invented themselves as a race. </w:t>
      </w:r>
      <w:r w:rsidRPr="000175C2">
        <w:rPr>
          <w:rStyle w:val="StyleUnderline"/>
          <w:highlight w:val="green"/>
        </w:rPr>
        <w:t>Euro-Americans resolved the contradiction</w:t>
      </w:r>
      <w:r w:rsidRPr="00626742">
        <w:rPr>
          <w:rStyle w:val="StyleUnderline"/>
        </w:rPr>
        <w:t xml:space="preserve"> between slavery and liberty </w:t>
      </w:r>
      <w:r w:rsidRPr="000175C2">
        <w:rPr>
          <w:rStyle w:val="StyleUnderline"/>
          <w:highlight w:val="green"/>
        </w:rPr>
        <w:t>by defining Afro-Americans as a race</w:t>
      </w:r>
      <w:r w:rsidRPr="00626742">
        <w:rPr>
          <w:sz w:val="16"/>
        </w:rPr>
        <w:t xml:space="preserve">; </w:t>
      </w:r>
      <w:r w:rsidRPr="00626742">
        <w:rPr>
          <w:rStyle w:val="StyleUnderline"/>
        </w:rPr>
        <w:t>Afro-Americans resolved the contradiction more straightforwardly by calling for the abolition of slavery</w:t>
      </w:r>
      <w:r w:rsidRPr="00626742">
        <w:rPr>
          <w:sz w:val="16"/>
        </w:rPr>
        <w:t xml:space="preserve">. From the era of the American, French, and Haitian revolutions on, </w:t>
      </w:r>
      <w:r w:rsidRPr="00626742">
        <w:rPr>
          <w:rStyle w:val="StyleUnderline"/>
        </w:rPr>
        <w:t>they claimed liberty as theirs by natural right</w:t>
      </w:r>
      <w:r w:rsidRPr="00626742">
        <w:rPr>
          <w:sz w:val="16"/>
        </w:rPr>
        <w:t>.38 They did not originate the large nineteenth-century literature purporting to prove their biological inferiority, nor, by and large, did they accept it. Vocabulary can be deceptive. Both Afro- and Euro-Americans used the words that today denote race, but they did not understand those words the same way. AfroAmericans understood the reason for their enslavement to be, as Frederick Douglass put it, "not color, but crime."39 Afro-Americans invented themselves, not as a race, but as a nation. They were not troubled, as modern scholars often are, by the use of racial vocabulary to express their sense of nationality. Afro-American soldiers who petitioned on behalf of "These poor nation of color" and "we Poore Nation of a Colered rast [race]" saw nothing incongruous about the language. 40</w:t>
      </w:r>
    </w:p>
    <w:p w14:paraId="7E916786" w14:textId="77777777" w:rsidR="00E955E9" w:rsidRPr="00626742" w:rsidRDefault="00E955E9" w:rsidP="00E955E9">
      <w:pPr>
        <w:rPr>
          <w:sz w:val="16"/>
        </w:rPr>
      </w:pPr>
      <w:r w:rsidRPr="00626742">
        <w:rPr>
          <w:rStyle w:val="StyleUnderline"/>
        </w:rPr>
        <w:t>Racial ideology in its radical American form is</w:t>
      </w:r>
      <w:r w:rsidRPr="00626742">
        <w:rPr>
          <w:sz w:val="16"/>
        </w:rPr>
        <w:t xml:space="preserve"> the ideology </w:t>
      </w:r>
      <w:r w:rsidRPr="00626742">
        <w:rPr>
          <w:rStyle w:val="StyleUnderline"/>
        </w:rPr>
        <w:t>to be expected in a society in which enslavement stands as an exception to a radically defined liberty</w:t>
      </w:r>
      <w:r w:rsidRPr="00626742">
        <w:rPr>
          <w:sz w:val="16"/>
        </w:rPr>
        <w:t xml:space="preserve"> so commonplace that no great effort of imagination is required to take it for granted. </w:t>
      </w:r>
      <w:r w:rsidRPr="00626742">
        <w:rPr>
          <w:rStyle w:val="StyleUnderline"/>
        </w:rPr>
        <w:t>It is the ideology proper to a "free" society in which the enslaved descendants of Africans are an anomalous exception</w:t>
      </w:r>
      <w:r w:rsidRPr="00626742">
        <w:rPr>
          <w:sz w:val="16"/>
        </w:rPr>
        <w:t xml:space="preserve">. There is no paradox; it makes good common sense. Indeed, I dare go further. In the wake of the American Revolution, </w:t>
      </w:r>
      <w:r w:rsidRPr="000175C2">
        <w:rPr>
          <w:rStyle w:val="StyleUnderline"/>
          <w:highlight w:val="green"/>
        </w:rPr>
        <w:t>racial ideology assumed its greatest importance in the</w:t>
      </w:r>
      <w:r w:rsidRPr="00626742">
        <w:rPr>
          <w:rStyle w:val="StyleUnderline"/>
        </w:rPr>
        <w:t xml:space="preserve"> free, </w:t>
      </w:r>
      <w:r w:rsidRPr="000175C2">
        <w:rPr>
          <w:rStyle w:val="StyleUnderline"/>
          <w:highlight w:val="green"/>
        </w:rPr>
        <w:t>bourgeois</w:t>
      </w:r>
      <w:r w:rsidRPr="00626742">
        <w:rPr>
          <w:rStyle w:val="StyleUnderline"/>
        </w:rPr>
        <w:t xml:space="preserve"> society of the </w:t>
      </w:r>
      <w:r w:rsidRPr="000175C2">
        <w:rPr>
          <w:rStyle w:val="StyleUnderline"/>
          <w:highlight w:val="green"/>
        </w:rPr>
        <w:t>Northern states</w:t>
      </w:r>
      <w:r w:rsidRPr="00626742">
        <w:rPr>
          <w:sz w:val="16"/>
        </w:rPr>
        <w:t xml:space="preserve">, where both slavery and the presence of Afro-Americans became increasingly minor exceptions.41 </w:t>
      </w:r>
      <w:r w:rsidRPr="00626742">
        <w:rPr>
          <w:rStyle w:val="StyleUnderline"/>
        </w:rPr>
        <w:t>The paroxysm of racist violence that convulsed the South during the years after emancipation, and the ever more detailed legal codification of racist proscription, represent the nationalization of race,</w:t>
      </w:r>
      <w:r w:rsidRPr="00626742">
        <w:rPr>
          <w:sz w:val="16"/>
        </w:rPr>
        <w:t xml:space="preserve"> </w:t>
      </w:r>
      <w:r w:rsidRPr="00626742">
        <w:rPr>
          <w:rStyle w:val="StyleUnderline"/>
        </w:rPr>
        <w:t>an ideology that described the bourgeois North</w:t>
      </w:r>
      <w:r w:rsidRPr="00626742">
        <w:rPr>
          <w:sz w:val="16"/>
        </w:rPr>
        <w:t xml:space="preserve"> much better than it did the slave South.</w:t>
      </w:r>
    </w:p>
    <w:p w14:paraId="2B3D8162" w14:textId="77777777" w:rsidR="00E955E9" w:rsidRPr="00626742" w:rsidRDefault="00E955E9" w:rsidP="00E955E9">
      <w:pPr>
        <w:rPr>
          <w:sz w:val="16"/>
        </w:rPr>
      </w:pPr>
      <w:r w:rsidRPr="00090F6A">
        <w:rPr>
          <w:rStyle w:val="StyleUnderline"/>
        </w:rPr>
        <w:t>For those living within the</w:t>
      </w:r>
      <w:r w:rsidRPr="00090F6A">
        <w:rPr>
          <w:sz w:val="16"/>
        </w:rPr>
        <w:t xml:space="preserve"> maturing </w:t>
      </w:r>
      <w:r w:rsidRPr="00090F6A">
        <w:rPr>
          <w:rStyle w:val="StyleUnderline"/>
        </w:rPr>
        <w:t>slave society of the South</w:t>
      </w:r>
      <w:r w:rsidRPr="00090F6A">
        <w:rPr>
          <w:sz w:val="16"/>
        </w:rPr>
        <w:t xml:space="preserve">, </w:t>
      </w:r>
      <w:r w:rsidRPr="00090F6A">
        <w:rPr>
          <w:rStyle w:val="StyleUnderline"/>
        </w:rPr>
        <w:t>racial ideology</w:t>
      </w:r>
      <w:r w:rsidRPr="00090F6A">
        <w:rPr>
          <w:sz w:val="16"/>
        </w:rPr>
        <w:t xml:space="preserve"> in its radical American form </w:t>
      </w:r>
      <w:r w:rsidRPr="00090F6A">
        <w:rPr>
          <w:rStyle w:val="StyleUnderline"/>
        </w:rPr>
        <w:t>could not fully account for the social landscape</w:t>
      </w:r>
      <w:r w:rsidRPr="00090F6A">
        <w:rPr>
          <w:sz w:val="16"/>
        </w:rPr>
        <w:t xml:space="preserve">. </w:t>
      </w:r>
      <w:r w:rsidRPr="00090F6A">
        <w:rPr>
          <w:rStyle w:val="StyleUnderline"/>
        </w:rPr>
        <w:t>There, slavery was not a minor exception but the central organizing principle of society</w:t>
      </w:r>
      <w:r w:rsidRPr="00090F6A">
        <w:rPr>
          <w:sz w:val="16"/>
        </w:rPr>
        <w:t xml:space="preserve">, allocating social space not just to slaveholders and slaves but to the free black population42 and the non-slaveholding white majority as well. </w:t>
      </w:r>
      <w:r w:rsidRPr="00090F6A">
        <w:rPr>
          <w:rStyle w:val="StyleUnderline"/>
        </w:rPr>
        <w:t>Inequality was not a necessary evil to be tolerated</w:t>
      </w:r>
      <w:r w:rsidRPr="00090F6A">
        <w:rPr>
          <w:sz w:val="16"/>
        </w:rPr>
        <w:t xml:space="preserve"> only in the instance of uncivilized Negroes, </w:t>
      </w:r>
      <w:r w:rsidRPr="00090F6A">
        <w:rPr>
          <w:rStyle w:val="StyleUnderline"/>
        </w:rPr>
        <w:t>nor was its necessity commonly de</w:t>
      </w:r>
      <w:r w:rsidRPr="00626742">
        <w:rPr>
          <w:rStyle w:val="StyleUnderline"/>
        </w:rPr>
        <w:t>rived from biological science</w:t>
      </w:r>
      <w:r w:rsidRPr="00626742">
        <w:rPr>
          <w:sz w:val="16"/>
        </w:rPr>
        <w:t>. (</w:t>
      </w:r>
      <w:r w:rsidRPr="000175C2">
        <w:rPr>
          <w:rStyle w:val="StyleUnderline"/>
          <w:highlight w:val="green"/>
        </w:rPr>
        <w:t>In the South</w:t>
      </w:r>
      <w:r w:rsidRPr="00626742">
        <w:rPr>
          <w:rStyle w:val="StyleUnderline"/>
        </w:rPr>
        <w:t>,</w:t>
      </w:r>
      <w:r w:rsidRPr="00626742">
        <w:rPr>
          <w:sz w:val="16"/>
        </w:rPr>
        <w:t xml:space="preserve"> the heyday </w:t>
      </w:r>
      <w:r w:rsidRPr="00090F6A">
        <w:rPr>
          <w:sz w:val="16"/>
        </w:rPr>
        <w:t xml:space="preserve">of </w:t>
      </w:r>
      <w:r w:rsidRPr="00090F6A">
        <w:rPr>
          <w:rStyle w:val="StyleUnderline"/>
        </w:rPr>
        <w:t>scientific racism</w:t>
      </w:r>
      <w:r w:rsidRPr="00090F6A">
        <w:rPr>
          <w:sz w:val="16"/>
        </w:rPr>
        <w:t>-as of scientific sexism-</w:t>
      </w:r>
      <w:r w:rsidRPr="00090F6A">
        <w:rPr>
          <w:rStyle w:val="StyleUnderline"/>
        </w:rPr>
        <w:t>came after, not during, slavery</w:t>
      </w:r>
      <w:r w:rsidRPr="00090F6A">
        <w:rPr>
          <w:sz w:val="16"/>
        </w:rPr>
        <w:t>.)43 Inequality</w:t>
      </w:r>
      <w:r w:rsidRPr="00626742">
        <w:rPr>
          <w:sz w:val="16"/>
        </w:rPr>
        <w:t xml:space="preserve"> was ordained by God, not by science, and was applicable not only to relations between slaveholders and slaves, but also to relations between men and women and between the planter elite and the non-slaveholding majority. </w:t>
      </w:r>
      <w:r w:rsidRPr="00626742">
        <w:rPr>
          <w:rStyle w:val="StyleUnderline"/>
        </w:rPr>
        <w:t>Democracy and majority rule did not rank high in the aspirations of the planter class</w:t>
      </w:r>
      <w:r w:rsidRPr="00626742">
        <w:rPr>
          <w:sz w:val="16"/>
        </w:rPr>
        <w:t xml:space="preserve">.44 In fact, </w:t>
      </w:r>
      <w:r w:rsidRPr="00626742">
        <w:rPr>
          <w:rStyle w:val="StyleUnderline"/>
        </w:rPr>
        <w:t xml:space="preserve">the </w:t>
      </w:r>
      <w:r w:rsidRPr="000175C2">
        <w:rPr>
          <w:rStyle w:val="StyleUnderline"/>
          <w:highlight w:val="green"/>
        </w:rPr>
        <w:t>organic intellectuals</w:t>
      </w:r>
      <w:r w:rsidRPr="00626742">
        <w:rPr>
          <w:rStyle w:val="StyleUnderline"/>
        </w:rPr>
        <w:t xml:space="preserve"> of the planter class</w:t>
      </w:r>
      <w:r w:rsidRPr="00626742">
        <w:rPr>
          <w:sz w:val="16"/>
        </w:rPr>
        <w:t xml:space="preserve"> (who rivaled Engels in well-aimed propaganda denouncing the suffering of workers under industrial capitalism) </w:t>
      </w:r>
      <w:r w:rsidRPr="000175C2">
        <w:rPr>
          <w:rStyle w:val="StyleUnderline"/>
          <w:highlight w:val="green"/>
        </w:rPr>
        <w:t>regretted that the white laboring poor</w:t>
      </w:r>
      <w:r w:rsidRPr="00626742">
        <w:rPr>
          <w:rStyle w:val="StyleUnderline"/>
        </w:rPr>
        <w:t xml:space="preserve"> of their own society </w:t>
      </w:r>
      <w:r w:rsidRPr="000175C2">
        <w:rPr>
          <w:rStyle w:val="StyleUnderline"/>
          <w:highlight w:val="green"/>
        </w:rPr>
        <w:t>could not be brought under</w:t>
      </w:r>
      <w:r w:rsidRPr="00626742">
        <w:rPr>
          <w:rStyle w:val="StyleUnderline"/>
        </w:rPr>
        <w:t xml:space="preserve"> the benevolent regime of </w:t>
      </w:r>
      <w:r w:rsidRPr="000175C2">
        <w:rPr>
          <w:rStyle w:val="StyleUnderline"/>
          <w:highlight w:val="green"/>
        </w:rPr>
        <w:t>slavery</w:t>
      </w:r>
      <w:r w:rsidRPr="00626742">
        <w:rPr>
          <w:sz w:val="16"/>
        </w:rPr>
        <w:t>-called by tactful euphemisms like "warranteeism without the ethnical qualification" and "slavery in the abstract." It would not do, after all, to tell an armed and enfranchised white majority that they, too, would be better off as slaves.45</w:t>
      </w:r>
    </w:p>
    <w:p w14:paraId="71995042" w14:textId="77777777" w:rsidR="00E955E9" w:rsidRPr="00626742" w:rsidRDefault="00E955E9" w:rsidP="00E955E9">
      <w:pPr>
        <w:rPr>
          <w:sz w:val="16"/>
        </w:rPr>
      </w:pPr>
      <w:r w:rsidRPr="00626742">
        <w:rPr>
          <w:sz w:val="16"/>
        </w:rPr>
        <w:t>Race Today</w:t>
      </w:r>
    </w:p>
    <w:p w14:paraId="21A8F501" w14:textId="77777777" w:rsidR="00E955E9" w:rsidRPr="00626742" w:rsidRDefault="00E955E9" w:rsidP="00E955E9">
      <w:pPr>
        <w:rPr>
          <w:sz w:val="16"/>
        </w:rPr>
      </w:pPr>
      <w:r w:rsidRPr="00626742">
        <w:rPr>
          <w:sz w:val="16"/>
        </w:rPr>
        <w:t xml:space="preserve">The pro-slavery intellectuals' reticence in stating that conclusion publicly and forthrightly goes far to explain why the United States to this day has failed to develop a thorough, consistent, and honest political conservatism. The only historical ground that might have nourished such a tradition-namely, the slave society of the South-was contaminated by the need to humor the democratic aspirations of a propertied, enfranchised, and armed white majority. Few self-styled conservative politicians in the United States today dare argue on principle (at least in public) that hereditary inequality and subordination should be the lot of the majority. Instead, </w:t>
      </w:r>
      <w:r w:rsidRPr="00626742">
        <w:rPr>
          <w:rStyle w:val="StyleUnderline"/>
        </w:rPr>
        <w:t>those prepared to defend inequality</w:t>
      </w:r>
      <w:r w:rsidRPr="00626742">
        <w:t xml:space="preserve"> </w:t>
      </w:r>
      <w:r w:rsidRPr="00626742">
        <w:rPr>
          <w:rStyle w:val="StyleUnderline"/>
        </w:rPr>
        <w:t>do so on the basis of a bastard free-market liberalism, with racial, ethnic, or sexual determinism tacked on as an inconsistent afterthought</w:t>
      </w:r>
      <w:r w:rsidRPr="00626742">
        <w:rPr>
          <w:sz w:val="16"/>
        </w:rPr>
        <w:t>.</w:t>
      </w:r>
    </w:p>
    <w:p w14:paraId="69CBF91C" w14:textId="77777777" w:rsidR="00E955E9" w:rsidRPr="00626742" w:rsidRDefault="00E955E9" w:rsidP="00E955E9">
      <w:pPr>
        <w:rPr>
          <w:sz w:val="16"/>
        </w:rPr>
      </w:pPr>
      <w:r w:rsidRPr="00626742">
        <w:rPr>
          <w:sz w:val="16"/>
        </w:rPr>
        <w:t xml:space="preserve">Meanwhile, </w:t>
      </w:r>
      <w:r w:rsidRPr="000175C2">
        <w:rPr>
          <w:rStyle w:val="StyleUnderline"/>
          <w:highlight w:val="green"/>
        </w:rPr>
        <w:t>many</w:t>
      </w:r>
      <w:r w:rsidRPr="00626742">
        <w:rPr>
          <w:rStyle w:val="StyleUnderline"/>
        </w:rPr>
        <w:t xml:space="preserve"> well-intentioned believers</w:t>
      </w:r>
      <w:r w:rsidRPr="00626742">
        <w:rPr>
          <w:sz w:val="16"/>
        </w:rPr>
        <w:t xml:space="preserve"> in truth and justice </w:t>
      </w:r>
      <w:r w:rsidRPr="000175C2">
        <w:rPr>
          <w:rStyle w:val="StyleUnderline"/>
          <w:highlight w:val="green"/>
        </w:rPr>
        <w:t>succumb to biological determinism</w:t>
      </w:r>
      <w:r w:rsidRPr="00626742">
        <w:rPr>
          <w:sz w:val="16"/>
        </w:rPr>
        <w:t xml:space="preserve">, the armor of the enemy, </w:t>
      </w:r>
      <w:r w:rsidRPr="000175C2">
        <w:rPr>
          <w:rStyle w:val="StyleUnderline"/>
          <w:highlight w:val="green"/>
        </w:rPr>
        <w:t>when they see</w:t>
      </w:r>
      <w:r w:rsidRPr="00626742">
        <w:rPr>
          <w:rStyle w:val="StyleUnderline"/>
        </w:rPr>
        <w:t xml:space="preserve"> around them the </w:t>
      </w:r>
      <w:r w:rsidRPr="0090486D">
        <w:rPr>
          <w:rStyle w:val="StyleUnderline"/>
        </w:rPr>
        <w:t xml:space="preserve">ugly signs that </w:t>
      </w:r>
      <w:r w:rsidRPr="000175C2">
        <w:rPr>
          <w:rStyle w:val="StyleUnderline"/>
          <w:highlight w:val="green"/>
        </w:rPr>
        <w:t>racism continues to thrive</w:t>
      </w:r>
      <w:r w:rsidRPr="00626742">
        <w:rPr>
          <w:rStyle w:val="StyleUnderline"/>
        </w:rPr>
        <w:t xml:space="preserve"> in our world</w:t>
      </w:r>
      <w:r w:rsidRPr="00626742">
        <w:rPr>
          <w:sz w:val="16"/>
        </w:rPr>
        <w:t xml:space="preserve">. </w:t>
      </w:r>
      <w:r w:rsidRPr="00626742">
        <w:rPr>
          <w:rStyle w:val="StyleUnderline"/>
        </w:rPr>
        <w:t xml:space="preserve">Weary of the </w:t>
      </w:r>
      <w:r w:rsidRPr="0090486D">
        <w:rPr>
          <w:rStyle w:val="StyleUnderline"/>
        </w:rPr>
        <w:t>struggle, they throw up their hands and declare that racism</w:t>
      </w:r>
      <w:r w:rsidRPr="0090486D">
        <w:rPr>
          <w:sz w:val="16"/>
        </w:rPr>
        <w:t xml:space="preserve">, if not genetically programmed, </w:t>
      </w:r>
      <w:r w:rsidRPr="0090486D">
        <w:rPr>
          <w:rStyle w:val="StyleUnderline"/>
        </w:rPr>
        <w:t>is nonetheless an idea so old and entrenched that it has "taken on a life of its own."</w:t>
      </w:r>
      <w:r w:rsidRPr="00626742">
        <w:rPr>
          <w:sz w:val="16"/>
        </w:rPr>
        <w:t xml:space="preserve"> </w:t>
      </w:r>
      <w:r w:rsidRPr="000175C2">
        <w:rPr>
          <w:rStyle w:val="StyleUnderline"/>
          <w:highlight w:val="green"/>
        </w:rPr>
        <w:t>They</w:t>
      </w:r>
      <w:r w:rsidRPr="00626742">
        <w:rPr>
          <w:rStyle w:val="StyleUnderline"/>
        </w:rPr>
        <w:t xml:space="preserve"> thereby </w:t>
      </w:r>
      <w:r w:rsidRPr="000175C2">
        <w:rPr>
          <w:rStyle w:val="StyleUnderline"/>
          <w:highlight w:val="green"/>
        </w:rPr>
        <w:t>come</w:t>
      </w:r>
      <w:r w:rsidRPr="00626742">
        <w:rPr>
          <w:rStyle w:val="StyleUnderline"/>
        </w:rPr>
        <w:t xml:space="preserve"> much </w:t>
      </w:r>
      <w:r w:rsidRPr="000175C2">
        <w:rPr>
          <w:rStyle w:val="StyleUnderline"/>
          <w:highlight w:val="green"/>
        </w:rPr>
        <w:t>closer than they realize to the views of those they ostensibly oppose</w:t>
      </w:r>
      <w:r w:rsidRPr="00626742">
        <w:rPr>
          <w:sz w:val="16"/>
        </w:rPr>
        <w:t xml:space="preserve">. Although it is now frowned upon to attribute biological disability to those designated to be a race, </w:t>
      </w:r>
      <w:r w:rsidRPr="00626742">
        <w:rPr>
          <w:rStyle w:val="StyleUnderline"/>
        </w:rPr>
        <w:t>it is eminently fashionable to attribute biological disability</w:t>
      </w:r>
      <w:r w:rsidRPr="00626742">
        <w:rPr>
          <w:sz w:val="16"/>
        </w:rPr>
        <w:t xml:space="preserve">-or its functional equivalent-to those demonstrated to be racists. </w:t>
      </w:r>
      <w:r w:rsidRPr="00626742">
        <w:rPr>
          <w:rStyle w:val="StyleUnderline"/>
        </w:rPr>
        <w:t>Either way, Africans and their descendants become a special category set apart by biology</w:t>
      </w:r>
      <w:r w:rsidRPr="00626742">
        <w:rPr>
          <w:sz w:val="16"/>
        </w:rPr>
        <w:t>: in the one instance their own, in the other that of their persecutors.</w:t>
      </w:r>
    </w:p>
    <w:p w14:paraId="51208787" w14:textId="77777777" w:rsidR="00E955E9" w:rsidRPr="00626742" w:rsidRDefault="00E955E9" w:rsidP="00E955E9">
      <w:pPr>
        <w:rPr>
          <w:sz w:val="16"/>
        </w:rPr>
      </w:pPr>
      <w:r w:rsidRPr="00626742">
        <w:rPr>
          <w:rStyle w:val="StyleUnderline"/>
        </w:rPr>
        <w:t xml:space="preserve">But </w:t>
      </w:r>
      <w:r w:rsidRPr="000175C2">
        <w:rPr>
          <w:rStyle w:val="StyleUnderline"/>
          <w:highlight w:val="green"/>
        </w:rPr>
        <w:t>race</w:t>
      </w:r>
      <w:r w:rsidRPr="00626742">
        <w:rPr>
          <w:rStyle w:val="StyleUnderline"/>
        </w:rPr>
        <w:t xml:space="preserve"> is neither biology nor an idea absorbed into biology by Lamarckian inheritance</w:t>
      </w:r>
      <w:r w:rsidRPr="00626742">
        <w:rPr>
          <w:sz w:val="16"/>
        </w:rPr>
        <w:t xml:space="preserve">. </w:t>
      </w:r>
      <w:r w:rsidRPr="00626742">
        <w:rPr>
          <w:rStyle w:val="StyleUnderline"/>
        </w:rPr>
        <w:t xml:space="preserve">It </w:t>
      </w:r>
      <w:r w:rsidRPr="000175C2">
        <w:rPr>
          <w:rStyle w:val="StyleUnderline"/>
          <w:highlight w:val="green"/>
        </w:rPr>
        <w:t>is ideology</w:t>
      </w:r>
      <w:r w:rsidRPr="000175C2">
        <w:rPr>
          <w:sz w:val="16"/>
          <w:highlight w:val="green"/>
        </w:rPr>
        <w:t xml:space="preserve">, </w:t>
      </w:r>
      <w:r w:rsidRPr="0090486D">
        <w:rPr>
          <w:rStyle w:val="StyleUnderline"/>
        </w:rPr>
        <w:t>and ideologies do not have lives of their own</w:t>
      </w:r>
      <w:r w:rsidRPr="0090486D">
        <w:rPr>
          <w:sz w:val="16"/>
        </w:rPr>
        <w:t xml:space="preserve">. </w:t>
      </w:r>
      <w:r w:rsidRPr="0090486D">
        <w:rPr>
          <w:rStyle w:val="StyleUnderline"/>
        </w:rPr>
        <w:t>Nor can they be handed down or inherited</w:t>
      </w:r>
      <w:r w:rsidRPr="0090486D">
        <w:rPr>
          <w:sz w:val="16"/>
        </w:rPr>
        <w:t xml:space="preserve">: a doctrine can be, or a name, or a piece of property, but not an ideology. </w:t>
      </w:r>
      <w:r w:rsidRPr="0090486D">
        <w:rPr>
          <w:rStyle w:val="StyleUnderline"/>
        </w:rPr>
        <w:t>If race lives on today, it does not live on because we have inherited it from our forebears</w:t>
      </w:r>
      <w:r w:rsidRPr="0090486D">
        <w:rPr>
          <w:sz w:val="16"/>
        </w:rPr>
        <w:t xml:space="preserve"> of the seventeenth century or the eighteenth or nineteenth, </w:t>
      </w:r>
      <w:r w:rsidRPr="0090486D">
        <w:rPr>
          <w:rStyle w:val="StyleUnderline"/>
        </w:rPr>
        <w:t>but because</w:t>
      </w:r>
      <w:r w:rsidRPr="000175C2">
        <w:rPr>
          <w:rStyle w:val="StyleUnderline"/>
          <w:highlight w:val="green"/>
        </w:rPr>
        <w:t xml:space="preserve"> we</w:t>
      </w:r>
      <w:r w:rsidRPr="00626742">
        <w:rPr>
          <w:rStyle w:val="StyleUnderline"/>
        </w:rPr>
        <w:t xml:space="preserve"> continue to </w:t>
      </w:r>
      <w:r w:rsidRPr="000175C2">
        <w:rPr>
          <w:rStyle w:val="StyleUnderline"/>
          <w:highlight w:val="green"/>
        </w:rPr>
        <w:t>create it today</w:t>
      </w:r>
      <w:r w:rsidRPr="00626742">
        <w:rPr>
          <w:sz w:val="16"/>
        </w:rPr>
        <w:t xml:space="preserve">. David Brion Davis had the courage and honesty to argue the disturbing thesis that, </w:t>
      </w:r>
      <w:r w:rsidRPr="00626742">
        <w:rPr>
          <w:rStyle w:val="StyleUnderline"/>
        </w:rPr>
        <w:t>during the</w:t>
      </w:r>
      <w:r w:rsidRPr="00626742">
        <w:rPr>
          <w:sz w:val="16"/>
        </w:rPr>
        <w:t xml:space="preserve"> era of the </w:t>
      </w:r>
      <w:r w:rsidRPr="00626742">
        <w:rPr>
          <w:rStyle w:val="StyleUnderline"/>
        </w:rPr>
        <w:t>American Revolution, those who opposed slavery were complicit with those who favored it in settling on race as its explanation</w:t>
      </w:r>
      <w:r w:rsidRPr="00626742">
        <w:rPr>
          <w:sz w:val="16"/>
        </w:rPr>
        <w:t>. We must be courageous and honest enough to admit something similar about our own time and our own actions.</w:t>
      </w:r>
    </w:p>
    <w:p w14:paraId="67FC3682" w14:textId="77777777" w:rsidR="00E955E9" w:rsidRPr="0090486D" w:rsidRDefault="00E955E9" w:rsidP="00E955E9">
      <w:pPr>
        <w:rPr>
          <w:rStyle w:val="StyleUnderline"/>
        </w:rPr>
      </w:pPr>
      <w:r w:rsidRPr="0090486D">
        <w:rPr>
          <w:rStyle w:val="StyleUnderline"/>
        </w:rPr>
        <w:t>Those who create and re-create race today are not just the mob that killed a young Afro-American man</w:t>
      </w:r>
      <w:r w:rsidRPr="0090486D">
        <w:rPr>
          <w:sz w:val="16"/>
        </w:rPr>
        <w:t xml:space="preserve"> on a street in Brooklyn or the people who join the Klan and the White Order. </w:t>
      </w:r>
      <w:r w:rsidRPr="0090486D">
        <w:rPr>
          <w:rStyle w:val="StyleUnderline"/>
        </w:rPr>
        <w:t xml:space="preserve">They are also those academic writers whose </w:t>
      </w:r>
      <w:r w:rsidRPr="000175C2">
        <w:rPr>
          <w:rStyle w:val="StyleUnderline"/>
          <w:highlight w:val="green"/>
        </w:rPr>
        <w:t>invocation of self-propelling "attitudes" and tragic flaws</w:t>
      </w:r>
      <w:r w:rsidRPr="000175C2">
        <w:rPr>
          <w:sz w:val="16"/>
          <w:highlight w:val="green"/>
        </w:rPr>
        <w:t xml:space="preserve"> </w:t>
      </w:r>
      <w:r w:rsidRPr="000175C2">
        <w:rPr>
          <w:rStyle w:val="StyleUnderline"/>
          <w:highlight w:val="green"/>
        </w:rPr>
        <w:t>assigns Africans</w:t>
      </w:r>
      <w:r w:rsidRPr="00626742">
        <w:rPr>
          <w:rStyle w:val="StyleUnderline"/>
        </w:rPr>
        <w:t xml:space="preserve"> and their </w:t>
      </w:r>
      <w:r w:rsidRPr="000175C2">
        <w:rPr>
          <w:rStyle w:val="StyleUnderline"/>
          <w:highlight w:val="green"/>
        </w:rPr>
        <w:t>descendants to a special category</w:t>
      </w:r>
      <w:r w:rsidRPr="00626742">
        <w:rPr>
          <w:rStyle w:val="StyleUnderline"/>
        </w:rPr>
        <w:t xml:space="preserve">, </w:t>
      </w:r>
      <w:r w:rsidRPr="000175C2">
        <w:rPr>
          <w:rStyle w:val="StyleUnderline"/>
          <w:highlight w:val="green"/>
        </w:rPr>
        <w:t>placing them in a world exclusively theirs and outside history</w:t>
      </w:r>
      <w:r w:rsidRPr="00626742">
        <w:rPr>
          <w:sz w:val="16"/>
        </w:rPr>
        <w:t>-</w:t>
      </w:r>
      <w:r w:rsidRPr="000175C2">
        <w:rPr>
          <w:rStyle w:val="StyleUnderline"/>
          <w:highlight w:val="green"/>
        </w:rPr>
        <w:t>a form of intellectual apartheid</w:t>
      </w:r>
      <w:r w:rsidRPr="00626742">
        <w:rPr>
          <w:rStyle w:val="StyleUnderline"/>
        </w:rPr>
        <w:t xml:space="preserve"> </w:t>
      </w:r>
      <w:r w:rsidRPr="000175C2">
        <w:rPr>
          <w:rStyle w:val="StyleUnderline"/>
          <w:highlight w:val="green"/>
        </w:rPr>
        <w:t>no less ugly</w:t>
      </w:r>
      <w:r w:rsidRPr="00626742">
        <w:rPr>
          <w:rStyle w:val="StyleUnderline"/>
        </w:rPr>
        <w:t xml:space="preserve"> or oppressive, despite its righteous</w:t>
      </w:r>
      <w:r w:rsidRPr="00626742">
        <w:rPr>
          <w:sz w:val="16"/>
        </w:rPr>
        <w:t xml:space="preserve"> (not to say self-righteous) </w:t>
      </w:r>
      <w:r w:rsidRPr="00626742">
        <w:rPr>
          <w:rStyle w:val="StyleUnderline"/>
        </w:rPr>
        <w:t>trappings</w:t>
      </w:r>
      <w:r w:rsidRPr="00626742">
        <w:rPr>
          <w:sz w:val="16"/>
        </w:rPr>
        <w:t xml:space="preserve">, </w:t>
      </w:r>
      <w:r w:rsidRPr="000175C2">
        <w:rPr>
          <w:rStyle w:val="StyleUnderline"/>
          <w:highlight w:val="green"/>
        </w:rPr>
        <w:t>than that practiced by the bio</w:t>
      </w:r>
      <w:r w:rsidRPr="00626742">
        <w:rPr>
          <w:rStyle w:val="StyleUnderline"/>
        </w:rPr>
        <w:t>- and theo-</w:t>
      </w:r>
      <w:r w:rsidRPr="000175C2">
        <w:rPr>
          <w:rStyle w:val="StyleUnderline"/>
          <w:highlight w:val="green"/>
        </w:rPr>
        <w:t>racists</w:t>
      </w:r>
      <w:r w:rsidRPr="00626742">
        <w:rPr>
          <w:sz w:val="16"/>
        </w:rPr>
        <w:t xml:space="preserve">; and for which the victims, like slaves of old, are expected to be grateful. </w:t>
      </w:r>
      <w:r w:rsidRPr="00626742">
        <w:rPr>
          <w:rStyle w:val="StyleUnderline"/>
        </w:rPr>
        <w:t>They are the academic "liberals" and "progressives" in whose version of race the neutral shibboleths difference and diversity replace words like slavery, injustice, oppression, and exploitation</w:t>
      </w:r>
      <w:r w:rsidRPr="00626742">
        <w:rPr>
          <w:sz w:val="16"/>
        </w:rPr>
        <w:t xml:space="preserve">, </w:t>
      </w:r>
      <w:r w:rsidRPr="00626742">
        <w:rPr>
          <w:rStyle w:val="StyleUnderline"/>
        </w:rPr>
        <w:t>diverting attention from the anything-but-</w:t>
      </w:r>
      <w:r w:rsidRPr="0090486D">
        <w:rPr>
          <w:rStyle w:val="StyleUnderline"/>
        </w:rPr>
        <w:t>neutral history</w:t>
      </w:r>
      <w:r w:rsidRPr="0090486D">
        <w:rPr>
          <w:sz w:val="16"/>
        </w:rPr>
        <w:t xml:space="preserve"> </w:t>
      </w:r>
      <w:r w:rsidRPr="0090486D">
        <w:rPr>
          <w:rStyle w:val="StyleUnderline"/>
        </w:rPr>
        <w:t>these words denote</w:t>
      </w:r>
      <w:r w:rsidRPr="0090486D">
        <w:rPr>
          <w:sz w:val="16"/>
        </w:rPr>
        <w:t xml:space="preserve">. They are also the Supreme Court and spokesmen for affirmative action, unable to promote or even define justice except by enhancing the authority and prestige of race; </w:t>
      </w:r>
      <w:r w:rsidRPr="0090486D">
        <w:rPr>
          <w:rStyle w:val="StyleUnderline"/>
        </w:rPr>
        <w:t>which they will continue to do forever so long as the most radical goal of the political opposition remains the reallocation of unemployment, poverty, and injustice rather than their abolition.</w:t>
      </w:r>
    </w:p>
    <w:p w14:paraId="51C40BB7" w14:textId="77777777" w:rsidR="00E955E9" w:rsidRPr="00626742" w:rsidRDefault="00E955E9" w:rsidP="00E955E9">
      <w:pPr>
        <w:rPr>
          <w:sz w:val="16"/>
        </w:rPr>
      </w:pPr>
      <w:r w:rsidRPr="0090486D">
        <w:rPr>
          <w:sz w:val="16"/>
        </w:rPr>
        <w:t>The creators and re-creators of race include as well a young woman who chuckled appreciatively when her four-year-old boy, upon being asked whether a young friend whose exploit he was recounting was black, answered: "No, he's brown." The young</w:t>
      </w:r>
      <w:r w:rsidRPr="00626742">
        <w:rPr>
          <w:sz w:val="16"/>
        </w:rPr>
        <w:t xml:space="preserve"> woman's benevolent laughter was for the innocence of youth, too soon corrupted. But for all its benevolence, her laughter hastened the corruption whose inevitability she laments, for it taught the little boy that his empirical description was cute but inappropriate. It enacted for him, in a way that hand-me-down stereotypes never could, the truth that physical description follows race, not the other way around. Of just such small, innocuous, and constantly repeated rituals, often undertaken with the best of motives, is race reborn every day. Evil may result as well from good as from ill intentions. That is the fallibility and tragedy of human history—or, to use a different vocabulary, its dialectic.</w:t>
      </w:r>
    </w:p>
    <w:p w14:paraId="69025A4C" w14:textId="77777777" w:rsidR="00E955E9" w:rsidRPr="00626742" w:rsidRDefault="00E955E9" w:rsidP="00E955E9">
      <w:pPr>
        <w:rPr>
          <w:sz w:val="16"/>
        </w:rPr>
      </w:pPr>
      <w:r w:rsidRPr="000175C2">
        <w:rPr>
          <w:rStyle w:val="StyleUnderline"/>
          <w:highlight w:val="green"/>
        </w:rPr>
        <w:t>Nothing handed down from the past</w:t>
      </w:r>
      <w:r w:rsidRPr="00626742">
        <w:rPr>
          <w:rStyle w:val="StyleUnderline"/>
        </w:rPr>
        <w:t xml:space="preserve"> </w:t>
      </w:r>
      <w:r w:rsidRPr="000175C2">
        <w:rPr>
          <w:rStyle w:val="StyleUnderline"/>
          <w:highlight w:val="green"/>
        </w:rPr>
        <w:t>could keep race alive</w:t>
      </w:r>
      <w:r w:rsidRPr="000175C2">
        <w:rPr>
          <w:sz w:val="16"/>
          <w:highlight w:val="green"/>
        </w:rPr>
        <w:t xml:space="preserve"> </w:t>
      </w:r>
      <w:r w:rsidRPr="000175C2">
        <w:rPr>
          <w:rStyle w:val="StyleUnderline"/>
          <w:highlight w:val="green"/>
        </w:rPr>
        <w:t>if we did not</w:t>
      </w:r>
      <w:r w:rsidRPr="00626742">
        <w:rPr>
          <w:rStyle w:val="StyleUnderline"/>
        </w:rPr>
        <w:t xml:space="preserve"> constantly </w:t>
      </w:r>
      <w:r w:rsidRPr="000175C2">
        <w:rPr>
          <w:rStyle w:val="StyleUnderline"/>
          <w:highlight w:val="green"/>
        </w:rPr>
        <w:t>reinvent and re-ritualize it to fit our own terrain</w:t>
      </w:r>
      <w:r w:rsidRPr="00626742">
        <w:rPr>
          <w:sz w:val="16"/>
        </w:rPr>
        <w:t xml:space="preserve">. If </w:t>
      </w:r>
      <w:r w:rsidRPr="0090486D">
        <w:rPr>
          <w:rStyle w:val="StyleUnderline"/>
        </w:rPr>
        <w:t>race lives on today</w:t>
      </w:r>
      <w:r w:rsidRPr="0090486D">
        <w:rPr>
          <w:sz w:val="16"/>
        </w:rPr>
        <w:t xml:space="preserve">, it can do so </w:t>
      </w:r>
      <w:r w:rsidRPr="0090486D">
        <w:rPr>
          <w:rStyle w:val="StyleUnderline"/>
        </w:rPr>
        <w:t>only because we continue to create and re-create it in our social life</w:t>
      </w:r>
      <w:r w:rsidRPr="0090486D">
        <w:rPr>
          <w:sz w:val="16"/>
        </w:rPr>
        <w:t xml:space="preserve">, </w:t>
      </w:r>
      <w:r w:rsidRPr="0090486D">
        <w:rPr>
          <w:rStyle w:val="StyleUnderline"/>
        </w:rPr>
        <w:t>continue to verify it, and thus</w:t>
      </w:r>
      <w:r w:rsidRPr="0090486D">
        <w:rPr>
          <w:sz w:val="16"/>
        </w:rPr>
        <w:t xml:space="preserve"> continue to </w:t>
      </w:r>
      <w:r w:rsidRPr="0090486D">
        <w:rPr>
          <w:rStyle w:val="StyleUnderline"/>
        </w:rPr>
        <w:t>need a social vocabulary</w:t>
      </w:r>
      <w:r w:rsidRPr="0090486D">
        <w:rPr>
          <w:sz w:val="16"/>
        </w:rPr>
        <w:t xml:space="preserve"> </w:t>
      </w:r>
      <w:r w:rsidRPr="0090486D">
        <w:rPr>
          <w:rStyle w:val="StyleUnderline"/>
        </w:rPr>
        <w:t>that will allow us to make sense</w:t>
      </w:r>
      <w:r w:rsidRPr="0090486D">
        <w:rPr>
          <w:sz w:val="16"/>
        </w:rPr>
        <w:t xml:space="preserve">, not of what our ancestors did then, but </w:t>
      </w:r>
      <w:r w:rsidRPr="0090486D">
        <w:rPr>
          <w:rStyle w:val="StyleUnderline"/>
        </w:rPr>
        <w:t>of what we ourselves choose</w:t>
      </w:r>
      <w:r w:rsidRPr="00626742">
        <w:rPr>
          <w:rStyle w:val="StyleUnderline"/>
        </w:rPr>
        <w:t xml:space="preserve"> to do now</w:t>
      </w:r>
      <w:r w:rsidRPr="00626742">
        <w:rPr>
          <w:sz w:val="16"/>
        </w:rPr>
        <w:t xml:space="preserve">. </w:t>
      </w:r>
    </w:p>
    <w:bookmarkEnd w:id="0"/>
    <w:p w14:paraId="749EF663" w14:textId="77777777" w:rsidR="00E955E9" w:rsidRPr="00CA0961" w:rsidRDefault="00E955E9" w:rsidP="00E955E9">
      <w:pPr>
        <w:pStyle w:val="Heading4"/>
      </w:pPr>
      <w:r>
        <w:t>Antitrust law can either ossify or counter systemic racism and inequality. Its path depends on changing legal enforcement – perm is key</w:t>
      </w:r>
    </w:p>
    <w:p w14:paraId="115F39A4" w14:textId="77777777" w:rsidR="00E955E9" w:rsidRDefault="00E955E9" w:rsidP="00E955E9">
      <w:r>
        <w:rPr>
          <w:b/>
          <w:bCs/>
        </w:rPr>
        <w:t xml:space="preserve">Newman, 21 </w:t>
      </w:r>
      <w:r>
        <w:t xml:space="preserve">[John Mark, Professor of Law in the University of Miami School of Law; “Racist Antitrust, Antiracist Antitrust;” The Antitrust Bulletin, 2021, Vol. 66(3) pp. 384-395; Accessed via SAGE Journals, </w:t>
      </w:r>
      <w:hyperlink r:id="rId8" w:history="1">
        <w:r w:rsidRPr="00FB08DF">
          <w:rPr>
            <w:rStyle w:val="Hyperlink"/>
          </w:rPr>
          <w:t>https://journals.sagepub.com/doi/full/10.1177/0003603X211031675</w:t>
        </w:r>
      </w:hyperlink>
      <w:r>
        <w:t>]</w:t>
      </w:r>
    </w:p>
    <w:p w14:paraId="0D32FDDB" w14:textId="77777777" w:rsidR="00E955E9" w:rsidRPr="004A5F5D" w:rsidRDefault="00E955E9" w:rsidP="00E955E9">
      <w:pPr>
        <w:pStyle w:val="NormalWeb"/>
        <w:rPr>
          <w:sz w:val="16"/>
          <w:szCs w:val="20"/>
        </w:rPr>
      </w:pPr>
      <w:r w:rsidRPr="0010157D">
        <w:rPr>
          <w:rStyle w:val="StyleUnderline"/>
        </w:rPr>
        <w:t>The United States is slowly rediscovering politics. A decades-long experiment in laissez-faire policymaking has failed to correct societal inequities</w:t>
      </w:r>
      <w:r w:rsidRPr="004A5F5D">
        <w:rPr>
          <w:sz w:val="16"/>
          <w:szCs w:val="20"/>
        </w:rPr>
        <w:t>—much the opposite.</w:t>
      </w:r>
      <w:r w:rsidRPr="004A5F5D">
        <w:rPr>
          <w:position w:val="8"/>
          <w:sz w:val="16"/>
          <w:szCs w:val="14"/>
        </w:rPr>
        <w:t xml:space="preserve">1 </w:t>
      </w:r>
      <w:r w:rsidRPr="0010157D">
        <w:rPr>
          <w:rStyle w:val="StyleUnderline"/>
        </w:rPr>
        <w:t>If the tumultuous 2010s yielded one consistent theme, it is frustration with inequality coalescing into collective action.2 Multiple progressive political movements arose, each</w:t>
      </w:r>
      <w:r w:rsidRPr="004A5F5D">
        <w:rPr>
          <w:sz w:val="16"/>
          <w:szCs w:val="20"/>
        </w:rPr>
        <w:t xml:space="preserve"> in its own way </w:t>
      </w:r>
      <w:r w:rsidRPr="0010157D">
        <w:rPr>
          <w:rStyle w:val="StyleUnderline"/>
        </w:rPr>
        <w:t>a response to the persistent effects of systemic inequality. Each is a call to wake up to the reality of how power has been apportioned and used—and</w:t>
      </w:r>
      <w:r w:rsidRPr="004A5F5D">
        <w:rPr>
          <w:sz w:val="16"/>
          <w:szCs w:val="20"/>
        </w:rPr>
        <w:t xml:space="preserve">, all too often, </w:t>
      </w:r>
      <w:r w:rsidRPr="0010157D">
        <w:rPr>
          <w:rStyle w:val="StyleUnderline"/>
        </w:rPr>
        <w:t>malapportioned and misused</w:t>
      </w:r>
      <w:r w:rsidRPr="004A5F5D">
        <w:rPr>
          <w:sz w:val="16"/>
          <w:szCs w:val="20"/>
        </w:rPr>
        <w:t xml:space="preserve">. </w:t>
      </w:r>
    </w:p>
    <w:p w14:paraId="784173A7" w14:textId="77777777" w:rsidR="00E955E9" w:rsidRPr="004A5F5D" w:rsidRDefault="00E955E9" w:rsidP="00E955E9">
      <w:pPr>
        <w:pStyle w:val="NormalWeb"/>
        <w:rPr>
          <w:sz w:val="16"/>
        </w:rPr>
      </w:pPr>
      <w:r w:rsidRPr="0010157D">
        <w:rPr>
          <w:rStyle w:val="StyleUnderline"/>
        </w:rPr>
        <w:t>One might think antitrust law would have something to say about all of this. The earliest antitrust statutes were enacted during the late 1800s, at the height of the first Gilded Age of inequality in the United States</w:t>
      </w:r>
      <w:r w:rsidRPr="004A5F5D">
        <w:rPr>
          <w:sz w:val="16"/>
          <w:szCs w:val="20"/>
        </w:rPr>
        <w:t>.</w:t>
      </w:r>
      <w:r w:rsidRPr="004A5F5D">
        <w:rPr>
          <w:position w:val="8"/>
          <w:sz w:val="16"/>
          <w:szCs w:val="14"/>
        </w:rPr>
        <w:t xml:space="preserve">3 </w:t>
      </w:r>
      <w:r w:rsidRPr="0010157D">
        <w:rPr>
          <w:rStyle w:val="StyleUnderline"/>
        </w:rPr>
        <w:t>A broad-based coalition of workers and independent farmers</w:t>
      </w:r>
      <w:r w:rsidRPr="004A5F5D">
        <w:rPr>
          <w:sz w:val="16"/>
          <w:szCs w:val="20"/>
        </w:rPr>
        <w:t xml:space="preserve">, frustrated by the rapid consolidation of economic power in railroads, steel, and a host of other sectors, </w:t>
      </w:r>
      <w:r w:rsidRPr="0010157D">
        <w:rPr>
          <w:rStyle w:val="StyleUnderline"/>
        </w:rPr>
        <w:t>decided to push back</w:t>
      </w:r>
      <w:r w:rsidRPr="004A5F5D">
        <w:rPr>
          <w:sz w:val="16"/>
          <w:szCs w:val="20"/>
        </w:rPr>
        <w:t>. Their crowning achievement was the Sherman Act of 1890.</w:t>
      </w:r>
      <w:r w:rsidRPr="004A5F5D">
        <w:rPr>
          <w:position w:val="8"/>
          <w:sz w:val="16"/>
          <w:szCs w:val="14"/>
        </w:rPr>
        <w:t xml:space="preserve">4 </w:t>
      </w:r>
    </w:p>
    <w:p w14:paraId="01FEB73F" w14:textId="77777777" w:rsidR="00E955E9" w:rsidRPr="00AA44F9" w:rsidRDefault="00E955E9" w:rsidP="00E955E9">
      <w:pPr>
        <w:pStyle w:val="NormalWeb"/>
      </w:pPr>
      <w:r w:rsidRPr="00AA44F9">
        <w:rPr>
          <w:sz w:val="20"/>
          <w:szCs w:val="20"/>
        </w:rPr>
        <w:t xml:space="preserve">Although various stakeholders have long disagreed about its goals, </w:t>
      </w:r>
      <w:r w:rsidRPr="0010157D">
        <w:rPr>
          <w:rStyle w:val="Emphasis"/>
          <w:highlight w:val="green"/>
        </w:rPr>
        <w:t>antitrust</w:t>
      </w:r>
      <w:r w:rsidRPr="0010157D">
        <w:rPr>
          <w:rStyle w:val="StyleUnderline"/>
          <w:highlight w:val="green"/>
        </w:rPr>
        <w:t xml:space="preserve"> law is by its nature </w:t>
      </w:r>
      <w:r w:rsidRPr="00EE5BBE">
        <w:rPr>
          <w:rStyle w:val="Emphasis"/>
          <w:highlight w:val="green"/>
        </w:rPr>
        <w:t>a tool</w:t>
      </w:r>
      <w:r w:rsidRPr="0010157D">
        <w:rPr>
          <w:rStyle w:val="StyleUnderline"/>
          <w:highlight w:val="green"/>
        </w:rPr>
        <w:t xml:space="preserve"> for </w:t>
      </w:r>
      <w:r w:rsidRPr="00EE5BBE">
        <w:rPr>
          <w:rStyle w:val="Emphasis"/>
          <w:highlight w:val="green"/>
        </w:rPr>
        <w:t>allocating</w:t>
      </w:r>
      <w:r w:rsidRPr="00EE5BBE">
        <w:rPr>
          <w:rStyle w:val="Emphasis"/>
        </w:rPr>
        <w:t xml:space="preserve"> </w:t>
      </w:r>
      <w:r w:rsidRPr="0010157D">
        <w:rPr>
          <w:rStyle w:val="StyleUnderline"/>
          <w:highlight w:val="green"/>
        </w:rPr>
        <w:t xml:space="preserve">and reallocating </w:t>
      </w:r>
      <w:r w:rsidRPr="00EE5BBE">
        <w:rPr>
          <w:rStyle w:val="Emphasis"/>
          <w:highlight w:val="green"/>
        </w:rPr>
        <w:t>power.</w:t>
      </w:r>
      <w:r w:rsidRPr="00AA44F9">
        <w:rPr>
          <w:position w:val="8"/>
          <w:sz w:val="14"/>
          <w:szCs w:val="14"/>
        </w:rPr>
        <w:t xml:space="preserve">5 </w:t>
      </w:r>
      <w:r w:rsidRPr="00EE5BBE">
        <w:rPr>
          <w:rStyle w:val="Emphasis"/>
          <w:highlight w:val="green"/>
        </w:rPr>
        <w:t>Enforcers</w:t>
      </w:r>
      <w:r w:rsidRPr="00EE5BBE">
        <w:rPr>
          <w:rStyle w:val="Emphasis"/>
        </w:rPr>
        <w:t xml:space="preserve"> </w:t>
      </w:r>
      <w:r w:rsidRPr="0010157D">
        <w:rPr>
          <w:rStyle w:val="StyleUnderline"/>
        </w:rPr>
        <w:t xml:space="preserve">and commentators have recently begun to </w:t>
      </w:r>
      <w:r w:rsidRPr="00EE5BBE">
        <w:rPr>
          <w:rStyle w:val="StyleUnderline"/>
        </w:rPr>
        <w:t>respond to</w:t>
      </w:r>
      <w:r w:rsidRPr="0010157D">
        <w:rPr>
          <w:rStyle w:val="StyleUnderline"/>
        </w:rPr>
        <w:t xml:space="preserve"> contemporary political </w:t>
      </w:r>
      <w:r w:rsidRPr="00EE5BBE">
        <w:rPr>
          <w:rStyle w:val="Emphasis"/>
          <w:highlight w:val="green"/>
        </w:rPr>
        <w:t>movements</w:t>
      </w:r>
      <w:r w:rsidRPr="00EE5BBE">
        <w:rPr>
          <w:rStyle w:val="Emphasis"/>
        </w:rPr>
        <w:t xml:space="preserve"> </w:t>
      </w:r>
      <w:r w:rsidRPr="00EE5BBE">
        <w:rPr>
          <w:rStyle w:val="StyleUnderline"/>
          <w:highlight w:val="green"/>
        </w:rPr>
        <w:t>by</w:t>
      </w:r>
      <w:r w:rsidRPr="0010157D">
        <w:rPr>
          <w:rStyle w:val="StyleUnderline"/>
        </w:rPr>
        <w:t xml:space="preserve"> raising the possibility of </w:t>
      </w:r>
      <w:r w:rsidRPr="00EE5BBE">
        <w:rPr>
          <w:rStyle w:val="StyleUnderline"/>
          <w:highlight w:val="green"/>
        </w:rPr>
        <w:t xml:space="preserve">using </w:t>
      </w:r>
      <w:r w:rsidRPr="00EE5BBE">
        <w:rPr>
          <w:rStyle w:val="Emphasis"/>
          <w:highlight w:val="green"/>
        </w:rPr>
        <w:t xml:space="preserve">antitrust </w:t>
      </w:r>
      <w:r w:rsidRPr="00EE5BBE">
        <w:rPr>
          <w:rStyle w:val="StyleUnderline"/>
          <w:highlight w:val="green"/>
        </w:rPr>
        <w:t>as a</w:t>
      </w:r>
      <w:r w:rsidRPr="0010157D">
        <w:rPr>
          <w:rStyle w:val="StyleUnderline"/>
        </w:rPr>
        <w:t xml:space="preserve"> partial </w:t>
      </w:r>
      <w:r w:rsidRPr="00EE5BBE">
        <w:rPr>
          <w:rStyle w:val="Emphasis"/>
          <w:highlight w:val="green"/>
        </w:rPr>
        <w:t>means of redress for systemic racism and</w:t>
      </w:r>
      <w:r w:rsidRPr="0010157D">
        <w:rPr>
          <w:rStyle w:val="StyleUnderline"/>
        </w:rPr>
        <w:t xml:space="preserve"> economic </w:t>
      </w:r>
      <w:r w:rsidRPr="00EE5BBE">
        <w:rPr>
          <w:rStyle w:val="Emphasis"/>
          <w:highlight w:val="green"/>
        </w:rPr>
        <w:t>inequality.</w:t>
      </w:r>
      <w:r w:rsidRPr="0010157D">
        <w:rPr>
          <w:rStyle w:val="StyleUnderline"/>
        </w:rPr>
        <w:t xml:space="preserve"> Commissioner </w:t>
      </w:r>
      <w:r w:rsidRPr="00EE5BBE">
        <w:rPr>
          <w:rStyle w:val="StyleUnderline"/>
          <w:highlight w:val="green"/>
        </w:rPr>
        <w:t>Slaughter suggests</w:t>
      </w:r>
      <w:r w:rsidRPr="0010157D">
        <w:rPr>
          <w:rStyle w:val="StyleUnderline"/>
        </w:rPr>
        <w:t xml:space="preserve"> consciously </w:t>
      </w:r>
      <w:r w:rsidRPr="00EE5BBE">
        <w:rPr>
          <w:rStyle w:val="Emphasis"/>
          <w:highlight w:val="green"/>
        </w:rPr>
        <w:t>incorporating racial inequity into enforcement</w:t>
      </w:r>
      <w:r w:rsidRPr="00EE5BBE">
        <w:rPr>
          <w:rStyle w:val="Emphasis"/>
        </w:rPr>
        <w:t xml:space="preserve"> </w:t>
      </w:r>
      <w:r w:rsidRPr="0010157D">
        <w:rPr>
          <w:rStyle w:val="StyleUnderline"/>
        </w:rPr>
        <w:t xml:space="preserve">prioritization </w:t>
      </w:r>
      <w:r w:rsidRPr="00EE5BBE">
        <w:rPr>
          <w:rStyle w:val="Emphasis"/>
          <w:highlight w:val="green"/>
        </w:rPr>
        <w:t>decisions</w:t>
      </w:r>
      <w:r w:rsidRPr="00EE5BBE">
        <w:rPr>
          <w:rStyle w:val="Emphasis"/>
        </w:rPr>
        <w:t>.</w:t>
      </w:r>
      <w:r w:rsidRPr="00AA44F9">
        <w:rPr>
          <w:position w:val="8"/>
          <w:sz w:val="14"/>
          <w:szCs w:val="14"/>
        </w:rPr>
        <w:t xml:space="preserve">6 </w:t>
      </w:r>
      <w:r w:rsidRPr="00EE5BBE">
        <w:rPr>
          <w:rStyle w:val="Emphasis"/>
        </w:rPr>
        <w:t>That</w:t>
      </w:r>
      <w:r w:rsidRPr="0010157D">
        <w:rPr>
          <w:rStyle w:val="StyleUnderline"/>
        </w:rPr>
        <w:t xml:space="preserve">, in turn, </w:t>
      </w:r>
      <w:r w:rsidRPr="00EE5BBE">
        <w:rPr>
          <w:rStyle w:val="Emphasis"/>
        </w:rPr>
        <w:t>could translate into a more active role for antitrust</w:t>
      </w:r>
      <w:r w:rsidRPr="0010157D">
        <w:rPr>
          <w:rStyle w:val="StyleUnderline"/>
        </w:rPr>
        <w:t xml:space="preserve"> in blocking mergers and acquisitions and other business conduct.7 Conversely, </w:t>
      </w:r>
      <w:r w:rsidRPr="00B85A14">
        <w:rPr>
          <w:rStyle w:val="StyleUnderline"/>
          <w:highlight w:val="green"/>
        </w:rPr>
        <w:t>Vaheesan calls for</w:t>
      </w:r>
      <w:r w:rsidRPr="0010157D">
        <w:rPr>
          <w:rStyle w:val="StyleUnderline"/>
        </w:rPr>
        <w:t xml:space="preserve"> antitrust </w:t>
      </w:r>
      <w:r w:rsidRPr="00B85A14">
        <w:rPr>
          <w:rStyle w:val="StyleUnderline"/>
          <w:highlight w:val="green"/>
        </w:rPr>
        <w:t>enforcers to</w:t>
      </w:r>
      <w:r w:rsidRPr="0010157D">
        <w:rPr>
          <w:rStyle w:val="StyleUnderline"/>
        </w:rPr>
        <w:t xml:space="preserve"> </w:t>
      </w:r>
      <w:r w:rsidRPr="00B85A14">
        <w:rPr>
          <w:rStyle w:val="StyleUnderline"/>
          <w:highlight w:val="green"/>
        </w:rPr>
        <w:t>stop intervening on behalf of powerful employers against workers</w:t>
      </w:r>
      <w:r w:rsidRPr="0010157D">
        <w:rPr>
          <w:rStyle w:val="StyleUnderline"/>
        </w:rPr>
        <w:t xml:space="preserve">, especially when those workers are disproportionately people </w:t>
      </w:r>
      <w:r w:rsidRPr="00B85A14">
        <w:rPr>
          <w:rStyle w:val="StyleUnderline"/>
          <w:highlight w:val="green"/>
        </w:rPr>
        <w:t>of color</w:t>
      </w:r>
      <w:r w:rsidRPr="0010157D">
        <w:rPr>
          <w:rStyle w:val="StyleUnderline"/>
        </w:rPr>
        <w:t>.</w:t>
      </w:r>
      <w:r w:rsidRPr="00AA44F9">
        <w:rPr>
          <w:position w:val="8"/>
          <w:sz w:val="14"/>
          <w:szCs w:val="14"/>
        </w:rPr>
        <w:t xml:space="preserve">8 </w:t>
      </w:r>
    </w:p>
    <w:p w14:paraId="23C89CD1" w14:textId="77777777" w:rsidR="00E955E9" w:rsidRPr="004A5F5D" w:rsidRDefault="00E955E9" w:rsidP="00E955E9">
      <w:pPr>
        <w:pStyle w:val="NormalWeb"/>
        <w:rPr>
          <w:sz w:val="16"/>
          <w:szCs w:val="16"/>
        </w:rPr>
      </w:pPr>
      <w:r w:rsidRPr="004A5F5D">
        <w:rPr>
          <w:sz w:val="16"/>
          <w:szCs w:val="16"/>
        </w:rPr>
        <w:t>This essay attempts a modest contribution to this nascent body of commentary on antiracist antitrust.</w:t>
      </w:r>
      <w:r w:rsidRPr="004A5F5D">
        <w:rPr>
          <w:position w:val="8"/>
          <w:sz w:val="16"/>
          <w:szCs w:val="16"/>
        </w:rPr>
        <w:t xml:space="preserve">9 </w:t>
      </w:r>
      <w:r w:rsidRPr="004A5F5D">
        <w:rPr>
          <w:sz w:val="16"/>
          <w:szCs w:val="16"/>
        </w:rPr>
        <w:t>It does so by historicizing a pair of cases, one well-known, the other less so. This “compare and contrast” methodology is used frequently in antitrust discourse. When discussing antitrust’s goals, for example, two cases—United States v. Topco and Reiter v. Sonotone—are often presented as bookends for the 1970s. In his opinion for the majority in Topco, Justice Thurgood Marshall described the Sherman Act as “the Magna Carta of free enterprise, . . . as important to the preservation of economic freedom...as the Bill of Rights is to the protection of our fundamental personal freedoms.”</w:t>
      </w:r>
      <w:r w:rsidRPr="004A5F5D">
        <w:rPr>
          <w:position w:val="8"/>
          <w:sz w:val="16"/>
          <w:szCs w:val="16"/>
        </w:rPr>
        <w:t xml:space="preserve">10 </w:t>
      </w:r>
      <w:r w:rsidRPr="004A5F5D">
        <w:rPr>
          <w:sz w:val="16"/>
          <w:szCs w:val="16"/>
        </w:rPr>
        <w:t>By decade’s end, the Supreme Court’s tone had changed considerably—in 1979, the Reiter Court referred to the Sherman Act as a relatively humble “consumer welfare prescription.”</w:t>
      </w:r>
      <w:r w:rsidRPr="004A5F5D">
        <w:rPr>
          <w:position w:val="8"/>
          <w:sz w:val="16"/>
          <w:szCs w:val="16"/>
        </w:rPr>
        <w:t xml:space="preserve">11 </w:t>
      </w:r>
    </w:p>
    <w:p w14:paraId="6234C8DB" w14:textId="77777777" w:rsidR="00E955E9" w:rsidRPr="00B85A14" w:rsidRDefault="00E955E9" w:rsidP="00E955E9">
      <w:pPr>
        <w:pStyle w:val="NormalWeb"/>
        <w:rPr>
          <w:rStyle w:val="StyleUnderline"/>
        </w:rPr>
      </w:pPr>
      <w:r w:rsidRPr="004A5F5D">
        <w:rPr>
          <w:sz w:val="16"/>
          <w:szCs w:val="20"/>
        </w:rPr>
        <w:t xml:space="preserve">But a change in goals does not always yield an immediate change in implementation—put another way, choice of an end does not necessarily dictate the choice of means. </w:t>
      </w:r>
      <w:r w:rsidRPr="00B85A14">
        <w:rPr>
          <w:rStyle w:val="StyleUnderline"/>
        </w:rPr>
        <w:t xml:space="preserve">The pair of cases discussed below frame the 1980s, a decade in which antitrust’s end was fairly static, yet its means were still in flux. The first, Knights of the Ku Klux Klan (“KKK”), stands as one of the clearest, most admirable examples of antiracist antitrust in U.S. history. The second, Superior Court Trial Lawyers Association (“SCTLA”), is its opposite: the Sherman Act being deployed against an attempt to ensure adequate legal representation for indigent defendants, most of them being people of color. </w:t>
      </w:r>
    </w:p>
    <w:p w14:paraId="1E0A5C9E" w14:textId="77777777" w:rsidR="00E955E9" w:rsidRPr="004A5F5D" w:rsidRDefault="00E955E9" w:rsidP="00E955E9">
      <w:pPr>
        <w:pStyle w:val="NormalWeb"/>
        <w:rPr>
          <w:sz w:val="16"/>
        </w:rPr>
      </w:pPr>
      <w:r w:rsidRPr="00B85A14">
        <w:rPr>
          <w:rStyle w:val="StyleUnderline"/>
        </w:rPr>
        <w:t>Taken together, these two cases represent divergent paths. Which has the contemporary antitrust enterprise chosen to follow? The Supreme Court’s most recent substantive decision,</w:t>
      </w:r>
      <w:r w:rsidRPr="004A5F5D">
        <w:rPr>
          <w:sz w:val="16"/>
          <w:szCs w:val="20"/>
        </w:rPr>
        <w:t xml:space="preserve"> Ohio v. American Express (“</w:t>
      </w:r>
      <w:r w:rsidRPr="00B85A14">
        <w:rPr>
          <w:rStyle w:val="StyleUnderline"/>
        </w:rPr>
        <w:t>AmEx”), suggests both room for hope and reason for concern</w:t>
      </w:r>
      <w:r w:rsidRPr="004A5F5D">
        <w:rPr>
          <w:sz w:val="16"/>
          <w:szCs w:val="20"/>
        </w:rPr>
        <w:t xml:space="preserve">. With the latter in mind, the essay concludes by offering four recommendations for how antitrust can retake the high road. </w:t>
      </w:r>
      <w:r w:rsidRPr="00B85A14">
        <w:rPr>
          <w:rStyle w:val="Emphasis"/>
        </w:rPr>
        <w:t>By avoiding overemphasis on categorical labels</w:t>
      </w:r>
      <w:r w:rsidRPr="00B85A14">
        <w:rPr>
          <w:rStyle w:val="StyleUnderline"/>
        </w:rPr>
        <w:t xml:space="preserve"> or particular types of effects, </w:t>
      </w:r>
      <w:r w:rsidRPr="00B85A14">
        <w:rPr>
          <w:rStyle w:val="Emphasis"/>
        </w:rPr>
        <w:t>and by recentering a focus on power, the antitrust enterprise</w:t>
      </w:r>
      <w:r w:rsidRPr="00B85A14">
        <w:rPr>
          <w:rStyle w:val="StyleUnderline"/>
        </w:rPr>
        <w:t xml:space="preserve"> can play a </w:t>
      </w:r>
      <w:r w:rsidRPr="00B85A14">
        <w:rPr>
          <w:rStyle w:val="Emphasis"/>
        </w:rPr>
        <w:t>vital part</w:t>
      </w:r>
      <w:r w:rsidRPr="00B85A14">
        <w:rPr>
          <w:rStyle w:val="StyleUnderline"/>
        </w:rPr>
        <w:t xml:space="preserve"> in </w:t>
      </w:r>
      <w:r w:rsidRPr="00B85A14">
        <w:rPr>
          <w:rStyle w:val="Emphasis"/>
        </w:rPr>
        <w:t>addressing</w:t>
      </w:r>
      <w:r w:rsidRPr="00B85A14">
        <w:rPr>
          <w:rStyle w:val="StyleUnderline"/>
        </w:rPr>
        <w:t>—and avoid exacerbating—</w:t>
      </w:r>
      <w:r w:rsidRPr="00B85A14">
        <w:rPr>
          <w:rStyle w:val="Emphasis"/>
        </w:rPr>
        <w:t>structural inequality</w:t>
      </w:r>
      <w:r w:rsidRPr="004A5F5D">
        <w:rPr>
          <w:sz w:val="16"/>
          <w:szCs w:val="20"/>
        </w:rPr>
        <w:t xml:space="preserve">. </w:t>
      </w:r>
    </w:p>
    <w:p w14:paraId="0E8FD1D3" w14:textId="77777777" w:rsidR="00E955E9" w:rsidRPr="005E40AC" w:rsidRDefault="00E955E9" w:rsidP="00E955E9">
      <w:pPr>
        <w:pStyle w:val="NormalWeb"/>
        <w:rPr>
          <w:rStyle w:val="StyleUnderline"/>
        </w:rPr>
      </w:pPr>
      <w:r w:rsidRPr="00AA44F9">
        <w:rPr>
          <w:i/>
          <w:iCs/>
        </w:rPr>
        <w:t xml:space="preserve">A. </w:t>
      </w:r>
      <w:r w:rsidRPr="005E40AC">
        <w:rPr>
          <w:rStyle w:val="StyleUnderline"/>
        </w:rPr>
        <w:t xml:space="preserve">Knights of the KKK: Antiracist Antitrust </w:t>
      </w:r>
    </w:p>
    <w:p w14:paraId="3E713683" w14:textId="77777777" w:rsidR="00E955E9" w:rsidRPr="004A5F5D" w:rsidRDefault="00E955E9" w:rsidP="00E955E9">
      <w:pPr>
        <w:pStyle w:val="NormalWeb"/>
        <w:rPr>
          <w:sz w:val="16"/>
        </w:rPr>
      </w:pPr>
      <w:r w:rsidRPr="005E40AC">
        <w:rPr>
          <w:rStyle w:val="StyleUnderline"/>
        </w:rPr>
        <w:t>After the U.S. military exited Vietnam in 1975, millions of Vietnamese, Laotian, and Cambodian people fled the region</w:t>
      </w:r>
      <w:r w:rsidRPr="004A5F5D">
        <w:rPr>
          <w:sz w:val="16"/>
          <w:szCs w:val="20"/>
        </w:rPr>
        <w:t>.</w:t>
      </w:r>
      <w:r w:rsidRPr="004A5F5D">
        <w:rPr>
          <w:position w:val="8"/>
          <w:sz w:val="16"/>
          <w:szCs w:val="14"/>
        </w:rPr>
        <w:t xml:space="preserve">12 </w:t>
      </w:r>
      <w:r w:rsidRPr="004A5F5D">
        <w:rPr>
          <w:sz w:val="16"/>
          <w:szCs w:val="20"/>
        </w:rPr>
        <w:t xml:space="preserve">Rapid </w:t>
      </w:r>
      <w:r w:rsidRPr="005E40AC">
        <w:rPr>
          <w:rStyle w:val="StyleUnderline"/>
        </w:rPr>
        <w:t>congressional action facilitated emigration to the United States for many of these displaced persons</w:t>
      </w:r>
      <w:r w:rsidRPr="004A5F5D">
        <w:rPr>
          <w:sz w:val="16"/>
          <w:szCs w:val="20"/>
        </w:rPr>
        <w:t>.</w:t>
      </w:r>
      <w:r w:rsidRPr="004A5F5D">
        <w:rPr>
          <w:position w:val="8"/>
          <w:sz w:val="16"/>
          <w:szCs w:val="14"/>
        </w:rPr>
        <w:t xml:space="preserve">13 </w:t>
      </w:r>
      <w:r w:rsidRPr="005E40AC">
        <w:rPr>
          <w:rStyle w:val="StyleUnderline"/>
        </w:rPr>
        <w:t>Many settled in coastal Texas,</w:t>
      </w:r>
      <w:r w:rsidRPr="004A5F5D">
        <w:rPr>
          <w:sz w:val="16"/>
          <w:szCs w:val="20"/>
        </w:rPr>
        <w:t xml:space="preserve"> a designated resettlement site that offered a familiar opportunity for sustenance: fishing and shrimping.</w:t>
      </w:r>
      <w:r w:rsidRPr="004A5F5D">
        <w:rPr>
          <w:position w:val="8"/>
          <w:sz w:val="16"/>
          <w:szCs w:val="14"/>
        </w:rPr>
        <w:t xml:space="preserve">14 </w:t>
      </w:r>
      <w:r w:rsidRPr="005E40AC">
        <w:rPr>
          <w:rStyle w:val="StyleUnderline"/>
        </w:rPr>
        <w:t>Unsurprisingly, the refugees’ integration into the local economy was met with hostility</w:t>
      </w:r>
      <w:r w:rsidRPr="004A5F5D">
        <w:rPr>
          <w:sz w:val="16"/>
          <w:szCs w:val="20"/>
        </w:rPr>
        <w:t xml:space="preserve"> on the part of incumbents. One antiimmigrant tactic was political: at the behest of the Texas Shrimp Association, the state legislature passed a bill in early 1981 that imposed a 2-year ban on issuing new shrimping licenses.</w:t>
      </w:r>
      <w:r w:rsidRPr="004A5F5D">
        <w:rPr>
          <w:position w:val="8"/>
          <w:sz w:val="16"/>
          <w:szCs w:val="14"/>
        </w:rPr>
        <w:t xml:space="preserve">15 </w:t>
      </w:r>
    </w:p>
    <w:p w14:paraId="18451589" w14:textId="77777777" w:rsidR="00E955E9" w:rsidRPr="004A5F5D" w:rsidRDefault="00E955E9" w:rsidP="00E955E9">
      <w:pPr>
        <w:pStyle w:val="NormalWeb"/>
        <w:rPr>
          <w:sz w:val="16"/>
        </w:rPr>
      </w:pPr>
      <w:r w:rsidRPr="004A5F5D">
        <w:rPr>
          <w:sz w:val="16"/>
          <w:szCs w:val="20"/>
        </w:rPr>
        <w:t xml:space="preserve">But in the towns and cities along the Gulf coast, nativist locals were unsatisfied with what they perceived to be a half-measure by the state legislature. </w:t>
      </w:r>
      <w:r w:rsidRPr="005E40AC">
        <w:rPr>
          <w:rStyle w:val="StyleUnderline"/>
        </w:rPr>
        <w:t>Boat merchants began charging premium prices to Vietnamese immigrants</w:t>
      </w:r>
      <w:r w:rsidRPr="004A5F5D">
        <w:rPr>
          <w:sz w:val="16"/>
          <w:szCs w:val="20"/>
        </w:rPr>
        <w:t>.</w:t>
      </w:r>
      <w:r w:rsidRPr="004A5F5D">
        <w:rPr>
          <w:position w:val="8"/>
          <w:sz w:val="16"/>
          <w:szCs w:val="14"/>
        </w:rPr>
        <w:t xml:space="preserve">16 </w:t>
      </w:r>
      <w:r w:rsidRPr="005E40AC">
        <w:rPr>
          <w:rStyle w:val="StyleUnderline"/>
        </w:rPr>
        <w:t>Bait shops refused to sell to them</w:t>
      </w:r>
      <w:r w:rsidRPr="004A5F5D">
        <w:rPr>
          <w:sz w:val="16"/>
          <w:szCs w:val="20"/>
        </w:rPr>
        <w:t>.</w:t>
      </w:r>
      <w:r w:rsidRPr="004A5F5D">
        <w:rPr>
          <w:position w:val="8"/>
          <w:sz w:val="16"/>
          <w:szCs w:val="14"/>
        </w:rPr>
        <w:t xml:space="preserve">17 </w:t>
      </w:r>
      <w:r w:rsidRPr="004A5F5D">
        <w:rPr>
          <w:sz w:val="16"/>
          <w:szCs w:val="20"/>
        </w:rPr>
        <w:t>Rumors flew, with some locals suggesting the new shrimpers were being subsidized by the U.S. Government.</w:t>
      </w:r>
      <w:r w:rsidRPr="004A5F5D">
        <w:rPr>
          <w:position w:val="8"/>
          <w:sz w:val="16"/>
          <w:szCs w:val="14"/>
        </w:rPr>
        <w:t xml:space="preserve">18 </w:t>
      </w:r>
      <w:r w:rsidRPr="004A5F5D">
        <w:rPr>
          <w:sz w:val="16"/>
          <w:szCs w:val="20"/>
        </w:rPr>
        <w:t>Incumbents suggested the new entrants were overfishing and underpricing.</w:t>
      </w:r>
      <w:r w:rsidRPr="004A5F5D">
        <w:rPr>
          <w:position w:val="8"/>
          <w:sz w:val="16"/>
          <w:szCs w:val="14"/>
        </w:rPr>
        <w:t xml:space="preserve">19 </w:t>
      </w:r>
      <w:r w:rsidRPr="005E40AC">
        <w:rPr>
          <w:rStyle w:val="StyleUnderline"/>
        </w:rPr>
        <w:t>A shaky cease-fire agreement was drawn up but quickly fell apart after the Federal Trade Commission warned that it violated the Sherman Act</w:t>
      </w:r>
      <w:r w:rsidRPr="004A5F5D">
        <w:rPr>
          <w:sz w:val="16"/>
          <w:szCs w:val="20"/>
        </w:rPr>
        <w:t>.</w:t>
      </w:r>
      <w:r w:rsidRPr="004A5F5D">
        <w:rPr>
          <w:position w:val="8"/>
          <w:sz w:val="16"/>
          <w:szCs w:val="14"/>
        </w:rPr>
        <w:t xml:space="preserve">20 </w:t>
      </w:r>
    </w:p>
    <w:p w14:paraId="2D57E95C" w14:textId="77777777" w:rsidR="00E955E9" w:rsidRPr="004A5F5D" w:rsidRDefault="00E955E9" w:rsidP="00E955E9">
      <w:pPr>
        <w:pStyle w:val="NormalWeb"/>
        <w:rPr>
          <w:sz w:val="16"/>
        </w:rPr>
      </w:pPr>
      <w:r w:rsidRPr="005E40AC">
        <w:rPr>
          <w:rStyle w:val="StyleUnderline"/>
        </w:rPr>
        <w:t>In January 1981, one of the nativist locals met with Louis Beam, a Grand Dragon of the Knights of the KKK</w:t>
      </w:r>
      <w:r w:rsidRPr="004A5F5D">
        <w:rPr>
          <w:sz w:val="16"/>
          <w:szCs w:val="20"/>
        </w:rPr>
        <w:t>,</w:t>
      </w:r>
      <w:r w:rsidRPr="004A5F5D">
        <w:rPr>
          <w:position w:val="8"/>
          <w:sz w:val="16"/>
          <w:szCs w:val="14"/>
        </w:rPr>
        <w:t xml:space="preserve">21 </w:t>
      </w:r>
      <w:r w:rsidRPr="005E40AC">
        <w:rPr>
          <w:rStyle w:val="StyleUnderline"/>
        </w:rPr>
        <w:t>to present the concerns of “a group of American fishermen</w:t>
      </w:r>
      <w:r w:rsidRPr="004A5F5D">
        <w:rPr>
          <w:sz w:val="16"/>
          <w:szCs w:val="20"/>
        </w:rPr>
        <w:t>.”</w:t>
      </w:r>
      <w:r w:rsidRPr="004A5F5D">
        <w:rPr>
          <w:position w:val="8"/>
          <w:sz w:val="16"/>
          <w:szCs w:val="14"/>
        </w:rPr>
        <w:t xml:space="preserve">22 </w:t>
      </w:r>
      <w:r w:rsidRPr="005E40AC">
        <w:rPr>
          <w:rStyle w:val="StyleUnderline"/>
        </w:rPr>
        <w:t>The Klan moved swiftly</w:t>
      </w:r>
      <w:r w:rsidRPr="004A5F5D">
        <w:rPr>
          <w:sz w:val="16"/>
          <w:szCs w:val="20"/>
        </w:rPr>
        <w:t>. At a rally held on Valentine’s Day in Santa Fe, Beam warned the crowd that it “may become necessary to take laws into our own hands.”</w:t>
      </w:r>
      <w:r w:rsidRPr="004A5F5D">
        <w:rPr>
          <w:position w:val="8"/>
          <w:sz w:val="16"/>
          <w:szCs w:val="14"/>
        </w:rPr>
        <w:t xml:space="preserve">23 </w:t>
      </w:r>
      <w:r w:rsidRPr="005E40AC">
        <w:rPr>
          <w:rStyle w:val="StyleUnderline"/>
        </w:rPr>
        <w:t>The Grand Dragon went on to invite attendees to train at Klan- organized “military camps,” inveighing that it would be necessary to “fight</w:t>
      </w:r>
      <w:r w:rsidRPr="004A5F5D">
        <w:rPr>
          <w:sz w:val="16"/>
          <w:szCs w:val="20"/>
        </w:rPr>
        <w:t xml:space="preserve">, fight, fight” </w:t>
      </w:r>
      <w:r w:rsidRPr="005E40AC">
        <w:rPr>
          <w:rStyle w:val="StyleUnderline"/>
        </w:rPr>
        <w:t>and see “blood,</w:t>
      </w:r>
      <w:r w:rsidRPr="004A5F5D">
        <w:rPr>
          <w:sz w:val="16"/>
          <w:szCs w:val="20"/>
        </w:rPr>
        <w:t xml:space="preserve"> blood, blood” for the salvation of the country.</w:t>
      </w:r>
      <w:r w:rsidRPr="004A5F5D">
        <w:rPr>
          <w:position w:val="8"/>
          <w:sz w:val="16"/>
          <w:szCs w:val="14"/>
        </w:rPr>
        <w:t xml:space="preserve">24 </w:t>
      </w:r>
      <w:r w:rsidRPr="004A5F5D">
        <w:rPr>
          <w:sz w:val="16"/>
          <w:szCs w:val="20"/>
        </w:rPr>
        <w:t>Beam vowed to give the newcomers “a lot better fight here than they got from the Viet Cong.”</w:t>
      </w:r>
      <w:r w:rsidRPr="004A5F5D">
        <w:rPr>
          <w:position w:val="8"/>
          <w:sz w:val="16"/>
          <w:szCs w:val="14"/>
        </w:rPr>
        <w:t xml:space="preserve">25 </w:t>
      </w:r>
      <w:r w:rsidRPr="004A5F5D">
        <w:rPr>
          <w:sz w:val="16"/>
          <w:szCs w:val="20"/>
        </w:rPr>
        <w:t>The crowd watched a demonstration of how to burn a boat and later a cross.</w:t>
      </w:r>
      <w:r w:rsidRPr="004A5F5D">
        <w:rPr>
          <w:position w:val="8"/>
          <w:sz w:val="16"/>
          <w:szCs w:val="14"/>
        </w:rPr>
        <w:t xml:space="preserve">26 </w:t>
      </w:r>
    </w:p>
    <w:p w14:paraId="20A037EE" w14:textId="77777777" w:rsidR="00E955E9" w:rsidRPr="004A5F5D" w:rsidRDefault="00E955E9" w:rsidP="00E955E9">
      <w:pPr>
        <w:pStyle w:val="NormalWeb"/>
        <w:rPr>
          <w:sz w:val="16"/>
        </w:rPr>
      </w:pPr>
      <w:r w:rsidRPr="005E40AC">
        <w:rPr>
          <w:rStyle w:val="StyleUnderline"/>
        </w:rPr>
        <w:t>On a clear day in March, a shrimp boat owned by one of the long-term residents was seen carrying men garbed in the traditional white robes and pointed hats of the KKK.</w:t>
      </w:r>
      <w:r w:rsidRPr="004A5F5D">
        <w:rPr>
          <w:sz w:val="16"/>
          <w:szCs w:val="20"/>
        </w:rPr>
        <w:t xml:space="preserve"> Most were visibly armed, and the boat had been fitted with—and was firing—a cannon.</w:t>
      </w:r>
      <w:r w:rsidRPr="004A5F5D">
        <w:rPr>
          <w:position w:val="8"/>
          <w:sz w:val="16"/>
          <w:szCs w:val="14"/>
        </w:rPr>
        <w:t xml:space="preserve">27 </w:t>
      </w:r>
      <w:r w:rsidRPr="005E40AC">
        <w:rPr>
          <w:rStyle w:val="StyleUnderline"/>
        </w:rPr>
        <w:t>Locals reported receiving threats that those who did business with Vietnamese immigrants would be viewed as “enemies</w:t>
      </w:r>
      <w:r w:rsidRPr="004A5F5D">
        <w:rPr>
          <w:sz w:val="16"/>
          <w:szCs w:val="20"/>
        </w:rPr>
        <w:t>.”</w:t>
      </w:r>
      <w:r w:rsidRPr="004A5F5D">
        <w:rPr>
          <w:position w:val="8"/>
          <w:sz w:val="16"/>
          <w:szCs w:val="14"/>
        </w:rPr>
        <w:t xml:space="preserve">28 </w:t>
      </w:r>
      <w:r w:rsidRPr="004A5F5D">
        <w:rPr>
          <w:sz w:val="16"/>
          <w:szCs w:val="20"/>
        </w:rPr>
        <w:t>A woman who had allowed an immigrant-owned fishing boat to use her docks was issued a warning: “You have been paid a ‘friendly visit’ do you want the next one to be a ‘real one.’”</w:t>
      </w:r>
      <w:r w:rsidRPr="004A5F5D">
        <w:rPr>
          <w:position w:val="8"/>
          <w:sz w:val="16"/>
          <w:szCs w:val="14"/>
        </w:rPr>
        <w:t xml:space="preserve">29 </w:t>
      </w:r>
      <w:r w:rsidRPr="005E40AC">
        <w:rPr>
          <w:rStyle w:val="StyleUnderline"/>
        </w:rPr>
        <w:t>Klansmen burned crosses in the yards of immigrant shrimpers</w:t>
      </w:r>
      <w:r w:rsidRPr="004A5F5D">
        <w:rPr>
          <w:sz w:val="16"/>
          <w:szCs w:val="20"/>
        </w:rPr>
        <w:t>,</w:t>
      </w:r>
      <w:r w:rsidRPr="004A5F5D">
        <w:rPr>
          <w:position w:val="8"/>
          <w:sz w:val="16"/>
          <w:szCs w:val="14"/>
        </w:rPr>
        <w:t xml:space="preserve">30 </w:t>
      </w:r>
      <w:r w:rsidRPr="005E40AC">
        <w:rPr>
          <w:rStyle w:val="StyleUnderline"/>
        </w:rPr>
        <w:t>set their fishing boats ablaze, and firebombed a home.</w:t>
      </w:r>
      <w:r w:rsidRPr="004A5F5D">
        <w:rPr>
          <w:position w:val="8"/>
          <w:sz w:val="16"/>
          <w:szCs w:val="14"/>
        </w:rPr>
        <w:t xml:space="preserve">31 </w:t>
      </w:r>
    </w:p>
    <w:p w14:paraId="3D8E6035" w14:textId="77777777" w:rsidR="00E955E9" w:rsidRPr="004A5F5D" w:rsidRDefault="00E955E9" w:rsidP="00E955E9">
      <w:pPr>
        <w:pStyle w:val="NormalWeb"/>
        <w:rPr>
          <w:sz w:val="16"/>
        </w:rPr>
      </w:pPr>
      <w:r w:rsidRPr="005E40AC">
        <w:rPr>
          <w:rStyle w:val="StyleUnderline"/>
        </w:rPr>
        <w:t>Meanwhile, in Alabama, the cofounders of the Southern Poverty Law Center had been closely monitoring the Klan’s activities</w:t>
      </w:r>
      <w:r w:rsidRPr="004A5F5D">
        <w:rPr>
          <w:sz w:val="16"/>
          <w:szCs w:val="20"/>
        </w:rPr>
        <w:t>.</w:t>
      </w:r>
      <w:r w:rsidRPr="004A5F5D">
        <w:rPr>
          <w:position w:val="8"/>
          <w:sz w:val="16"/>
          <w:szCs w:val="14"/>
        </w:rPr>
        <w:t xml:space="preserve">32 </w:t>
      </w:r>
      <w:r w:rsidRPr="005E40AC">
        <w:rPr>
          <w:rStyle w:val="StyleUnderline"/>
        </w:rPr>
        <w:t xml:space="preserve">In April 1981, Morris Dees and Joseph Levin filed a wide-ranging lawsuit in federal court, seeking to enjoin the Klan’s reign of terror. </w:t>
      </w:r>
      <w:r w:rsidRPr="004A5F5D">
        <w:rPr>
          <w:sz w:val="16"/>
          <w:szCs w:val="20"/>
        </w:rPr>
        <w:t>Judge Gabrielle Kirk McDonald, the first African American judge in the state of Texas, was assigned to hear the case.</w:t>
      </w:r>
      <w:r w:rsidRPr="004A5F5D">
        <w:rPr>
          <w:position w:val="8"/>
          <w:sz w:val="16"/>
          <w:szCs w:val="14"/>
        </w:rPr>
        <w:t xml:space="preserve">33 </w:t>
      </w:r>
      <w:r w:rsidRPr="004A5F5D">
        <w:rPr>
          <w:sz w:val="16"/>
          <w:szCs w:val="20"/>
        </w:rPr>
        <w:t>The defendants called for her disqualification, referring to her supposed prejudice against the Klan. Beam publicly called her a racial slur.</w:t>
      </w:r>
      <w:r w:rsidRPr="004A5F5D">
        <w:rPr>
          <w:position w:val="8"/>
          <w:sz w:val="16"/>
          <w:szCs w:val="14"/>
        </w:rPr>
        <w:t xml:space="preserve">34 </w:t>
      </w:r>
      <w:r w:rsidRPr="004A5F5D">
        <w:rPr>
          <w:sz w:val="16"/>
          <w:szCs w:val="20"/>
        </w:rPr>
        <w:t>Throughout the entire proceedings, Judge McDonald and her family received death threats and one-way tickets to Africa.</w:t>
      </w:r>
      <w:r w:rsidRPr="004A5F5D">
        <w:rPr>
          <w:position w:val="8"/>
          <w:sz w:val="16"/>
          <w:szCs w:val="14"/>
        </w:rPr>
        <w:t xml:space="preserve">35 </w:t>
      </w:r>
    </w:p>
    <w:p w14:paraId="1A0D9451" w14:textId="77777777" w:rsidR="00E955E9" w:rsidRPr="004A5F5D" w:rsidRDefault="00E955E9" w:rsidP="00E955E9">
      <w:pPr>
        <w:pStyle w:val="NormalWeb"/>
        <w:rPr>
          <w:sz w:val="16"/>
        </w:rPr>
      </w:pPr>
      <w:r w:rsidRPr="005E40AC">
        <w:rPr>
          <w:rStyle w:val="StyleUnderline"/>
        </w:rPr>
        <w:t xml:space="preserve">Among the fourteen counts pleaded were violations of Sherman Act </w:t>
      </w:r>
      <w:r w:rsidRPr="004A5F5D">
        <w:rPr>
          <w:sz w:val="16"/>
          <w:szCs w:val="20"/>
        </w:rPr>
        <w:t>§ 1 and § 2.</w:t>
      </w:r>
      <w:r w:rsidRPr="004A5F5D">
        <w:rPr>
          <w:position w:val="8"/>
          <w:sz w:val="16"/>
          <w:szCs w:val="14"/>
        </w:rPr>
        <w:t xml:space="preserve">36 </w:t>
      </w:r>
      <w:r w:rsidRPr="004A5F5D">
        <w:rPr>
          <w:sz w:val="16"/>
          <w:szCs w:val="20"/>
        </w:rPr>
        <w:t xml:space="preserve">The § 1 claim formed the core of the antitrust case: </w:t>
      </w:r>
      <w:r w:rsidRPr="005E40AC">
        <w:rPr>
          <w:rStyle w:val="StyleUnderline"/>
        </w:rPr>
        <w:t>plaintiffs alleged that the defendants</w:t>
      </w:r>
      <w:r w:rsidRPr="004A5F5D">
        <w:rPr>
          <w:sz w:val="16"/>
          <w:szCs w:val="20"/>
        </w:rPr>
        <w:t>—the Knights of the KKK, Beam, various anonymous members of the Klan, the “American Fishermen’s Coalition,” and several individual fishermen—</w:t>
      </w:r>
      <w:r w:rsidRPr="005E40AC">
        <w:rPr>
          <w:rStyle w:val="StyleUnderline"/>
        </w:rPr>
        <w:t>had conspired “to force the Vietnamese fishermen class to terminate or at the very least curtail their commercial fishing business in the Galveston Bay area” and to try to “intimidate them into selling off sixty percent of their shrimping boats.</w:t>
      </w:r>
      <w:r w:rsidRPr="004A5F5D">
        <w:rPr>
          <w:sz w:val="16"/>
          <w:szCs w:val="20"/>
        </w:rPr>
        <w:t>”</w:t>
      </w:r>
      <w:r w:rsidRPr="004A5F5D">
        <w:rPr>
          <w:position w:val="8"/>
          <w:sz w:val="16"/>
          <w:szCs w:val="14"/>
        </w:rPr>
        <w:t xml:space="preserve">37 </w:t>
      </w:r>
      <w:r w:rsidRPr="007C15A0">
        <w:rPr>
          <w:rStyle w:val="StyleUnderline"/>
        </w:rPr>
        <w:t>The conspiracy’s goal, per the complaint, was to “eliminate or reduce competition</w:t>
      </w:r>
      <w:r w:rsidRPr="004A5F5D">
        <w:rPr>
          <w:sz w:val="16"/>
          <w:szCs w:val="20"/>
        </w:rPr>
        <w:t>” for incumbent fisherman in the area.</w:t>
      </w:r>
      <w:r w:rsidRPr="004A5F5D">
        <w:rPr>
          <w:position w:val="8"/>
          <w:sz w:val="16"/>
          <w:szCs w:val="14"/>
        </w:rPr>
        <w:t xml:space="preserve">38 </w:t>
      </w:r>
    </w:p>
    <w:p w14:paraId="15FFB0B5" w14:textId="77777777" w:rsidR="00E955E9" w:rsidRPr="004A5F5D" w:rsidRDefault="00E955E9" w:rsidP="00E955E9">
      <w:pPr>
        <w:pStyle w:val="NormalWeb"/>
        <w:rPr>
          <w:sz w:val="16"/>
          <w:szCs w:val="16"/>
        </w:rPr>
      </w:pPr>
      <w:r w:rsidRPr="004A5F5D">
        <w:rPr>
          <w:sz w:val="16"/>
          <w:szCs w:val="16"/>
        </w:rPr>
        <w:t>After granting class certification, Judge McDonald issued a preliminary injunction ordering the defendants to cease their campaign of violence, threats, and intimidation. The imbalance of societal and material power was subtly—and effectively—emphasized throughout Judge McDonald’s opinion. Facts were presented without embellishment; they spoke for themselves. The reader learns, for example, of a Vietnamese shrimp seller who testified that “six weeks ago two American men drove up in a truck and pointed a gun at her” and that “her husband will not take out their shrimp boat on May 15, 1981 because she is afraid that he will be killed.”</w:t>
      </w:r>
      <w:r w:rsidRPr="004A5F5D">
        <w:rPr>
          <w:position w:val="8"/>
          <w:sz w:val="16"/>
          <w:szCs w:val="16"/>
        </w:rPr>
        <w:t xml:space="preserve">39 </w:t>
      </w:r>
    </w:p>
    <w:p w14:paraId="0D2ADBF6" w14:textId="77777777" w:rsidR="00E955E9" w:rsidRPr="004A5F5D" w:rsidRDefault="00E955E9" w:rsidP="00E955E9">
      <w:pPr>
        <w:pStyle w:val="NormalWeb"/>
        <w:rPr>
          <w:sz w:val="16"/>
        </w:rPr>
      </w:pPr>
      <w:r w:rsidRPr="007C15A0">
        <w:rPr>
          <w:rStyle w:val="StyleUnderline"/>
        </w:rPr>
        <w:t>The antitrust analysis is notable for its clarity and brevity</w:t>
      </w:r>
      <w:r w:rsidRPr="004A5F5D">
        <w:rPr>
          <w:sz w:val="16"/>
          <w:szCs w:val="20"/>
        </w:rPr>
        <w:t xml:space="preserve">—indeed, to the contemporary observer, it is perhaps most remarkable for what it does not say. </w:t>
      </w:r>
      <w:r w:rsidRPr="007C15A0">
        <w:rPr>
          <w:rStyle w:val="StyleUnderline"/>
        </w:rPr>
        <w:t>Although Judge McDonald began by stating that “the anti-trust laws” forbid a “lessening of competitive conditions in the relevant market,”</w:t>
      </w:r>
      <w:r w:rsidRPr="004A5F5D">
        <w:rPr>
          <w:sz w:val="16"/>
          <w:szCs w:val="20"/>
        </w:rPr>
        <w:t xml:space="preserve"> she went on to explain that plaintiffs could prove such a “lessening” by demonstrating an actual marketplace effect.</w:t>
      </w:r>
      <w:r w:rsidRPr="004A5F5D">
        <w:rPr>
          <w:position w:val="8"/>
          <w:sz w:val="16"/>
          <w:szCs w:val="14"/>
        </w:rPr>
        <w:t xml:space="preserve">40 </w:t>
      </w:r>
      <w:r w:rsidRPr="007C15A0">
        <w:rPr>
          <w:rStyle w:val="StyleUnderline"/>
        </w:rPr>
        <w:t>No formal market definition was required</w:t>
      </w:r>
      <w:r w:rsidRPr="004A5F5D">
        <w:rPr>
          <w:sz w:val="16"/>
          <w:szCs w:val="20"/>
        </w:rPr>
        <w:t>. Nor did the opinion engage in a protracted attempt to fit the defendants’ conduct into a particular analytical category before deciding on the appropriate legal treatment.</w:t>
      </w:r>
      <w:r w:rsidRPr="004A5F5D">
        <w:rPr>
          <w:position w:val="8"/>
          <w:sz w:val="16"/>
          <w:szCs w:val="14"/>
        </w:rPr>
        <w:t xml:space="preserve">41 </w:t>
      </w:r>
      <w:r w:rsidRPr="004A5F5D">
        <w:rPr>
          <w:sz w:val="16"/>
          <w:szCs w:val="20"/>
        </w:rPr>
        <w:t xml:space="preserve">Again, </w:t>
      </w:r>
      <w:r w:rsidRPr="007C15A0">
        <w:rPr>
          <w:rStyle w:val="StyleUnderline"/>
        </w:rPr>
        <w:t>proof of actual harmful effects was sufficient, at least to receive a preliminary injunction</w:t>
      </w:r>
      <w:r w:rsidRPr="004A5F5D">
        <w:rPr>
          <w:sz w:val="16"/>
          <w:szCs w:val="20"/>
        </w:rPr>
        <w:t xml:space="preserve">. </w:t>
      </w:r>
      <w:r w:rsidRPr="007C15A0">
        <w:rPr>
          <w:rStyle w:val="StyleUnderline"/>
        </w:rPr>
        <w:t>In August, the court made the injunction permanent</w:t>
      </w:r>
      <w:r w:rsidRPr="004A5F5D">
        <w:rPr>
          <w:sz w:val="16"/>
          <w:szCs w:val="20"/>
        </w:rPr>
        <w:t xml:space="preserve"> and ordered it to be posted publicly in the Gulf Coast area.</w:t>
      </w:r>
      <w:r w:rsidRPr="004A5F5D">
        <w:rPr>
          <w:position w:val="8"/>
          <w:sz w:val="16"/>
          <w:szCs w:val="14"/>
        </w:rPr>
        <w:t xml:space="preserve">42 </w:t>
      </w:r>
    </w:p>
    <w:p w14:paraId="4045156E" w14:textId="77777777" w:rsidR="00E955E9" w:rsidRPr="00B6786F" w:rsidRDefault="00E955E9" w:rsidP="00E955E9">
      <w:pPr>
        <w:spacing w:before="100" w:beforeAutospacing="1" w:after="100" w:afterAutospacing="1"/>
        <w:rPr>
          <w:rFonts w:eastAsia="Times New Roman" w:cs="Times New Roman"/>
        </w:rPr>
      </w:pPr>
      <w:r w:rsidRPr="00B6786F">
        <w:rPr>
          <w:rFonts w:eastAsia="Times New Roman" w:cs="Times New Roman"/>
          <w:i/>
          <w:iCs/>
        </w:rPr>
        <w:t xml:space="preserve">B. FTC v. SCTLA </w:t>
      </w:r>
    </w:p>
    <w:p w14:paraId="3553E51E" w14:textId="77777777" w:rsidR="00E955E9" w:rsidRPr="00B6786F" w:rsidRDefault="00E955E9" w:rsidP="00E955E9">
      <w:pPr>
        <w:spacing w:before="100" w:beforeAutospacing="1" w:after="100" w:afterAutospacing="1"/>
        <w:rPr>
          <w:rFonts w:eastAsia="Times New Roman" w:cs="Times New Roman"/>
          <w:sz w:val="16"/>
          <w:szCs w:val="16"/>
        </w:rPr>
      </w:pPr>
      <w:r w:rsidRPr="00B6786F">
        <w:rPr>
          <w:rFonts w:eastAsia="Times New Roman" w:cs="Times New Roman"/>
          <w:sz w:val="16"/>
          <w:szCs w:val="16"/>
        </w:rPr>
        <w:t>SCTLA was another antitrust lawsuit targeting coordinated activity, but the similarities began—and ended—there. While Knights of the KKK was championed by civil-rights attorneys, SCTLA was the brainchild of a hard-right-wing economist.</w:t>
      </w:r>
      <w:r w:rsidRPr="00B6786F">
        <w:rPr>
          <w:rFonts w:eastAsia="Times New Roman" w:cs="Times New Roman"/>
          <w:position w:val="8"/>
          <w:sz w:val="16"/>
          <w:szCs w:val="16"/>
        </w:rPr>
        <w:t xml:space="preserve">43 </w:t>
      </w:r>
      <w:r w:rsidRPr="00B6786F">
        <w:rPr>
          <w:rFonts w:eastAsia="Times New Roman" w:cs="Times New Roman"/>
          <w:sz w:val="16"/>
          <w:szCs w:val="16"/>
        </w:rPr>
        <w:t xml:space="preserve">In fact, the latter was filed against a group of public- interest attorneys. Knights of the KKK exemplifies antitrust being used to counter coordinated power on behalf of displaced persons enduring personal and structural racism. SCTLA, on the other hand, exemplifies an antitrust enterprise oblivious to power imbalances and structural racism. </w:t>
      </w:r>
    </w:p>
    <w:p w14:paraId="6E8986AA" w14:textId="77777777" w:rsidR="00E955E9" w:rsidRPr="00B6786F" w:rsidRDefault="00E955E9" w:rsidP="00E955E9">
      <w:pPr>
        <w:spacing w:before="100" w:beforeAutospacing="1" w:after="100" w:afterAutospacing="1"/>
        <w:rPr>
          <w:rFonts w:eastAsia="Times New Roman" w:cs="Times New Roman"/>
          <w:sz w:val="16"/>
          <w:szCs w:val="16"/>
        </w:rPr>
      </w:pPr>
      <w:r w:rsidRPr="00B6786F">
        <w:rPr>
          <w:rFonts w:eastAsia="Times New Roman" w:cs="Times New Roman"/>
          <w:sz w:val="16"/>
          <w:szCs w:val="16"/>
        </w:rPr>
        <w:t>James C. Miller III, President Reagan’s first appointee to chair the Federal Trade Commission, was the first nonlawyer ever to hold that position.</w:t>
      </w:r>
      <w:r w:rsidRPr="00B6786F">
        <w:rPr>
          <w:rFonts w:eastAsia="Times New Roman" w:cs="Times New Roman"/>
          <w:position w:val="8"/>
          <w:sz w:val="16"/>
          <w:szCs w:val="16"/>
        </w:rPr>
        <w:t xml:space="preserve">44 </w:t>
      </w:r>
      <w:r w:rsidRPr="00B6786F">
        <w:rPr>
          <w:rFonts w:eastAsia="Times New Roman" w:cs="Times New Roman"/>
          <w:sz w:val="16"/>
          <w:szCs w:val="16"/>
        </w:rPr>
        <w:t>Miller’s doctoral studies were completed at the University of Virginia’s economics department under James Buchanan, dubbed by some “the Architect of the Radical Right.”</w:t>
      </w:r>
      <w:r w:rsidRPr="00B6786F">
        <w:rPr>
          <w:rFonts w:eastAsia="Times New Roman" w:cs="Times New Roman"/>
          <w:position w:val="8"/>
          <w:sz w:val="16"/>
          <w:szCs w:val="16"/>
        </w:rPr>
        <w:t xml:space="preserve">45 </w:t>
      </w:r>
      <w:r w:rsidRPr="00B6786F">
        <w:rPr>
          <w:rFonts w:eastAsia="Times New Roman" w:cs="Times New Roman"/>
          <w:sz w:val="16"/>
          <w:szCs w:val="16"/>
        </w:rPr>
        <w:t>Buchanan had a controversial track record on racial issues—his academic center, formed amid Virginia’s “Massive Resistance” to federally mandated school desegregation in the 1950s, was pitched as a means for preserving the state’s “social order” and stymieing the “increasing role of government in economic and social life.”</w:t>
      </w:r>
      <w:r w:rsidRPr="00B6786F">
        <w:rPr>
          <w:rFonts w:eastAsia="Times New Roman" w:cs="Times New Roman"/>
          <w:position w:val="8"/>
          <w:sz w:val="16"/>
          <w:szCs w:val="16"/>
        </w:rPr>
        <w:t xml:space="preserve">46 </w:t>
      </w:r>
    </w:p>
    <w:p w14:paraId="2D000EA3" w14:textId="77777777" w:rsidR="00E955E9" w:rsidRPr="0013668D" w:rsidRDefault="00E955E9" w:rsidP="00E955E9">
      <w:pPr>
        <w:spacing w:before="100" w:beforeAutospacing="1" w:after="100" w:afterAutospacing="1"/>
        <w:rPr>
          <w:rFonts w:eastAsia="Times New Roman" w:cs="Times New Roman"/>
          <w:sz w:val="16"/>
          <w:szCs w:val="16"/>
        </w:rPr>
      </w:pPr>
      <w:r w:rsidRPr="0013668D">
        <w:rPr>
          <w:rFonts w:eastAsia="Times New Roman" w:cs="Times New Roman"/>
          <w:sz w:val="16"/>
          <w:szCs w:val="16"/>
        </w:rPr>
        <w:t>Buchanan was, according to Miller, one of his chief intellectual influences in the field of economics.</w:t>
      </w:r>
      <w:r w:rsidRPr="0013668D">
        <w:rPr>
          <w:rFonts w:eastAsia="Times New Roman" w:cs="Times New Roman"/>
          <w:position w:val="8"/>
          <w:sz w:val="16"/>
          <w:szCs w:val="16"/>
        </w:rPr>
        <w:t xml:space="preserve">47 </w:t>
      </w:r>
    </w:p>
    <w:p w14:paraId="763E45D3" w14:textId="77777777" w:rsidR="00E955E9" w:rsidRPr="0013668D" w:rsidRDefault="00E955E9" w:rsidP="00E955E9">
      <w:pPr>
        <w:spacing w:before="100" w:beforeAutospacing="1" w:after="100" w:afterAutospacing="1"/>
        <w:rPr>
          <w:rFonts w:eastAsia="Times New Roman" w:cs="Times New Roman"/>
          <w:sz w:val="16"/>
          <w:szCs w:val="16"/>
        </w:rPr>
      </w:pPr>
      <w:r w:rsidRPr="0013668D">
        <w:rPr>
          <w:rFonts w:eastAsia="Times New Roman" w:cs="Times New Roman"/>
          <w:sz w:val="16"/>
          <w:szCs w:val="16"/>
        </w:rPr>
        <w:t>One of Miller’s first actions as FTC chairman was to request a budget cut and a 10% reduction in personnel.</w:t>
      </w:r>
      <w:r w:rsidRPr="0013668D">
        <w:rPr>
          <w:rFonts w:eastAsia="Times New Roman" w:cs="Times New Roman"/>
          <w:position w:val="8"/>
          <w:sz w:val="16"/>
          <w:szCs w:val="16"/>
        </w:rPr>
        <w:t xml:space="preserve">48 </w:t>
      </w:r>
      <w:r w:rsidRPr="0013668D">
        <w:rPr>
          <w:rFonts w:eastAsia="Times New Roman" w:cs="Times New Roman"/>
          <w:sz w:val="16"/>
          <w:szCs w:val="16"/>
        </w:rPr>
        <w:t>Unsurprisingly, the Agency’s enforcement activity also plummeted. In just two years, antitrust actions dropped by nearly one-third, and consumer protection actions by more than one- half.</w:t>
      </w:r>
      <w:r w:rsidRPr="0013668D">
        <w:rPr>
          <w:rFonts w:eastAsia="Times New Roman" w:cs="Times New Roman"/>
          <w:position w:val="8"/>
          <w:sz w:val="16"/>
          <w:szCs w:val="16"/>
        </w:rPr>
        <w:t xml:space="preserve">49 </w:t>
      </w:r>
      <w:r w:rsidRPr="0013668D">
        <w:rPr>
          <w:rFonts w:eastAsia="Times New Roman" w:cs="Times New Roman"/>
          <w:sz w:val="16"/>
          <w:szCs w:val="16"/>
        </w:rPr>
        <w:t>But one particular type of litigation bucked the downward trend. Miller spearheaded an enforcement initiative aimed at professional associations—and he “particularly liked the idea of bringing some cases against lawyers.”</w:t>
      </w:r>
      <w:r w:rsidRPr="0013668D">
        <w:rPr>
          <w:rFonts w:eastAsia="Times New Roman" w:cs="Times New Roman"/>
          <w:position w:val="8"/>
          <w:sz w:val="16"/>
          <w:szCs w:val="16"/>
        </w:rPr>
        <w:t xml:space="preserve">50 </w:t>
      </w:r>
    </w:p>
    <w:p w14:paraId="4E099BD9" w14:textId="77777777" w:rsidR="00E955E9" w:rsidRPr="0013668D" w:rsidRDefault="00E955E9" w:rsidP="00E955E9">
      <w:pPr>
        <w:spacing w:before="100" w:beforeAutospacing="1" w:after="100" w:afterAutospacing="1"/>
        <w:rPr>
          <w:rFonts w:eastAsia="Times New Roman" w:cs="Times New Roman"/>
          <w:sz w:val="16"/>
          <w:szCs w:val="16"/>
        </w:rPr>
      </w:pPr>
      <w:r w:rsidRPr="0013668D">
        <w:rPr>
          <w:rFonts w:eastAsia="Times New Roman" w:cs="Times New Roman"/>
          <w:sz w:val="16"/>
          <w:szCs w:val="16"/>
        </w:rPr>
        <w:t>The District of Columbia in the 1970s was a majority-minority city; over 70% of residents identified as Black.</w:t>
      </w:r>
      <w:r w:rsidRPr="0013668D">
        <w:rPr>
          <w:rFonts w:eastAsia="Times New Roman" w:cs="Times New Roman"/>
          <w:position w:val="8"/>
          <w:sz w:val="16"/>
          <w:szCs w:val="16"/>
        </w:rPr>
        <w:t xml:space="preserve">51 </w:t>
      </w:r>
      <w:r w:rsidRPr="0013668D">
        <w:rPr>
          <w:rFonts w:eastAsia="Times New Roman" w:cs="Times New Roman"/>
          <w:sz w:val="16"/>
          <w:szCs w:val="16"/>
        </w:rPr>
        <w:t>More than 100,000 D.C. residents fell below the poverty line, with poverty rates exceeding 30% in some census tracts.</w:t>
      </w:r>
      <w:r w:rsidRPr="0013668D">
        <w:rPr>
          <w:rFonts w:eastAsia="Times New Roman" w:cs="Times New Roman"/>
          <w:position w:val="8"/>
          <w:sz w:val="16"/>
          <w:szCs w:val="16"/>
        </w:rPr>
        <w:t xml:space="preserve">52 </w:t>
      </w:r>
      <w:r w:rsidRPr="0013668D">
        <w:rPr>
          <w:rFonts w:eastAsia="Times New Roman" w:cs="Times New Roman"/>
          <w:sz w:val="16"/>
          <w:szCs w:val="16"/>
        </w:rPr>
        <w:t>In a 1963 decision, the U.S. Supreme Court had held indigent defendants in criminal cases are constitutionally entitled to adequate representation.</w:t>
      </w:r>
      <w:r w:rsidRPr="0013668D">
        <w:rPr>
          <w:rFonts w:eastAsia="Times New Roman" w:cs="Times New Roman"/>
          <w:position w:val="8"/>
          <w:sz w:val="16"/>
          <w:szCs w:val="16"/>
        </w:rPr>
        <w:t xml:space="preserve">53 </w:t>
      </w:r>
      <w:r w:rsidRPr="0013668D">
        <w:rPr>
          <w:rFonts w:eastAsia="Times New Roman" w:cs="Times New Roman"/>
          <w:sz w:val="16"/>
          <w:szCs w:val="16"/>
        </w:rPr>
        <w:t>D.C., like many jurisdictions, complied with this mandate via a dual system comprising a government-funded public defender’s office and court-appointed private lawyers.</w:t>
      </w:r>
      <w:r w:rsidRPr="0013668D">
        <w:rPr>
          <w:rFonts w:eastAsia="Times New Roman" w:cs="Times New Roman"/>
          <w:position w:val="8"/>
          <w:sz w:val="16"/>
          <w:szCs w:val="16"/>
        </w:rPr>
        <w:t xml:space="preserve">54 </w:t>
      </w:r>
      <w:r w:rsidRPr="0013668D">
        <w:rPr>
          <w:rFonts w:eastAsia="Times New Roman" w:cs="Times New Roman"/>
          <w:sz w:val="16"/>
          <w:szCs w:val="16"/>
        </w:rPr>
        <w:t>The District’s public defenders handled just 8%–10% of indigent defendants, leaving court-appointed lawyers to take up the considerable slack, a situation “unique among major urban jurisdictions.”</w:t>
      </w:r>
      <w:r w:rsidRPr="0013668D">
        <w:rPr>
          <w:rFonts w:eastAsia="Times New Roman" w:cs="Times New Roman"/>
          <w:position w:val="8"/>
          <w:sz w:val="16"/>
          <w:szCs w:val="16"/>
        </w:rPr>
        <w:t xml:space="preserve">55 </w:t>
      </w:r>
    </w:p>
    <w:p w14:paraId="61ACB8C2" w14:textId="77777777" w:rsidR="00E955E9" w:rsidRPr="0013668D" w:rsidRDefault="00E955E9" w:rsidP="00E955E9">
      <w:pPr>
        <w:spacing w:before="100" w:beforeAutospacing="1" w:after="100" w:afterAutospacing="1"/>
        <w:rPr>
          <w:rFonts w:eastAsia="Times New Roman" w:cs="Times New Roman"/>
          <w:sz w:val="16"/>
          <w:szCs w:val="16"/>
        </w:rPr>
      </w:pPr>
      <w:r w:rsidRPr="0013668D">
        <w:rPr>
          <w:rFonts w:eastAsia="Times New Roman" w:cs="Times New Roman"/>
          <w:sz w:val="16"/>
          <w:szCs w:val="16"/>
        </w:rPr>
        <w:t>Despite the pressing need for quality representation—and despite runaway inflation rates throughout much of the 1970s—statutory rates for court-appointed work in the District stayed flat for more than sixteen years.</w:t>
      </w:r>
      <w:r w:rsidRPr="0013668D">
        <w:rPr>
          <w:rFonts w:eastAsia="Times New Roman" w:cs="Times New Roman"/>
          <w:position w:val="8"/>
          <w:sz w:val="16"/>
          <w:szCs w:val="16"/>
        </w:rPr>
        <w:t xml:space="preserve">56 </w:t>
      </w:r>
      <w:r w:rsidRPr="0013668D">
        <w:rPr>
          <w:rFonts w:eastAsia="Times New Roman" w:cs="Times New Roman"/>
          <w:sz w:val="16"/>
          <w:szCs w:val="16"/>
        </w:rPr>
        <w:t>The D.C. Bar and the Judicial Conference of the D.C. Circuit released two reports finding that low compensation rates forced existing court- appointed lawyers to take on too many cases and dissuaded other attorneys from taking on any cases.</w:t>
      </w:r>
      <w:r w:rsidRPr="0013668D">
        <w:rPr>
          <w:rFonts w:eastAsia="Times New Roman" w:cs="Times New Roman"/>
          <w:position w:val="8"/>
          <w:sz w:val="16"/>
          <w:szCs w:val="16"/>
        </w:rPr>
        <w:t xml:space="preserve">57 </w:t>
      </w:r>
      <w:r w:rsidRPr="0013668D">
        <w:rPr>
          <w:rFonts w:eastAsia="Times New Roman" w:cs="Times New Roman"/>
          <w:sz w:val="16"/>
          <w:szCs w:val="16"/>
        </w:rPr>
        <w:t>As the first report explained, “[A] system which is heavily weighed against the indigent defendant in terms of the compensation that [their] attorney will receive raises serious questions of equal protection. The indigent’s rights under the Constitution are no less than the rights of the well-to-do.”</w:t>
      </w:r>
      <w:r w:rsidRPr="0013668D">
        <w:rPr>
          <w:rFonts w:eastAsia="Times New Roman" w:cs="Times New Roman"/>
          <w:position w:val="8"/>
          <w:sz w:val="16"/>
          <w:szCs w:val="16"/>
        </w:rPr>
        <w:t xml:space="preserve">58 </w:t>
      </w:r>
    </w:p>
    <w:p w14:paraId="3A38DE04" w14:textId="77777777" w:rsidR="00E955E9" w:rsidRPr="004A5F5D" w:rsidRDefault="00E955E9" w:rsidP="00E955E9">
      <w:pPr>
        <w:pStyle w:val="NormalWeb"/>
        <w:rPr>
          <w:sz w:val="16"/>
          <w:szCs w:val="16"/>
        </w:rPr>
      </w:pPr>
      <w:r w:rsidRPr="0013668D">
        <w:rPr>
          <w:sz w:val="16"/>
          <w:szCs w:val="16"/>
        </w:rPr>
        <w:t>Fed up with the situation, a group of court-appointed lawyers formed the SCTLA as a means of exerting political pressure. After initially casting about for the right tactical strategy, the Association was inspired to launch a strike by a suggestion from the dean of Howard University Law School: “[Y]ou will have to raise hell about this to attract somebody’s attention.”</w:t>
      </w:r>
      <w:r w:rsidRPr="0013668D">
        <w:rPr>
          <w:position w:val="8"/>
          <w:sz w:val="16"/>
          <w:szCs w:val="16"/>
        </w:rPr>
        <w:t xml:space="preserve">59 </w:t>
      </w:r>
      <w:r w:rsidRPr="0013668D">
        <w:rPr>
          <w:sz w:val="16"/>
          <w:szCs w:val="16"/>
        </w:rPr>
        <w:t xml:space="preserve">The D.C. Government— ostensibly the intended “victim” of the planned stoppage—was supportive. At a meeting with Association lawyers, Mayor Marion Barry tacitly encouraged the strike, as he was “very sympathetic” to the </w:t>
      </w:r>
      <w:r w:rsidRPr="004A5F5D">
        <w:rPr>
          <w:sz w:val="16"/>
          <w:szCs w:val="16"/>
        </w:rPr>
        <w:t>cause.</w:t>
      </w:r>
      <w:r w:rsidRPr="004A5F5D">
        <w:rPr>
          <w:position w:val="8"/>
          <w:sz w:val="16"/>
          <w:szCs w:val="16"/>
        </w:rPr>
        <w:t xml:space="preserve">60 </w:t>
      </w:r>
      <w:r w:rsidRPr="004A5F5D">
        <w:rPr>
          <w:sz w:val="16"/>
          <w:szCs w:val="16"/>
        </w:rPr>
        <w:t>And, once launched, the strike yielded rapid results: the City Council voted to increase funding, thereby improving the “quantity and quality of representation received by...indigent clients.”</w:t>
      </w:r>
      <w:r w:rsidRPr="004A5F5D">
        <w:rPr>
          <w:position w:val="8"/>
          <w:sz w:val="16"/>
          <w:szCs w:val="16"/>
        </w:rPr>
        <w:t xml:space="preserve">61 </w:t>
      </w:r>
    </w:p>
    <w:p w14:paraId="32AA1CBD" w14:textId="77777777" w:rsidR="00E955E9" w:rsidRPr="0013668D" w:rsidRDefault="00E955E9" w:rsidP="00E955E9">
      <w:pPr>
        <w:spacing w:before="100" w:beforeAutospacing="1" w:after="100" w:afterAutospacing="1"/>
        <w:rPr>
          <w:rFonts w:eastAsia="Times New Roman" w:cs="Times New Roman"/>
          <w:sz w:val="16"/>
          <w:szCs w:val="16"/>
        </w:rPr>
      </w:pPr>
      <w:r w:rsidRPr="0013668D">
        <w:rPr>
          <w:rFonts w:eastAsia="Times New Roman" w:cs="Times New Roman"/>
          <w:sz w:val="16"/>
          <w:szCs w:val="16"/>
        </w:rPr>
        <w:t>Meanwhile, the Miller-helmed FTC had also been busy, opening an investigation into the Trial Lawyers Association before the strike had even begun.</w:t>
      </w:r>
      <w:r w:rsidRPr="0013668D">
        <w:rPr>
          <w:rFonts w:eastAsia="Times New Roman" w:cs="Times New Roman"/>
          <w:position w:val="8"/>
          <w:sz w:val="16"/>
          <w:szCs w:val="16"/>
        </w:rPr>
        <w:t xml:space="preserve">62 </w:t>
      </w:r>
      <w:r w:rsidRPr="0013668D">
        <w:rPr>
          <w:rFonts w:eastAsia="Times New Roman" w:cs="Times New Roman"/>
          <w:sz w:val="16"/>
          <w:szCs w:val="16"/>
        </w:rPr>
        <w:t>On December 16, months after the strike had concluded, the Commission proceeded with a complaint against the lawyers’ association and its four individual leaders. No practicable remedy was sought.</w:t>
      </w:r>
      <w:r w:rsidRPr="0013668D">
        <w:rPr>
          <w:rFonts w:eastAsia="Times New Roman" w:cs="Times New Roman"/>
          <w:position w:val="8"/>
          <w:sz w:val="16"/>
          <w:szCs w:val="16"/>
        </w:rPr>
        <w:t xml:space="preserve">63 </w:t>
      </w:r>
      <w:r w:rsidRPr="0013668D">
        <w:rPr>
          <w:rFonts w:eastAsia="Times New Roman" w:cs="Times New Roman"/>
          <w:sz w:val="16"/>
          <w:szCs w:val="16"/>
        </w:rPr>
        <w:t>The local government had already voted to increase funding and, despite being the ostensible “victim,” had neither asked the FTC to intervene nor sought to enjoin the boycotters under its own local antitrust authority.</w:t>
      </w:r>
      <w:r w:rsidRPr="0013668D">
        <w:rPr>
          <w:rFonts w:eastAsia="Times New Roman" w:cs="Times New Roman"/>
          <w:position w:val="8"/>
          <w:sz w:val="16"/>
          <w:szCs w:val="16"/>
        </w:rPr>
        <w:t xml:space="preserve">64 </w:t>
      </w:r>
    </w:p>
    <w:p w14:paraId="431D5DF8" w14:textId="77777777" w:rsidR="00E955E9" w:rsidRPr="0013668D" w:rsidRDefault="00E955E9" w:rsidP="00E955E9">
      <w:pPr>
        <w:spacing w:before="100" w:beforeAutospacing="1" w:after="100" w:afterAutospacing="1"/>
        <w:rPr>
          <w:rFonts w:eastAsia="Times New Roman" w:cs="Times New Roman"/>
          <w:sz w:val="16"/>
          <w:szCs w:val="16"/>
        </w:rPr>
      </w:pPr>
      <w:r w:rsidRPr="0013668D">
        <w:rPr>
          <w:rFonts w:eastAsia="Times New Roman" w:cs="Times New Roman"/>
          <w:sz w:val="16"/>
          <w:szCs w:val="16"/>
        </w:rPr>
        <w:t>Rather strikingly, FTC staff internally recognized that the Association’s lawyers could not possibly have wielded market power. The Superior Court had the legal authority to order any member of the D.C. Bar to represent indigent defendants.</w:t>
      </w:r>
      <w:r w:rsidRPr="0013668D">
        <w:rPr>
          <w:rFonts w:eastAsia="Times New Roman" w:cs="Times New Roman"/>
          <w:position w:val="8"/>
          <w:sz w:val="16"/>
          <w:szCs w:val="16"/>
        </w:rPr>
        <w:t xml:space="preserve">65 </w:t>
      </w:r>
      <w:r w:rsidRPr="0013668D">
        <w:rPr>
          <w:rFonts w:eastAsia="Times New Roman" w:cs="Times New Roman"/>
          <w:sz w:val="16"/>
          <w:szCs w:val="16"/>
        </w:rPr>
        <w:t>In fact, it had done just that during a prior strike in 1974.</w:t>
      </w:r>
      <w:r w:rsidRPr="0013668D">
        <w:rPr>
          <w:rFonts w:eastAsia="Times New Roman" w:cs="Times New Roman"/>
          <w:position w:val="8"/>
          <w:sz w:val="16"/>
          <w:szCs w:val="16"/>
        </w:rPr>
        <w:t xml:space="preserve">66 </w:t>
      </w:r>
      <w:r w:rsidRPr="0013668D">
        <w:rPr>
          <w:rFonts w:eastAsia="Times New Roman" w:cs="Times New Roman"/>
          <w:sz w:val="16"/>
          <w:szCs w:val="16"/>
        </w:rPr>
        <w:t>Thus, the target of the strike could have simply ordered the attorneys to resume representation, ordered nonstriking attorneys to take on indigent clients, or both. The “victim” wielded all of the power.</w:t>
      </w:r>
      <w:r w:rsidRPr="0013668D">
        <w:rPr>
          <w:rFonts w:eastAsia="Times New Roman" w:cs="Times New Roman"/>
          <w:position w:val="8"/>
          <w:sz w:val="16"/>
          <w:szCs w:val="16"/>
        </w:rPr>
        <w:t xml:space="preserve">67 </w:t>
      </w:r>
    </w:p>
    <w:p w14:paraId="58AACEBB" w14:textId="77777777" w:rsidR="00E955E9" w:rsidRPr="0013668D" w:rsidRDefault="00E955E9" w:rsidP="00E955E9">
      <w:pPr>
        <w:spacing w:before="100" w:beforeAutospacing="1" w:after="100" w:afterAutospacing="1"/>
        <w:rPr>
          <w:rFonts w:eastAsia="Times New Roman" w:cs="Times New Roman"/>
          <w:sz w:val="16"/>
          <w:szCs w:val="16"/>
        </w:rPr>
      </w:pPr>
      <w:r w:rsidRPr="0013668D">
        <w:rPr>
          <w:rFonts w:eastAsia="Times New Roman" w:cs="Times New Roman"/>
          <w:sz w:val="16"/>
          <w:szCs w:val="16"/>
        </w:rPr>
        <w:t>Nonetheless, the FTC pursued the case all the way to the U.S. Supreme Court, which roundly censured the strike. (Justice Marshall, the only Black member of the Court, joined Justice Brennan in dissenting from much of the majority opinion.</w:t>
      </w:r>
      <w:r w:rsidRPr="0013668D">
        <w:rPr>
          <w:rFonts w:eastAsia="Times New Roman" w:cs="Times New Roman"/>
          <w:position w:val="8"/>
          <w:sz w:val="16"/>
          <w:szCs w:val="16"/>
        </w:rPr>
        <w:t>68</w:t>
      </w:r>
      <w:r w:rsidRPr="0013668D">
        <w:rPr>
          <w:rFonts w:eastAsia="Times New Roman" w:cs="Times New Roman"/>
          <w:sz w:val="16"/>
          <w:szCs w:val="16"/>
        </w:rPr>
        <w:t>) The majority’s reasoning was formalistic: categorize, then condemn. To the majority, the strike was a “price-fixing agreement, a ‘naked restraint’ on price and output.”</w:t>
      </w:r>
      <w:r w:rsidRPr="0013668D">
        <w:rPr>
          <w:rFonts w:eastAsia="Times New Roman" w:cs="Times New Roman"/>
          <w:position w:val="8"/>
          <w:sz w:val="16"/>
          <w:szCs w:val="16"/>
        </w:rPr>
        <w:t xml:space="preserve">69 </w:t>
      </w:r>
      <w:r w:rsidRPr="0013668D">
        <w:rPr>
          <w:rFonts w:eastAsia="Times New Roman" w:cs="Times New Roman"/>
          <w:sz w:val="16"/>
          <w:szCs w:val="16"/>
        </w:rPr>
        <w:t>Once categorized as such, the strike was deemed, ipso facto, illegal per se.</w:t>
      </w:r>
      <w:r w:rsidRPr="0013668D">
        <w:rPr>
          <w:rFonts w:eastAsia="Times New Roman" w:cs="Times New Roman"/>
          <w:position w:val="8"/>
          <w:sz w:val="16"/>
          <w:szCs w:val="16"/>
        </w:rPr>
        <w:t xml:space="preserve">70 </w:t>
      </w:r>
      <w:r w:rsidRPr="0013668D">
        <w:rPr>
          <w:rFonts w:eastAsia="Times New Roman" w:cs="Times New Roman"/>
          <w:sz w:val="16"/>
          <w:szCs w:val="16"/>
        </w:rPr>
        <w:t xml:space="preserve">The fact that the boycotters clearly wielded no market power was irrelevant. The fact that the supposed “victim” had actively encouraged the strike was irrelevant. The fact that the strike benefited indigent defendants, many of whom were people of color who had endured decades of structural racism, was irrelevant. This was not antitrust’s finest hour. </w:t>
      </w:r>
    </w:p>
    <w:p w14:paraId="2BC9BB65" w14:textId="77777777" w:rsidR="00E955E9" w:rsidRPr="0013668D" w:rsidRDefault="00E955E9" w:rsidP="00E955E9">
      <w:pPr>
        <w:spacing w:before="100" w:beforeAutospacing="1" w:after="100" w:afterAutospacing="1"/>
        <w:rPr>
          <w:rFonts w:eastAsia="Times New Roman" w:cs="Times New Roman"/>
        </w:rPr>
      </w:pPr>
      <w:r w:rsidRPr="0013668D">
        <w:rPr>
          <w:rFonts w:eastAsia="Times New Roman" w:cs="Times New Roman"/>
          <w:i/>
          <w:iCs/>
        </w:rPr>
        <w:t xml:space="preserve">C. Which Path Have We Taken? The Promise and Pitfalls of </w:t>
      </w:r>
      <w:r w:rsidRPr="0013668D">
        <w:rPr>
          <w:rFonts w:eastAsia="Times New Roman" w:cs="Times New Roman"/>
        </w:rPr>
        <w:t xml:space="preserve">Ohio v. AmEx </w:t>
      </w:r>
    </w:p>
    <w:p w14:paraId="7526D4E6" w14:textId="77777777" w:rsidR="00E955E9" w:rsidRPr="0013668D" w:rsidRDefault="00E955E9" w:rsidP="00E955E9">
      <w:pPr>
        <w:spacing w:before="100" w:beforeAutospacing="1" w:after="100" w:afterAutospacing="1"/>
        <w:rPr>
          <w:rFonts w:eastAsia="Times New Roman" w:cs="Times New Roman"/>
          <w:sz w:val="16"/>
          <w:szCs w:val="16"/>
        </w:rPr>
      </w:pPr>
      <w:r w:rsidRPr="0013668D">
        <w:rPr>
          <w:rFonts w:eastAsia="Times New Roman" w:cs="Times New Roman"/>
          <w:sz w:val="16"/>
          <w:szCs w:val="16"/>
        </w:rPr>
        <w:t xml:space="preserve">These bookends of the 1980s—Knights of the KKK and Superior Court Trial Lawyers—suggest divergent approaches to the question of how to administer the antitrust laws. Which path has the contemporary antitrust enterprise pursued? The highest profile case of the past decade, Ohio v. AmEx, suggests both room for hope and reason for concern. </w:t>
      </w:r>
    </w:p>
    <w:p w14:paraId="6DC27922" w14:textId="77777777" w:rsidR="00E955E9" w:rsidRPr="004A5F5D" w:rsidRDefault="00E955E9" w:rsidP="00E955E9">
      <w:pPr>
        <w:pStyle w:val="NormalWeb"/>
        <w:rPr>
          <w:sz w:val="16"/>
          <w:szCs w:val="16"/>
        </w:rPr>
      </w:pPr>
      <w:r w:rsidRPr="0013668D">
        <w:rPr>
          <w:sz w:val="16"/>
          <w:szCs w:val="16"/>
        </w:rPr>
        <w:t>AmEx began as a suit by the U.S. Department of Justice Antitrust Division against the three largest credit- card companies, Visa, AmEx, and MasterCard.</w:t>
      </w:r>
      <w:r w:rsidRPr="0013668D">
        <w:rPr>
          <w:position w:val="8"/>
          <w:sz w:val="16"/>
          <w:szCs w:val="16"/>
        </w:rPr>
        <w:t xml:space="preserve">71 </w:t>
      </w:r>
      <w:r w:rsidRPr="0013668D">
        <w:rPr>
          <w:sz w:val="16"/>
          <w:szCs w:val="16"/>
        </w:rPr>
        <w:t>The suit sought to enjoin “no-steering” rules contractually imposed by networks on all card-accepting merchants.</w:t>
      </w:r>
      <w:r w:rsidRPr="0013668D">
        <w:rPr>
          <w:position w:val="8"/>
          <w:sz w:val="16"/>
          <w:szCs w:val="16"/>
        </w:rPr>
        <w:t xml:space="preserve">72 </w:t>
      </w:r>
      <w:r w:rsidRPr="0013668D">
        <w:rPr>
          <w:sz w:val="16"/>
          <w:szCs w:val="16"/>
        </w:rPr>
        <w:t xml:space="preserve">In general, the challenged rules forbid merchants </w:t>
      </w:r>
      <w:r w:rsidRPr="004A5F5D">
        <w:rPr>
          <w:sz w:val="16"/>
          <w:szCs w:val="16"/>
        </w:rPr>
        <w:t>from presenting any particular credit network in a unique or differentiated way to their customers. Thus, for example, merchants cannot offer discounts for using a particular brand of card, tell customers “We prefer” a certain card, or inform customers of the costs associated with each brand.</w:t>
      </w:r>
      <w:r w:rsidRPr="004A5F5D">
        <w:rPr>
          <w:position w:val="8"/>
          <w:sz w:val="16"/>
          <w:szCs w:val="16"/>
        </w:rPr>
        <w:t xml:space="preserve">73 </w:t>
      </w:r>
      <w:r w:rsidRPr="004A5F5D">
        <w:rPr>
          <w:sz w:val="16"/>
          <w:szCs w:val="16"/>
        </w:rPr>
        <w:t>Visa and MasterCard quickly settled, but AmEx—which charged the highest merchant fees—fought to keep its rules in place.</w:t>
      </w:r>
      <w:r w:rsidRPr="004A5F5D">
        <w:rPr>
          <w:position w:val="8"/>
          <w:sz w:val="16"/>
          <w:szCs w:val="16"/>
        </w:rPr>
        <w:t xml:space="preserve">74 </w:t>
      </w:r>
    </w:p>
    <w:p w14:paraId="58ADF7AC" w14:textId="77777777" w:rsidR="00E955E9" w:rsidRPr="00D510CF" w:rsidRDefault="00E955E9" w:rsidP="00E955E9">
      <w:pPr>
        <w:spacing w:before="100" w:beforeAutospacing="1" w:after="100" w:afterAutospacing="1"/>
        <w:rPr>
          <w:rFonts w:eastAsia="Times New Roman" w:cs="Times New Roman"/>
          <w:sz w:val="16"/>
          <w:szCs w:val="16"/>
        </w:rPr>
      </w:pPr>
      <w:r w:rsidRPr="00D510CF">
        <w:rPr>
          <w:rFonts w:eastAsia="Times New Roman" w:cs="Times New Roman"/>
          <w:sz w:val="16"/>
          <w:szCs w:val="16"/>
        </w:rPr>
        <w:t>At trial, the Antitrust Division proved that AmEx’s no-steering rules had stifled competition and increased card acceptance prices across all networks.</w:t>
      </w:r>
      <w:r w:rsidRPr="00D510CF">
        <w:rPr>
          <w:rFonts w:eastAsia="Times New Roman" w:cs="Times New Roman"/>
          <w:position w:val="8"/>
          <w:sz w:val="16"/>
          <w:szCs w:val="16"/>
        </w:rPr>
        <w:t xml:space="preserve">75 </w:t>
      </w:r>
      <w:r w:rsidRPr="00D510CF">
        <w:rPr>
          <w:rFonts w:eastAsia="Times New Roman" w:cs="Times New Roman"/>
          <w:sz w:val="16"/>
          <w:szCs w:val="16"/>
        </w:rPr>
        <w:t>Merchants, in turn, passed along whatever costs they could to their customers via across-the-board retail price increases.</w:t>
      </w:r>
      <w:r w:rsidRPr="00D510CF">
        <w:rPr>
          <w:rFonts w:eastAsia="Times New Roman" w:cs="Times New Roman"/>
          <w:position w:val="8"/>
          <w:sz w:val="16"/>
          <w:szCs w:val="16"/>
        </w:rPr>
        <w:t xml:space="preserve">76 </w:t>
      </w:r>
      <w:r w:rsidRPr="00D510CF">
        <w:rPr>
          <w:rFonts w:eastAsia="Times New Roman" w:cs="Times New Roman"/>
          <w:sz w:val="16"/>
          <w:szCs w:val="16"/>
        </w:rPr>
        <w:t>To its credit, the Division brought to the trial court’s attention one of the most unusual—and most pernicious—effects of AmEx’s rules. Because merchants cannot treat higher-cost cards differently, they must raise retail prices to all of their customers, including those who pay with cash, checks, money orders, and food stamps.</w:t>
      </w:r>
      <w:r w:rsidRPr="00D510CF">
        <w:rPr>
          <w:rFonts w:eastAsia="Times New Roman" w:cs="Times New Roman"/>
          <w:position w:val="8"/>
          <w:sz w:val="16"/>
          <w:szCs w:val="16"/>
        </w:rPr>
        <w:t xml:space="preserve">77 </w:t>
      </w:r>
      <w:r w:rsidRPr="00D510CF">
        <w:rPr>
          <w:rFonts w:eastAsia="Times New Roman" w:cs="Times New Roman"/>
          <w:sz w:val="16"/>
          <w:szCs w:val="16"/>
        </w:rPr>
        <w:t>Such customers tend to be far less wealthy than credit-cardholders, especially AmEx card- holders.</w:t>
      </w:r>
      <w:r w:rsidRPr="00D510CF">
        <w:rPr>
          <w:rFonts w:eastAsia="Times New Roman" w:cs="Times New Roman"/>
          <w:position w:val="8"/>
          <w:sz w:val="16"/>
          <w:szCs w:val="16"/>
        </w:rPr>
        <w:t xml:space="preserve">78 </w:t>
      </w:r>
      <w:r w:rsidRPr="00D510CF">
        <w:rPr>
          <w:rFonts w:eastAsia="Times New Roman" w:cs="Times New Roman"/>
          <w:sz w:val="16"/>
          <w:szCs w:val="16"/>
        </w:rPr>
        <w:t>AmEx passes some, though not all, of its supracompetitive merchant fees through to its own cardholders in the form of cardmember rewards. In other words, AmEx’s rules force the least wealthy members of society to fund lavish travel points and perks for the most affluent.</w:t>
      </w:r>
      <w:r w:rsidRPr="00D510CF">
        <w:rPr>
          <w:rFonts w:eastAsia="Times New Roman" w:cs="Times New Roman"/>
          <w:position w:val="8"/>
          <w:sz w:val="16"/>
          <w:szCs w:val="16"/>
        </w:rPr>
        <w:t xml:space="preserve">79 </w:t>
      </w:r>
    </w:p>
    <w:p w14:paraId="25037819" w14:textId="77777777" w:rsidR="00E955E9" w:rsidRPr="00D510CF" w:rsidRDefault="00E955E9" w:rsidP="00E955E9">
      <w:pPr>
        <w:spacing w:before="100" w:beforeAutospacing="1" w:after="100" w:afterAutospacing="1"/>
        <w:rPr>
          <w:rFonts w:eastAsia="Times New Roman" w:cs="Times New Roman"/>
          <w:sz w:val="16"/>
          <w:szCs w:val="16"/>
        </w:rPr>
      </w:pPr>
      <w:r w:rsidRPr="00D510CF">
        <w:rPr>
          <w:rFonts w:eastAsia="Times New Roman" w:cs="Times New Roman"/>
          <w:sz w:val="16"/>
          <w:szCs w:val="16"/>
        </w:rPr>
        <w:t>In a careful, well-reasoned decision, the trial court held that AmEx’s rules were unreasonable restraints of trade. Judge Garaufis’s opinion resisted easy formalizing and conclusory reasoning. The agreements at issue were between trading partners, not direct competitors. Yet, as Garaufis explained, AmEx’s rules did not “fit neatly into the standard taxonomy” of vertical versus horizontal restraints.</w:t>
      </w:r>
      <w:r w:rsidRPr="00D510CF">
        <w:rPr>
          <w:rFonts w:eastAsia="Times New Roman" w:cs="Times New Roman"/>
          <w:position w:val="8"/>
          <w:sz w:val="16"/>
          <w:szCs w:val="16"/>
        </w:rPr>
        <w:t xml:space="preserve">80 </w:t>
      </w:r>
      <w:r w:rsidRPr="00D510CF">
        <w:rPr>
          <w:rFonts w:eastAsia="Times New Roman" w:cs="Times New Roman"/>
          <w:sz w:val="16"/>
          <w:szCs w:val="16"/>
        </w:rPr>
        <w:t>The challenged agreements themselves may have been “vertical,” but the effects on competition were horizontal.</w:t>
      </w:r>
      <w:r w:rsidRPr="00D510CF">
        <w:rPr>
          <w:rFonts w:eastAsia="Times New Roman" w:cs="Times New Roman"/>
          <w:position w:val="8"/>
          <w:sz w:val="16"/>
          <w:szCs w:val="16"/>
        </w:rPr>
        <w:t xml:space="preserve">81 </w:t>
      </w:r>
      <w:r w:rsidRPr="00D510CF">
        <w:rPr>
          <w:rFonts w:eastAsia="Times New Roman" w:cs="Times New Roman"/>
          <w:sz w:val="16"/>
          <w:szCs w:val="16"/>
        </w:rPr>
        <w:t>AmEx’s rules prevented its rivals from attracting additional business by offering lower prices or higher quality, as Discover learned in the 1990s.</w:t>
      </w:r>
      <w:r w:rsidRPr="00D510CF">
        <w:rPr>
          <w:rFonts w:eastAsia="Times New Roman" w:cs="Times New Roman"/>
          <w:position w:val="8"/>
          <w:sz w:val="16"/>
          <w:szCs w:val="16"/>
        </w:rPr>
        <w:t xml:space="preserve">82 </w:t>
      </w:r>
    </w:p>
    <w:p w14:paraId="11231F2B" w14:textId="77777777" w:rsidR="00E955E9" w:rsidRPr="00D510CF" w:rsidRDefault="00E955E9" w:rsidP="00E955E9">
      <w:pPr>
        <w:spacing w:before="100" w:beforeAutospacing="1" w:after="100" w:afterAutospacing="1"/>
        <w:rPr>
          <w:rFonts w:eastAsia="Times New Roman" w:cs="Times New Roman"/>
          <w:sz w:val="16"/>
          <w:szCs w:val="16"/>
        </w:rPr>
      </w:pPr>
      <w:r w:rsidRPr="00D510CF">
        <w:rPr>
          <w:rFonts w:eastAsia="Times New Roman" w:cs="Times New Roman"/>
          <w:sz w:val="16"/>
          <w:szCs w:val="16"/>
        </w:rPr>
        <w:t xml:space="preserve">As to effects, the court did not insist on a showing of any particular type of harm. Instead, it found that AmEx’s rules cause a wide variety of harms, including higher card acceptance costs for merchants, higher retail prices for consumers, and stifled innovation. The court also found the regressive forced- subsidization effect to be anticompetitive: </w:t>
      </w:r>
    </w:p>
    <w:p w14:paraId="0B6F5E0F" w14:textId="77777777" w:rsidR="00E955E9" w:rsidRPr="004A5F5D" w:rsidRDefault="00E955E9" w:rsidP="00E955E9">
      <w:pPr>
        <w:spacing w:before="100" w:beforeAutospacing="1" w:after="100" w:afterAutospacing="1"/>
        <w:ind w:left="1440"/>
        <w:rPr>
          <w:rFonts w:eastAsia="Times New Roman" w:cs="Times New Roman"/>
          <w:sz w:val="16"/>
          <w:szCs w:val="16"/>
        </w:rPr>
      </w:pPr>
      <w:r w:rsidRPr="00D510CF">
        <w:rPr>
          <w:rFonts w:eastAsia="Times New Roman" w:cs="Times New Roman"/>
          <w:sz w:val="16"/>
          <w:szCs w:val="16"/>
        </w:rPr>
        <w:t>[A] lower-income shopper who pays for his or her groceries with cash or through Electronic Benefit Transfer . . . is subsidizing, for example, the cost of the premium rewards conferred by American Express on its relatively small, affluent cardholder base in the form of higher retail prices. The court views this externality as another anticompetitive effect of Defendants’ [rules].</w:t>
      </w:r>
      <w:r w:rsidRPr="00D510CF">
        <w:rPr>
          <w:rFonts w:eastAsia="Times New Roman" w:cs="Times New Roman"/>
          <w:position w:val="8"/>
          <w:sz w:val="16"/>
          <w:szCs w:val="16"/>
        </w:rPr>
        <w:t xml:space="preserve">83 </w:t>
      </w:r>
    </w:p>
    <w:p w14:paraId="4A782A15" w14:textId="77777777" w:rsidR="00E955E9" w:rsidRPr="00D510CF" w:rsidRDefault="00E955E9" w:rsidP="00E955E9">
      <w:pPr>
        <w:spacing w:before="100" w:beforeAutospacing="1" w:after="100" w:afterAutospacing="1"/>
        <w:rPr>
          <w:rFonts w:eastAsia="Times New Roman" w:cs="Times New Roman"/>
          <w:sz w:val="16"/>
          <w:szCs w:val="16"/>
        </w:rPr>
      </w:pPr>
      <w:r w:rsidRPr="00D510CF">
        <w:rPr>
          <w:rFonts w:eastAsia="Times New Roman" w:cs="Times New Roman"/>
          <w:sz w:val="16"/>
          <w:szCs w:val="16"/>
        </w:rPr>
        <w:t xml:space="preserve">This particular effect technically occurred outside the relevant market (“general-purpose credit and charge card network services”). Again, however, the court refused to allow an artificial construct— market definition—to distract from actual analysis of real-world effects. </w:t>
      </w:r>
    </w:p>
    <w:p w14:paraId="7EF35026" w14:textId="77777777" w:rsidR="00E955E9" w:rsidRPr="00D510CF" w:rsidRDefault="00E955E9" w:rsidP="00E955E9">
      <w:pPr>
        <w:spacing w:before="100" w:beforeAutospacing="1" w:after="100" w:afterAutospacing="1"/>
        <w:rPr>
          <w:rStyle w:val="StyleUnderline"/>
        </w:rPr>
      </w:pPr>
      <w:r w:rsidRPr="00D510CF">
        <w:rPr>
          <w:rStyle w:val="StyleUnderline"/>
        </w:rPr>
        <w:t xml:space="preserve">The AmEx litigation thus yielded two bright spots: the Antitrust Division’s decision to bring the case and Judge Garaufis’s sophisticated decision. Both closely attended to structural power and inequity. Like Knights of the KKK, these were examples of antitrust directly confronting a power imbalance and seeking to redress its harmful effects. </w:t>
      </w:r>
    </w:p>
    <w:p w14:paraId="5756D0EB" w14:textId="77777777" w:rsidR="00E955E9" w:rsidRPr="00D510CF" w:rsidRDefault="00E955E9" w:rsidP="00E955E9">
      <w:pPr>
        <w:spacing w:before="100" w:beforeAutospacing="1" w:after="100" w:afterAutospacing="1"/>
        <w:rPr>
          <w:rFonts w:eastAsia="Times New Roman" w:cs="Times New Roman"/>
          <w:sz w:val="16"/>
          <w:szCs w:val="16"/>
        </w:rPr>
      </w:pPr>
      <w:r w:rsidRPr="00D510CF">
        <w:rPr>
          <w:rFonts w:eastAsia="Times New Roman" w:cs="Times New Roman"/>
          <w:sz w:val="16"/>
          <w:szCs w:val="16"/>
        </w:rPr>
        <w:t>But that success was short-lived. On appeal, the Second Circuit issued a sloppily reasoned decision for the defendant. (During oral arguments, one of the judges implied that the relevant market must also include cardholders because he personally received frequent credit card applications in the mail.</w:t>
      </w:r>
      <w:r w:rsidRPr="00D510CF">
        <w:rPr>
          <w:rFonts w:eastAsia="Times New Roman" w:cs="Times New Roman"/>
          <w:position w:val="8"/>
          <w:sz w:val="16"/>
          <w:szCs w:val="16"/>
        </w:rPr>
        <w:t>84</w:t>
      </w:r>
      <w:r w:rsidRPr="00D510CF">
        <w:rPr>
          <w:rFonts w:eastAsia="Times New Roman" w:cs="Times New Roman"/>
          <w:sz w:val="16"/>
          <w:szCs w:val="16"/>
        </w:rPr>
        <w:t xml:space="preserve">) A disappointed Antitrust Division decided not to pursue the case further. A group of states led by Ohio, however, proceeded to appeal to the U.S. Supreme Court. </w:t>
      </w:r>
    </w:p>
    <w:p w14:paraId="38999ED0" w14:textId="77777777" w:rsidR="00E955E9" w:rsidRPr="00D510CF" w:rsidRDefault="00E955E9" w:rsidP="00E955E9">
      <w:pPr>
        <w:spacing w:before="100" w:beforeAutospacing="1" w:after="100" w:afterAutospacing="1"/>
        <w:rPr>
          <w:rFonts w:eastAsia="Times New Roman" w:cs="Times New Roman"/>
          <w:sz w:val="16"/>
          <w:szCs w:val="16"/>
        </w:rPr>
      </w:pPr>
      <w:r w:rsidRPr="00D510CF">
        <w:rPr>
          <w:rFonts w:eastAsia="Times New Roman" w:cs="Times New Roman"/>
          <w:sz w:val="16"/>
          <w:szCs w:val="16"/>
        </w:rPr>
        <w:t>The majority opinion in Ohio v. AmEx carries all of the hallmarks of bad antitrust analysis, and poor-quality appellate review more generally.</w:t>
      </w:r>
      <w:r w:rsidRPr="00D510CF">
        <w:rPr>
          <w:rFonts w:eastAsia="Times New Roman" w:cs="Times New Roman"/>
          <w:position w:val="8"/>
          <w:sz w:val="16"/>
          <w:szCs w:val="16"/>
        </w:rPr>
        <w:t xml:space="preserve">85 </w:t>
      </w:r>
      <w:r w:rsidRPr="00D510CF">
        <w:rPr>
          <w:rFonts w:eastAsia="Times New Roman" w:cs="Times New Roman"/>
          <w:sz w:val="16"/>
          <w:szCs w:val="16"/>
        </w:rPr>
        <w:t>It placed enormous weight on the “vertical vs. horizontal” dichotomy without appearing to recognize the horizontal nature of the restraints’ effects.</w:t>
      </w:r>
      <w:r w:rsidRPr="00D510CF">
        <w:rPr>
          <w:rFonts w:eastAsia="Times New Roman" w:cs="Times New Roman"/>
          <w:position w:val="8"/>
          <w:sz w:val="16"/>
          <w:szCs w:val="16"/>
        </w:rPr>
        <w:t xml:space="preserve">86 </w:t>
      </w:r>
      <w:r w:rsidRPr="00D510CF">
        <w:rPr>
          <w:rFonts w:eastAsia="Times New Roman" w:cs="Times New Roman"/>
          <w:sz w:val="16"/>
          <w:szCs w:val="16"/>
        </w:rPr>
        <w:t>Instead of analyzing the factual record before it, the majority simply ignored—and sometimes outright changed—inconvenient truths.</w:t>
      </w:r>
      <w:r w:rsidRPr="00D510CF">
        <w:rPr>
          <w:rFonts w:eastAsia="Times New Roman" w:cs="Times New Roman"/>
          <w:position w:val="8"/>
          <w:sz w:val="16"/>
          <w:szCs w:val="16"/>
        </w:rPr>
        <w:t xml:space="preserve">87 </w:t>
      </w:r>
      <w:r w:rsidRPr="00D510CF">
        <w:rPr>
          <w:rFonts w:eastAsia="Times New Roman" w:cs="Times New Roman"/>
          <w:sz w:val="16"/>
          <w:szCs w:val="16"/>
        </w:rPr>
        <w:t>Instead of evaluating the relevant effects, the majority insisted on proof of one particular type of effect: an output reduction.</w:t>
      </w:r>
      <w:r w:rsidRPr="00D510CF">
        <w:rPr>
          <w:rFonts w:eastAsia="Times New Roman" w:cs="Times New Roman"/>
          <w:position w:val="8"/>
          <w:sz w:val="16"/>
          <w:szCs w:val="16"/>
        </w:rPr>
        <w:t xml:space="preserve">88 </w:t>
      </w:r>
      <w:r w:rsidRPr="00D510CF">
        <w:rPr>
          <w:rFonts w:eastAsia="Times New Roman" w:cs="Times New Roman"/>
          <w:sz w:val="16"/>
          <w:szCs w:val="16"/>
        </w:rPr>
        <w:t>As to the regressive forced-subsidization effect—which was, again, part of the factual record—the majority opinion was silent. Instead, the majority conjured up a novel effect, positing without support the idea that AmEx’s restraints were actually beneficial for “low-income customers.”</w:t>
      </w:r>
      <w:r w:rsidRPr="00D510CF">
        <w:rPr>
          <w:rFonts w:eastAsia="Times New Roman" w:cs="Times New Roman"/>
          <w:position w:val="8"/>
          <w:sz w:val="16"/>
          <w:szCs w:val="16"/>
        </w:rPr>
        <w:t xml:space="preserve">89 </w:t>
      </w:r>
    </w:p>
    <w:p w14:paraId="786E6A6D" w14:textId="77777777" w:rsidR="00E955E9" w:rsidRPr="00D510CF" w:rsidRDefault="00E955E9" w:rsidP="00E955E9">
      <w:pPr>
        <w:spacing w:before="100" w:beforeAutospacing="1" w:after="100" w:afterAutospacing="1"/>
        <w:rPr>
          <w:rFonts w:eastAsia="Times New Roman" w:cs="Times New Roman"/>
          <w:sz w:val="12"/>
        </w:rPr>
      </w:pPr>
      <w:r w:rsidRPr="00D510CF">
        <w:rPr>
          <w:rStyle w:val="StyleUnderline"/>
        </w:rPr>
        <w:t>Today, the widely felt and regressive effects of AmEx’s rules continue unabated. Given the racialized nature of wealth and income inequality in the United States,</w:t>
      </w:r>
      <w:r w:rsidRPr="00D510CF">
        <w:rPr>
          <w:rFonts w:eastAsia="Times New Roman" w:cs="Times New Roman"/>
          <w:position w:val="8"/>
          <w:sz w:val="12"/>
          <w:szCs w:val="14"/>
        </w:rPr>
        <w:t xml:space="preserve">90 </w:t>
      </w:r>
      <w:r w:rsidRPr="00D510CF">
        <w:rPr>
          <w:rStyle w:val="StyleUnderline"/>
        </w:rPr>
        <w:t>those effects contribute to historically rooted structural inequity. A case that had begun so promisingly ended in ignominy</w:t>
      </w:r>
      <w:r w:rsidRPr="00D510CF">
        <w:rPr>
          <w:rFonts w:eastAsia="Times New Roman" w:cs="Times New Roman"/>
          <w:sz w:val="12"/>
          <w:szCs w:val="20"/>
        </w:rPr>
        <w:t xml:space="preserve">—after something of a zenith at the trial-court level, </w:t>
      </w:r>
      <w:r w:rsidRPr="00D510CF">
        <w:rPr>
          <w:rStyle w:val="StyleUnderline"/>
        </w:rPr>
        <w:t>AmEx now stands as a nadir of modern antitrust.</w:t>
      </w:r>
      <w:r w:rsidRPr="00D510CF">
        <w:rPr>
          <w:rFonts w:eastAsia="Times New Roman" w:cs="Times New Roman"/>
          <w:sz w:val="12"/>
          <w:szCs w:val="20"/>
        </w:rPr>
        <w:t xml:space="preserve"> </w:t>
      </w:r>
    </w:p>
    <w:p w14:paraId="3EF5C1C5" w14:textId="77777777" w:rsidR="00E955E9" w:rsidRPr="0085794F" w:rsidRDefault="00E955E9" w:rsidP="00E955E9">
      <w:pPr>
        <w:spacing w:before="100" w:beforeAutospacing="1" w:after="100" w:afterAutospacing="1"/>
        <w:rPr>
          <w:rStyle w:val="Emphasis"/>
        </w:rPr>
      </w:pPr>
      <w:r w:rsidRPr="0085794F">
        <w:rPr>
          <w:rStyle w:val="Emphasis"/>
        </w:rPr>
        <w:t xml:space="preserve">D. A Path Forward </w:t>
      </w:r>
    </w:p>
    <w:p w14:paraId="75178B3D" w14:textId="77777777" w:rsidR="00E955E9" w:rsidRPr="004A5F5D" w:rsidRDefault="00E955E9" w:rsidP="00E955E9">
      <w:pPr>
        <w:pStyle w:val="NormalWeb"/>
        <w:rPr>
          <w:sz w:val="16"/>
          <w:szCs w:val="20"/>
        </w:rPr>
      </w:pPr>
      <w:r w:rsidRPr="0085794F">
        <w:rPr>
          <w:sz w:val="16"/>
          <w:szCs w:val="20"/>
        </w:rPr>
        <w:t xml:space="preserve">As bookends for the turbulent 1980s, Knights of the KKK and SCTLA represent two paths for antitrust. AmEx offers a contemporary view of what traveling each of those paths can look like. </w:t>
      </w:r>
      <w:r w:rsidRPr="0085794F">
        <w:rPr>
          <w:rStyle w:val="StyleUnderline"/>
        </w:rPr>
        <w:t xml:space="preserve">The </w:t>
      </w:r>
      <w:r w:rsidRPr="0085794F">
        <w:rPr>
          <w:rStyle w:val="StyleUnderline"/>
          <w:highlight w:val="green"/>
        </w:rPr>
        <w:t>antitrust</w:t>
      </w:r>
      <w:r w:rsidRPr="0085794F">
        <w:rPr>
          <w:rStyle w:val="StyleUnderline"/>
        </w:rPr>
        <w:t xml:space="preserve"> enterprise </w:t>
      </w:r>
      <w:r w:rsidRPr="0085794F">
        <w:rPr>
          <w:rStyle w:val="StyleUnderline"/>
          <w:highlight w:val="green"/>
        </w:rPr>
        <w:t xml:space="preserve">might take a </w:t>
      </w:r>
      <w:r w:rsidRPr="0085794F">
        <w:rPr>
          <w:rStyle w:val="Emphasis"/>
          <w:highlight w:val="green"/>
        </w:rPr>
        <w:t>flexible approach, cognizant of</w:t>
      </w:r>
      <w:r w:rsidRPr="0085794F">
        <w:rPr>
          <w:rStyle w:val="StyleUnderline"/>
        </w:rPr>
        <w:t xml:space="preserve"> real-world </w:t>
      </w:r>
      <w:r w:rsidRPr="0085794F">
        <w:rPr>
          <w:rStyle w:val="Emphasis"/>
          <w:highlight w:val="green"/>
        </w:rPr>
        <w:t>power structures</w:t>
      </w:r>
      <w:r w:rsidRPr="0085794F">
        <w:rPr>
          <w:rStyle w:val="StyleUnderline"/>
        </w:rPr>
        <w:t xml:space="preserve">, always </w:t>
      </w:r>
      <w:r w:rsidRPr="0085794F">
        <w:rPr>
          <w:rStyle w:val="Emphasis"/>
          <w:highlight w:val="green"/>
        </w:rPr>
        <w:t>seeking to protect</w:t>
      </w:r>
      <w:r w:rsidRPr="0085794F">
        <w:rPr>
          <w:rStyle w:val="Emphasis"/>
        </w:rPr>
        <w:t xml:space="preserve"> </w:t>
      </w:r>
      <w:r w:rsidRPr="0085794F">
        <w:rPr>
          <w:rStyle w:val="Emphasis"/>
          <w:highlight w:val="green"/>
        </w:rPr>
        <w:t>the</w:t>
      </w:r>
      <w:r w:rsidRPr="0085794F">
        <w:rPr>
          <w:rStyle w:val="StyleUnderline"/>
        </w:rPr>
        <w:t xml:space="preserve"> relatively </w:t>
      </w:r>
      <w:r w:rsidRPr="0085794F">
        <w:rPr>
          <w:rStyle w:val="Emphasis"/>
          <w:highlight w:val="green"/>
        </w:rPr>
        <w:t>powerless</w:t>
      </w:r>
      <w:r w:rsidRPr="0085794F">
        <w:rPr>
          <w:rStyle w:val="Emphasis"/>
        </w:rPr>
        <w:t xml:space="preserve"> </w:t>
      </w:r>
      <w:r w:rsidRPr="0085794F">
        <w:rPr>
          <w:rStyle w:val="StyleUnderline"/>
        </w:rPr>
        <w:t xml:space="preserve">against the </w:t>
      </w:r>
      <w:r w:rsidRPr="0085794F">
        <w:rPr>
          <w:rStyle w:val="Emphasis"/>
        </w:rPr>
        <w:t>more powerful</w:t>
      </w:r>
      <w:r w:rsidRPr="0085794F">
        <w:rPr>
          <w:rStyle w:val="StyleUnderline"/>
        </w:rPr>
        <w:t xml:space="preserve">. </w:t>
      </w:r>
      <w:r w:rsidRPr="0085794F">
        <w:rPr>
          <w:rStyle w:val="StyleUnderline"/>
          <w:highlight w:val="green"/>
        </w:rPr>
        <w:t>On the other hand, antitrust might ossify</w:t>
      </w:r>
      <w:r w:rsidRPr="0085794F">
        <w:rPr>
          <w:rStyle w:val="StyleUnderline"/>
        </w:rPr>
        <w:t xml:space="preserve">, placing more weight on assigning categorical labels than on assessing actual effects and narrowing the </w:t>
      </w:r>
      <w:r w:rsidRPr="007C15A0">
        <w:rPr>
          <w:rStyle w:val="StyleUnderline"/>
        </w:rPr>
        <w:t>analytical lens until concentrated power</w:t>
      </w:r>
      <w:r w:rsidRPr="004A5F5D">
        <w:rPr>
          <w:sz w:val="16"/>
          <w:szCs w:val="20"/>
        </w:rPr>
        <w:t>—antitrust law’s raison d’eˆtre</w:t>
      </w:r>
      <w:r w:rsidRPr="004A5F5D">
        <w:rPr>
          <w:position w:val="8"/>
          <w:sz w:val="16"/>
          <w:szCs w:val="14"/>
        </w:rPr>
        <w:t>91</w:t>
      </w:r>
      <w:r w:rsidRPr="004A5F5D">
        <w:rPr>
          <w:sz w:val="16"/>
          <w:szCs w:val="20"/>
        </w:rPr>
        <w:t xml:space="preserve">—becomes largely irrelevant. Cases like SCTLA and AmEx, though troubling, may nonetheless offer useful insights. </w:t>
      </w:r>
      <w:r w:rsidRPr="00317AD2">
        <w:rPr>
          <w:rStyle w:val="Emphasis"/>
          <w:highlight w:val="green"/>
        </w:rPr>
        <w:t>Set upon the right path</w:t>
      </w:r>
      <w:r w:rsidRPr="00317AD2">
        <w:rPr>
          <w:rStyle w:val="StyleUnderline"/>
          <w:highlight w:val="green"/>
        </w:rPr>
        <w:t xml:space="preserve">, antitrust can serve as a </w:t>
      </w:r>
      <w:r w:rsidRPr="00317AD2">
        <w:rPr>
          <w:rStyle w:val="Emphasis"/>
          <w:highlight w:val="green"/>
        </w:rPr>
        <w:t>useful tool</w:t>
      </w:r>
      <w:r w:rsidRPr="00317AD2">
        <w:rPr>
          <w:rStyle w:val="StyleUnderline"/>
          <w:highlight w:val="green"/>
        </w:rPr>
        <w:t xml:space="preserve"> in</w:t>
      </w:r>
      <w:r w:rsidRPr="00317AD2">
        <w:rPr>
          <w:rStyle w:val="StyleUnderline"/>
        </w:rPr>
        <w:t xml:space="preserve"> moving toward </w:t>
      </w:r>
      <w:r w:rsidRPr="00317AD2">
        <w:rPr>
          <w:rStyle w:val="Emphasis"/>
          <w:highlight w:val="green"/>
        </w:rPr>
        <w:t>a more just society</w:t>
      </w:r>
      <w:r w:rsidRPr="00317AD2">
        <w:rPr>
          <w:rStyle w:val="StyleUnderline"/>
        </w:rPr>
        <w:t>.</w:t>
      </w:r>
      <w:r w:rsidRPr="004A5F5D">
        <w:rPr>
          <w:sz w:val="16"/>
          <w:szCs w:val="20"/>
        </w:rPr>
        <w:t xml:space="preserve"> Toward that end, </w:t>
      </w:r>
      <w:r w:rsidRPr="0085794F">
        <w:rPr>
          <w:sz w:val="16"/>
          <w:szCs w:val="20"/>
        </w:rPr>
        <w:t>four normative suggestions follow.</w:t>
      </w:r>
    </w:p>
    <w:p w14:paraId="234599D9" w14:textId="77777777" w:rsidR="00E955E9" w:rsidRPr="0085794F" w:rsidRDefault="00E955E9" w:rsidP="00E955E9">
      <w:pPr>
        <w:pStyle w:val="NormalWeb"/>
        <w:rPr>
          <w:sz w:val="16"/>
          <w:szCs w:val="16"/>
        </w:rPr>
      </w:pPr>
      <w:r w:rsidRPr="0085794F">
        <w:rPr>
          <w:sz w:val="16"/>
          <w:szCs w:val="16"/>
        </w:rPr>
        <w:t>First, do not place undue weight on the “horizontal versus vertical” distinction. Some horizontal restraints are harmful, but not every horizontal agreement deserves hasty condemnation. The SCTLA majority allowed a label (“horizontal”) to obscure a lack of power. Similarly, Justice Thomas’s defendant-friendly reasoning in AmEx hinged in part on his statement that “vertical restraints are different” from horizontal ones.</w:t>
      </w:r>
      <w:r w:rsidRPr="0085794F">
        <w:rPr>
          <w:position w:val="8"/>
          <w:sz w:val="16"/>
          <w:szCs w:val="16"/>
        </w:rPr>
        <w:t xml:space="preserve">92 </w:t>
      </w:r>
      <w:r w:rsidRPr="0085794F">
        <w:rPr>
          <w:sz w:val="16"/>
          <w:szCs w:val="16"/>
        </w:rPr>
        <w:t>But such broad pronouncements elide the fact that vertical restraints—like the ones at issue in AmEx—can cause effects identical to those caused by harmful horizontal restraints.</w:t>
      </w:r>
      <w:r w:rsidRPr="0085794F">
        <w:rPr>
          <w:position w:val="8"/>
          <w:sz w:val="16"/>
          <w:szCs w:val="16"/>
        </w:rPr>
        <w:t xml:space="preserve">93 </w:t>
      </w:r>
    </w:p>
    <w:p w14:paraId="402BE8E2" w14:textId="77777777" w:rsidR="00E955E9" w:rsidRPr="0085794F" w:rsidRDefault="00E955E9" w:rsidP="00E955E9">
      <w:pPr>
        <w:spacing w:before="100" w:beforeAutospacing="1" w:after="100" w:afterAutospacing="1"/>
        <w:rPr>
          <w:rFonts w:eastAsia="Times New Roman" w:cs="Times New Roman"/>
          <w:sz w:val="16"/>
          <w:szCs w:val="16"/>
        </w:rPr>
      </w:pPr>
      <w:r w:rsidRPr="0085794F">
        <w:rPr>
          <w:rFonts w:eastAsia="Times New Roman" w:cs="Times New Roman"/>
          <w:sz w:val="16"/>
          <w:szCs w:val="16"/>
        </w:rPr>
        <w:t>Second, do not place undue weight on categorizing conduct as “price-fixing,” “a restraint on output,” and the like. A classification system can offer value. But, like any other tool, it can be pushed far beyond its usefulness. Labeling the lawyers’ strike “price-fixing” (or, alternatively, a “naked restraint on output”) was essentially the beginning and end of the SCTLA Court’s analysis. Yet not all price-setting agreements are equally likely to cause harm, as most of those very same Justices had previously recognized.</w:t>
      </w:r>
      <w:r w:rsidRPr="0085794F">
        <w:rPr>
          <w:rFonts w:eastAsia="Times New Roman" w:cs="Times New Roman"/>
          <w:position w:val="8"/>
          <w:sz w:val="16"/>
          <w:szCs w:val="16"/>
        </w:rPr>
        <w:t xml:space="preserve">94 </w:t>
      </w:r>
      <w:r w:rsidRPr="0085794F">
        <w:rPr>
          <w:rFonts w:eastAsia="Times New Roman" w:cs="Times New Roman"/>
          <w:sz w:val="16"/>
          <w:szCs w:val="16"/>
        </w:rPr>
        <w:t>A strike functions by temporarily disrupting the internal workings of a specific buyer of labor,</w:t>
      </w:r>
      <w:r w:rsidRPr="0085794F">
        <w:rPr>
          <w:rFonts w:eastAsia="Times New Roman" w:cs="Times New Roman"/>
          <w:position w:val="8"/>
          <w:sz w:val="16"/>
          <w:szCs w:val="16"/>
        </w:rPr>
        <w:t xml:space="preserve">95 </w:t>
      </w:r>
      <w:r w:rsidRPr="0085794F">
        <w:rPr>
          <w:rFonts w:eastAsia="Times New Roman" w:cs="Times New Roman"/>
          <w:sz w:val="16"/>
          <w:szCs w:val="16"/>
        </w:rPr>
        <w:t>whereas the archetypical price-fixing cartel agreement functions by indefinitely controlling the market for a product.</w:t>
      </w:r>
      <w:r w:rsidRPr="0085794F">
        <w:rPr>
          <w:rFonts w:eastAsia="Times New Roman" w:cs="Times New Roman"/>
          <w:position w:val="8"/>
          <w:sz w:val="16"/>
          <w:szCs w:val="16"/>
        </w:rPr>
        <w:t xml:space="preserve">96 </w:t>
      </w:r>
      <w:r w:rsidRPr="0085794F">
        <w:rPr>
          <w:rFonts w:eastAsia="Times New Roman" w:cs="Times New Roman"/>
          <w:sz w:val="16"/>
          <w:szCs w:val="16"/>
        </w:rPr>
        <w:t>From an economic perspective, it makes little sense to treat the two as analytically identical. Classification systems can obscure important nuance, in addition to posing the obvious risk of misclassification.</w:t>
      </w:r>
      <w:r w:rsidRPr="0085794F">
        <w:rPr>
          <w:rFonts w:eastAsia="Times New Roman" w:cs="Times New Roman"/>
          <w:position w:val="8"/>
          <w:sz w:val="16"/>
          <w:szCs w:val="16"/>
        </w:rPr>
        <w:t xml:space="preserve">97 </w:t>
      </w:r>
    </w:p>
    <w:p w14:paraId="6F91F1C7" w14:textId="77777777" w:rsidR="00E955E9" w:rsidRPr="004A5F5D" w:rsidRDefault="00E955E9" w:rsidP="00E955E9">
      <w:pPr>
        <w:pStyle w:val="NormalWeb"/>
        <w:rPr>
          <w:sz w:val="16"/>
          <w:szCs w:val="16"/>
        </w:rPr>
      </w:pPr>
      <w:r w:rsidRPr="0085794F">
        <w:rPr>
          <w:sz w:val="16"/>
          <w:szCs w:val="16"/>
        </w:rPr>
        <w:t>Third, do not artificially narrow the analytical lens by insisting on proof of a particular type of effect. Leading treatises,</w:t>
      </w:r>
      <w:r w:rsidRPr="0085794F">
        <w:rPr>
          <w:position w:val="8"/>
          <w:sz w:val="16"/>
          <w:szCs w:val="16"/>
        </w:rPr>
        <w:t xml:space="preserve">98 </w:t>
      </w:r>
      <w:r w:rsidRPr="0085794F">
        <w:rPr>
          <w:sz w:val="16"/>
          <w:szCs w:val="16"/>
        </w:rPr>
        <w:t>law-school casebooks,</w:t>
      </w:r>
      <w:r w:rsidRPr="0085794F">
        <w:rPr>
          <w:position w:val="8"/>
          <w:sz w:val="16"/>
          <w:szCs w:val="16"/>
        </w:rPr>
        <w:t xml:space="preserve">99 </w:t>
      </w:r>
      <w:r w:rsidRPr="0085794F">
        <w:rPr>
          <w:sz w:val="16"/>
          <w:szCs w:val="16"/>
        </w:rPr>
        <w:t>amicus briefs,</w:t>
      </w:r>
      <w:r w:rsidRPr="0085794F">
        <w:rPr>
          <w:position w:val="8"/>
          <w:sz w:val="16"/>
          <w:szCs w:val="16"/>
        </w:rPr>
        <w:t xml:space="preserve">100 </w:t>
      </w:r>
      <w:r w:rsidRPr="0085794F">
        <w:rPr>
          <w:sz w:val="16"/>
          <w:szCs w:val="16"/>
        </w:rPr>
        <w:t xml:space="preserve">and journal </w:t>
      </w:r>
      <w:r w:rsidRPr="004A5F5D">
        <w:rPr>
          <w:sz w:val="16"/>
          <w:szCs w:val="16"/>
        </w:rPr>
        <w:t>articles</w:t>
      </w:r>
      <w:r w:rsidRPr="004A5F5D">
        <w:rPr>
          <w:position w:val="8"/>
          <w:sz w:val="16"/>
          <w:szCs w:val="16"/>
        </w:rPr>
        <w:t xml:space="preserve">101 </w:t>
      </w:r>
      <w:r w:rsidRPr="004A5F5D">
        <w:rPr>
          <w:sz w:val="16"/>
          <w:szCs w:val="16"/>
        </w:rPr>
        <w:t>suggest that all of antitrust can be boiled down to simple analysis of output effects.</w:t>
      </w:r>
      <w:r w:rsidRPr="004A5F5D">
        <w:rPr>
          <w:position w:val="8"/>
          <w:sz w:val="16"/>
          <w:szCs w:val="16"/>
        </w:rPr>
        <w:t xml:space="preserve">102 </w:t>
      </w:r>
      <w:r w:rsidRPr="004A5F5D">
        <w:rPr>
          <w:sz w:val="16"/>
          <w:szCs w:val="16"/>
        </w:rPr>
        <w:t>As Bork put it, “The task of antitrust is to identify and prohibit those forms of behavior whose net effect is output restricting and hence detrimental.”</w:t>
      </w:r>
      <w:r w:rsidRPr="004A5F5D">
        <w:rPr>
          <w:position w:val="8"/>
          <w:sz w:val="16"/>
          <w:szCs w:val="16"/>
        </w:rPr>
        <w:t xml:space="preserve">103 </w:t>
      </w:r>
      <w:r w:rsidRPr="004A5F5D">
        <w:rPr>
          <w:sz w:val="16"/>
          <w:szCs w:val="16"/>
        </w:rPr>
        <w:t>Antitrust law’s output obsession may well have played a role in the SCTLA decision—recall the majority’s characterization of the strike as a “naked restraint on price and output.” The AmEx majority clearly fell into this trap, insisting that the plaintiffs demonstrate an output reduction despite abundant evidence of actual anticompetitive effects. This makes little analytical sense. Output reductions can be harmful or beneficial to consumers. Conduct can simultaneously push the output of multiple products in different directions. And anticompetitive conduct can be harmful without affecting output levels at all.</w:t>
      </w:r>
      <w:r w:rsidRPr="004A5F5D">
        <w:rPr>
          <w:position w:val="8"/>
          <w:sz w:val="16"/>
          <w:szCs w:val="16"/>
        </w:rPr>
        <w:t xml:space="preserve">104 </w:t>
      </w:r>
      <w:r w:rsidRPr="004A5F5D">
        <w:rPr>
          <w:sz w:val="16"/>
          <w:szCs w:val="16"/>
        </w:rPr>
        <w:t xml:space="preserve">All of this counsels against overreliance on a single type of effect. </w:t>
      </w:r>
    </w:p>
    <w:p w14:paraId="4CF54AAA" w14:textId="77777777" w:rsidR="00E955E9" w:rsidRPr="0085794F" w:rsidRDefault="00E955E9" w:rsidP="00E955E9">
      <w:pPr>
        <w:spacing w:before="100" w:beforeAutospacing="1" w:after="100" w:afterAutospacing="1"/>
        <w:rPr>
          <w:rFonts w:eastAsia="Times New Roman" w:cs="Times New Roman"/>
          <w:sz w:val="16"/>
        </w:rPr>
      </w:pPr>
      <w:r w:rsidRPr="0085794F">
        <w:rPr>
          <w:rStyle w:val="StyleUnderline"/>
        </w:rPr>
        <w:t xml:space="preserve">Like most disciplines, </w:t>
      </w:r>
      <w:r w:rsidRPr="0085794F">
        <w:rPr>
          <w:rStyle w:val="StyleUnderline"/>
          <w:highlight w:val="green"/>
        </w:rPr>
        <w:t>antitrust has developed a variety of labels</w:t>
      </w:r>
      <w:r w:rsidRPr="0085794F">
        <w:rPr>
          <w:rStyle w:val="StyleUnderline"/>
        </w:rPr>
        <w:t xml:space="preserve"> and heuristics. </w:t>
      </w:r>
      <w:r w:rsidRPr="0085794F">
        <w:rPr>
          <w:rStyle w:val="StyleUnderline"/>
          <w:highlight w:val="green"/>
        </w:rPr>
        <w:t>But</w:t>
      </w:r>
      <w:r w:rsidRPr="0085794F">
        <w:rPr>
          <w:rStyle w:val="StyleUnderline"/>
        </w:rPr>
        <w:t xml:space="preserve"> when analytical tools begin to consume the analysis, antitrust can sight of its target. </w:t>
      </w:r>
      <w:r w:rsidRPr="0085794F">
        <w:rPr>
          <w:rStyle w:val="StyleUnderline"/>
          <w:highlight w:val="green"/>
        </w:rPr>
        <w:t>A</w:t>
      </w:r>
      <w:r w:rsidRPr="0085794F">
        <w:rPr>
          <w:rStyle w:val="StyleUnderline"/>
        </w:rPr>
        <w:t xml:space="preserve">n analytical </w:t>
      </w:r>
      <w:r w:rsidRPr="0085794F">
        <w:rPr>
          <w:rStyle w:val="StyleUnderline"/>
          <w:highlight w:val="green"/>
        </w:rPr>
        <w:t>tool is just that: a tool</w:t>
      </w:r>
      <w:r w:rsidRPr="0085794F">
        <w:rPr>
          <w:rStyle w:val="StyleUnderline"/>
        </w:rPr>
        <w:t>, to be used when it is helpful and set aside when it is not.</w:t>
      </w:r>
      <w:r w:rsidRPr="0085794F">
        <w:rPr>
          <w:rFonts w:eastAsia="Times New Roman" w:cs="Times New Roman"/>
          <w:sz w:val="16"/>
          <w:szCs w:val="20"/>
        </w:rPr>
        <w:t xml:space="preserve"> To be clear, this is not a call for the abandonment of economic methodology. It is instead a call for better economics, tailored to suit the task at hand. And what is that? </w:t>
      </w:r>
    </w:p>
    <w:p w14:paraId="793E40D5" w14:textId="77777777" w:rsidR="00E955E9" w:rsidRPr="0085794F" w:rsidRDefault="00E955E9" w:rsidP="00E955E9">
      <w:pPr>
        <w:spacing w:before="100" w:beforeAutospacing="1" w:after="100" w:afterAutospacing="1"/>
        <w:rPr>
          <w:rFonts w:eastAsia="Times New Roman" w:cs="Times New Roman"/>
          <w:sz w:val="16"/>
        </w:rPr>
      </w:pPr>
      <w:r w:rsidRPr="0085794F">
        <w:rPr>
          <w:rFonts w:eastAsia="Times New Roman" w:cs="Times New Roman"/>
          <w:sz w:val="16"/>
          <w:szCs w:val="20"/>
        </w:rPr>
        <w:t xml:space="preserve">Fourth, </w:t>
      </w:r>
      <w:r w:rsidRPr="0085794F">
        <w:rPr>
          <w:rStyle w:val="Emphasis"/>
          <w:highlight w:val="green"/>
        </w:rPr>
        <w:t>antitrust</w:t>
      </w:r>
      <w:r w:rsidRPr="0085794F">
        <w:rPr>
          <w:rStyle w:val="Emphasis"/>
        </w:rPr>
        <w:t xml:space="preserve"> </w:t>
      </w:r>
      <w:r w:rsidRPr="0085794F">
        <w:rPr>
          <w:rStyle w:val="StyleUnderline"/>
        </w:rPr>
        <w:t xml:space="preserve">analysis </w:t>
      </w:r>
      <w:r w:rsidRPr="0085794F">
        <w:rPr>
          <w:rStyle w:val="StyleUnderline"/>
          <w:highlight w:val="green"/>
        </w:rPr>
        <w:t xml:space="preserve">must center the overarching purpose of the law itself: </w:t>
      </w:r>
      <w:r w:rsidRPr="0085794F">
        <w:rPr>
          <w:rStyle w:val="Emphasis"/>
          <w:highlight w:val="green"/>
        </w:rPr>
        <w:t>countering concentrated power</w:t>
      </w:r>
      <w:r w:rsidRPr="0085794F">
        <w:rPr>
          <w:rStyle w:val="Emphasis"/>
        </w:rPr>
        <w:t>.</w:t>
      </w:r>
      <w:r w:rsidRPr="0085794F">
        <w:rPr>
          <w:rFonts w:eastAsia="Times New Roman" w:cs="Times New Roman"/>
          <w:position w:val="8"/>
          <w:sz w:val="16"/>
          <w:szCs w:val="14"/>
        </w:rPr>
        <w:t xml:space="preserve">105 </w:t>
      </w:r>
      <w:r w:rsidRPr="0085794F">
        <w:rPr>
          <w:rStyle w:val="StyleUnderline"/>
        </w:rPr>
        <w:t>Amid the complexity of contemporary markets, it can be easy to lose sight of that goal.</w:t>
      </w:r>
      <w:r w:rsidRPr="0085794F">
        <w:rPr>
          <w:rFonts w:eastAsia="Times New Roman" w:cs="Times New Roman"/>
          <w:sz w:val="16"/>
          <w:szCs w:val="20"/>
        </w:rPr>
        <w:t xml:space="preserve"> This may help to explain the SCTLA and AmEx opinions, both of which were regressive in nature. It may also help to explain the federal enforcement agencies’ otherwise-puzzling decisions to weigh in against efforts by rideshare drivers—disproportionately people of color</w:t>
      </w:r>
      <w:r w:rsidRPr="0085794F">
        <w:rPr>
          <w:rFonts w:eastAsia="Times New Roman" w:cs="Times New Roman"/>
          <w:position w:val="8"/>
          <w:sz w:val="16"/>
          <w:szCs w:val="14"/>
        </w:rPr>
        <w:t>106</w:t>
      </w:r>
      <w:r w:rsidRPr="0085794F">
        <w:rPr>
          <w:rFonts w:eastAsia="Times New Roman" w:cs="Times New Roman"/>
          <w:sz w:val="16"/>
          <w:szCs w:val="20"/>
        </w:rPr>
        <w:t>—to organize.</w:t>
      </w:r>
      <w:r w:rsidRPr="0085794F">
        <w:rPr>
          <w:rFonts w:eastAsia="Times New Roman" w:cs="Times New Roman"/>
          <w:position w:val="8"/>
          <w:sz w:val="16"/>
          <w:szCs w:val="14"/>
        </w:rPr>
        <w:t xml:space="preserve">107 </w:t>
      </w:r>
      <w:r w:rsidRPr="0085794F">
        <w:rPr>
          <w:rFonts w:eastAsia="Times New Roman" w:cs="Times New Roman"/>
          <w:sz w:val="16"/>
          <w:szCs w:val="20"/>
        </w:rPr>
        <w:t>Through a narrow lens, collective organizing by workers can be viewed as “horizontal price-fixing” or “output- reducing,” as it was in SCTLA.</w:t>
      </w:r>
      <w:r w:rsidRPr="0085794F">
        <w:rPr>
          <w:rFonts w:eastAsia="Times New Roman" w:cs="Times New Roman"/>
          <w:position w:val="8"/>
          <w:sz w:val="16"/>
          <w:szCs w:val="14"/>
        </w:rPr>
        <w:t xml:space="preserve">108 </w:t>
      </w:r>
      <w:r w:rsidRPr="0085794F">
        <w:rPr>
          <w:rFonts w:eastAsia="Times New Roman" w:cs="Times New Roman"/>
          <w:sz w:val="16"/>
          <w:szCs w:val="20"/>
        </w:rPr>
        <w:t xml:space="preserve">But, stepping back for a moment, is there any reason to worry that rideshare drivers will exercise dominance over Uber and Lyft, even if they receive limited collective bargaining rights? Keeping antitrust’s goal in view is appropriate not only on deontological grounds but also on utilitarian ones: It allows scarce enforcement resources to be more helpfully allocated. </w:t>
      </w:r>
    </w:p>
    <w:p w14:paraId="644A2CDA" w14:textId="77777777" w:rsidR="00E955E9" w:rsidRPr="00CA0961" w:rsidRDefault="00E955E9" w:rsidP="00E955E9">
      <w:pPr>
        <w:spacing w:before="100" w:beforeAutospacing="1" w:after="100" w:afterAutospacing="1"/>
        <w:rPr>
          <w:rStyle w:val="StyleUnderline"/>
        </w:rPr>
      </w:pPr>
      <w:r w:rsidRPr="0085794F">
        <w:rPr>
          <w:rStyle w:val="Emphasis"/>
          <w:highlight w:val="green"/>
        </w:rPr>
        <w:t>Divergent paths lay open.</w:t>
      </w:r>
      <w:r w:rsidRPr="0085794F">
        <w:rPr>
          <w:rStyle w:val="StyleUnderline"/>
          <w:highlight w:val="green"/>
        </w:rPr>
        <w:t xml:space="preserve"> The first leads to </w:t>
      </w:r>
      <w:r w:rsidRPr="0085794F">
        <w:rPr>
          <w:rStyle w:val="Emphasis"/>
          <w:highlight w:val="green"/>
        </w:rPr>
        <w:t>ossification</w:t>
      </w:r>
      <w:r w:rsidRPr="0085794F">
        <w:rPr>
          <w:rStyle w:val="StyleUnderline"/>
        </w:rPr>
        <w:t xml:space="preserve"> and </w:t>
      </w:r>
      <w:r w:rsidRPr="0085794F">
        <w:rPr>
          <w:rStyle w:val="Emphasis"/>
        </w:rPr>
        <w:t>erroneous outcomes</w:t>
      </w:r>
      <w:r w:rsidRPr="0085794F">
        <w:rPr>
          <w:rStyle w:val="StyleUnderline"/>
        </w:rPr>
        <w:t>.</w:t>
      </w:r>
      <w:r w:rsidRPr="0085794F">
        <w:rPr>
          <w:rFonts w:eastAsia="Times New Roman" w:cs="Times New Roman"/>
          <w:position w:val="8"/>
          <w:sz w:val="14"/>
          <w:szCs w:val="14"/>
        </w:rPr>
        <w:t xml:space="preserve">109 </w:t>
      </w:r>
      <w:r w:rsidRPr="0085794F">
        <w:rPr>
          <w:rStyle w:val="Emphasis"/>
          <w:highlight w:val="green"/>
        </w:rPr>
        <w:t>When antitrust</w:t>
      </w:r>
      <w:r w:rsidRPr="0085794F">
        <w:rPr>
          <w:rStyle w:val="StyleUnderline"/>
        </w:rPr>
        <w:t xml:space="preserve"> analysis </w:t>
      </w:r>
      <w:r w:rsidRPr="0085794F">
        <w:rPr>
          <w:rStyle w:val="Emphasis"/>
          <w:highlight w:val="green"/>
        </w:rPr>
        <w:t>is overly constricted</w:t>
      </w:r>
      <w:r w:rsidRPr="0085794F">
        <w:rPr>
          <w:rStyle w:val="StyleUnderline"/>
          <w:highlight w:val="green"/>
        </w:rPr>
        <w:t xml:space="preserve">, </w:t>
      </w:r>
      <w:r w:rsidRPr="0085794F">
        <w:rPr>
          <w:rStyle w:val="Emphasis"/>
          <w:highlight w:val="green"/>
        </w:rPr>
        <w:t>it risks exacerbating systemic inequality</w:t>
      </w:r>
      <w:r w:rsidRPr="0085794F">
        <w:rPr>
          <w:rStyle w:val="StyleUnderline"/>
        </w:rPr>
        <w:t xml:space="preserve"> and becomes prone to </w:t>
      </w:r>
      <w:r w:rsidRPr="0085794F">
        <w:rPr>
          <w:rStyle w:val="Emphasis"/>
          <w:highlight w:val="green"/>
        </w:rPr>
        <w:t>harming those</w:t>
      </w:r>
      <w:r w:rsidRPr="0085794F">
        <w:rPr>
          <w:rStyle w:val="StyleUnderline"/>
        </w:rPr>
        <w:t xml:space="preserve"> whom </w:t>
      </w:r>
      <w:r w:rsidRPr="0085794F">
        <w:rPr>
          <w:rStyle w:val="Emphasis"/>
          <w:highlight w:val="green"/>
        </w:rPr>
        <w:t>the laws were meant to protect</w:t>
      </w:r>
      <w:r w:rsidRPr="0085794F">
        <w:rPr>
          <w:rStyle w:val="StyleUnderline"/>
          <w:highlight w:val="green"/>
        </w:rPr>
        <w:t>.</w:t>
      </w:r>
      <w:r w:rsidRPr="0085794F">
        <w:rPr>
          <w:rStyle w:val="StyleUnderline"/>
        </w:rPr>
        <w:t xml:space="preserve"> The </w:t>
      </w:r>
      <w:r w:rsidRPr="0085794F">
        <w:rPr>
          <w:rStyle w:val="Emphasis"/>
          <w:highlight w:val="green"/>
        </w:rPr>
        <w:t>alternative is a more flexible, robust approach</w:t>
      </w:r>
      <w:r w:rsidRPr="0085794F">
        <w:rPr>
          <w:rStyle w:val="StyleUnderline"/>
        </w:rPr>
        <w:t xml:space="preserve"> </w:t>
      </w:r>
      <w:r w:rsidRPr="0085794F">
        <w:rPr>
          <w:rStyle w:val="Emphasis"/>
          <w:highlight w:val="green"/>
        </w:rPr>
        <w:t>attuned to economic realities</w:t>
      </w:r>
      <w:r w:rsidRPr="0085794F">
        <w:rPr>
          <w:rStyle w:val="StyleUnderline"/>
        </w:rPr>
        <w:t xml:space="preserve">, </w:t>
      </w:r>
      <w:r w:rsidRPr="0085794F">
        <w:rPr>
          <w:rStyle w:val="StyleUnderline"/>
          <w:highlight w:val="green"/>
        </w:rPr>
        <w:t>one that allows enforcers</w:t>
      </w:r>
      <w:r w:rsidRPr="0085794F">
        <w:rPr>
          <w:rStyle w:val="StyleUnderline"/>
        </w:rPr>
        <w:t xml:space="preserve"> and judges </w:t>
      </w:r>
      <w:r w:rsidRPr="0085794F">
        <w:rPr>
          <w:rStyle w:val="StyleUnderline"/>
          <w:highlight w:val="green"/>
        </w:rPr>
        <w:t>to maintain focus on furthering the law’s fundamental purpose</w:t>
      </w:r>
      <w:r w:rsidRPr="0085794F">
        <w:rPr>
          <w:rStyle w:val="Emphasis"/>
          <w:highlight w:val="green"/>
        </w:rPr>
        <w:t>.</w:t>
      </w:r>
      <w:r w:rsidRPr="0085794F">
        <w:rPr>
          <w:rStyle w:val="Emphasis"/>
        </w:rPr>
        <w:t xml:space="preserve"> </w:t>
      </w:r>
      <w:r w:rsidRPr="0085794F">
        <w:rPr>
          <w:rStyle w:val="Emphasis"/>
          <w:highlight w:val="green"/>
        </w:rPr>
        <w:t>If</w:t>
      </w:r>
      <w:r w:rsidRPr="0085794F">
        <w:rPr>
          <w:rStyle w:val="StyleUnderline"/>
          <w:highlight w:val="green"/>
        </w:rPr>
        <w:t xml:space="preserve">—but only if—the </w:t>
      </w:r>
      <w:r w:rsidRPr="0085794F">
        <w:rPr>
          <w:rStyle w:val="Emphasis"/>
          <w:highlight w:val="green"/>
        </w:rPr>
        <w:t xml:space="preserve">antitrust </w:t>
      </w:r>
      <w:r w:rsidRPr="0085794F">
        <w:rPr>
          <w:rStyle w:val="StyleUnderline"/>
          <w:highlight w:val="green"/>
        </w:rPr>
        <w:t xml:space="preserve">enterprise </w:t>
      </w:r>
      <w:r w:rsidRPr="0085794F">
        <w:rPr>
          <w:rStyle w:val="Emphasis"/>
          <w:highlight w:val="green"/>
        </w:rPr>
        <w:t>does so, it can play a vital role in helping to correct structural imbalances of power</w:t>
      </w:r>
      <w:r w:rsidRPr="0085794F">
        <w:rPr>
          <w:rStyle w:val="StyleUnderline"/>
          <w:highlight w:val="green"/>
        </w:rPr>
        <w:t>.</w:t>
      </w:r>
      <w:r w:rsidRPr="0085794F">
        <w:rPr>
          <w:rStyle w:val="StyleUnderline"/>
        </w:rPr>
        <w:t xml:space="preserve"> </w:t>
      </w:r>
    </w:p>
    <w:p w14:paraId="0CA7A29B" w14:textId="77777777" w:rsidR="00E955E9" w:rsidRPr="00762D2A" w:rsidRDefault="00E955E9" w:rsidP="00E955E9">
      <w:pPr>
        <w:pStyle w:val="Heading4"/>
      </w:pPr>
      <w:r w:rsidRPr="00762D2A">
        <w:t xml:space="preserve">Political hope provides breakages within bleaker systems of racism. Hope creates moments of spiritual rejuvenation through individual affective investments. Anything else is a reflexive form of naïve cynicism that denies the work of engaged activists. </w:t>
      </w:r>
    </w:p>
    <w:p w14:paraId="1615CE02" w14:textId="77777777" w:rsidR="00E955E9" w:rsidRPr="00762D2A" w:rsidRDefault="00E955E9" w:rsidP="00E955E9">
      <w:r w:rsidRPr="00762D2A">
        <w:rPr>
          <w:rStyle w:val="Style13ptBold"/>
        </w:rPr>
        <w:t>Solnit 16</w:t>
      </w:r>
      <w:r w:rsidRPr="00762D2A">
        <w:t xml:space="preserve">. Rebecca Solnit has a Master's degree in journalism from the University of California, Berkeley [“Hope in the Dark: Untold Histories, Wild Possibilities,” 2016, </w:t>
      </w:r>
      <w:r w:rsidRPr="00762D2A">
        <w:rPr>
          <w:i/>
        </w:rPr>
        <w:t>Haymarket</w:t>
      </w:r>
      <w:r w:rsidRPr="00762D2A">
        <w:t xml:space="preserve">, p.137-142]//vikas </w:t>
      </w:r>
    </w:p>
    <w:p w14:paraId="5D8CD0F5" w14:textId="77777777" w:rsidR="00E955E9" w:rsidRPr="00762D2A" w:rsidRDefault="00E955E9" w:rsidP="00E955E9">
      <w:r w:rsidRPr="00762D2A">
        <w:t>*Edited for ableist language</w:t>
      </w:r>
    </w:p>
    <w:p w14:paraId="7E39239D" w14:textId="77777777" w:rsidR="00E955E9" w:rsidRDefault="00E955E9" w:rsidP="00E955E9">
      <w:pPr>
        <w:rPr>
          <w:sz w:val="16"/>
        </w:rPr>
      </w:pPr>
      <w:r w:rsidRPr="00762D2A">
        <w:rPr>
          <w:b/>
          <w:u w:val="single"/>
        </w:rPr>
        <w:t>This</w:t>
      </w:r>
      <w:r w:rsidRPr="00762D2A">
        <w:rPr>
          <w:sz w:val="16"/>
        </w:rPr>
        <w:t xml:space="preserve"> book </w:t>
      </w:r>
      <w:r w:rsidRPr="00762D2A">
        <w:rPr>
          <w:b/>
          <w:u w:val="single"/>
        </w:rPr>
        <w:t>was written for</w:t>
      </w:r>
      <w:r w:rsidRPr="00762D2A">
        <w:rPr>
          <w:sz w:val="16"/>
        </w:rPr>
        <w:t xml:space="preserve"> something—for </w:t>
      </w:r>
      <w:r w:rsidRPr="00762D2A">
        <w:rPr>
          <w:b/>
          <w:u w:val="single"/>
        </w:rPr>
        <w:t>the encouragement of activists who share</w:t>
      </w:r>
      <w:r w:rsidRPr="00762D2A">
        <w:rPr>
          <w:sz w:val="16"/>
        </w:rPr>
        <w:t xml:space="preserve"> some of my </w:t>
      </w:r>
      <w:r w:rsidRPr="00762D2A">
        <w:rPr>
          <w:b/>
          <w:u w:val="single"/>
        </w:rPr>
        <w:t xml:space="preserve">dreams and values. </w:t>
      </w:r>
      <w:r w:rsidRPr="00762D2A">
        <w:rPr>
          <w:sz w:val="16"/>
        </w:rPr>
        <w:t xml:space="preserve">We are </w:t>
      </w:r>
      <w:r w:rsidRPr="00762D2A">
        <w:rPr>
          <w:b/>
          <w:u w:val="single"/>
        </w:rPr>
        <w:t>all activists in some way or another</w:t>
      </w:r>
      <w:r w:rsidRPr="00762D2A">
        <w:rPr>
          <w:sz w:val="16"/>
        </w:rPr>
        <w:t xml:space="preserve">, because our </w:t>
      </w:r>
      <w:r w:rsidRPr="00762D2A">
        <w:rPr>
          <w:b/>
          <w:u w:val="single"/>
        </w:rPr>
        <w:t>actions (and inactions) have impact.</w:t>
      </w:r>
      <w:r w:rsidRPr="00762D2A">
        <w:rPr>
          <w:sz w:val="16"/>
        </w:rPr>
        <w:t xml:space="preserve"> And it was written </w:t>
      </w:r>
      <w:r w:rsidRPr="00762D2A">
        <w:rPr>
          <w:rStyle w:val="Emphasis"/>
        </w:rPr>
        <w:t>against</w:t>
      </w:r>
      <w:r w:rsidRPr="00762D2A">
        <w:rPr>
          <w:sz w:val="16"/>
        </w:rPr>
        <w:t xml:space="preserve"> something—</w:t>
      </w:r>
      <w:r w:rsidRPr="00762D2A">
        <w:rPr>
          <w:rStyle w:val="Emphasis"/>
        </w:rPr>
        <w:t>a defeatist, dismissive frame of mind</w:t>
      </w:r>
      <w:r w:rsidRPr="00762D2A">
        <w:rPr>
          <w:sz w:val="16"/>
        </w:rPr>
        <w:t xml:space="preserve"> that is far too widespread. We talk about politics as though they were a purely rational exercise in the world of deeds and powers, but </w:t>
      </w:r>
      <w:r w:rsidRPr="00762D2A">
        <w:rPr>
          <w:b/>
          <w:u w:val="single"/>
        </w:rPr>
        <w:t xml:space="preserve">how we view that world and act in it has its roots in identities and emotions. </w:t>
      </w:r>
      <w:r w:rsidRPr="00FE6BC3">
        <w:rPr>
          <w:rStyle w:val="Emphasis"/>
          <w:highlight w:val="green"/>
        </w:rPr>
        <w:t>There is</w:t>
      </w:r>
      <w:r w:rsidRPr="00762D2A">
        <w:rPr>
          <w:sz w:val="16"/>
        </w:rPr>
        <w:t xml:space="preserve">, in other words, </w:t>
      </w:r>
      <w:r w:rsidRPr="00FE6BC3">
        <w:rPr>
          <w:rStyle w:val="Emphasis"/>
          <w:highlight w:val="green"/>
        </w:rPr>
        <w:t>an inner life to politics</w:t>
      </w:r>
      <w:r w:rsidRPr="00762D2A">
        <w:rPr>
          <w:sz w:val="16"/>
        </w:rPr>
        <w:t xml:space="preserve">, and I wanted to get at it, to plant </w:t>
      </w:r>
      <w:r w:rsidRPr="00FE6BC3">
        <w:rPr>
          <w:rStyle w:val="Emphasis"/>
          <w:highlight w:val="green"/>
        </w:rPr>
        <w:t>and</w:t>
      </w:r>
      <w:r w:rsidRPr="00762D2A">
        <w:rPr>
          <w:sz w:val="16"/>
        </w:rPr>
        <w:t xml:space="preserve"> to weed there. I went on the road from 2003 onward, talking about hope, change, </w:t>
      </w:r>
      <w:r w:rsidRPr="00FE6BC3">
        <w:rPr>
          <w:rStyle w:val="Emphasis"/>
          <w:highlight w:val="green"/>
        </w:rPr>
        <w:t>civil society movements</w:t>
      </w:r>
      <w:r w:rsidRPr="00762D2A">
        <w:rPr>
          <w:b/>
          <w:u w:val="single"/>
        </w:rPr>
        <w:t>, and</w:t>
      </w:r>
      <w:r w:rsidRPr="00762D2A">
        <w:rPr>
          <w:u w:val="single"/>
        </w:rPr>
        <w:t xml:space="preserve"> </w:t>
      </w:r>
      <w:r w:rsidRPr="00762D2A">
        <w:rPr>
          <w:b/>
          <w:u w:val="single"/>
        </w:rPr>
        <w:t>the power of stories</w:t>
      </w:r>
      <w:r w:rsidRPr="00762D2A">
        <w:rPr>
          <w:sz w:val="16"/>
        </w:rPr>
        <w:t xml:space="preserve">. I </w:t>
      </w:r>
      <w:r w:rsidRPr="00FE6BC3">
        <w:rPr>
          <w:rStyle w:val="Emphasis"/>
          <w:highlight w:val="green"/>
        </w:rPr>
        <w:t>met with joyous embrace</w:t>
      </w:r>
      <w:r w:rsidRPr="00762D2A">
        <w:rPr>
          <w:b/>
          <w:u w:val="single"/>
        </w:rPr>
        <w:t xml:space="preserve"> of</w:t>
      </w:r>
      <w:r w:rsidRPr="00762D2A">
        <w:rPr>
          <w:sz w:val="16"/>
        </w:rPr>
        <w:t xml:space="preserve"> the </w:t>
      </w:r>
      <w:r w:rsidRPr="00762D2A">
        <w:rPr>
          <w:b/>
          <w:u w:val="single"/>
        </w:rPr>
        <w:t>ideas</w:t>
      </w:r>
      <w:r w:rsidRPr="00762D2A">
        <w:rPr>
          <w:sz w:val="16"/>
        </w:rPr>
        <w:t xml:space="preserve"> I was talking about from people who’d already arrived at their own versions of these ideas independently, and from people who wanted encouragement or alternative views. Often, </w:t>
      </w:r>
      <w:r w:rsidRPr="00762D2A">
        <w:rPr>
          <w:b/>
          <w:u w:val="single"/>
        </w:rPr>
        <w:t>I</w:t>
      </w:r>
      <w:r w:rsidRPr="00762D2A">
        <w:rPr>
          <w:sz w:val="16"/>
        </w:rPr>
        <w:t xml:space="preserve"> also </w:t>
      </w:r>
      <w:r w:rsidRPr="00762D2A">
        <w:rPr>
          <w:b/>
          <w:u w:val="single"/>
        </w:rPr>
        <w:t>encountered bitterness, defeatism, and sometimes rage. It was</w:t>
      </w:r>
      <w:r w:rsidRPr="00762D2A">
        <w:rPr>
          <w:sz w:val="16"/>
        </w:rPr>
        <w:t xml:space="preserve">, at first, </w:t>
      </w:r>
      <w:r w:rsidRPr="00762D2A">
        <w:rPr>
          <w:b/>
          <w:u w:val="single"/>
        </w:rPr>
        <w:t>surprising that talking about hope made some people furious.</w:t>
      </w:r>
      <w:r w:rsidRPr="00762D2A">
        <w:rPr>
          <w:sz w:val="16"/>
        </w:rPr>
        <w:t xml:space="preserve"> Some had the sense that they were protectors of knowledge that might otherwise be lost, about injustices and wrongs and injuries, and they saw those as the stories that need to be told. </w:t>
      </w:r>
      <w:r w:rsidRPr="00762D2A">
        <w:rPr>
          <w:b/>
          <w:u w:val="single"/>
        </w:rPr>
        <w:t xml:space="preserve">I had a </w:t>
      </w:r>
      <w:r w:rsidRPr="00762D2A">
        <w:rPr>
          <w:sz w:val="16"/>
        </w:rPr>
        <w:t xml:space="preserve">different </w:t>
      </w:r>
      <w:r w:rsidRPr="00762D2A">
        <w:rPr>
          <w:b/>
          <w:u w:val="single"/>
        </w:rPr>
        <w:t>sense</w:t>
      </w:r>
      <w:r w:rsidRPr="00762D2A">
        <w:rPr>
          <w:sz w:val="16"/>
        </w:rPr>
        <w:t xml:space="preserve">, that </w:t>
      </w:r>
      <w:r w:rsidRPr="00FE6BC3">
        <w:rPr>
          <w:b/>
          <w:highlight w:val="green"/>
          <w:u w:val="single"/>
        </w:rPr>
        <w:t>we need stories that don’t gloss over</w:t>
      </w:r>
      <w:r w:rsidRPr="00762D2A">
        <w:rPr>
          <w:b/>
          <w:u w:val="single"/>
        </w:rPr>
        <w:t xml:space="preserve"> the</w:t>
      </w:r>
      <w:r w:rsidRPr="00762D2A">
        <w:rPr>
          <w:sz w:val="16"/>
        </w:rPr>
        <w:t xml:space="preserve"> </w:t>
      </w:r>
      <w:r w:rsidRPr="00762D2A">
        <w:rPr>
          <w:strike/>
          <w:sz w:val="16"/>
        </w:rPr>
        <w:t>ugly</w:t>
      </w:r>
      <w:r w:rsidRPr="00762D2A">
        <w:rPr>
          <w:sz w:val="16"/>
        </w:rPr>
        <w:t xml:space="preserve"> </w:t>
      </w:r>
      <w:r w:rsidRPr="00FE6BC3">
        <w:rPr>
          <w:b/>
          <w:highlight w:val="green"/>
          <w:u w:val="single"/>
        </w:rPr>
        <w:t>damage</w:t>
      </w:r>
      <w:r w:rsidRPr="00762D2A">
        <w:rPr>
          <w:b/>
          <w:u w:val="single"/>
        </w:rPr>
        <w:t xml:space="preserve"> out there </w:t>
      </w:r>
      <w:r w:rsidRPr="00FE6BC3">
        <w:rPr>
          <w:b/>
          <w:highlight w:val="green"/>
          <w:u w:val="single"/>
        </w:rPr>
        <w:t>but</w:t>
      </w:r>
      <w:r w:rsidRPr="00762D2A">
        <w:rPr>
          <w:b/>
          <w:u w:val="single"/>
        </w:rPr>
        <w:t xml:space="preserve"> that </w:t>
      </w:r>
      <w:r w:rsidRPr="00FE6BC3">
        <w:rPr>
          <w:b/>
          <w:highlight w:val="green"/>
          <w:u w:val="single"/>
        </w:rPr>
        <w:t>don’t portray it as all</w:t>
      </w:r>
      <w:r w:rsidRPr="00762D2A">
        <w:rPr>
          <w:b/>
          <w:u w:val="single"/>
        </w:rPr>
        <w:t xml:space="preserve"> there is either. </w:t>
      </w:r>
      <w:r w:rsidRPr="00762D2A">
        <w:rPr>
          <w:rStyle w:val="Emphasis"/>
        </w:rPr>
        <w:t>The</w:t>
      </w:r>
      <w:r w:rsidRPr="00762D2A">
        <w:rPr>
          <w:sz w:val="16"/>
        </w:rPr>
        <w:t xml:space="preserve"> mainstream </w:t>
      </w:r>
      <w:r w:rsidRPr="00762D2A">
        <w:rPr>
          <w:rStyle w:val="Emphasis"/>
        </w:rPr>
        <w:t>media don’t tell much about the</w:t>
      </w:r>
      <w:r w:rsidRPr="00762D2A">
        <w:rPr>
          <w:sz w:val="16"/>
        </w:rPr>
        <w:t xml:space="preserve"> dank underside of our institutions and the damage they do, but they won’t tell you much about </w:t>
      </w:r>
      <w:r w:rsidRPr="00762D2A">
        <w:rPr>
          <w:rStyle w:val="Emphasis"/>
        </w:rPr>
        <w:t>populist insurrections, grassroots victories, or beautiful alternatives</w:t>
      </w:r>
      <w:r w:rsidRPr="00762D2A">
        <w:rPr>
          <w:sz w:val="16"/>
        </w:rPr>
        <w:t xml:space="preserve"> either. Both matter; because the former are so well attended to, I’ve taken the latter as my beat. The despairing were deeply attached to their despair, so much so I came to refer to my project as stealing the teddy bear of despair from the loving arms of the left. What did it give that particular sector of the left? It got them off the hook, for one thing. </w:t>
      </w:r>
      <w:r w:rsidRPr="00762D2A">
        <w:rPr>
          <w:rStyle w:val="Emphasis"/>
        </w:rPr>
        <w:t>If the world is totally doomed no matter what</w:t>
      </w:r>
      <w:r w:rsidRPr="00762D2A">
        <w:rPr>
          <w:sz w:val="16"/>
        </w:rPr>
        <w:t xml:space="preserve">, little or </w:t>
      </w:r>
      <w:r w:rsidRPr="00762D2A">
        <w:rPr>
          <w:rStyle w:val="Emphasis"/>
        </w:rPr>
        <w:t>nothing is demanded of you in response</w:t>
      </w:r>
      <w:r w:rsidRPr="00762D2A">
        <w:rPr>
          <w:b/>
          <w:u w:val="single"/>
        </w:rPr>
        <w:t>. You can</w:t>
      </w:r>
      <w:r w:rsidRPr="00762D2A">
        <w:rPr>
          <w:sz w:val="16"/>
        </w:rPr>
        <w:t xml:space="preserve"> go </w:t>
      </w:r>
      <w:r w:rsidRPr="00762D2A">
        <w:rPr>
          <w:b/>
          <w:u w:val="single"/>
        </w:rPr>
        <w:t>be bitter and idle on your sofa if you’re already comfortable and safe. It was striking that</w:t>
      </w:r>
      <w:r w:rsidRPr="00762D2A">
        <w:rPr>
          <w:sz w:val="16"/>
        </w:rPr>
        <w:t xml:space="preserve"> the </w:t>
      </w:r>
      <w:r w:rsidRPr="00762D2A">
        <w:rPr>
          <w:b/>
          <w:u w:val="single"/>
        </w:rPr>
        <w:t>people with the most at stake were often the most hopeful</w:t>
      </w:r>
      <w:r w:rsidRPr="00762D2A">
        <w:rPr>
          <w:sz w:val="16"/>
        </w:rPr>
        <w:t xml:space="preserve">. And that those who were active were often hopeful, though it may be the other way around: some of </w:t>
      </w:r>
      <w:r w:rsidRPr="00FE6BC3">
        <w:rPr>
          <w:rStyle w:val="Emphasis"/>
          <w:highlight w:val="green"/>
        </w:rPr>
        <w:t>those who are hopeful are active</w:t>
      </w:r>
      <w:r w:rsidRPr="00762D2A">
        <w:rPr>
          <w:sz w:val="16"/>
        </w:rPr>
        <w:t xml:space="preserve">. Yet </w:t>
      </w:r>
      <w:r w:rsidRPr="00762D2A">
        <w:rPr>
          <w:b/>
          <w:u w:val="single"/>
        </w:rPr>
        <w:t>the range of the hopeful extends beyond that</w:t>
      </w:r>
      <w:r w:rsidRPr="00762D2A">
        <w:rPr>
          <w:sz w:val="16"/>
        </w:rPr>
        <w:t xml:space="preserve">, and you can find hope in surprising corners. Early in my hope tours, I gave a talk to a roomful of people of color in Washington State. Some had memories of the civil rights movement, some identified with their fellow Mexicans who’d risen up as the Zapatistas, and a small, elegant Asian woman about my age said, in a voice of bell-like clarity, “I think that is right. </w:t>
      </w:r>
      <w:r w:rsidRPr="00FE6BC3">
        <w:rPr>
          <w:rStyle w:val="Emphasis"/>
          <w:highlight w:val="green"/>
        </w:rPr>
        <w:t xml:space="preserve">If I had not hoped, I would not have struggled. </w:t>
      </w:r>
      <w:r w:rsidRPr="00762D2A">
        <w:rPr>
          <w:rStyle w:val="Emphasis"/>
        </w:rPr>
        <w:t>And if I had not struggled,</w:t>
      </w:r>
      <w:r w:rsidRPr="00FE6BC3">
        <w:rPr>
          <w:rStyle w:val="Emphasis"/>
          <w:highlight w:val="green"/>
        </w:rPr>
        <w:t xml:space="preserve"> I would not have survived</w:t>
      </w:r>
      <w:r w:rsidRPr="00762D2A">
        <w:rPr>
          <w:rStyle w:val="Emphasis"/>
        </w:rPr>
        <w:t xml:space="preserve"> Pol Pot.</w:t>
      </w:r>
      <w:r w:rsidRPr="00762D2A">
        <w:rPr>
          <w:sz w:val="16"/>
        </w:rPr>
        <w:t xml:space="preserve">” It was a stunning statement, </w:t>
      </w:r>
      <w:r w:rsidRPr="00762D2A">
        <w:rPr>
          <w:b/>
          <w:u w:val="single"/>
        </w:rPr>
        <w:t xml:space="preserve">by a Cambodian immigrant whose hope must have been small and narrow at the time—just to survive. </w:t>
      </w:r>
      <w:r w:rsidRPr="00762D2A">
        <w:rPr>
          <w:rStyle w:val="Emphasis"/>
        </w:rPr>
        <w:t>I am often amazed at the lack of bitterness on the part of many</w:t>
      </w:r>
      <w:r w:rsidRPr="00762D2A">
        <w:rPr>
          <w:sz w:val="16"/>
        </w:rPr>
        <w:t xml:space="preserve"> of those </w:t>
      </w:r>
      <w:r w:rsidRPr="00762D2A">
        <w:rPr>
          <w:rStyle w:val="Emphasis"/>
        </w:rPr>
        <w:t>who have most right to it</w:t>
      </w:r>
      <w:r w:rsidRPr="00762D2A">
        <w:rPr>
          <w:b/>
          <w:u w:val="single"/>
        </w:rPr>
        <w:t>, though I’ve seen exhaustion, physical, emotional, and moral, among frontline activists.</w:t>
      </w:r>
      <w:r w:rsidRPr="00762D2A">
        <w:rPr>
          <w:sz w:val="16"/>
          <w:u w:val="single"/>
        </w:rPr>
        <w:t xml:space="preserve"> </w:t>
      </w:r>
      <w:r w:rsidRPr="00FE6BC3">
        <w:rPr>
          <w:rStyle w:val="Emphasis"/>
          <w:highlight w:val="green"/>
        </w:rPr>
        <w:t>For the desperate, the alternative to hope</w:t>
      </w:r>
      <w:r w:rsidRPr="00762D2A">
        <w:rPr>
          <w:sz w:val="16"/>
        </w:rPr>
        <w:t>—and the struggle to realize that hope—</w:t>
      </w:r>
      <w:r w:rsidRPr="00FE6BC3">
        <w:rPr>
          <w:rStyle w:val="Emphasis"/>
          <w:highlight w:val="green"/>
        </w:rPr>
        <w:t>is death or privation or torture or a grim future or no future for their children.</w:t>
      </w:r>
      <w:r w:rsidRPr="00762D2A">
        <w:rPr>
          <w:sz w:val="16"/>
        </w:rPr>
        <w:t xml:space="preserve"> They are motivated. From afar I’ve watched the Coalition of Immokalee Workers, the mostly undocumented Haitian, Latino, and Mayan Indian immigrants who fought for farmworkers’ rights with panache, brilliance, and creativity for the last decade. Realizing they couldn’t extract a living wage from farmers, they went after the buyers and brought gigantic corporations—McDonald’s, Walmart, Burger King, Taco Bell, Whole Foods—into line with their fair-price terms for tomato pickers. Along the way </w:t>
      </w:r>
      <w:r w:rsidRPr="00762D2A">
        <w:rPr>
          <w:b/>
          <w:u w:val="single"/>
        </w:rPr>
        <w:t>they were cheerful, spirited, and hopeful</w:t>
      </w:r>
      <w:r w:rsidRPr="00762D2A">
        <w:rPr>
          <w:sz w:val="16"/>
        </w:rPr>
        <w:t xml:space="preserve">. It seemed in part to be a cultural style. There’s a romantic idealism in Latin American politics, a sense of possibility for the world and heroic engagement for the self. It may come from recent memories of death squads and beautiful insurrections and from turbulent national histories, from a sense that everything can change suddenly, for the better or the worse. </w:t>
      </w:r>
      <w:r w:rsidRPr="00762D2A">
        <w:rPr>
          <w:rStyle w:val="Emphasis"/>
        </w:rPr>
        <w:t>That it’s not a problem of the English language is evident in the beautiful spirit of many Black movements</w:t>
      </w:r>
      <w:r w:rsidRPr="00762D2A">
        <w:rPr>
          <w:sz w:val="16"/>
        </w:rPr>
        <w:t xml:space="preserve"> past and present, some of them faith-based, some of them energized by hip-hop. And then there were my people, middle-class white people. It was as though many of us didn’t know how to be this other kind of person, this person who could speak of big dreams, of high ideals, of deep emotions, as though something more small-scale and sarcastic was the reduced version of self that remained to us. I’ve had great visionary companions the past dozen years from many places and races, but I’ve met </w:t>
      </w:r>
      <w:r w:rsidRPr="00762D2A">
        <w:rPr>
          <w:b/>
          <w:u w:val="single"/>
        </w:rPr>
        <w:t>so many</w:t>
      </w:r>
      <w:r w:rsidRPr="00762D2A">
        <w:rPr>
          <w:sz w:val="16"/>
        </w:rPr>
        <w:t xml:space="preserve"> of my kind who </w:t>
      </w:r>
      <w:r w:rsidRPr="00762D2A">
        <w:rPr>
          <w:b/>
          <w:u w:val="single"/>
        </w:rPr>
        <w:t xml:space="preserve">are attached for various reasons to their limits and their misery. </w:t>
      </w:r>
      <w:r w:rsidRPr="00762D2A">
        <w:rPr>
          <w:sz w:val="16"/>
        </w:rPr>
        <w:t>A friend born in the 1950s reminds me that his generation in their youth really expected a revolution—the old kind where people march with weapons and overthrow the government and establish a utopia—and were permanently disappointed that it hadn’t come to pass. When I was young, people still jestingly said, “</w:t>
      </w:r>
      <w:r w:rsidRPr="00762D2A">
        <w:rPr>
          <w:b/>
          <w:u w:val="single"/>
        </w:rPr>
        <w:t>After the revolution</w:t>
      </w:r>
      <w:r w:rsidRPr="00762D2A">
        <w:rPr>
          <w:sz w:val="16"/>
        </w:rPr>
        <w:t xml:space="preserve">,” but the catchphrase </w:t>
      </w:r>
      <w:r w:rsidRPr="00762D2A">
        <w:rPr>
          <w:b/>
          <w:u w:val="single"/>
        </w:rPr>
        <w:t>came from the idea that regime change was how to change everything, and that nothing short of regime change mattered.</w:t>
      </w:r>
      <w:r w:rsidRPr="00762D2A">
        <w:rPr>
          <w:sz w:val="16"/>
        </w:rPr>
        <w:t xml:space="preserve"> Though everything had changed—not enough on many fronts, </w:t>
      </w:r>
      <w:r w:rsidRPr="00762D2A">
        <w:rPr>
          <w:rStyle w:val="Emphasis"/>
        </w:rPr>
        <w:t>but</w:t>
      </w:r>
      <w:r w:rsidRPr="00762D2A">
        <w:rPr>
          <w:sz w:val="16"/>
        </w:rPr>
        <w:t xml:space="preserve"> tremendously. </w:t>
      </w:r>
      <w:r w:rsidRPr="00762D2A">
        <w:rPr>
          <w:b/>
          <w:u w:val="single"/>
        </w:rPr>
        <w:t xml:space="preserve">And </w:t>
      </w:r>
      <w:r w:rsidRPr="00762D2A">
        <w:rPr>
          <w:rStyle w:val="Emphasis"/>
        </w:rPr>
        <w:t>everything matters.</w:t>
      </w:r>
      <w:r w:rsidRPr="00762D2A">
        <w:rPr>
          <w:sz w:val="16"/>
        </w:rPr>
        <w:t xml:space="preserve"> My friend’s different from many of his peers, and we talked about the more profound revolutions that had unfolded in our lifetimes, around race, gender, sexuality, food, economics, and so much more, the slow incremental victories that begin in the imagination and change the rules. But </w:t>
      </w:r>
      <w:r w:rsidRPr="00762D2A">
        <w:rPr>
          <w:b/>
          <w:u w:val="single"/>
        </w:rPr>
        <w:t>seeing</w:t>
      </w:r>
      <w:r w:rsidRPr="00762D2A">
        <w:rPr>
          <w:sz w:val="16"/>
        </w:rPr>
        <w:t xml:space="preserve"> those </w:t>
      </w:r>
      <w:r w:rsidRPr="00762D2A">
        <w:rPr>
          <w:rStyle w:val="Emphasis"/>
        </w:rPr>
        <w:t>revolutions requires looking for something very different than armed cadres.</w:t>
      </w:r>
      <w:r w:rsidRPr="00762D2A">
        <w:rPr>
          <w:b/>
          <w:u w:val="single"/>
        </w:rPr>
        <w:t xml:space="preserve"> It </w:t>
      </w:r>
      <w:r w:rsidRPr="00762D2A">
        <w:rPr>
          <w:sz w:val="16"/>
        </w:rPr>
        <w:t xml:space="preserve">also </w:t>
      </w:r>
      <w:r w:rsidRPr="00762D2A">
        <w:rPr>
          <w:b/>
          <w:u w:val="single"/>
        </w:rPr>
        <w:t>requires being able to recognize the shades of gray</w:t>
      </w:r>
      <w:r w:rsidRPr="00762D2A">
        <w:rPr>
          <w:sz w:val="16"/>
        </w:rPr>
        <w:t xml:space="preserve"> between black and white or maybe </w:t>
      </w:r>
      <w:r w:rsidRPr="00762D2A">
        <w:rPr>
          <w:b/>
          <w:u w:val="single"/>
        </w:rPr>
        <w:t>to see the world in full color.</w:t>
      </w:r>
      <w:r w:rsidRPr="00762D2A">
        <w:rPr>
          <w:sz w:val="16"/>
        </w:rPr>
        <w:t xml:space="preserve"> Much has changed; much needs to change; being able to celebrate or at least recognize milestones and victories and keep working is what the times require of us. Instead, a lot of people seem to be looking for trouble, the trouble that reinforces their dismal worldview. Everything that’s not perfect is failed, disappointing, a betrayal. There’s idealism in there, but also unrealistic expectations, ones that cannot meet with anything but disappointment. Perfectionists often position themselves on the sidelines, from which they point out that nothing is good enough. </w:t>
      </w:r>
      <w:r w:rsidRPr="00FE6BC3">
        <w:rPr>
          <w:rStyle w:val="Emphasis"/>
          <w:highlight w:val="green"/>
        </w:rPr>
        <w:t xml:space="preserve">The idea that something is </w:t>
      </w:r>
      <w:r w:rsidRPr="00762D2A">
        <w:rPr>
          <w:rStyle w:val="Emphasis"/>
        </w:rPr>
        <w:t>flawed</w:t>
      </w:r>
      <w:r w:rsidRPr="00FE6BC3">
        <w:rPr>
          <w:rStyle w:val="Emphasis"/>
          <w:highlight w:val="green"/>
        </w:rPr>
        <w:t xml:space="preserve">, doomed, </w:t>
      </w:r>
      <w:r w:rsidRPr="00762D2A">
        <w:rPr>
          <w:rStyle w:val="Emphasis"/>
        </w:rPr>
        <w:t>fatally compromised, or</w:t>
      </w:r>
      <w:r w:rsidRPr="00762D2A">
        <w:rPr>
          <w:sz w:val="16"/>
        </w:rPr>
        <w:t xml:space="preserve"> just </w:t>
      </w:r>
      <w:r w:rsidRPr="00762D2A">
        <w:rPr>
          <w:rStyle w:val="Emphasis"/>
        </w:rPr>
        <w:t xml:space="preserve">no good frequently </w:t>
      </w:r>
      <w:r w:rsidRPr="00FE6BC3">
        <w:rPr>
          <w:rStyle w:val="Emphasis"/>
          <w:highlight w:val="green"/>
        </w:rPr>
        <w:t>arises from</w:t>
      </w:r>
      <w:r w:rsidRPr="00762D2A">
        <w:rPr>
          <w:sz w:val="16"/>
        </w:rPr>
        <w:t xml:space="preserve"> what I call </w:t>
      </w:r>
      <w:r w:rsidRPr="00FE6BC3">
        <w:rPr>
          <w:rStyle w:val="Emphasis"/>
          <w:highlight w:val="green"/>
        </w:rPr>
        <w:t>naïve cynicism.</w:t>
      </w:r>
      <w:r w:rsidRPr="00762D2A">
        <w:rPr>
          <w:sz w:val="16"/>
        </w:rPr>
        <w:t xml:space="preserve"> It often comes out of less information and less responsibility for results than deeply engaged activists have. I’ve often seen, say, </w:t>
      </w:r>
      <w:r w:rsidRPr="00762D2A">
        <w:rPr>
          <w:b/>
          <w:u w:val="single"/>
        </w:rPr>
        <w:t>a landmark piece of climate legislation hailed as a victory and celebrated by people working hardest on the issue</w:t>
      </w:r>
      <w:r w:rsidRPr="00762D2A">
        <w:rPr>
          <w:sz w:val="16"/>
        </w:rPr>
        <w:t xml:space="preserve">, but </w:t>
      </w:r>
      <w:r w:rsidRPr="00762D2A">
        <w:rPr>
          <w:b/>
          <w:u w:val="single"/>
        </w:rPr>
        <w:t>dismissed and disparaged by those who are doing little or nothing for the cause in question. They don’t actually know what work went into producing the legislation</w:t>
      </w:r>
      <w:r w:rsidRPr="00762D2A">
        <w:rPr>
          <w:sz w:val="16"/>
        </w:rPr>
        <w:t xml:space="preserve">, what it will achieve, </w:t>
      </w:r>
      <w:r w:rsidRPr="00762D2A">
        <w:rPr>
          <w:b/>
          <w:u w:val="single"/>
        </w:rPr>
        <w:t>and what odds were overcome to get it.</w:t>
      </w:r>
      <w:r w:rsidRPr="00762D2A">
        <w:rPr>
          <w:u w:val="single"/>
        </w:rPr>
        <w:t xml:space="preserve"> </w:t>
      </w:r>
      <w:r w:rsidRPr="00762D2A">
        <w:rPr>
          <w:rStyle w:val="Emphasis"/>
        </w:rPr>
        <w:t>Criticizing</w:t>
      </w:r>
      <w:r w:rsidRPr="00762D2A">
        <w:t xml:space="preserve"> </w:t>
      </w:r>
      <w:r w:rsidRPr="00762D2A">
        <w:rPr>
          <w:sz w:val="16"/>
        </w:rPr>
        <w:t xml:space="preserve">it seems to be a way of reinforcing an identity, but that criticism </w:t>
      </w:r>
      <w:r w:rsidRPr="00762D2A">
        <w:rPr>
          <w:rStyle w:val="Emphasis"/>
        </w:rPr>
        <w:t>is often vague and ill informed when it comes to the facts.</w:t>
      </w:r>
      <w:r w:rsidRPr="00762D2A">
        <w:rPr>
          <w:sz w:val="16"/>
        </w:rPr>
        <w:t xml:space="preserve"> And the question arises about that identity too: is it attached to losing? Nevertheless, such dismissive critiques are often presented as worldliness, as knowledge and experience, even when they draw from neither. </w:t>
      </w:r>
      <w:r w:rsidRPr="00762D2A">
        <w:rPr>
          <w:rStyle w:val="Emphasis"/>
        </w:rPr>
        <w:t xml:space="preserve">They naively cynical </w:t>
      </w:r>
      <w:r w:rsidRPr="00FE6BC3">
        <w:rPr>
          <w:rStyle w:val="Emphasis"/>
          <w:highlight w:val="green"/>
        </w:rPr>
        <w:t>measure a</w:t>
      </w:r>
      <w:r w:rsidRPr="00762D2A">
        <w:rPr>
          <w:b/>
          <w:u w:val="single"/>
        </w:rPr>
        <w:t xml:space="preserve"> piece of legislation, a </w:t>
      </w:r>
      <w:r w:rsidRPr="00FE6BC3">
        <w:rPr>
          <w:rStyle w:val="Emphasis"/>
          <w:highlight w:val="green"/>
        </w:rPr>
        <w:t>victory</w:t>
      </w:r>
      <w:r w:rsidRPr="00762D2A">
        <w:rPr>
          <w:b/>
          <w:u w:val="single"/>
        </w:rPr>
        <w:t>, a milestone not against the past</w:t>
      </w:r>
      <w:r w:rsidRPr="00762D2A">
        <w:rPr>
          <w:sz w:val="16"/>
        </w:rPr>
        <w:t xml:space="preserve"> or the limits of the possible </w:t>
      </w:r>
      <w:r w:rsidRPr="00762D2A">
        <w:rPr>
          <w:rStyle w:val="Emphasis"/>
        </w:rPr>
        <w:t xml:space="preserve">but </w:t>
      </w:r>
      <w:r w:rsidRPr="00FE6BC3">
        <w:rPr>
          <w:rStyle w:val="Emphasis"/>
          <w:highlight w:val="green"/>
        </w:rPr>
        <w:t>against their ideas of perfection</w:t>
      </w:r>
      <w:r w:rsidRPr="00762D2A">
        <w:rPr>
          <w:sz w:val="16"/>
        </w:rPr>
        <w:t xml:space="preserve">, and as this book reminds you, </w:t>
      </w:r>
      <w:r w:rsidRPr="00762D2A">
        <w:rPr>
          <w:b/>
          <w:u w:val="single"/>
        </w:rPr>
        <w:t>perfection is a yardstick by which everything falls short.</w:t>
      </w:r>
      <w:r w:rsidRPr="00762D2A">
        <w:rPr>
          <w:sz w:val="16"/>
        </w:rPr>
        <w:t xml:space="preserve"> They may fear that celebrating anything means undermining the dissatisfaction that drives us—if dissatisfaction drives us rather than parks us in the parking lot of the disconsolate. The business of how we get from bad to good, from dying to surviving and maybe to thriving, isn’t their responsibility. </w:t>
      </w:r>
      <w:r w:rsidRPr="00762D2A">
        <w:rPr>
          <w:rStyle w:val="StyleUnderline"/>
        </w:rPr>
        <w:t>The deeply engaged well know that the particular bit of legislation under discussion isn’t everything we hope for, doesn’t get us all the way there, and also know that it can be a step forward from which further steps can and must be taken, and that</w:t>
      </w:r>
      <w:r w:rsidRPr="00762D2A">
        <w:rPr>
          <w:sz w:val="16"/>
        </w:rPr>
        <w:t xml:space="preserve"> </w:t>
      </w:r>
      <w:r w:rsidRPr="00FE6BC3">
        <w:rPr>
          <w:rStyle w:val="Emphasis"/>
          <w:highlight w:val="green"/>
        </w:rPr>
        <w:t>change is often made incrementally, not by a great leap from evil to pure goodness.</w:t>
      </w:r>
      <w:r w:rsidRPr="00762D2A">
        <w:t xml:space="preserve"> </w:t>
      </w:r>
      <w:r w:rsidRPr="00762D2A">
        <w:rPr>
          <w:sz w:val="16"/>
        </w:rPr>
        <w:t xml:space="preserve">Maybe </w:t>
      </w:r>
      <w:r w:rsidRPr="00762D2A">
        <w:rPr>
          <w:b/>
          <w:u w:val="single"/>
        </w:rPr>
        <w:t>an underlying problem is</w:t>
      </w:r>
      <w:r w:rsidRPr="00762D2A">
        <w:rPr>
          <w:sz w:val="16"/>
        </w:rPr>
        <w:t xml:space="preserve"> that despair isn’t even an ideological position but </w:t>
      </w:r>
      <w:r w:rsidRPr="00762D2A">
        <w:rPr>
          <w:b/>
          <w:u w:val="single"/>
        </w:rPr>
        <w:t>a habit and a reflex</w:t>
      </w:r>
      <w:r w:rsidRPr="00762D2A">
        <w:t>.</w:t>
      </w:r>
      <w:r w:rsidRPr="00762D2A">
        <w:rPr>
          <w:sz w:val="16"/>
        </w:rPr>
        <w:t xml:space="preserve"> I have found, during my adventures in squandering time on social media, that a lot of people respond to almost any achievement, positive development, or outright victory with “yes but.” </w:t>
      </w:r>
      <w:r w:rsidRPr="00762D2A">
        <w:rPr>
          <w:rStyle w:val="Emphasis"/>
        </w:rPr>
        <w:t>Naysaying becomes a habit.</w:t>
      </w:r>
      <w:r w:rsidRPr="00762D2A">
        <w:rPr>
          <w:b/>
          <w:u w:val="single"/>
        </w:rPr>
        <w:t xml:space="preserve"> Yes, this completely glorious thing had just happened, but the entity that achieved it had done something bad at another point in history.</w:t>
      </w:r>
      <w:r w:rsidRPr="00762D2A">
        <w:rPr>
          <w:sz w:val="16"/>
        </w:rPr>
        <w:t xml:space="preserve"> Yes, the anguish of this group was ended, but somewhere some other perhaps unrelated group was suffering hideously. It boiled down to: we can’t talk about good things until there are no more bad things. Which, </w:t>
      </w:r>
      <w:r w:rsidRPr="00762D2A">
        <w:rPr>
          <w:rStyle w:val="Emphasis"/>
        </w:rPr>
        <w:t xml:space="preserve">given that the supply of bad things is inexhaustible, </w:t>
      </w:r>
      <w:r w:rsidRPr="00FE6BC3">
        <w:rPr>
          <w:rStyle w:val="Emphasis"/>
          <w:highlight w:val="green"/>
        </w:rPr>
        <w:t>and more bad things are always arising</w:t>
      </w:r>
      <w:r w:rsidRPr="00762D2A">
        <w:rPr>
          <w:sz w:val="16"/>
        </w:rPr>
        <w:t xml:space="preserve">, means that </w:t>
      </w:r>
      <w:r w:rsidRPr="00FE6BC3">
        <w:rPr>
          <w:rStyle w:val="Emphasis"/>
          <w:highlight w:val="green"/>
        </w:rPr>
        <w:t>we can’t talk about good things at all.</w:t>
      </w:r>
      <w:r w:rsidRPr="00762D2A">
        <w:rPr>
          <w:rStyle w:val="Emphasis"/>
        </w:rPr>
        <w:t xml:space="preserve"> Ever.</w:t>
      </w:r>
      <w:r w:rsidRPr="00762D2A">
        <w:rPr>
          <w:sz w:val="16"/>
        </w:rPr>
        <w:t xml:space="preserve"> Sometimes it seemed to come out of a concern that we would abandon the unfinished work if we celebrated, a sense that victories or even joy and confidence are dangerous. </w:t>
      </w:r>
      <w:r w:rsidRPr="00762D2A">
        <w:rPr>
          <w:b/>
          <w:u w:val="single"/>
        </w:rPr>
        <w:t>That celebrating</w:t>
      </w:r>
      <w:r w:rsidRPr="00762D2A">
        <w:rPr>
          <w:sz w:val="16"/>
        </w:rPr>
        <w:t xml:space="preserve"> or just actively fomenting change </w:t>
      </w:r>
      <w:r w:rsidRPr="00762D2A">
        <w:rPr>
          <w:b/>
          <w:u w:val="single"/>
        </w:rPr>
        <w:t>is dangerous</w:t>
      </w:r>
      <w:r w:rsidRPr="00762D2A">
        <w:rPr>
          <w:sz w:val="16"/>
        </w:rPr>
        <w:t xml:space="preserve">. The young activist Yotam Marom, who came of age as an activist at Occupy Wall Street, contemplated this state of affairs in the essay “Undoing the Politics of Powerlessness.” He wrote: Today, when I think about the politics of powerlessness, it feels clear as day to me that the source of all of it is fear. Fear of leaders, of the enemy, of the possibility of having to govern, of the stakes of winning and losing, of each other, of ourselves. And it’s all pretty understandable. We call each other out and push one another out of the movement, because we are desperate to cling to the little slivers of belonging we’ve found in the movement, and are full of scarcity — convinced that there isn’t enough of anything to go around (money, people, power, even love). We eat ourselves alive and attack our own leaders because we’ve been hurt and misled all our lives and can’t bear for it to happen again on our watch … And perhaps most importantly: </w:t>
      </w:r>
      <w:r w:rsidRPr="00762D2A">
        <w:rPr>
          <w:rStyle w:val="Emphasis"/>
        </w:rPr>
        <w:t>Our tendency to make enemies of each other is driven by a deep fear of the real enemy</w:t>
      </w:r>
      <w:r w:rsidRPr="00762D2A">
        <w:rPr>
          <w:b/>
          <w:u w:val="single"/>
        </w:rPr>
        <w:t>, a</w:t>
      </w:r>
      <w:r w:rsidRPr="00762D2A">
        <w:rPr>
          <w:sz w:val="16"/>
        </w:rPr>
        <w:t xml:space="preserve"> </w:t>
      </w:r>
      <w:r w:rsidRPr="00762D2A">
        <w:rPr>
          <w:strike/>
          <w:sz w:val="16"/>
        </w:rPr>
        <w:t>paralyzing</w:t>
      </w:r>
      <w:r w:rsidRPr="00762D2A">
        <w:rPr>
          <w:sz w:val="16"/>
        </w:rPr>
        <w:t xml:space="preserve"> </w:t>
      </w:r>
      <w:r w:rsidRPr="00762D2A">
        <w:rPr>
          <w:rStyle w:val="Emphasis"/>
        </w:rPr>
        <w:t>hopelessness about our possibilities of winning</w:t>
      </w:r>
      <w:r w:rsidRPr="00762D2A">
        <w:rPr>
          <w:sz w:val="16"/>
        </w:rPr>
        <w:t xml:space="preserve">. After all, whether we admit it or not, </w:t>
      </w:r>
      <w:r w:rsidRPr="00762D2A">
        <w:rPr>
          <w:b/>
          <w:u w:val="single"/>
        </w:rPr>
        <w:t>we spend quite a lot of our time not believing we can really win.</w:t>
      </w:r>
      <w:r w:rsidRPr="00762D2A">
        <w:rPr>
          <w:sz w:val="16"/>
        </w:rPr>
        <w:t xml:space="preserve"> And </w:t>
      </w:r>
      <w:r w:rsidRPr="00762D2A">
        <w:rPr>
          <w:b/>
          <w:u w:val="single"/>
        </w:rPr>
        <w:t>if we’re not going to win, we might as well just be awesome instead.</w:t>
      </w:r>
      <w:r w:rsidRPr="00762D2A">
        <w:rPr>
          <w:sz w:val="16"/>
        </w:rPr>
        <w:t xml:space="preserve"> If we’re not going to win, </w:t>
      </w:r>
      <w:r w:rsidRPr="00FE6BC3">
        <w:rPr>
          <w:rStyle w:val="Emphasis"/>
          <w:highlight w:val="green"/>
        </w:rPr>
        <w:t>we’re better off creating spaces that suit our</w:t>
      </w:r>
      <w:r w:rsidRPr="00FE6BC3">
        <w:rPr>
          <w:b/>
          <w:highlight w:val="green"/>
          <w:u w:val="single"/>
        </w:rPr>
        <w:t xml:space="preserve"> cultural and </w:t>
      </w:r>
      <w:r w:rsidRPr="00FE6BC3">
        <w:rPr>
          <w:rStyle w:val="Emphasis"/>
          <w:highlight w:val="green"/>
        </w:rPr>
        <w:t>political tastes, building relationships that validate</w:t>
      </w:r>
      <w:r w:rsidRPr="00762D2A">
        <w:rPr>
          <w:sz w:val="16"/>
        </w:rPr>
        <w:t xml:space="preserve"> our </w:t>
      </w:r>
      <w:r w:rsidRPr="00FE6BC3">
        <w:rPr>
          <w:b/>
          <w:highlight w:val="green"/>
          <w:u w:val="single"/>
        </w:rPr>
        <w:t xml:space="preserve">non-conformist </w:t>
      </w:r>
      <w:r w:rsidRPr="00FE6BC3">
        <w:rPr>
          <w:rStyle w:val="Emphasis"/>
          <w:highlight w:val="green"/>
        </w:rPr>
        <w:t>aesthetic</w:t>
      </w:r>
      <w:r w:rsidRPr="00FE6BC3">
        <w:rPr>
          <w:sz w:val="16"/>
          <w:highlight w:val="green"/>
        </w:rPr>
        <w:t>,</w:t>
      </w:r>
      <w:r w:rsidRPr="00762D2A">
        <w:rPr>
          <w:sz w:val="16"/>
        </w:rPr>
        <w:t xml:space="preserve"> surrendering the struggle over the future in exchange for a small island over which we can reign. </w:t>
      </w:r>
      <w:r w:rsidRPr="00762D2A">
        <w:rPr>
          <w:b/>
          <w:u w:val="single"/>
        </w:rPr>
        <w:t>How do we get back to the struggle over the future?</w:t>
      </w:r>
      <w:r w:rsidRPr="00762D2A">
        <w:rPr>
          <w:sz w:val="16"/>
        </w:rPr>
        <w:t xml:space="preserve"> I think </w:t>
      </w:r>
      <w:r w:rsidRPr="00762D2A">
        <w:rPr>
          <w:b/>
          <w:u w:val="single"/>
        </w:rPr>
        <w:t>you have to hope</w:t>
      </w:r>
      <w:r w:rsidRPr="00762D2A">
        <w:rPr>
          <w:sz w:val="16"/>
        </w:rPr>
        <w:t xml:space="preserve">, and </w:t>
      </w:r>
      <w:r w:rsidRPr="00FE6BC3">
        <w:rPr>
          <w:rStyle w:val="Emphasis"/>
          <w:highlight w:val="green"/>
        </w:rPr>
        <w:t>hope</w:t>
      </w:r>
      <w:r w:rsidRPr="00762D2A">
        <w:rPr>
          <w:sz w:val="16"/>
        </w:rPr>
        <w:t xml:space="preserve"> in this sense </w:t>
      </w:r>
      <w:r w:rsidRPr="00FE6BC3">
        <w:rPr>
          <w:rStyle w:val="Emphasis"/>
          <w:highlight w:val="green"/>
        </w:rPr>
        <w:t>is</w:t>
      </w:r>
      <w:r w:rsidRPr="00FE6BC3">
        <w:rPr>
          <w:b/>
          <w:highlight w:val="green"/>
          <w:u w:val="single"/>
        </w:rPr>
        <w:t xml:space="preserve"> </w:t>
      </w:r>
      <w:r w:rsidRPr="00762D2A">
        <w:rPr>
          <w:b/>
          <w:u w:val="single"/>
        </w:rPr>
        <w:t xml:space="preserve">not a prize or a gift, but </w:t>
      </w:r>
      <w:r w:rsidRPr="00762D2A">
        <w:rPr>
          <w:rStyle w:val="Emphasis"/>
        </w:rPr>
        <w:t>something you earn through study</w:t>
      </w:r>
      <w:r w:rsidRPr="00762D2A">
        <w:rPr>
          <w:b/>
          <w:u w:val="single"/>
        </w:rPr>
        <w:t xml:space="preserve">, through </w:t>
      </w:r>
      <w:r w:rsidRPr="00FE6BC3">
        <w:rPr>
          <w:rStyle w:val="Emphasis"/>
          <w:highlight w:val="green"/>
        </w:rPr>
        <w:t>resisting</w:t>
      </w:r>
      <w:r w:rsidRPr="00762D2A">
        <w:rPr>
          <w:b/>
          <w:u w:val="single"/>
        </w:rPr>
        <w:t xml:space="preserve"> the ease of </w:t>
      </w:r>
      <w:r w:rsidRPr="00FE6BC3">
        <w:rPr>
          <w:rStyle w:val="Emphasis"/>
          <w:highlight w:val="green"/>
        </w:rPr>
        <w:t>despair</w:t>
      </w:r>
      <w:r w:rsidRPr="00762D2A">
        <w:rPr>
          <w:b/>
          <w:u w:val="single"/>
        </w:rPr>
        <w:t xml:space="preserve">, </w:t>
      </w:r>
      <w:r w:rsidRPr="00FE6BC3">
        <w:rPr>
          <w:rStyle w:val="Emphasis"/>
          <w:highlight w:val="green"/>
        </w:rPr>
        <w:t>and</w:t>
      </w:r>
      <w:r w:rsidRPr="00762D2A">
        <w:rPr>
          <w:b/>
          <w:u w:val="single"/>
        </w:rPr>
        <w:t xml:space="preserve"> through </w:t>
      </w:r>
      <w:r w:rsidRPr="00762D2A">
        <w:rPr>
          <w:rStyle w:val="Emphasis"/>
        </w:rPr>
        <w:t xml:space="preserve">digging tunnels, cutting windows, </w:t>
      </w:r>
      <w:r w:rsidRPr="00FE6BC3">
        <w:rPr>
          <w:rStyle w:val="Emphasis"/>
          <w:highlight w:val="green"/>
        </w:rPr>
        <w:t>opening doors, or finding the people</w:t>
      </w:r>
      <w:r w:rsidRPr="00762D2A">
        <w:rPr>
          <w:rStyle w:val="Emphasis"/>
        </w:rPr>
        <w:t xml:space="preserve"> who do these things.</w:t>
      </w:r>
      <w:r w:rsidRPr="00762D2A">
        <w:rPr>
          <w:b/>
          <w:u w:val="single"/>
        </w:rPr>
        <w:t xml:space="preserve"> </w:t>
      </w:r>
      <w:r w:rsidRPr="00762D2A">
        <w:rPr>
          <w:sz w:val="16"/>
        </w:rPr>
        <w:t xml:space="preserve">They exist. “You gotta give them hope,” said Harvey Milk long ago, and then he did exactly that. I believe that you can talk about both the terrible things we should engage with and the losses behind us, as well as the wins and achievements that give us the confidence to endeavor to keep pursuing the possibilities. I write to give aid and comfort to people who feel overwhelmed by the defeatist perspective, to </w:t>
      </w:r>
      <w:r w:rsidRPr="00762D2A">
        <w:rPr>
          <w:b/>
          <w:u w:val="single"/>
        </w:rPr>
        <w:t>encourage people to stand up and participate</w:t>
      </w:r>
      <w:r w:rsidRPr="00762D2A">
        <w:rPr>
          <w:sz w:val="16"/>
        </w:rPr>
        <w:t xml:space="preserve">, to </w:t>
      </w:r>
      <w:r w:rsidRPr="00762D2A">
        <w:rPr>
          <w:b/>
          <w:u w:val="single"/>
        </w:rPr>
        <w:t>look forward at what we can do and back at what we have done.</w:t>
      </w:r>
      <w:r w:rsidRPr="00762D2A">
        <w:rPr>
          <w:sz w:val="16"/>
        </w:rPr>
        <w:t xml:space="preserve"> This book was always for them. And if you’ve read this far, for you.</w:t>
      </w:r>
    </w:p>
    <w:p w14:paraId="609ADBF6" w14:textId="77777777" w:rsidR="00E955E9" w:rsidRPr="005A23D2" w:rsidRDefault="00E955E9" w:rsidP="00E955E9">
      <w:pPr>
        <w:pStyle w:val="Heading4"/>
      </w:pPr>
      <w:r w:rsidRPr="005A23D2">
        <w:t xml:space="preserve">Understanding the intricacies of politics, the state, and the military is a </w:t>
      </w:r>
      <w:r w:rsidRPr="008A1343">
        <w:t>prerequisite</w:t>
      </w:r>
      <w:r w:rsidRPr="005A23D2">
        <w:t xml:space="preserve"> to </w:t>
      </w:r>
      <w:r>
        <w:t>changing the conditions that result in oppression</w:t>
      </w:r>
    </w:p>
    <w:p w14:paraId="2FF54648" w14:textId="77777777" w:rsidR="00E955E9" w:rsidRPr="005A23D2" w:rsidRDefault="00E955E9" w:rsidP="00E955E9">
      <w:r w:rsidRPr="005A23D2">
        <w:rPr>
          <w:rStyle w:val="Style13ptBold"/>
        </w:rPr>
        <w:t>Bryant 12</w:t>
      </w:r>
      <w:r w:rsidRPr="005A23D2">
        <w:t xml:space="preserve"> – (9/15, Levi, professor of Philosophy at Collin College and Chair of the Critical Philosophy program at the New Centre for Research and Practice, “War Machines and Military Logistics: Some Cards on the Table,” https://larvalsubjects.wordpress.com/2012/09/15/war-machines-and-military-logistics-some-cards-on-the-table/)</w:t>
      </w:r>
    </w:p>
    <w:p w14:paraId="6F9610CB" w14:textId="77777777" w:rsidR="00E955E9" w:rsidRPr="005A23D2" w:rsidRDefault="00E955E9" w:rsidP="00E955E9">
      <w:pPr>
        <w:rPr>
          <w:sz w:val="10"/>
        </w:rPr>
      </w:pPr>
      <w:r w:rsidRPr="001F2338">
        <w:rPr>
          <w:rStyle w:val="StyleUnderline"/>
          <w:highlight w:val="cyan"/>
        </w:rPr>
        <w:t>We need answers to</w:t>
      </w:r>
      <w:r w:rsidRPr="005A23D2">
        <w:rPr>
          <w:sz w:val="10"/>
        </w:rPr>
        <w:t xml:space="preserve"> these </w:t>
      </w:r>
      <w:r w:rsidRPr="001F2338">
        <w:rPr>
          <w:rStyle w:val="StyleUnderline"/>
          <w:highlight w:val="cyan"/>
        </w:rPr>
        <w:t>questions</w:t>
      </w:r>
      <w:r w:rsidRPr="005A23D2">
        <w:rPr>
          <w:sz w:val="10"/>
        </w:rPr>
        <w:t xml:space="preserve"> to intervene effectively.  We can call them questions </w:t>
      </w:r>
      <w:r w:rsidRPr="001F2338">
        <w:rPr>
          <w:rStyle w:val="StyleUnderline"/>
          <w:highlight w:val="cyan"/>
        </w:rPr>
        <w:t>of “military logistics”</w:t>
      </w:r>
      <w:r w:rsidRPr="001F2338">
        <w:rPr>
          <w:sz w:val="10"/>
          <w:highlight w:val="cyan"/>
        </w:rPr>
        <w:t>.</w:t>
      </w:r>
      <w:r w:rsidRPr="005A23D2">
        <w:rPr>
          <w:sz w:val="10"/>
        </w:rPr>
        <w:t xml:space="preserve">  We are, after all, constructing war machines to combat these intolerable conditions.  </w:t>
      </w:r>
      <w:r w:rsidRPr="005A23D2">
        <w:rPr>
          <w:rStyle w:val="StyleUnderline"/>
        </w:rPr>
        <w:t>Military logistics asks</w:t>
      </w:r>
      <w:r w:rsidRPr="005A23D2">
        <w:rPr>
          <w:sz w:val="10"/>
        </w:rPr>
        <w:t xml:space="preserve"> two questions:  </w:t>
      </w:r>
      <w:r w:rsidRPr="005A23D2">
        <w:rPr>
          <w:rStyle w:val="StyleUnderline"/>
        </w:rPr>
        <w:t>first</w:t>
      </w:r>
      <w:r w:rsidRPr="005A23D2">
        <w:rPr>
          <w:sz w:val="10"/>
        </w:rPr>
        <w:t xml:space="preserve">, it asks </w:t>
      </w:r>
      <w:r w:rsidRPr="001F2338">
        <w:rPr>
          <w:rStyle w:val="StyleUnderline"/>
          <w:highlight w:val="cyan"/>
        </w:rPr>
        <w:t>what things the opposing</w:t>
      </w:r>
      <w:r w:rsidRPr="005A23D2">
        <w:rPr>
          <w:sz w:val="10"/>
        </w:rPr>
        <w:t xml:space="preserve"> force, the opposing </w:t>
      </w:r>
      <w:r w:rsidRPr="001F2338">
        <w:rPr>
          <w:rStyle w:val="StyleUnderline"/>
          <w:highlight w:val="cyan"/>
        </w:rPr>
        <w:t>war machine captured by the</w:t>
      </w:r>
      <w:r w:rsidRPr="001F2338">
        <w:rPr>
          <w:sz w:val="10"/>
          <w:highlight w:val="cyan"/>
        </w:rPr>
        <w:t xml:space="preserve"> </w:t>
      </w:r>
      <w:r w:rsidRPr="001F2338">
        <w:rPr>
          <w:rStyle w:val="StyleUnderline"/>
          <w:highlight w:val="cyan"/>
        </w:rPr>
        <w:t>state</w:t>
      </w:r>
      <w:r w:rsidRPr="005A23D2">
        <w:rPr>
          <w:sz w:val="10"/>
        </w:rPr>
        <w:t xml:space="preserve"> apparatus, </w:t>
      </w:r>
      <w:r w:rsidRPr="001F2338">
        <w:rPr>
          <w:rStyle w:val="StyleUnderline"/>
          <w:highlight w:val="cyan"/>
        </w:rPr>
        <w:t>relies on</w:t>
      </w:r>
      <w:r w:rsidRPr="005A23D2">
        <w:rPr>
          <w:rStyle w:val="StyleUnderline"/>
        </w:rPr>
        <w:t xml:space="preserve"> in order to deploy</w:t>
      </w:r>
      <w:r w:rsidRPr="005A23D2">
        <w:rPr>
          <w:sz w:val="10"/>
        </w:rPr>
        <w:t xml:space="preserve"> its war machine: </w:t>
      </w:r>
      <w:r w:rsidRPr="001F2338">
        <w:rPr>
          <w:rStyle w:val="StyleUnderline"/>
          <w:highlight w:val="cyan"/>
        </w:rPr>
        <w:t>supply lines, communications networks, people</w:t>
      </w:r>
      <w:r w:rsidRPr="005A23D2">
        <w:rPr>
          <w:sz w:val="10"/>
        </w:rPr>
        <w:t xml:space="preserve"> willing to fight, </w:t>
      </w:r>
      <w:r w:rsidRPr="005A23D2">
        <w:rPr>
          <w:rStyle w:val="StyleUnderline"/>
        </w:rPr>
        <w:t>propaganda or ideology</w:t>
      </w:r>
      <w:r w:rsidRPr="005A23D2">
        <w:rPr>
          <w:sz w:val="10"/>
        </w:rPr>
        <w:t xml:space="preserve">, people believing in the cause, etc.  </w:t>
      </w:r>
      <w:r w:rsidRPr="005A23D2">
        <w:rPr>
          <w:rStyle w:val="StyleUnderline"/>
        </w:rPr>
        <w:t>Military logistics maps all of these things</w:t>
      </w:r>
      <w:r w:rsidRPr="005A23D2">
        <w:rPr>
          <w:sz w:val="10"/>
        </w:rPr>
        <w:t xml:space="preserve">.  </w:t>
      </w:r>
      <w:r w:rsidRPr="005A23D2">
        <w:rPr>
          <w:rStyle w:val="StyleUnderline"/>
        </w:rPr>
        <w:t>Second</w:t>
      </w:r>
      <w:r w:rsidRPr="005A23D2">
        <w:rPr>
          <w:sz w:val="10"/>
        </w:rPr>
        <w:t xml:space="preserve">, military logistics asks </w:t>
      </w:r>
      <w:r w:rsidRPr="005A23D2">
        <w:rPr>
          <w:rStyle w:val="StyleUnderline"/>
        </w:rPr>
        <w:t>how to best deploy its own resources in fighting that state war machine</w:t>
      </w:r>
      <w:r w:rsidRPr="005A23D2">
        <w:rPr>
          <w:sz w:val="10"/>
        </w:rPr>
        <w:t xml:space="preserve">.  In what way should we deploy our war machine </w:t>
      </w:r>
      <w:r w:rsidRPr="005A23D2">
        <w:rPr>
          <w:rStyle w:val="StyleUnderline"/>
        </w:rPr>
        <w:t>to defeat</w:t>
      </w:r>
      <w:r w:rsidRPr="005A23D2">
        <w:rPr>
          <w:sz w:val="10"/>
        </w:rPr>
        <w:t xml:space="preserve"> war machines like </w:t>
      </w:r>
      <w:r w:rsidRPr="005A23D2">
        <w:rPr>
          <w:rStyle w:val="Emphasis"/>
        </w:rPr>
        <w:t>racism, sexism, capitalism, neoliberalism</w:t>
      </w:r>
      <w:r w:rsidRPr="005A23D2">
        <w:rPr>
          <w:sz w:val="10"/>
        </w:rPr>
        <w:t xml:space="preserve">, etc?  What are the things upon which these state based war machines are based, </w:t>
      </w:r>
      <w:r w:rsidRPr="005A23D2">
        <w:rPr>
          <w:rStyle w:val="StyleUnderline"/>
        </w:rPr>
        <w:t>what are the privileged nodes within these state</w:t>
      </w:r>
      <w:r w:rsidRPr="005A23D2">
        <w:rPr>
          <w:sz w:val="10"/>
        </w:rPr>
        <w:t xml:space="preserve"> based </w:t>
      </w:r>
      <w:r w:rsidRPr="005A23D2">
        <w:rPr>
          <w:rStyle w:val="StyleUnderline"/>
        </w:rPr>
        <w:t>war machines that allow</w:t>
      </w:r>
      <w:r w:rsidRPr="005A23D2">
        <w:rPr>
          <w:sz w:val="10"/>
        </w:rPr>
        <w:t xml:space="preserve">s </w:t>
      </w:r>
      <w:r w:rsidRPr="005A23D2">
        <w:rPr>
          <w:rStyle w:val="StyleUnderline"/>
        </w:rPr>
        <w:t>them to function?</w:t>
      </w:r>
      <w:r w:rsidRPr="005A23D2">
        <w:rPr>
          <w:sz w:val="10"/>
        </w:rPr>
        <w:t xml:space="preserve">  These nodes are the things upon which we want our nomadic war machines to intervene.  If we are to be effective in producing change we better know what the supply lines are so that we might make them our target.</w:t>
      </w:r>
    </w:p>
    <w:p w14:paraId="6B0F3760" w14:textId="77777777" w:rsidR="00E955E9" w:rsidRPr="005A23D2" w:rsidRDefault="00E955E9" w:rsidP="00E955E9">
      <w:pPr>
        <w:rPr>
          <w:sz w:val="10"/>
        </w:rPr>
      </w:pPr>
      <w:r w:rsidRPr="001F2338">
        <w:rPr>
          <w:rStyle w:val="StyleUnderline"/>
          <w:highlight w:val="cyan"/>
        </w:rPr>
        <w:t>What I’ve heard in</w:t>
      </w:r>
      <w:r w:rsidRPr="005A23D2">
        <w:rPr>
          <w:sz w:val="10"/>
        </w:rPr>
        <w:t xml:space="preserve"> these </w:t>
      </w:r>
      <w:r w:rsidRPr="001F2338">
        <w:rPr>
          <w:rStyle w:val="StyleUnderline"/>
          <w:highlight w:val="cyan"/>
        </w:rPr>
        <w:t xml:space="preserve">discussions is a </w:t>
      </w:r>
      <w:r w:rsidRPr="001F2338">
        <w:rPr>
          <w:rStyle w:val="Emphasis"/>
          <w:highlight w:val="cyan"/>
        </w:rPr>
        <w:t>complete indifference to military logistics</w:t>
      </w:r>
      <w:r w:rsidRPr="005A23D2">
        <w:rPr>
          <w:sz w:val="10"/>
        </w:rPr>
        <w:t xml:space="preserve">.  It’s as if </w:t>
      </w:r>
      <w:r w:rsidRPr="001F2338">
        <w:rPr>
          <w:rStyle w:val="StyleUnderline"/>
          <w:highlight w:val="cyan"/>
        </w:rPr>
        <w:t>people like to wave their hands and say</w:t>
      </w:r>
      <w:r w:rsidRPr="001F2338">
        <w:rPr>
          <w:sz w:val="10"/>
          <w:highlight w:val="cyan"/>
        </w:rPr>
        <w:t xml:space="preserve"> </w:t>
      </w:r>
      <w:r w:rsidRPr="001F2338">
        <w:rPr>
          <w:rStyle w:val="Emphasis"/>
          <w:highlight w:val="cyan"/>
        </w:rPr>
        <w:t>“this is horrible and unjust!”</w:t>
      </w:r>
      <w:r w:rsidRPr="001F2338">
        <w:rPr>
          <w:sz w:val="10"/>
          <w:highlight w:val="cyan"/>
        </w:rPr>
        <w:t xml:space="preserve"> </w:t>
      </w:r>
      <w:r w:rsidRPr="001F2338">
        <w:rPr>
          <w:rStyle w:val="StyleUnderline"/>
          <w:highlight w:val="cyan"/>
        </w:rPr>
        <w:t xml:space="preserve">and </w:t>
      </w:r>
      <w:r w:rsidRPr="001F2338">
        <w:rPr>
          <w:rStyle w:val="Emphasis"/>
          <w:highlight w:val="cyan"/>
        </w:rPr>
        <w:t>believe that hand waving is a politically efficacious act</w:t>
      </w:r>
      <w:r w:rsidRPr="005A23D2">
        <w:rPr>
          <w:sz w:val="10"/>
        </w:rPr>
        <w:t xml:space="preserve">.  </w:t>
      </w:r>
      <w:r w:rsidRPr="001F2338">
        <w:rPr>
          <w:rStyle w:val="StyleUnderline"/>
          <w:highlight w:val="cyan"/>
        </w:rPr>
        <w:t>Yeah</w:t>
      </w:r>
      <w:r w:rsidRPr="005A23D2">
        <w:rPr>
          <w:sz w:val="10"/>
        </w:rPr>
        <w:t xml:space="preserve">, you’re right, </w:t>
      </w:r>
      <w:r w:rsidRPr="005A23D2">
        <w:rPr>
          <w:rStyle w:val="StyleUnderline"/>
        </w:rPr>
        <w:t xml:space="preserve">it is horrible </w:t>
      </w:r>
      <w:r w:rsidRPr="001F2338">
        <w:rPr>
          <w:rStyle w:val="StyleUnderline"/>
          <w:highlight w:val="cyan"/>
        </w:rPr>
        <w:t>but saying so doesn’t go very far and changing it</w:t>
      </w:r>
      <w:r w:rsidRPr="001F2338">
        <w:rPr>
          <w:sz w:val="10"/>
          <w:highlight w:val="cyan"/>
        </w:rPr>
        <w:t>.</w:t>
      </w:r>
      <w:r w:rsidRPr="005A23D2">
        <w:rPr>
          <w:sz w:val="10"/>
        </w:rPr>
        <w:t xml:space="preserve">  It’s also as if people are horrified when anyone discusses anything besides how horribly unjust everything is.  </w:t>
      </w:r>
      <w:r w:rsidRPr="005A23D2">
        <w:rPr>
          <w:rStyle w:val="StyleUnderline"/>
        </w:rPr>
        <w:t xml:space="preserve">Confronted with an analysis why the social functions in the horrible way, </w:t>
      </w:r>
      <w:r w:rsidRPr="001F2338">
        <w:rPr>
          <w:rStyle w:val="StyleUnderline"/>
          <w:highlight w:val="cyan"/>
        </w:rPr>
        <w:t xml:space="preserve">the next response is to say </w:t>
      </w:r>
      <w:r w:rsidRPr="001F2338">
        <w:rPr>
          <w:rStyle w:val="Emphasis"/>
          <w:highlight w:val="cyan"/>
        </w:rPr>
        <w:t>“you’re justifying that system and saying it’s a-okay!”</w:t>
      </w:r>
      <w:r w:rsidRPr="005A23D2">
        <w:rPr>
          <w:sz w:val="10"/>
        </w:rPr>
        <w:t xml:space="preserve">  </w:t>
      </w:r>
      <w:r w:rsidRPr="005A23D2">
        <w:rPr>
          <w:rStyle w:val="StyleUnderline"/>
        </w:rPr>
        <w:t xml:space="preserve">This misses the point that </w:t>
      </w:r>
      <w:r w:rsidRPr="001F2338">
        <w:rPr>
          <w:rStyle w:val="Emphasis"/>
          <w:highlight w:val="cyan"/>
        </w:rPr>
        <w:t>the entire point is to map the “supply lines” of the opposing war machine</w:t>
      </w:r>
      <w:r w:rsidRPr="005A23D2">
        <w:rPr>
          <w:rStyle w:val="StyleUnderline"/>
        </w:rPr>
        <w:t xml:space="preserve"> so you can strategically </w:t>
      </w:r>
      <w:r w:rsidRPr="005A23D2">
        <w:rPr>
          <w:rStyle w:val="Emphasis"/>
        </w:rPr>
        <w:t>intervene in them to destroy them</w:t>
      </w:r>
      <w:r w:rsidRPr="005A23D2">
        <w:rPr>
          <w:rStyle w:val="StyleUnderline"/>
        </w:rPr>
        <w:t xml:space="preserve"> and create alternative forms of life</w:t>
      </w:r>
      <w:r w:rsidRPr="005A23D2">
        <w:rPr>
          <w:sz w:val="10"/>
        </w:rPr>
        <w:t xml:space="preserve">.  You see, </w:t>
      </w:r>
      <w:r w:rsidRPr="005A23D2">
        <w:rPr>
          <w:rStyle w:val="StyleUnderline"/>
        </w:rPr>
        <w:t xml:space="preserve">we already took for granted your analysis of how horrible things </w:t>
      </w:r>
      <w:r w:rsidRPr="00AC254D">
        <w:rPr>
          <w:rStyle w:val="StyleUnderline"/>
        </w:rPr>
        <w:t>are</w:t>
      </w:r>
      <w:r w:rsidRPr="00AC254D">
        <w:rPr>
          <w:sz w:val="10"/>
        </w:rPr>
        <w:t xml:space="preserve">.  </w:t>
      </w:r>
      <w:r w:rsidRPr="00AC254D">
        <w:rPr>
          <w:rStyle w:val="Emphasis"/>
        </w:rPr>
        <w:t>You’re preaching to the choir</w:t>
      </w:r>
      <w:r w:rsidRPr="00AC254D">
        <w:rPr>
          <w:sz w:val="10"/>
        </w:rPr>
        <w:t>.  We wanted to get to work determining how to change that and believed for that we needed good maps of the opposing state based war machine so we can decide how to intervene.</w:t>
      </w:r>
    </w:p>
    <w:p w14:paraId="41CC52FD" w14:textId="77777777" w:rsidR="00E955E9" w:rsidRPr="00AC254D" w:rsidRDefault="00E955E9" w:rsidP="00E955E9">
      <w:pPr>
        <w:rPr>
          <w:sz w:val="10"/>
        </w:rPr>
      </w:pPr>
      <w:r w:rsidRPr="005A23D2">
        <w:rPr>
          <w:sz w:val="10"/>
        </w:rPr>
        <w:t xml:space="preserve">We then look at your actual practices and see </w:t>
      </w:r>
      <w:r w:rsidRPr="00AC254D">
        <w:rPr>
          <w:sz w:val="10"/>
        </w:rPr>
        <w:t xml:space="preserve">that </w:t>
      </w:r>
      <w:r w:rsidRPr="00AC254D">
        <w:rPr>
          <w:rStyle w:val="Emphasis"/>
        </w:rPr>
        <w:t>your sole strategy seems to be ideological critique or debunking</w:t>
      </w:r>
      <w:r w:rsidRPr="00AC254D">
        <w:rPr>
          <w:sz w:val="10"/>
        </w:rPr>
        <w:t xml:space="preserve">.  </w:t>
      </w:r>
      <w:r w:rsidRPr="00AC254D">
        <w:rPr>
          <w:rStyle w:val="StyleUnderline"/>
        </w:rPr>
        <w:t>Your idea seems to be that if you just prove that other people’s beliefs are incoherent, they’ll change and things will be different.  But we’ve noticed a couple things</w:t>
      </w:r>
      <w:r w:rsidRPr="00AC254D">
        <w:rPr>
          <w:sz w:val="10"/>
        </w:rPr>
        <w:t xml:space="preserve"> about your strategy:  </w:t>
      </w:r>
      <w:r w:rsidRPr="00AC254D">
        <w:rPr>
          <w:rStyle w:val="StyleUnderline"/>
        </w:rPr>
        <w:t>1) there have been a number of bang-on critiques of state</w:t>
      </w:r>
      <w:r w:rsidRPr="00AC254D">
        <w:rPr>
          <w:sz w:val="10"/>
        </w:rPr>
        <w:t xml:space="preserve"> based </w:t>
      </w:r>
      <w:r w:rsidRPr="00AC254D">
        <w:rPr>
          <w:rStyle w:val="StyleUnderline"/>
        </w:rPr>
        <w:t>war machines, without things changing too much</w:t>
      </w:r>
      <w:r w:rsidRPr="00AC254D">
        <w:rPr>
          <w:sz w:val="10"/>
        </w:rPr>
        <w:t xml:space="preserve">, </w:t>
      </w:r>
      <w:r w:rsidRPr="00AC254D">
        <w:rPr>
          <w:rStyle w:val="StyleUnderline"/>
        </w:rPr>
        <w:t>and 2) we’ve noticed that we</w:t>
      </w:r>
      <w:r w:rsidRPr="005A23D2">
        <w:rPr>
          <w:rStyle w:val="StyleUnderline"/>
        </w:rPr>
        <w:t xml:space="preserve"> might even persuade others that</w:t>
      </w:r>
      <w:r w:rsidRPr="005A23D2">
        <w:rPr>
          <w:sz w:val="10"/>
        </w:rPr>
        <w:t xml:space="preserve"> labor under these ideologies that </w:t>
      </w:r>
      <w:r w:rsidRPr="005A23D2">
        <w:rPr>
          <w:rStyle w:val="StyleUnderline"/>
        </w:rPr>
        <w:t>their position is incoherent, yet they still adhere to it</w:t>
      </w:r>
      <w:r w:rsidRPr="005A23D2">
        <w:rPr>
          <w:sz w:val="10"/>
        </w:rPr>
        <w:t xml:space="preserve"> as if the grounds of their ideology didn’t matter much.  This leads us to suspect that there are </w:t>
      </w:r>
      <w:r w:rsidRPr="00AC254D">
        <w:rPr>
          <w:sz w:val="10"/>
        </w:rPr>
        <w:t xml:space="preserve">other causal factors that undergird these social assemblages and cause them to endure is they do.  We thought to ourselves, </w:t>
      </w:r>
      <w:r w:rsidRPr="00AC254D">
        <w:rPr>
          <w:rStyle w:val="StyleUnderline"/>
        </w:rPr>
        <w:t>there are two reasons that an ideological critique can be successful and still fail to produce change</w:t>
      </w:r>
      <w:r w:rsidRPr="00AC254D">
        <w:rPr>
          <w:sz w:val="10"/>
        </w:rPr>
        <w:t xml:space="preserve">:  </w:t>
      </w:r>
      <w:r w:rsidRPr="00AC254D">
        <w:rPr>
          <w:rStyle w:val="StyleUnderline"/>
        </w:rPr>
        <w:t>a)</w:t>
      </w:r>
      <w:r w:rsidRPr="00AC254D">
        <w:rPr>
          <w:sz w:val="10"/>
        </w:rPr>
        <w:t xml:space="preserve"> the problem can be one of “distribution”.  </w:t>
      </w:r>
      <w:r w:rsidRPr="001F2338">
        <w:rPr>
          <w:rStyle w:val="StyleUnderline"/>
          <w:highlight w:val="cyan"/>
        </w:rPr>
        <w:t xml:space="preserve">The critique is right but </w:t>
      </w:r>
      <w:r w:rsidRPr="001F2338">
        <w:rPr>
          <w:rStyle w:val="Emphasis"/>
          <w:highlight w:val="cyan"/>
        </w:rPr>
        <w:t>fails to reach the people</w:t>
      </w:r>
      <w:r w:rsidRPr="001F2338">
        <w:rPr>
          <w:rStyle w:val="StyleUnderline"/>
          <w:highlight w:val="cyan"/>
        </w:rPr>
        <w:t xml:space="preserve"> who need to hear</w:t>
      </w:r>
      <w:r w:rsidRPr="00AC254D">
        <w:rPr>
          <w:rStyle w:val="StyleUnderline"/>
        </w:rPr>
        <w:t xml:space="preserve"> it and</w:t>
      </w:r>
      <w:r w:rsidRPr="00AC254D">
        <w:rPr>
          <w:sz w:val="10"/>
        </w:rPr>
        <w:t xml:space="preserve"> even if they did receive the message </w:t>
      </w:r>
      <w:r w:rsidRPr="00AC254D">
        <w:rPr>
          <w:rStyle w:val="StyleUnderline"/>
        </w:rPr>
        <w:t>they couldn’t receive it because it’s expressed in the foreign language of</w:t>
      </w:r>
      <w:r w:rsidRPr="00AC254D">
        <w:rPr>
          <w:sz w:val="10"/>
        </w:rPr>
        <w:t xml:space="preserve"> “academese” which they’ve never been substantially exposed to (</w:t>
      </w:r>
      <w:r w:rsidRPr="00AC254D">
        <w:rPr>
          <w:rStyle w:val="StyleUnderline"/>
        </w:rPr>
        <w:t>academics</w:t>
      </w:r>
      <w:r w:rsidRPr="00AC254D">
        <w:rPr>
          <w:sz w:val="10"/>
        </w:rPr>
        <w:t xml:space="preserve"> seem to enjoy only speaking to other academics even as they say their aim is to change the world).  </w:t>
      </w:r>
      <w:r w:rsidRPr="00AC254D">
        <w:rPr>
          <w:rStyle w:val="StyleUnderline"/>
        </w:rPr>
        <w:t>Or b)</w:t>
      </w:r>
      <w:r w:rsidRPr="00AC254D">
        <w:rPr>
          <w:sz w:val="10"/>
        </w:rPr>
        <w:t xml:space="preserve"> </w:t>
      </w:r>
      <w:r w:rsidRPr="00AC254D">
        <w:rPr>
          <w:rStyle w:val="Emphasis"/>
        </w:rPr>
        <w:t>there are other causal factors</w:t>
      </w:r>
      <w:r w:rsidRPr="00AC254D">
        <w:rPr>
          <w:sz w:val="10"/>
        </w:rPr>
        <w:t xml:space="preserve"> involved in why social worlds take the form they do </w:t>
      </w:r>
      <w:r w:rsidRPr="00AC254D">
        <w:rPr>
          <w:rStyle w:val="StyleUnderline"/>
        </w:rPr>
        <w:t>that are not</w:t>
      </w:r>
      <w:r w:rsidRPr="00AC254D">
        <w:rPr>
          <w:sz w:val="10"/>
        </w:rPr>
        <w:t xml:space="preserve"> of the </w:t>
      </w:r>
      <w:r w:rsidRPr="00AC254D">
        <w:rPr>
          <w:rStyle w:val="Emphasis"/>
        </w:rPr>
        <w:t>discursive, propositional, or semiotic</w:t>
      </w:r>
      <w:r w:rsidRPr="00AC254D">
        <w:rPr>
          <w:sz w:val="10"/>
        </w:rPr>
        <w:t xml:space="preserve"> order.  My view is that </w:t>
      </w:r>
      <w:r w:rsidRPr="00AC254D">
        <w:rPr>
          <w:rStyle w:val="Emphasis"/>
        </w:rPr>
        <w:t>it is a combination</w:t>
      </w:r>
      <w:r w:rsidRPr="00AC254D">
        <w:rPr>
          <w:sz w:val="10"/>
        </w:rPr>
        <w:t xml:space="preserve"> of both.</w:t>
      </w:r>
    </w:p>
    <w:p w14:paraId="56988A27" w14:textId="77777777" w:rsidR="00E955E9" w:rsidRDefault="00E955E9" w:rsidP="00E955E9">
      <w:pPr>
        <w:rPr>
          <w:rStyle w:val="StyleUnderline"/>
        </w:rPr>
      </w:pPr>
      <w:r w:rsidRPr="00AC254D">
        <w:rPr>
          <w:rStyle w:val="StyleUnderline"/>
        </w:rPr>
        <w:t>I don’t deny that ideology is one component</w:t>
      </w:r>
      <w:r w:rsidRPr="00AC254D">
        <w:rPr>
          <w:sz w:val="10"/>
        </w:rPr>
        <w:t xml:space="preserve"> of why societies take the form they do and why people tolerate intolerable conditions. </w:t>
      </w:r>
      <w:r w:rsidRPr="00AC254D">
        <w:rPr>
          <w:rStyle w:val="StyleUnderline"/>
        </w:rPr>
        <w:t>I merely deny that this is the only causal factor</w:t>
      </w:r>
      <w:r w:rsidRPr="00AC254D">
        <w:rPr>
          <w:sz w:val="10"/>
        </w:rPr>
        <w:t xml:space="preserve">.  </w:t>
      </w:r>
      <w:r w:rsidRPr="00AC254D">
        <w:rPr>
          <w:rStyle w:val="StyleUnderline"/>
        </w:rPr>
        <w:t xml:space="preserve">I don’t reject your political aims, but merely </w:t>
      </w:r>
      <w:r w:rsidRPr="00AC254D">
        <w:rPr>
          <w:rStyle w:val="Emphasis"/>
        </w:rPr>
        <w:t>wonder how to get there</w:t>
      </w:r>
      <w:r w:rsidRPr="00AC254D">
        <w:rPr>
          <w:sz w:val="10"/>
        </w:rPr>
        <w:t xml:space="preserve">.  Meanwhile, </w:t>
      </w:r>
      <w:r w:rsidRPr="001F2338">
        <w:rPr>
          <w:rStyle w:val="StyleUnderline"/>
          <w:highlight w:val="cyan"/>
        </w:rPr>
        <w:t>you</w:t>
      </w:r>
      <w:r w:rsidRPr="00AC254D">
        <w:rPr>
          <w:sz w:val="10"/>
        </w:rPr>
        <w:t xml:space="preserve"> </w:t>
      </w:r>
      <w:r w:rsidRPr="00AC254D">
        <w:rPr>
          <w:strike/>
          <w:sz w:val="10"/>
        </w:rPr>
        <w:t>guys</w:t>
      </w:r>
      <w:r w:rsidRPr="00AC254D">
        <w:rPr>
          <w:sz w:val="10"/>
        </w:rPr>
        <w:t xml:space="preserve"> behave like a war machine</w:t>
      </w:r>
      <w:r w:rsidRPr="005A23D2">
        <w:rPr>
          <w:sz w:val="10"/>
        </w:rPr>
        <w:t xml:space="preserve"> that believes it’s sufficient to </w:t>
      </w:r>
      <w:r w:rsidRPr="001F2338">
        <w:rPr>
          <w:rStyle w:val="StyleUnderline"/>
          <w:highlight w:val="cyan"/>
        </w:rPr>
        <w:t>drop pamphlets</w:t>
      </w:r>
      <w:r w:rsidRPr="005A23D2">
        <w:rPr>
          <w:rStyle w:val="StyleUnderline"/>
        </w:rPr>
        <w:t xml:space="preserve"> out of an airplane </w:t>
      </w:r>
      <w:r w:rsidRPr="001F2338">
        <w:rPr>
          <w:rStyle w:val="StyleUnderline"/>
          <w:highlight w:val="cyan"/>
        </w:rPr>
        <w:t>debunking the ideological reasons that persuade the opposing force’s soldiers</w:t>
      </w:r>
      <w:r w:rsidRPr="005A23D2">
        <w:rPr>
          <w:sz w:val="10"/>
        </w:rPr>
        <w:t xml:space="preserve"> to fight this war on behalf of the state apparatus, </w:t>
      </w:r>
      <w:r w:rsidRPr="001F2338">
        <w:rPr>
          <w:rStyle w:val="StyleUnderline"/>
          <w:highlight w:val="cyan"/>
        </w:rPr>
        <w:t>forgetting supply lines</w:t>
      </w:r>
      <w:r w:rsidRPr="001F2338">
        <w:rPr>
          <w:sz w:val="10"/>
          <w:highlight w:val="cyan"/>
        </w:rPr>
        <w:t xml:space="preserve">, </w:t>
      </w:r>
      <w:r w:rsidRPr="001F2338">
        <w:rPr>
          <w:rStyle w:val="StyleUnderline"/>
          <w:highlight w:val="cyan"/>
        </w:rPr>
        <w:t>that there are</w:t>
      </w:r>
      <w:r w:rsidRPr="005A23D2">
        <w:rPr>
          <w:rStyle w:val="StyleUnderline"/>
        </w:rPr>
        <w:t xml:space="preserve"> other </w:t>
      </w:r>
      <w:r w:rsidRPr="001F2338">
        <w:rPr>
          <w:rStyle w:val="StyleUnderline"/>
          <w:highlight w:val="cyan"/>
        </w:rPr>
        <w:t>soldiers behind them with guns to their back</w:t>
      </w:r>
      <w:r w:rsidRPr="001F2338">
        <w:rPr>
          <w:sz w:val="10"/>
          <w:highlight w:val="cyan"/>
        </w:rPr>
        <w:t xml:space="preserve">, </w:t>
      </w:r>
      <w:r w:rsidRPr="001F2338">
        <w:rPr>
          <w:rStyle w:val="StyleUnderline"/>
          <w:highlight w:val="cyan"/>
        </w:rPr>
        <w:t>that they have</w:t>
      </w:r>
      <w:r w:rsidRPr="005A23D2">
        <w:rPr>
          <w:rStyle w:val="StyleUnderline"/>
        </w:rPr>
        <w:t xml:space="preserve"> obligations</w:t>
      </w:r>
      <w:r w:rsidRPr="005A23D2">
        <w:rPr>
          <w:sz w:val="10"/>
        </w:rPr>
        <w:t xml:space="preserve"> to their fellows, that they have </w:t>
      </w:r>
      <w:r w:rsidRPr="001F2338">
        <w:rPr>
          <w:rStyle w:val="StyleUnderline"/>
          <w:highlight w:val="cyan"/>
        </w:rPr>
        <w:t>families to feed</w:t>
      </w:r>
    </w:p>
    <w:p w14:paraId="34F8D6A1" w14:textId="77777777" w:rsidR="00E955E9" w:rsidRDefault="00E955E9" w:rsidP="00E955E9">
      <w:pPr>
        <w:rPr>
          <w:rStyle w:val="StyleUnderline"/>
        </w:rPr>
      </w:pPr>
    </w:p>
    <w:p w14:paraId="494EBDDF" w14:textId="77777777" w:rsidR="00E955E9" w:rsidRDefault="00E955E9" w:rsidP="00E955E9">
      <w:pPr>
        <w:rPr>
          <w:rStyle w:val="StyleUnderline"/>
        </w:rPr>
      </w:pPr>
    </w:p>
    <w:p w14:paraId="6CD6F69D" w14:textId="77777777" w:rsidR="00E955E9" w:rsidRDefault="00E955E9" w:rsidP="00E955E9">
      <w:pPr>
        <w:rPr>
          <w:rStyle w:val="StyleUnderline"/>
        </w:rPr>
      </w:pPr>
    </w:p>
    <w:p w14:paraId="0DBFE6BD" w14:textId="77777777" w:rsidR="00E955E9" w:rsidRDefault="00E955E9" w:rsidP="00E955E9">
      <w:pPr>
        <w:rPr>
          <w:rStyle w:val="StyleUnderline"/>
        </w:rPr>
      </w:pPr>
    </w:p>
    <w:p w14:paraId="1603A453" w14:textId="77777777" w:rsidR="00E955E9" w:rsidRDefault="00E955E9" w:rsidP="00E955E9">
      <w:pPr>
        <w:rPr>
          <w:rStyle w:val="StyleUnderline"/>
        </w:rPr>
      </w:pPr>
    </w:p>
    <w:p w14:paraId="24C3B874" w14:textId="77777777" w:rsidR="00E955E9" w:rsidRPr="005A23D2" w:rsidRDefault="00E955E9" w:rsidP="00E955E9">
      <w:pPr>
        <w:rPr>
          <w:sz w:val="10"/>
        </w:rPr>
      </w:pPr>
      <w:r w:rsidRPr="005A23D2">
        <w:rPr>
          <w:sz w:val="10"/>
        </w:rPr>
        <w:t xml:space="preserve"> or </w:t>
      </w:r>
      <w:r w:rsidRPr="005A23D2">
        <w:rPr>
          <w:rStyle w:val="StyleUnderline"/>
        </w:rPr>
        <w:t>debt to pay off</w:t>
      </w:r>
      <w:r w:rsidRPr="005A23D2">
        <w:rPr>
          <w:sz w:val="10"/>
        </w:rPr>
        <w:t xml:space="preserve">, etc.  When I point out these other things it’s not to reject your political aims, but to say that perhaps these are also good things to intervene in if we wish to change the world.  In other words, </w:t>
      </w:r>
      <w:r w:rsidRPr="005A23D2">
        <w:rPr>
          <w:rStyle w:val="StyleUnderline"/>
        </w:rPr>
        <w:t>I’m objecting to your tendency to use a hammer to solve all problems and to see all things as a nail</w:t>
      </w:r>
      <w:r w:rsidRPr="005A23D2">
        <w:rPr>
          <w:sz w:val="10"/>
        </w:rPr>
        <w:t xml:space="preserve"> (</w:t>
      </w:r>
      <w:r w:rsidRPr="005A23D2">
        <w:rPr>
          <w:rStyle w:val="Emphasis"/>
        </w:rPr>
        <w:t>discursive problems</w:t>
      </w:r>
      <w:r w:rsidRPr="005A23D2">
        <w:rPr>
          <w:sz w:val="10"/>
        </w:rPr>
        <w:t>), ignoring the role that material nonhuman entities play in the form that social assemblages take.</w:t>
      </w:r>
    </w:p>
    <w:p w14:paraId="03880BBE" w14:textId="77777777" w:rsidR="00E955E9" w:rsidRDefault="00E955E9" w:rsidP="00E955E9">
      <w:pPr>
        <w:rPr>
          <w:sz w:val="10"/>
        </w:rPr>
      </w:pPr>
      <w:r w:rsidRPr="005A23D2">
        <w:rPr>
          <w:sz w:val="10"/>
        </w:rPr>
        <w:t xml:space="preserve">This is the basic idea behind what I’ve called “terraism”.  Terraism has three components:  1) “Cartography” or the mapping of assemblages to understand why they take the form they take and why they endure.  This includes the mapping of both semiotic and material components of social assemblages.  2) “Deconstruction”  Deconstruction is a practice.  It includes both traditional modes of discursive deconstruction (Derridean deconstruction, post-structuralist feminist critique, Foucaultian genealogy, Cultural Marxist critique, etc), but also far more literal deconstruction in the sense of intervening in material or thingly orders upon which social assemblages are reliant.  </w:t>
      </w:r>
      <w:r w:rsidRPr="005A23D2">
        <w:rPr>
          <w:rStyle w:val="StyleUnderline"/>
        </w:rPr>
        <w:t>It is not simply beliefs, signs, and ideologies that cause oppressive social orders to endure or persist, but also material arrangements upon which people depend to live as they do</w:t>
      </w:r>
      <w:r w:rsidRPr="005A23D2">
        <w:rPr>
          <w:sz w:val="10"/>
        </w:rPr>
        <w:t xml:space="preserve">.  </w:t>
      </w:r>
      <w:r w:rsidRPr="001F2338">
        <w:rPr>
          <w:rStyle w:val="Emphasis"/>
          <w:highlight w:val="cyan"/>
        </w:rPr>
        <w:t>Part of changing a social order thus necessarily involves intervening in</w:t>
      </w:r>
      <w:r w:rsidRPr="005A23D2">
        <w:rPr>
          <w:rStyle w:val="Emphasis"/>
        </w:rPr>
        <w:t xml:space="preserve"> those </w:t>
      </w:r>
      <w:r w:rsidRPr="001F2338">
        <w:rPr>
          <w:rStyle w:val="Emphasis"/>
          <w:highlight w:val="cyan"/>
        </w:rPr>
        <w:t>material networks</w:t>
      </w:r>
      <w:r w:rsidRPr="005A23D2">
        <w:rPr>
          <w:sz w:val="10"/>
        </w:rPr>
        <w:t xml:space="preserve"> to undermine their ability to maintain their relations or feedback mechanisms that allow them to perpetuate certain dependencies for people.  Finally, 3) there is “Terraformation”.  Terraformation is </w:t>
      </w:r>
      <w:r w:rsidRPr="001F2338">
        <w:rPr>
          <w:rStyle w:val="StyleUnderline"/>
          <w:highlight w:val="cyan"/>
        </w:rPr>
        <w:t>the hardest thing</w:t>
      </w:r>
      <w:r w:rsidRPr="005A23D2">
        <w:rPr>
          <w:rStyle w:val="StyleUnderline"/>
        </w:rPr>
        <w:t xml:space="preserve"> of all</w:t>
      </w:r>
      <w:r w:rsidRPr="005A23D2">
        <w:rPr>
          <w:sz w:val="10"/>
        </w:rPr>
        <w:t xml:space="preserve">, as it </w:t>
      </w:r>
      <w:r w:rsidRPr="001F2338">
        <w:rPr>
          <w:rStyle w:val="StyleUnderline"/>
          <w:highlight w:val="cyan"/>
        </w:rPr>
        <w:t xml:space="preserve">requires the </w:t>
      </w:r>
      <w:r w:rsidRPr="001F2338">
        <w:rPr>
          <w:rStyle w:val="Emphasis"/>
          <w:highlight w:val="cyan"/>
        </w:rPr>
        <w:t>activist to be something more than a critic</w:t>
      </w:r>
      <w:r w:rsidRPr="005A23D2">
        <w:rPr>
          <w:sz w:val="10"/>
        </w:rPr>
        <w:t xml:space="preserve">, something </w:t>
      </w:r>
      <w:r w:rsidRPr="005A23D2">
        <w:rPr>
          <w:rStyle w:val="StyleUnderline"/>
        </w:rPr>
        <w:t xml:space="preserve">more than someone who </w:t>
      </w:r>
      <w:r w:rsidRPr="005A23D2">
        <w:rPr>
          <w:rStyle w:val="Emphasis"/>
        </w:rPr>
        <w:t>simply denounces how bad things are</w:t>
      </w:r>
      <w:r w:rsidRPr="005A23D2">
        <w:rPr>
          <w:sz w:val="10"/>
        </w:rPr>
        <w:t xml:space="preserve">, someone more than someone who simply sneers, </w:t>
      </w:r>
      <w:r w:rsidRPr="005A23D2">
        <w:rPr>
          <w:rStyle w:val="StyleUnderline"/>
        </w:rPr>
        <w:t>producing instead other material and semiotic arrangements rendering new forms of life and social relation possible</w:t>
      </w:r>
      <w:r w:rsidRPr="005A23D2">
        <w:rPr>
          <w:sz w:val="10"/>
        </w:rPr>
        <w:t xml:space="preserve">.  Terraformation consists in building alternative forms of life.  </w:t>
      </w:r>
      <w:r w:rsidRPr="005A23D2">
        <w:rPr>
          <w:rStyle w:val="Emphasis"/>
        </w:rPr>
        <w:t>None of this, however, is possible without good mapping of the terrain</w:t>
      </w:r>
      <w:r w:rsidRPr="005A23D2">
        <w:rPr>
          <w:rStyle w:val="StyleUnderline"/>
        </w:rPr>
        <w:t xml:space="preserve"> so as to know what to deconstruct and what resources are available for building new worlds</w:t>
      </w:r>
      <w:r w:rsidRPr="005A23D2">
        <w:rPr>
          <w:sz w:val="10"/>
        </w:rPr>
        <w:t xml:space="preserve">.  Sure, I care about ontology for political reasons because I believe this world sucks and is profoundly unjust.  But </w:t>
      </w:r>
      <w:r w:rsidRPr="005A23D2">
        <w:rPr>
          <w:rStyle w:val="StyleUnderline"/>
        </w:rPr>
        <w:t>rather than waving my hands and cursing because of how unjust and horrible it is</w:t>
      </w:r>
      <w:r w:rsidRPr="005A23D2">
        <w:rPr>
          <w:sz w:val="10"/>
        </w:rPr>
        <w:t xml:space="preserve"> so as to feel superior to all those about me who don’t agree, rather than </w:t>
      </w:r>
      <w:r w:rsidRPr="005A23D2">
        <w:rPr>
          <w:rStyle w:val="StyleUnderline"/>
        </w:rPr>
        <w:t>playing the part of the beautiful soul who refuses to get his hands dirty</w:t>
      </w:r>
      <w:r w:rsidRPr="005A23D2">
        <w:rPr>
          <w:sz w:val="10"/>
        </w:rPr>
        <w:t xml:space="preserve">, </w:t>
      </w:r>
      <w:r w:rsidRPr="005A23D2">
        <w:rPr>
          <w:rStyle w:val="StyleUnderline"/>
        </w:rPr>
        <w:t>I think</w:t>
      </w:r>
      <w:r w:rsidRPr="005A23D2">
        <w:rPr>
          <w:sz w:val="10"/>
        </w:rPr>
        <w:t xml:space="preserve"> </w:t>
      </w:r>
      <w:r w:rsidRPr="001F2338">
        <w:rPr>
          <w:rStyle w:val="Emphasis"/>
          <w:highlight w:val="cyan"/>
        </w:rPr>
        <w:t>we need good maps so we can blow up the right bridges, power lines, and communications networks</w:t>
      </w:r>
      <w:r w:rsidRPr="005A23D2">
        <w:rPr>
          <w:sz w:val="10"/>
        </w:rPr>
        <w:t>, and so we can engage in effective terraformation.</w:t>
      </w:r>
    </w:p>
    <w:p w14:paraId="15372416" w14:textId="77777777" w:rsidR="00E955E9" w:rsidRPr="00FE3994" w:rsidRDefault="00E955E9" w:rsidP="00E955E9"/>
    <w:p w14:paraId="4C5A81F0" w14:textId="77777777" w:rsidR="00E955E9" w:rsidRPr="00626742" w:rsidRDefault="00E955E9" w:rsidP="00E955E9">
      <w:pPr>
        <w:pStyle w:val="Heading4"/>
      </w:pPr>
      <w:r w:rsidRPr="00626742">
        <w:t xml:space="preserve">It </w:t>
      </w:r>
      <w:r w:rsidRPr="00626742">
        <w:rPr>
          <w:color w:val="FF0000"/>
        </w:rPr>
        <w:t xml:space="preserve">ontologically </w:t>
      </w:r>
      <w:r w:rsidRPr="00626742">
        <w:t>fails because unflinching paradigmatic analysis doesn’t retheorize anything, it’s just an acceptance of the abjection of anti-blackness, which is fatalistic and literally the most European, anti-black thing ever</w:t>
      </w:r>
    </w:p>
    <w:p w14:paraId="4737B6CB" w14:textId="77777777" w:rsidR="00E955E9" w:rsidRPr="00626742" w:rsidRDefault="00E955E9" w:rsidP="00E955E9">
      <w:pPr>
        <w:rPr>
          <w:rStyle w:val="Style13ptBold"/>
        </w:rPr>
      </w:pPr>
      <w:r w:rsidRPr="00626742">
        <w:rPr>
          <w:rStyle w:val="Style13ptBold"/>
        </w:rPr>
        <w:t>Thomas, 18</w:t>
      </w:r>
    </w:p>
    <w:p w14:paraId="3F6C6516" w14:textId="77777777" w:rsidR="00E955E9" w:rsidRPr="00626742" w:rsidRDefault="00E955E9" w:rsidP="00E955E9">
      <w:r w:rsidRPr="00626742">
        <w:t>(Greg, PhD in rhetoric from Berkeley, professor of English at Tufts, “Afro-Blue Notes: The Death of Afro-pessimism ( 2.0 )?”, Theory &amp; Event, Volume 21, Number 1, January 2018 NL)</w:t>
      </w:r>
    </w:p>
    <w:p w14:paraId="3C6EC094" w14:textId="77777777" w:rsidR="00E955E9" w:rsidRPr="00626742" w:rsidRDefault="00E955E9" w:rsidP="00E955E9">
      <w:pPr>
        <w:rPr>
          <w:sz w:val="10"/>
        </w:rPr>
      </w:pPr>
      <w:r w:rsidRPr="00626742">
        <w:rPr>
          <w:sz w:val="10"/>
        </w:rPr>
        <w:t xml:space="preserve">Abstract This article examines </w:t>
      </w:r>
      <w:r w:rsidRPr="00626742">
        <w:rPr>
          <w:rStyle w:val="TitleChar"/>
          <w:highlight w:val="green"/>
        </w:rPr>
        <w:t>Wilderson and Sexton’s</w:t>
      </w:r>
      <w:r w:rsidRPr="00626742">
        <w:rPr>
          <w:rStyle w:val="TitleChar"/>
        </w:rPr>
        <w:t xml:space="preserve"> trending reiteration of an old Euro-imperial </w:t>
      </w:r>
      <w:r w:rsidRPr="00626742">
        <w:rPr>
          <w:rStyle w:val="TitleChar"/>
          <w:highlight w:val="green"/>
        </w:rPr>
        <w:t>pessimism</w:t>
      </w:r>
      <w:r w:rsidRPr="00626742">
        <w:rPr>
          <w:rStyle w:val="TitleChar"/>
        </w:rPr>
        <w:t>—a perverse “Afro-pessimism</w:t>
      </w:r>
      <w:r w:rsidRPr="00626742">
        <w:rPr>
          <w:sz w:val="10"/>
        </w:rPr>
        <w:t xml:space="preserve"> (2.0)” </w:t>
      </w:r>
      <w:r w:rsidRPr="00626742">
        <w:rPr>
          <w:rStyle w:val="TitleChar"/>
        </w:rPr>
        <w:t>in which Africa disappears altogether along with most of the Black diaspora.</w:t>
      </w:r>
      <w:r w:rsidRPr="00626742">
        <w:rPr>
          <w:sz w:val="10"/>
        </w:rPr>
        <w:t xml:space="preserve"> </w:t>
      </w:r>
      <w:r w:rsidRPr="00626742">
        <w:rPr>
          <w:rStyle w:val="TitleChar"/>
          <w:highlight w:val="green"/>
        </w:rPr>
        <w:t>Its fatalist representation of “slavery” is</w:t>
      </w:r>
      <w:r w:rsidRPr="00626742">
        <w:rPr>
          <w:sz w:val="10"/>
        </w:rPr>
        <w:t xml:space="preserve"> interrogated for its “</w:t>
      </w:r>
      <w:r w:rsidRPr="00626742">
        <w:rPr>
          <w:rStyle w:val="TitleChar"/>
          <w:highlight w:val="green"/>
        </w:rPr>
        <w:t>Americanism</w:t>
      </w:r>
      <w:r w:rsidRPr="00626742">
        <w:rPr>
          <w:sz w:val="10"/>
          <w:highlight w:val="green"/>
        </w:rPr>
        <w:t xml:space="preserve">” </w:t>
      </w:r>
      <w:r w:rsidRPr="00626742">
        <w:rPr>
          <w:rStyle w:val="TitleChar"/>
          <w:highlight w:val="green"/>
        </w:rPr>
        <w:t>and Occidentalism</w:t>
      </w:r>
      <w:r w:rsidRPr="00626742">
        <w:rPr>
          <w:sz w:val="10"/>
        </w:rPr>
        <w:t xml:space="preserve"> besides its canonical erasure of Black resistance and Pan-African revolt for white settler state historiographies. </w:t>
      </w:r>
      <w:r w:rsidRPr="00626742">
        <w:rPr>
          <w:rStyle w:val="TitleChar"/>
        </w:rPr>
        <w:t xml:space="preserve">Although </w:t>
      </w:r>
      <w:r w:rsidRPr="00626742">
        <w:rPr>
          <w:rStyle w:val="TitleChar"/>
          <w:highlight w:val="green"/>
        </w:rPr>
        <w:t>their academic critique</w:t>
      </w:r>
      <w:r w:rsidRPr="00626742">
        <w:rPr>
          <w:rStyle w:val="TitleChar"/>
        </w:rPr>
        <w:t xml:space="preserve"> disguises itself as a “Black radical discourse,” it is here interrogated vis-á-vis actual traditions of Black radical praxis which it typically disregards</w:t>
      </w:r>
      <w:r w:rsidRPr="00626742">
        <w:rPr>
          <w:sz w:val="10"/>
        </w:rPr>
        <w:t xml:space="preserve"> (e.g., C.A. Diop; Césaire; Sylvia Wynter) </w:t>
      </w:r>
      <w:r w:rsidRPr="00626742">
        <w:rPr>
          <w:rStyle w:val="TitleChar"/>
        </w:rPr>
        <w:t xml:space="preserve">or </w:t>
      </w:r>
      <w:r w:rsidRPr="00626742">
        <w:rPr>
          <w:rStyle w:val="TitleChar"/>
          <w:highlight w:val="green"/>
        </w:rPr>
        <w:t>distorts</w:t>
      </w:r>
      <w:r w:rsidRPr="00626742">
        <w:rPr>
          <w:sz w:val="10"/>
        </w:rPr>
        <w:t xml:space="preserve"> (e.g., Fanon; Assata; the “BLA”). The article closes with an analysis of Wilderson’s simply shocking distortion of Leslie Marmon Silko’s Almanac of the Dead, a novel of the liveliest maroonage. </w:t>
      </w:r>
      <w:r w:rsidRPr="00626742">
        <w:rPr>
          <w:rStyle w:val="TitleChar"/>
        </w:rPr>
        <w:t>I can’t be a pessimist. Because I’m alive. To be a pessimist means that you have agreed that human life is an academic matter</w:t>
      </w:r>
      <w:r w:rsidRPr="00626742">
        <w:rPr>
          <w:sz w:val="10"/>
        </w:rPr>
        <w:t xml:space="preserve">. </w:t>
      </w:r>
      <w:r w:rsidRPr="00626742">
        <w:rPr>
          <w:rStyle w:val="TitleChar"/>
        </w:rPr>
        <w:t>James Baldwin</w:t>
      </w:r>
      <w:r w:rsidRPr="00626742">
        <w:rPr>
          <w:sz w:val="10"/>
        </w:rPr>
        <w:t xml:space="preserve">1 I despair at our failure to wrest power from those who have it and abuse it; our reluctance to reclaim our old powers lying dormant with neglect; our hesitancy to create new power in areas where it never before existed; and I’m euphoric because everything in our history, our spirit, our daily genius—suggests we do it. Toni Cade Bambara2 They’ve been “killing all the niggers” for nearly half a millennium now, but I am still alive. I might be the most resilient dead man in the universe. The upsetting thing is that they never take into consideration the fact that I am going to resist. George Jackson3 Death, you are ugly, you are white. Death, you are death no more. …I’ve killed fear and my soul’s on fire. I confess I am armed and prepared to reproduce the love that made me live. …This beautiful, beautiful woman. Jayne Cortez4 Introduction The first item on the bibliography that appears on the “Afro-Pessimism” page of Frank B. Wilderson III’s website is a novel by Ayi Kwei Armah: The Beautyful Ones Are Not Yet Born (1968). The fact is ironic yet far from surprising. There’s much more Armah to read, of course, if many in the West hear of only one or two of his earliest fictional offerings. Who could imagine The Healers (1979) in this context? How might Why Are We So Blest? (1972) make an analytical disturbance after Fragments (1970) here? Both Osiris Rising (1995) and KMT: The House of Life (2002) help construct a counter-explanation of this listing, like Armah’s stunning collection of critical non-fiction, The Eloquence of the Scribes: A Memoir on the Sources and Resources of African Literature (2006). The very titles of each one of these texts works to repel an academic discursive universe defined by “pessimism.” The body of the texts do so all the more—with an explosive and expansive vision—even though an ever-increasing number of scholars fail to make it there to completion. </w:t>
      </w:r>
      <w:r w:rsidRPr="00626742">
        <w:rPr>
          <w:rStyle w:val="TitleChar"/>
        </w:rPr>
        <w:t>Decades ago, an established school of criticism began to embrace The Beautyful Ones Are Not Yet Born on basically “pessimistic” terms</w:t>
      </w:r>
      <w:r w:rsidRPr="00626742">
        <w:rPr>
          <w:sz w:val="10"/>
        </w:rPr>
        <w:t xml:space="preserve">. This is how it could one day make it to Incognegro.org. Although Armah had soon embarrassed such a reading in a subsequent novel, Two Thousand Seasons (1973), he would later revisit the politics of such interpretations most explicitly in “Who Are the Beautyful Ones?”—a new preface written for the PER ANKH edition of his first novel and now republished in a second collection of critical nonfiction, Remembering the Dismembered Continent: Seedtime Essays (2010). Simply put, Armah was never a new African novelist of despair and hopelessness, or pessimism, despite that quick acclaim accorded him by the Western literary establishment. Still, by 2008, he was surprised to find no critical discussion of the central image, concept, or theme of The Beautyful Ones Are Not Yet Born: Osiris is “the Beautiful One” in Ancient Egyptian culture for which “beauty” balances moral and intellectual as well as physical dimensions. “The Beautiful One” is his praise name and a cultural-conceptual phrase over five thousand years old. The author took to this specific mythic icon for a classic and prescient anti-colonial Black art-text of the time. The “dismembered and remembered” Osiris is described as a “sorrowful reminder of our human vulnerability to division, fragmentation, and degeneration, and at the same time a symbol of our equally human capacity for unity, cooperative action, and creative regeneration.”5 This is hardly pessimism; it is pessimism’s antithesis, if it’d know anything of pessimism at all. For this Osiran sensibility, an African regeneration is certainly to come; and Armah would conclude: “I have yet to come across an earlier, or more attractive image for the urge to positive social change.”6 284 Theory &amp; Event The disappointment of the coup against Kwame Nkrumah’s globally symbolic government in Ghana did not signify a “pervasive negativity of the human condition of Africa” for The Beautyful Ones Are Not Yet Born. The framework narrated through Egypt and Osiris condemned neo-colonialism—and neo-slavery—for a future of further struggle and ultimate, pan-African victory. </w:t>
      </w:r>
      <w:r w:rsidRPr="00626742">
        <w:rPr>
          <w:rStyle w:val="TitleChar"/>
        </w:rPr>
        <w:t>Africa and Africans bear no naturally condemned status in this world. That is age-old propaganda taking new guises in the present.</w:t>
      </w:r>
      <w:r w:rsidRPr="00626742">
        <w:rPr>
          <w:sz w:val="10"/>
        </w:rPr>
        <w:t xml:space="preserve"> The elite “decision to adopt the European colonial economic and social model instead of creating an African model” was condemned by Armah along with “the leader’s acceptance of the colonial governor’s suggestion that he move into the slaveraiders’ castle as his new seat of popular power.”7 </w:t>
      </w:r>
      <w:r w:rsidRPr="00626742">
        <w:rPr>
          <w:rStyle w:val="TitleChar"/>
        </w:rPr>
        <w:t>This was a matter of “degeneration pushing back the promise of regeneration</w:t>
      </w:r>
      <w:r w:rsidRPr="00626742">
        <w:rPr>
          <w:sz w:val="10"/>
        </w:rPr>
        <w:t xml:space="preserve">.”8 </w:t>
      </w:r>
      <w:r w:rsidRPr="00626742">
        <w:rPr>
          <w:rStyle w:val="TitleChar"/>
        </w:rPr>
        <w:t>But</w:t>
      </w:r>
      <w:r w:rsidRPr="00626742">
        <w:rPr>
          <w:sz w:val="10"/>
        </w:rPr>
        <w:t xml:space="preserve">, predictably, </w:t>
      </w:r>
      <w:r w:rsidRPr="00626742">
        <w:rPr>
          <w:rStyle w:val="TitleChar"/>
        </w:rPr>
        <w:t>standard literary and other social commentary would fetishize “decay, corruption, loss of integrity and death of dreams”— without the ancient indigenous framework of history and possibility or posterity</w:t>
      </w:r>
      <w:r w:rsidRPr="00626742">
        <w:rPr>
          <w:sz w:val="10"/>
        </w:rPr>
        <w:t xml:space="preserve">. It would do so in a fashion that naturalizes the wretched notion of African condemnation, implicitly or explicitly; and it would in effect re-title the novel by effacing the “yet” in The Beautyful Ones Are Not Yet Born. The “birth of a new African society” was delayed, “only postponed, not abrogated.”9 For the new literary audience of PER ANKH, “the African Publishing Cooperative,” Armah even frames the work of his novel as a kind of “foreplay” in the collective work of liberation and regeneration.10 And its “shades of delight” should be “rich as night” in the words of Oscar Brown’s lyrics for John Coltrane and Mongo Santamaría’s “Afro-Blue” (1959). </w:t>
      </w:r>
      <w:r w:rsidRPr="00626742">
        <w:rPr>
          <w:rStyle w:val="TitleChar"/>
          <w:highlight w:val="green"/>
        </w:rPr>
        <w:t>Whether</w:t>
      </w:r>
      <w:r w:rsidRPr="00626742">
        <w:rPr>
          <w:rStyle w:val="TitleChar"/>
        </w:rPr>
        <w:t xml:space="preserve"> theoretically “</w:t>
      </w:r>
      <w:r w:rsidRPr="00626742">
        <w:rPr>
          <w:rStyle w:val="TitleChar"/>
          <w:highlight w:val="green"/>
        </w:rPr>
        <w:t>Afro” or not</w:t>
      </w:r>
      <w:r w:rsidRPr="00626742">
        <w:rPr>
          <w:rStyle w:val="TitleChar"/>
        </w:rPr>
        <w:t xml:space="preserve">, a paradigm of </w:t>
      </w:r>
      <w:r w:rsidRPr="00626742">
        <w:rPr>
          <w:rStyle w:val="TitleChar"/>
          <w:highlight w:val="green"/>
        </w:rPr>
        <w:t>pessimism must ignore or repress such a non-European worldview</w:t>
      </w:r>
      <w:r w:rsidRPr="00626742">
        <w:rPr>
          <w:rStyle w:val="TitleChar"/>
        </w:rPr>
        <w:t xml:space="preserve"> in order to seize and consume</w:t>
      </w:r>
      <w:r w:rsidRPr="00626742">
        <w:rPr>
          <w:sz w:val="10"/>
        </w:rPr>
        <w:t xml:space="preserve"> The Beautyful Ones Are Not Yet Born as one of </w:t>
      </w:r>
      <w:r w:rsidRPr="00626742">
        <w:rPr>
          <w:rStyle w:val="TitleChar"/>
        </w:rPr>
        <w:t xml:space="preserve">its bibliographical texts </w:t>
      </w:r>
      <w:r w:rsidRPr="00626742">
        <w:rPr>
          <w:rStyle w:val="TitleChar"/>
          <w:highlight w:val="green"/>
        </w:rPr>
        <w:t>in the traditional mode of white Western imperialism</w:t>
      </w:r>
      <w:r w:rsidRPr="00626742">
        <w:rPr>
          <w:rStyle w:val="TitleChar"/>
        </w:rPr>
        <w:t xml:space="preserve">. </w:t>
      </w:r>
      <w:r w:rsidRPr="00626742">
        <w:rPr>
          <w:sz w:val="10"/>
        </w:rPr>
        <w:t>Africa and the Pessimism without History Reading what some are today calling “</w:t>
      </w:r>
      <w:r w:rsidRPr="00626742">
        <w:rPr>
          <w:rStyle w:val="TitleChar"/>
          <w:highlight w:val="green"/>
        </w:rPr>
        <w:t>Afro-pessimism” invites</w:t>
      </w:r>
      <w:r w:rsidRPr="00626742">
        <w:rPr>
          <w:rStyle w:val="TitleChar"/>
        </w:rPr>
        <w:t xml:space="preserve"> no small amount of </w:t>
      </w:r>
      <w:r w:rsidRPr="00626742">
        <w:rPr>
          <w:rStyle w:val="TitleChar"/>
          <w:highlight w:val="green"/>
        </w:rPr>
        <w:t>amnesia, myopia</w:t>
      </w:r>
      <w:r w:rsidRPr="00626742">
        <w:rPr>
          <w:rStyle w:val="TitleChar"/>
        </w:rPr>
        <w:t>, as well as illiteracy</w:t>
      </w:r>
      <w:r w:rsidRPr="00626742">
        <w:rPr>
          <w:sz w:val="10"/>
        </w:rPr>
        <w:t xml:space="preserve">. </w:t>
      </w:r>
      <w:r w:rsidRPr="00626742">
        <w:rPr>
          <w:rStyle w:val="TitleChar"/>
        </w:rPr>
        <w:t>There is little if any Africa to this discourse at all</w:t>
      </w:r>
      <w:r w:rsidRPr="00626742">
        <w:rPr>
          <w:sz w:val="10"/>
        </w:rPr>
        <w:t xml:space="preserve">, its nominal Afro-hyphenation notwithstanding. Armah sits atop the lengthy bibliography on the “AfroPessimism” page at Incognegro.org for alphabetical reasons alone. The selection of The Beautyful Ones Are Not Yet Born is as symptomatic as this list’s addition of an Achille Mbembe book in due course. There is Frantz Fanon but only his Black Skin, White Masks (1952) is included to the exclusion of A Dying Colonialism (1959), The Wretched of the Earth (1961), and Toward the African Revolution (1964). The rest of </w:t>
      </w:r>
      <w:r w:rsidRPr="00626742">
        <w:rPr>
          <w:rStyle w:val="TitleChar"/>
        </w:rPr>
        <w:t>the bibliography tends to dovetail with “race” and “critical theory” canons of US-centered academic classrooms, graduate if not undergraduate, across North America—with key duty-free imports from Western Europe</w:t>
      </w:r>
      <w:r w:rsidRPr="00626742">
        <w:rPr>
          <w:sz w:val="10"/>
        </w:rPr>
        <w:t xml:space="preserve">. In any case, </w:t>
      </w:r>
      <w:r w:rsidRPr="00626742">
        <w:rPr>
          <w:rStyle w:val="TitleChar"/>
        </w:rPr>
        <w:t>what is the significance of this term</w:t>
      </w:r>
      <w:r w:rsidRPr="00626742">
        <w:rPr>
          <w:sz w:val="10"/>
        </w:rPr>
        <w:t xml:space="preserve"> as a term, </w:t>
      </w:r>
      <w:r w:rsidRPr="00626742">
        <w:rPr>
          <w:rStyle w:val="TitleChar"/>
        </w:rPr>
        <w:t>its rather bizarre adoption by Black academic advocates who have come to promote it today without any apparent sense of the history of its ravaging the African continent and without any reference whatsoever to the history of insistent Black political-intellectual resistance to its application to Africans on the continent and in the diaspora</w:t>
      </w:r>
      <w:r w:rsidRPr="00626742">
        <w:rPr>
          <w:sz w:val="10"/>
        </w:rPr>
        <w:t xml:space="preserve">? Crucially, neither pessimism nor optimism is just a word in a dictionary. Fred </w:t>
      </w:r>
      <w:r w:rsidRPr="00626742">
        <w:rPr>
          <w:rStyle w:val="TitleChar"/>
          <w:highlight w:val="green"/>
        </w:rPr>
        <w:t>Moten made a certain call for “optimism</w:t>
      </w:r>
      <w:r w:rsidRPr="00626742">
        <w:rPr>
          <w:rStyle w:val="TitleChar"/>
        </w:rPr>
        <w:t>” in an earlier</w:t>
      </w:r>
      <w:r w:rsidRPr="00626742">
        <w:rPr>
          <w:sz w:val="10"/>
        </w:rPr>
        <w:t>, and terribly “</w:t>
      </w:r>
      <w:r w:rsidRPr="00626742">
        <w:rPr>
          <w:rStyle w:val="TitleChar"/>
        </w:rPr>
        <w:t>friendly,” response to this “Afro-pessimism” which could be deflected by Jared Sexton as if optimism and pessimism were now virtually transposable conceptual terminology</w:t>
      </w:r>
      <w:r w:rsidRPr="00626742">
        <w:rPr>
          <w:sz w:val="10"/>
        </w:rPr>
        <w:t xml:space="preserve"> </w:t>
      </w:r>
      <w:r w:rsidRPr="00626742">
        <w:rPr>
          <w:rStyle w:val="TitleChar"/>
        </w:rPr>
        <w:t>or as if pessimism could suddenly be posed as a strange mode of optimism itself</w:t>
      </w:r>
      <w:r w:rsidRPr="00626742">
        <w:rPr>
          <w:sz w:val="10"/>
        </w:rPr>
        <w:t xml:space="preserve">—something like a philosophical detour to it, after all, when all is said and done.11 </w:t>
      </w:r>
      <w:r w:rsidRPr="00626742">
        <w:rPr>
          <w:rStyle w:val="TitleChar"/>
        </w:rPr>
        <w:t>That’s a specious revision to be sure</w:t>
      </w:r>
      <w:r w:rsidRPr="00626742">
        <w:rPr>
          <w:sz w:val="10"/>
        </w:rPr>
        <w:t xml:space="preserve">. Yet </w:t>
      </w:r>
      <w:r w:rsidRPr="00626742">
        <w:rPr>
          <w:rStyle w:val="TitleChar"/>
        </w:rPr>
        <w:t>what goes ignored here is how this lexical couplet makes its meaning in context, politically, in time and space, particularly in European languages and colonial-imperial lexicons</w:t>
      </w:r>
      <w:r w:rsidRPr="00626742">
        <w:rPr>
          <w:sz w:val="10"/>
        </w:rPr>
        <w:t xml:space="preserve">, most notably perhaps in English as well as French, just for example. </w:t>
      </w:r>
      <w:r w:rsidRPr="00626742">
        <w:rPr>
          <w:rStyle w:val="TitleChar"/>
        </w:rPr>
        <w:t>It carries baggage too big to check in current games of academic branding</w:t>
      </w:r>
      <w:r w:rsidRPr="00626742">
        <w:rPr>
          <w:sz w:val="10"/>
        </w:rPr>
        <w:t xml:space="preserve">. What’s more, optimism and pessimism do not ever confront each other on equal ground here, any façade of even-handed as opposed to hierarchical dichotomy aside. </w:t>
      </w:r>
      <w:r w:rsidRPr="00626742">
        <w:rPr>
          <w:rStyle w:val="TitleChar"/>
          <w:highlight w:val="green"/>
        </w:rPr>
        <w:t>The pessimist</w:t>
      </w:r>
      <w:r w:rsidRPr="00626742">
        <w:rPr>
          <w:rStyle w:val="TitleChar"/>
        </w:rPr>
        <w:t xml:space="preserve"> intellectual </w:t>
      </w:r>
      <w:r w:rsidRPr="00626742">
        <w:rPr>
          <w:rStyle w:val="TitleChar"/>
          <w:highlight w:val="green"/>
        </w:rPr>
        <w:t>empire</w:t>
      </w:r>
      <w:r w:rsidRPr="00626742">
        <w:rPr>
          <w:rStyle w:val="TitleChar"/>
        </w:rPr>
        <w:t xml:space="preserve"> of the West has </w:t>
      </w:r>
      <w:r w:rsidRPr="00626742">
        <w:rPr>
          <w:rStyle w:val="TitleChar"/>
          <w:highlight w:val="green"/>
        </w:rPr>
        <w:t>systematically crowded optimism out of serious contemplation</w:t>
      </w:r>
      <w:r w:rsidRPr="00626742">
        <w:rPr>
          <w:rStyle w:val="TitleChar"/>
        </w:rPr>
        <w:t xml:space="preserve"> and come to pin pessimist condemnation to all “things” Black-African in the interests of white racist imperialism</w:t>
      </w:r>
      <w:r w:rsidRPr="00626742">
        <w:rPr>
          <w:sz w:val="10"/>
        </w:rPr>
        <w:t>, for various and sundry periods of this empire. Who would overlook this issue rather than address it frontally—in and beyond books of all kinds?</w:t>
      </w:r>
    </w:p>
    <w:p w14:paraId="7FDEC175" w14:textId="77777777" w:rsidR="00E955E9" w:rsidRPr="00626742" w:rsidRDefault="00E955E9" w:rsidP="00E955E9">
      <w:pPr>
        <w:rPr>
          <w:sz w:val="14"/>
        </w:rPr>
      </w:pPr>
      <w:r w:rsidRPr="00626742">
        <w:rPr>
          <w:rStyle w:val="TitleChar"/>
        </w:rPr>
        <w:t>A history or genealogy of optimism and pessimism as “ideologies” is hardly unavailable to us. The old Black radicalism of Cheikh Anta Diop wrote famously and at length about this subject</w:t>
      </w:r>
      <w:r w:rsidRPr="00626742">
        <w:rPr>
          <w:sz w:val="14"/>
        </w:rPr>
        <w:t xml:space="preserve">. The Cultural Unity of Black Africa (1959) concluded in the late 1950s, no less: “the Meridional Cradle, confined to the African continent in particular, is characterized by the matriarchal family, the creation of the territorial state, in contrast to the Aryan city-state, the emancipation of woman in domestic life, xenophilia, cosmopolitanism, a sort of social collectivism having as a corollary a tranquility going as far as unconcern for tomorrow, a material solidarity of right for each individual….” “In the moral domain,” he continues, “it shows an ideal of peace, of justice, of goodness and an optimism which eliminates all notion of guilt or original sin in religious and metaphysical institutions.”12 </w:t>
      </w:r>
      <w:r w:rsidRPr="00626742">
        <w:rPr>
          <w:rStyle w:val="TitleChar"/>
        </w:rPr>
        <w:t>Looking at literature in a long world history, Diop analyzed novels, tales, fables, and comedies to advance this core proposition, along with the material and economic structures of human social development</w:t>
      </w:r>
      <w:r w:rsidRPr="00626742">
        <w:rPr>
          <w:sz w:val="14"/>
        </w:rPr>
        <w:t xml:space="preserve">. His Pan-African critique of European imperialism indicted not only its culture of “war, violence, crime, and conquests,” but also its signature “metaphysical systems” of pessimism.13 </w:t>
      </w:r>
      <w:r w:rsidRPr="00626742">
        <w:rPr>
          <w:rStyle w:val="TitleChar"/>
          <w:highlight w:val="green"/>
        </w:rPr>
        <w:t>One could thus combat “anti-Black” racism</w:t>
      </w:r>
      <w:r w:rsidRPr="00626742">
        <w:rPr>
          <w:rStyle w:val="TitleChar"/>
        </w:rPr>
        <w:t xml:space="preserve">, “anti-Black” colonialism, and “anti-Black” imperialism, so to speak, </w:t>
      </w:r>
      <w:r w:rsidRPr="00626742">
        <w:rPr>
          <w:rStyle w:val="TitleChar"/>
          <w:highlight w:val="green"/>
        </w:rPr>
        <w:t>by</w:t>
      </w:r>
      <w:r w:rsidRPr="00626742">
        <w:rPr>
          <w:rStyle w:val="TitleChar"/>
        </w:rPr>
        <w:t xml:space="preserve"> confronting or </w:t>
      </w:r>
      <w:r w:rsidRPr="00626742">
        <w:rPr>
          <w:rStyle w:val="TitleChar"/>
          <w:highlight w:val="green"/>
        </w:rPr>
        <w:t>challenging the pessimism of Occidentalism</w:t>
      </w:r>
      <w:r w:rsidRPr="00626742">
        <w:rPr>
          <w:sz w:val="14"/>
          <w:highlight w:val="green"/>
        </w:rPr>
        <w:t>—</w:t>
      </w:r>
      <w:r w:rsidRPr="00626742">
        <w:rPr>
          <w:rStyle w:val="TitleChar"/>
          <w:highlight w:val="green"/>
        </w:rPr>
        <w:t>or one could reproduce this “anti-Black” empire of slavery</w:t>
      </w:r>
      <w:r w:rsidRPr="00626742">
        <w:rPr>
          <w:rStyle w:val="TitleChar"/>
        </w:rPr>
        <w:t xml:space="preserve"> and colonialism </w:t>
      </w:r>
      <w:r w:rsidRPr="00626742">
        <w:rPr>
          <w:rStyle w:val="TitleChar"/>
          <w:highlight w:val="green"/>
        </w:rPr>
        <w:t>by</w:t>
      </w:r>
      <w:r w:rsidRPr="00626742">
        <w:rPr>
          <w:rStyle w:val="TitleChar"/>
        </w:rPr>
        <w:t xml:space="preserve"> adopting, reifying, and </w:t>
      </w:r>
      <w:r w:rsidRPr="00626742">
        <w:rPr>
          <w:rStyle w:val="TitleChar"/>
          <w:highlight w:val="green"/>
        </w:rPr>
        <w:t>endorsing it</w:t>
      </w:r>
      <w:r w:rsidRPr="00626742">
        <w:rPr>
          <w:sz w:val="14"/>
          <w:highlight w:val="green"/>
        </w:rPr>
        <w:t>.</w:t>
      </w:r>
      <w:r w:rsidRPr="00626742">
        <w:rPr>
          <w:sz w:val="14"/>
        </w:rPr>
        <w:t xml:space="preserve"> The final words of The Cultural Unity of Black Africa would proclaim in the spirit of revolutionary decolonization and bona fide independence: “The universe of tomorrow will in all probability be imbued with African optimism.”14 </w:t>
      </w:r>
      <w:r w:rsidRPr="00626742">
        <w:rPr>
          <w:rStyle w:val="TitleChar"/>
        </w:rPr>
        <w:t>How then does a current trend in academia proceed to dub itself “Afro-pessimism,” simultaneously deeming itself a school of Black radical thinking, with no awareness of a critique of this stature; no engagement with it at all; and no critical explanation of how “Afropessimism” could not as a consequence signify an elemental contradiction in terms</w:t>
      </w:r>
      <w:r w:rsidRPr="00626742">
        <w:rPr>
          <w:sz w:val="14"/>
        </w:rPr>
        <w:t xml:space="preserve">? The late </w:t>
      </w:r>
      <w:r w:rsidRPr="00626742">
        <w:rPr>
          <w:rStyle w:val="TitleChar"/>
        </w:rPr>
        <w:t>Diop remains the most monumental historian of the Black world</w:t>
      </w:r>
      <w:r w:rsidRPr="00626742">
        <w:rPr>
          <w:sz w:val="14"/>
        </w:rPr>
        <w:t xml:space="preserve">. His intellectual biography is as a legendary as his academic and extra-academic scholarship. It is almost cliché now to recall that he was named the most influential thinker of the 20th century—with W.E.B. DuBois—at the First World Festival of Black Arts convened in Dakar of the 1960s. Even if Anglophone political and intellectual circles show little awareness of his radical political practice and related political imprisonment as opposition under Leopold Senghor in neo-colonial Senegal—thinking too exclusively of his counter to Egyptology or his anti-Hellenomania—Diop was and is no less a giant for the historic Black Studies movement of the African diaspora across the Americas.15 </w:t>
      </w:r>
      <w:r w:rsidRPr="00626742">
        <w:rPr>
          <w:rStyle w:val="TitleChar"/>
        </w:rPr>
        <w:t>Ifi Amadiume would revisit these aspects of Diop’s</w:t>
      </w:r>
      <w:r w:rsidRPr="00626742">
        <w:rPr>
          <w:sz w:val="14"/>
        </w:rPr>
        <w:t xml:space="preserve"> thought with dazzling ingenuity in her introduction to the Karnak House publication of L’unité culturelle de l’Afrique noir: domaines du patriarcat et du matriarcat dans l’antiquité classique in English translation. </w:t>
      </w:r>
      <w:r w:rsidRPr="00626742">
        <w:rPr>
          <w:rStyle w:val="TitleChar"/>
        </w:rPr>
        <w:t xml:space="preserve">She endorses without pause his “vision” of an African optimism </w:t>
      </w:r>
      <w:r w:rsidRPr="00626742">
        <w:rPr>
          <w:sz w:val="14"/>
        </w:rPr>
        <w:t xml:space="preserve">and identifies him as a Black-African precursor of the white ecology movement, the “Greens.”16 </w:t>
      </w:r>
      <w:r w:rsidRPr="00626742">
        <w:rPr>
          <w:rStyle w:val="TitleChar"/>
        </w:rPr>
        <w:t>Her own groundbreaking work as in Re-Inventing Africa: Matriarchy, Religion and Culture (1997) makes a massive critique of European sexual and gender imperialism</w:t>
      </w:r>
      <w:r w:rsidRPr="00626742">
        <w:rPr>
          <w:sz w:val="14"/>
        </w:rPr>
        <w:t xml:space="preserve">, systemically exposing assorted feminisms as Occidentalism as a rule, politically and epistemologically. Both world historiography and global political theory remain sites of intervention for her too. Overall, she highlights a critique of what could be dubbed a racial patriarchy conceived by Diop’s corpus that is comparable to Cedric J. Robinson’s critique of “racial capitalism” in Black Marxism: The Making of the Black Radical Tradition (1983). In opposition to imperialism, it could also oppose the romance language of “feminism” as the exclusive and compulsory language for any systemic “anti-sexism” or opposition to “patriarchy” or male dominance. At any rate, </w:t>
      </w:r>
      <w:r w:rsidRPr="00626742">
        <w:rPr>
          <w:rStyle w:val="TitleChar"/>
        </w:rPr>
        <w:t>Amadiume’s Black radicalism does not “forget” the anti-pessimism or age-old Afro-optimism embedded in Cheikh Anta Diop’s classic anti-racism, anti-colonialism, and anti-imperialism of the Black world</w:t>
      </w:r>
      <w:r w:rsidRPr="00626742">
        <w:rPr>
          <w:sz w:val="14"/>
        </w:rPr>
        <w:t xml:space="preserve">. </w:t>
      </w:r>
      <w:r w:rsidRPr="00626742">
        <w:rPr>
          <w:rStyle w:val="TitleChar"/>
        </w:rPr>
        <w:t>The total ignorance of these traditions manifested by the new incarnation of “Afro-pessimism” might be alarming enough, but what may be more so is its studied ignorance of the racist discourse of “Afro-pessimism” that preceded it and which gives it a name, a sensibility and an orientation.</w:t>
      </w:r>
      <w:r w:rsidRPr="00626742">
        <w:rPr>
          <w:sz w:val="14"/>
        </w:rPr>
        <w:t xml:space="preserve"> </w:t>
      </w:r>
      <w:r w:rsidRPr="00626742">
        <w:rPr>
          <w:rStyle w:val="TitleChar"/>
        </w:rPr>
        <w:t>The original Afro-pessimism functioned like a sociological “culture of poverty” or “culture of pathology” discourse not for Black ghettos in the diaspora but for the entire African continent</w:t>
      </w:r>
      <w:r w:rsidRPr="00626742">
        <w:rPr>
          <w:sz w:val="14"/>
        </w:rPr>
        <w:t xml:space="preserve"> (and, by extension, the diaspora) </w:t>
      </w:r>
      <w:r w:rsidRPr="00626742">
        <w:rPr>
          <w:rStyle w:val="TitleChar"/>
        </w:rPr>
        <w:t>with a tacit historical and environmental determinism as opposed to the ecological and politically militant African optimism of Diop, Amadiume, and others</w:t>
      </w:r>
      <w:r w:rsidRPr="00626742">
        <w:rPr>
          <w:sz w:val="14"/>
        </w:rPr>
        <w:t xml:space="preserve">. </w:t>
      </w:r>
      <w:r w:rsidRPr="00626742">
        <w:rPr>
          <w:rStyle w:val="TitleChar"/>
        </w:rPr>
        <w:t>This is the Afro-pessimism that has been so diffuse in popular media and all the Western academic disciplines</w:t>
      </w:r>
      <w:r w:rsidRPr="00626742">
        <w:rPr>
          <w:sz w:val="14"/>
        </w:rPr>
        <w:t xml:space="preserve"> </w:t>
      </w:r>
      <w:r w:rsidRPr="00626742">
        <w:rPr>
          <w:rStyle w:val="TitleChar"/>
        </w:rPr>
        <w:t xml:space="preserve">which ever fix upon Africa that it may be impossible to write an exact or exhaustive history of it. </w:t>
      </w:r>
      <w:r w:rsidRPr="00626742">
        <w:rPr>
          <w:sz w:val="14"/>
        </w:rPr>
        <w:t xml:space="preserve">What Trinh T. Minh-ha once said about the anthropological version of the “human sciences” can easily be said about this recently recycled Afropessimism; </w:t>
      </w:r>
      <w:r w:rsidRPr="00626742">
        <w:rPr>
          <w:rStyle w:val="TitleChar"/>
        </w:rPr>
        <w:t>it functions as “the foundation of every single discourse pronounced above the native’s head,” whenever that “native” is an African in Western discourse on Africa and Africans anywhere</w:t>
      </w:r>
      <w:r w:rsidRPr="00626742">
        <w:rPr>
          <w:sz w:val="14"/>
        </w:rPr>
        <w:t xml:space="preserve">.17 So, in 2010, Gloria Emeagwali of the History Department at Central Connecticut University offered an online broadside against “Afro-pessimism” grounded in history, realism, and critical hilarity. She cut straight to the point: “There are about six types of Afropessimists.” They might be schematized as follows: Category A: the Nihilists Category B: the Haters and Abominable Racists Category C: the Scholars of Hopelessness Category D: the Self-Loathers Category E: the Opportunist Career-Seekers Category F: the Poverty Pornographers.18 Of the first category, she writes: “Their negative and nihilistic views still permeate a lot of texts on history, geography, sociology, etc. Just pay a visit to the textbooks and read between and above the lines.” The second category’s vocabulary “is limited to words like barbarism, savage, tribesmen, uncivilized and so on. Let us say that you can spot them from a mile away. They are less sophisticated than Group A…. </w:t>
      </w:r>
      <w:r w:rsidRPr="00626742">
        <w:rPr>
          <w:rStyle w:val="TitleChar"/>
          <w:highlight w:val="green"/>
        </w:rPr>
        <w:t>The cult of whiteness permeates their thought process</w:t>
      </w:r>
      <w:r w:rsidRPr="00626742">
        <w:rPr>
          <w:rStyle w:val="TitleChar"/>
        </w:rPr>
        <w:t>, theological icons and symbols.</w:t>
      </w:r>
      <w:r w:rsidRPr="00626742">
        <w:rPr>
          <w:sz w:val="14"/>
        </w:rPr>
        <w:t>” The third category of scholars may be “genuinely disappointed with the pace of change in post-colonial Africa,” and can conduct some otherwise correct analysis, but “their discourse is largely counter-inspirational, when unmatched with real political activity and engagement on the ground.” More pointedly, and tragically, they lack all confidence to have hope in anything. The fourth category of Afro-pessimist hates “the skin they’re in” as “victims of white suprem acist propaganda, assimilated from the neo-colonial mass media, textbooks, religious texts, Hollywood movies and literature[,] etc.” They are bemoaned as “self-destructive parodies of themselves.” The fifth category doesn’t even believe what they say while they pander for fame and fortune in the white public spheres of the West: “</w:t>
      </w:r>
      <w:r w:rsidRPr="00626742">
        <w:rPr>
          <w:rStyle w:val="TitleChar"/>
          <w:highlight w:val="green"/>
        </w:rPr>
        <w:t>The more they pathologize Africa, the more likely their promotion to the next level in the context of institutionalized racism</w:t>
      </w:r>
      <w:r w:rsidRPr="00626742">
        <w:rPr>
          <w:sz w:val="14"/>
        </w:rPr>
        <w:t>. They thrive on pity and are beneficiaries of the ‘mercy-industrial complex’ in one way or the other.” The sixth category seems to delight in tales and images of Black misery and suffering. This type especially embodies a blatant “First Worldism” by default: “Celebrities in search of attention, and politicians with little to offer their constituency at home, may fall into this category. Some are humanitarian opportunists—although there are a few well-meaning exceptions, with less questionable motives.” Then, Emeagwali observes, “there are the flip floppers … occasionally trapped between the old paradigm and a newly emerging one.”19 No doubt, other critics might tweak the details of this profile in one way or another. But it’d be inaccurate to dub Emeagwali’s electronic broadside a “parody,” or a “caricature,” since it was so decisively on the mark for so many: “Afro-pessimists” of diverse stripes had been asking for this kind of treatment for how long? Their colonial cultural pathology had been doing its racist colonial work for so long that Diop’s scholarship was a clear response to it and had been hard pressed to dismantle it since the middle of the last millennium.</w:t>
      </w:r>
      <w:r>
        <w:rPr>
          <w:sz w:val="14"/>
        </w:rPr>
        <w:tab/>
      </w:r>
    </w:p>
    <w:p w14:paraId="4A03A60C" w14:textId="77777777" w:rsidR="00E955E9" w:rsidRDefault="00E955E9" w:rsidP="00E955E9">
      <w:pPr>
        <w:pStyle w:val="Heading4"/>
      </w:pPr>
      <w:r>
        <w:t xml:space="preserve">Wilderson advocates the perm – We need immediate tactics to quell violence combined with revolutionary goals </w:t>
      </w:r>
    </w:p>
    <w:p w14:paraId="0905F10E" w14:textId="77777777" w:rsidR="00E955E9" w:rsidRPr="00562FFB" w:rsidRDefault="00E955E9" w:rsidP="00E955E9">
      <w:r w:rsidRPr="00562FFB">
        <w:rPr>
          <w:rStyle w:val="Style13ptBold"/>
        </w:rPr>
        <w:t>Wilderson 16</w:t>
      </w:r>
      <w:r>
        <w:t xml:space="preserve"> (</w:t>
      </w:r>
      <w:r w:rsidRPr="00562FFB">
        <w:t>Assistant Professor, School of Creative Media, City University of Hong Kong. **Professor of Drama and African American Studies, UC Irvine. “Afro-Pessimism and Friendship in South Africa: An Interview with Frank B. Wilderson III,” in J. Soske &amp; S. Walsh eds. Ties that Bind: Race and the Politics of Friendship in South Africa</w:t>
      </w:r>
      <w:r>
        <w:t>. Wits University Press. 94-5.)</w:t>
      </w:r>
    </w:p>
    <w:p w14:paraId="43FD5FA2" w14:textId="77777777" w:rsidR="00E955E9" w:rsidRDefault="00E955E9" w:rsidP="00E955E9">
      <w:pPr>
        <w:rPr>
          <w:rStyle w:val="Emphasis"/>
        </w:rPr>
      </w:pPr>
      <w:r w:rsidRPr="00767446">
        <w:rPr>
          <w:rStyle w:val="StyleUnderline"/>
        </w:rPr>
        <w:t>Neither liberal humanist pacifism nor intra-racial homophobia will press down on our movement</w:t>
      </w:r>
      <w:r w:rsidRPr="00767446">
        <w:t xml:space="preserve">. </w:t>
      </w:r>
      <w:r w:rsidRPr="00767446">
        <w:rPr>
          <w:rStyle w:val="StyleUnderline"/>
        </w:rPr>
        <w:t>We will respond to the world the way our ancestors did, with the knowledge that it is all one big plantation</w:t>
      </w:r>
      <w:r w:rsidRPr="00767446">
        <w:t>.</w:t>
      </w:r>
      <w:r>
        <w:t xml:space="preserve"> </w:t>
      </w:r>
      <w:r w:rsidRPr="00767446">
        <w:t xml:space="preserve">That’s why I said </w:t>
      </w:r>
      <w:r w:rsidRPr="00C561B7">
        <w:rPr>
          <w:rStyle w:val="Emphasis"/>
          <w:highlight w:val="green"/>
        </w:rPr>
        <w:t>I would love someone to show me that Afro-pessimism is wrong</w:t>
      </w:r>
      <w:r w:rsidRPr="00767446">
        <w:t xml:space="preserve">, but at every scale of abstraction I see violence and captivity. Whether it’s the psyche alone in one’s apartment, or whether it’s the kind of ethical scaffolding of film, or whether it’s the intuition behind a political project. It’s all one big plantation. And we will recognize in the policeman’s bullet, the liberal’s handwringing and in the words of Al Sharpton telling people to go to the police and demand the end of police brutality, and don’t riot—we’ll see the same anti-Black violence. </w:t>
      </w:r>
      <w:r w:rsidRPr="00767446">
        <w:rPr>
          <w:rStyle w:val="StyleUnderline"/>
        </w:rPr>
        <w:t>I think BlackLivesMatter has the potential to do all of that</w:t>
      </w:r>
      <w:r w:rsidRPr="00767446">
        <w:t xml:space="preserve">. </w:t>
      </w:r>
      <w:r w:rsidRPr="00767446">
        <w:rPr>
          <w:rStyle w:val="StyleUnderline"/>
        </w:rPr>
        <w:t xml:space="preserve">But </w:t>
      </w:r>
      <w:r w:rsidRPr="00C561B7">
        <w:rPr>
          <w:rStyle w:val="StyleUnderline"/>
          <w:highlight w:val="green"/>
        </w:rPr>
        <w:t xml:space="preserve">in order for that to happen the movement has to have </w:t>
      </w:r>
      <w:r w:rsidRPr="00C561B7">
        <w:rPr>
          <w:rStyle w:val="Emphasis"/>
          <w:highlight w:val="green"/>
        </w:rPr>
        <w:t>two trains running</w:t>
      </w:r>
      <w:r w:rsidRPr="00767446">
        <w:t>.</w:t>
      </w:r>
      <w:r>
        <w:t xml:space="preserve"> </w:t>
      </w:r>
      <w:r w:rsidRPr="00767446">
        <w:t xml:space="preserve">This was an important teaching point of the simulation exercise we did when I conducted a workshop for thirty-five organizers from BlackLivesMatter at what was the Audubon Ballroom where Malcolm X was killed (it’s now The Malcolm X and Dr. Betty Shabazz Memorial and Educational Center) on 168th and Broadway. I titled the exercise ‘Strategy and Tactics’, but, colloquially, </w:t>
      </w:r>
      <w:r w:rsidRPr="00767446">
        <w:rPr>
          <w:rStyle w:val="StyleUnderline"/>
        </w:rPr>
        <w:t xml:space="preserve">I call it two trains running. I wanted us to see how and why </w:t>
      </w:r>
      <w:r w:rsidRPr="00C561B7">
        <w:rPr>
          <w:rStyle w:val="StyleUnderline"/>
          <w:highlight w:val="green"/>
        </w:rPr>
        <w:t>it</w:t>
      </w:r>
      <w:r w:rsidRPr="00767446">
        <w:rPr>
          <w:rStyle w:val="StyleUnderline"/>
        </w:rPr>
        <w:t xml:space="preserve"> was/</w:t>
      </w:r>
      <w:r w:rsidRPr="00C561B7">
        <w:rPr>
          <w:rStyle w:val="StyleUnderline"/>
          <w:highlight w:val="green"/>
        </w:rPr>
        <w:t xml:space="preserve">is </w:t>
      </w:r>
      <w:r w:rsidRPr="00C561B7">
        <w:rPr>
          <w:rStyle w:val="Emphasis"/>
          <w:highlight w:val="green"/>
        </w:rPr>
        <w:t>important</w:t>
      </w:r>
      <w:r w:rsidRPr="00767446">
        <w:rPr>
          <w:rStyle w:val="StyleUnderline"/>
        </w:rPr>
        <w:t xml:space="preserve"> for us </w:t>
      </w:r>
      <w:r w:rsidRPr="00C561B7">
        <w:rPr>
          <w:rStyle w:val="StyleUnderline"/>
          <w:highlight w:val="green"/>
        </w:rPr>
        <w:t xml:space="preserve">to </w:t>
      </w:r>
      <w:r w:rsidRPr="00C561B7">
        <w:rPr>
          <w:rStyle w:val="Emphasis"/>
          <w:highlight w:val="green"/>
        </w:rPr>
        <w:t>transform our political rhetoric</w:t>
      </w:r>
      <w:r w:rsidRPr="00C561B7">
        <w:rPr>
          <w:rStyle w:val="StyleUnderline"/>
          <w:highlight w:val="green"/>
        </w:rPr>
        <w:t xml:space="preserve"> and the </w:t>
      </w:r>
      <w:r w:rsidRPr="00C561B7">
        <w:rPr>
          <w:rStyle w:val="Emphasis"/>
          <w:highlight w:val="green"/>
        </w:rPr>
        <w:t>horizon</w:t>
      </w:r>
      <w:r w:rsidRPr="00C561B7">
        <w:rPr>
          <w:rStyle w:val="StyleUnderline"/>
          <w:highlight w:val="green"/>
        </w:rPr>
        <w:t xml:space="preserve"> of our </w:t>
      </w:r>
      <w:r w:rsidRPr="00C561B7">
        <w:rPr>
          <w:rStyle w:val="Emphasis"/>
          <w:highlight w:val="green"/>
        </w:rPr>
        <w:t>revolutionary goals</w:t>
      </w:r>
      <w:r w:rsidRPr="00767446">
        <w:rPr>
          <w:rStyle w:val="StyleUnderline"/>
        </w:rPr>
        <w:t xml:space="preserve"> to be higher than transforming police behavior, so</w:t>
      </w:r>
      <w:r w:rsidRPr="00767446">
        <w:t xml:space="preserve"> [END PAGE 95] </w:t>
      </w:r>
      <w:r w:rsidRPr="00767446">
        <w:rPr>
          <w:rStyle w:val="StyleUnderline"/>
        </w:rPr>
        <w:t>that that rhetoric and horizon can evolve to be against the existence of the police themselves</w:t>
      </w:r>
      <w:r w:rsidRPr="00767446">
        <w:t xml:space="preserve">. </w:t>
      </w:r>
      <w:r w:rsidRPr="00C561B7">
        <w:rPr>
          <w:rStyle w:val="StyleUnderline"/>
          <w:highlight w:val="green"/>
        </w:rPr>
        <w:t>I’m not saying</w:t>
      </w:r>
      <w:r w:rsidRPr="00767446">
        <w:rPr>
          <w:rStyle w:val="StyleUnderline"/>
        </w:rPr>
        <w:t xml:space="preserve"> that BlackLivesMatter’s </w:t>
      </w:r>
      <w:r w:rsidRPr="00C561B7">
        <w:rPr>
          <w:rStyle w:val="StyleUnderline"/>
          <w:highlight w:val="green"/>
        </w:rPr>
        <w:t>tactics that move toward</w:t>
      </w:r>
      <w:r w:rsidRPr="00767446">
        <w:rPr>
          <w:rStyle w:val="StyleUnderline"/>
        </w:rPr>
        <w:t xml:space="preserve"> the </w:t>
      </w:r>
      <w:r w:rsidRPr="00C561B7">
        <w:rPr>
          <w:rStyle w:val="StyleUnderline"/>
          <w:highlight w:val="green"/>
        </w:rPr>
        <w:t>reform</w:t>
      </w:r>
      <w:r w:rsidRPr="00767446">
        <w:rPr>
          <w:rStyle w:val="StyleUnderline"/>
        </w:rPr>
        <w:t xml:space="preserve"> of police behavior </w:t>
      </w:r>
      <w:r w:rsidRPr="00C561B7">
        <w:rPr>
          <w:rStyle w:val="StyleUnderline"/>
          <w:highlight w:val="green"/>
        </w:rPr>
        <w:t xml:space="preserve">be abandoned, </w:t>
      </w:r>
      <w:r w:rsidRPr="00C561B7">
        <w:rPr>
          <w:rStyle w:val="Emphasis"/>
          <w:highlight w:val="green"/>
        </w:rPr>
        <w:t>because we need relief right now</w:t>
      </w:r>
      <w:r w:rsidRPr="00767446">
        <w:t xml:space="preserve"> … </w:t>
      </w:r>
      <w:r w:rsidRPr="00C561B7">
        <w:rPr>
          <w:rStyle w:val="Emphasis"/>
          <w:highlight w:val="green"/>
        </w:rPr>
        <w:t>we need two trains running</w:t>
      </w:r>
      <w:r w:rsidRPr="00767446">
        <w:t xml:space="preserve">. By that I mean, </w:t>
      </w:r>
      <w:r w:rsidRPr="00C561B7">
        <w:rPr>
          <w:rStyle w:val="StyleUnderline"/>
          <w:highlight w:val="green"/>
        </w:rPr>
        <w:t xml:space="preserve">we have to have that </w:t>
      </w:r>
      <w:r w:rsidRPr="00C561B7">
        <w:rPr>
          <w:rStyle w:val="Emphasis"/>
          <w:highlight w:val="green"/>
        </w:rPr>
        <w:t>tactical and immediate response</w:t>
      </w:r>
      <w:r w:rsidRPr="00C561B7">
        <w:rPr>
          <w:rStyle w:val="StyleUnderline"/>
          <w:highlight w:val="green"/>
        </w:rPr>
        <w:t xml:space="preserve"> to</w:t>
      </w:r>
      <w:r w:rsidRPr="00767446">
        <w:rPr>
          <w:rStyle w:val="StyleUnderline"/>
        </w:rPr>
        <w:t xml:space="preserve"> tactical police </w:t>
      </w:r>
      <w:r w:rsidRPr="00C561B7">
        <w:rPr>
          <w:rStyle w:val="StyleUnderline"/>
          <w:highlight w:val="green"/>
        </w:rPr>
        <w:t>violence—in order to quell it</w:t>
      </w:r>
      <w:r w:rsidRPr="00767446">
        <w:t xml:space="preserve">. </w:t>
      </w:r>
      <w:r w:rsidRPr="00767446">
        <w:rPr>
          <w:rStyle w:val="StyleUnderline"/>
        </w:rPr>
        <w:t>But we can’t let that tactical response to police violence ‘contaminate’—for lack of a better word—our overall orientation towards the police</w:t>
      </w:r>
      <w:r w:rsidRPr="00767446">
        <w:t xml:space="preserve">. </w:t>
      </w:r>
      <w:r w:rsidRPr="00C561B7">
        <w:rPr>
          <w:rStyle w:val="StyleUnderline"/>
          <w:highlight w:val="green"/>
        </w:rPr>
        <w:t xml:space="preserve">We have to be against the existence of the police </w:t>
      </w:r>
      <w:r w:rsidRPr="00C561B7">
        <w:rPr>
          <w:rStyle w:val="Emphasis"/>
          <w:highlight w:val="green"/>
        </w:rPr>
        <w:t>even if our tactics</w:t>
      </w:r>
      <w:r w:rsidRPr="00767446">
        <w:rPr>
          <w:rStyle w:val="StyleUnderline"/>
        </w:rPr>
        <w:t xml:space="preserve"> are such that they </w:t>
      </w:r>
      <w:r w:rsidRPr="00C561B7">
        <w:rPr>
          <w:rStyle w:val="Emphasis"/>
          <w:highlight w:val="green"/>
        </w:rPr>
        <w:t>cannot rise to that level</w:t>
      </w:r>
      <w:r w:rsidRPr="00C561B7">
        <w:rPr>
          <w:rStyle w:val="StyleUnderline"/>
          <w:highlight w:val="green"/>
        </w:rPr>
        <w:t xml:space="preserve"> at this particular moment</w:t>
      </w:r>
      <w:r w:rsidRPr="00767446">
        <w:t xml:space="preserve">. </w:t>
      </w:r>
      <w:r w:rsidRPr="00767446">
        <w:rPr>
          <w:rStyle w:val="StyleUnderline"/>
        </w:rPr>
        <w:t>And just being able to own that rhetoric</w:t>
      </w:r>
      <w:r w:rsidRPr="00767446">
        <w:t xml:space="preserve"> (to speak from Blacks to Blacks) </w:t>
      </w:r>
      <w:r w:rsidRPr="00767446">
        <w:rPr>
          <w:rStyle w:val="StyleUnderline"/>
        </w:rPr>
        <w:t>without hesitation or apology—</w:t>
      </w:r>
      <w:r w:rsidRPr="00BE756D">
        <w:rPr>
          <w:rStyle w:val="StyleUnderline"/>
        </w:rPr>
        <w:t xml:space="preserve">my god, </w:t>
      </w:r>
      <w:r w:rsidRPr="00BE756D">
        <w:rPr>
          <w:rStyle w:val="Emphasis"/>
        </w:rPr>
        <w:t>that would be a great leap forward!</w:t>
      </w:r>
      <w:r w:rsidRPr="00767446">
        <w:t xml:space="preserve"> </w:t>
      </w:r>
      <w:r w:rsidRPr="009419FD">
        <w:rPr>
          <w:rStyle w:val="StyleUnderline"/>
          <w:highlight w:val="green"/>
        </w:rPr>
        <w:t>Combining that with a movement away from being transfixed by civil society’s anxiety</w:t>
      </w:r>
      <w:r w:rsidRPr="00767446">
        <w:t xml:space="preserve"> about the phobic object as masculine … well, </w:t>
      </w:r>
      <w:r w:rsidRPr="009419FD">
        <w:rPr>
          <w:rStyle w:val="Emphasis"/>
          <w:highlight w:val="green"/>
        </w:rPr>
        <w:t>we’ll be on our way then.</w:t>
      </w:r>
    </w:p>
    <w:p w14:paraId="1FB0A196" w14:textId="77777777" w:rsidR="00E955E9" w:rsidRPr="000175C2" w:rsidRDefault="00E955E9" w:rsidP="00E955E9"/>
    <w:p w14:paraId="5633C98A" w14:textId="77777777" w:rsidR="00E955E9" w:rsidRDefault="00E955E9" w:rsidP="00E955E9">
      <w:pPr>
        <w:rPr>
          <w:rFonts w:asciiTheme="minorHAnsi" w:hAnsiTheme="minorHAnsi" w:cstheme="minorBidi"/>
        </w:rPr>
      </w:pPr>
    </w:p>
    <w:p w14:paraId="1BC78901" w14:textId="77777777" w:rsidR="00E955E9" w:rsidRPr="00B55AD5" w:rsidRDefault="00E955E9" w:rsidP="00E955E9"/>
    <w:p w14:paraId="5D7FA09B" w14:textId="77777777" w:rsidR="00E955E9" w:rsidRPr="00E955E9" w:rsidRDefault="00E955E9" w:rsidP="00E955E9"/>
    <w:p w14:paraId="195F1C82"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ucida Grande">
    <w:altName w:val="﷽﷽﷽﷽﷽﷽﷽﷽rande"/>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Times-Roman">
    <w:altName w:val="Times New Roman"/>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ill Sans MT">
    <w:panose1 w:val="020B0502020104020203"/>
    <w:charset w:val="00"/>
    <w:family w:val="swiss"/>
    <w:pitch w:val="variable"/>
    <w:sig w:usb0="00000007" w:usb1="00000000" w:usb2="00000000" w:usb3="00000000" w:csb0="00000003" w:csb1="00000000"/>
  </w:font>
  <w:font w:name="Avenir LT Std 45 Book">
    <w:altName w:val="Calibri"/>
    <w:panose1 w:val="00000000000000000000"/>
    <w:charset w:val="00"/>
    <w:family w:val="swiss"/>
    <w:notTrueType/>
    <w:pitch w:val="variable"/>
    <w:sig w:usb0="800000AF" w:usb1="4000204A" w:usb2="00000000" w:usb3="00000000" w:csb0="00000001" w:csb1="00000000"/>
  </w:font>
  <w:font w:name="Arial Bold">
    <w:panose1 w:val="020B0704020202020204"/>
    <w:charset w:val="00"/>
    <w:family w:val="roman"/>
    <w:notTrueType/>
    <w:pitch w:val="default"/>
  </w:font>
  <w:font w:name="Franklin Gothic Heavy">
    <w:panose1 w:val="020B0903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auto"/>
    <w:pitch w:val="variable"/>
    <w:sig w:usb0="E00002FF" w:usb1="5000205A" w:usb2="00000000" w:usb3="00000000" w:csb0="0000019F"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rint Clearly OT">
    <w:altName w:val="Calibri"/>
    <w:panose1 w:val="00000000000000000000"/>
    <w:charset w:val="00"/>
    <w:family w:val="modern"/>
    <w:notTrueTyp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ヒラギノ角ゴ Pro W3">
    <w:charset w:val="4E"/>
    <w:family w:val="auto"/>
    <w:pitch w:val="variable"/>
    <w:sig w:usb0="00000001"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Scala">
    <w:altName w:val="Cambria"/>
    <w:panose1 w:val="00000000000000000000"/>
    <w:charset w:val="00"/>
    <w:family w:val="roman"/>
    <w:notTrueType/>
    <w:pitch w:val="default"/>
    <w:sig w:usb0="00000003"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Calibri"/>
    <w:panose1 w:val="00000000000000000000"/>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Garamond">
    <w:altName w:val="AGaramond"/>
    <w:panose1 w:val="00000000000000000000"/>
    <w:charset w:val="00"/>
    <w:family w:val="roman"/>
    <w:notTrueType/>
    <w:pitch w:val="default"/>
  </w:font>
  <w:font w:name="Constantia">
    <w:panose1 w:val="02030602050306030303"/>
    <w:charset w:val="00"/>
    <w:family w:val="roman"/>
    <w:pitch w:val="variable"/>
    <w:sig w:usb0="A00002EF" w:usb1="4000204B" w:usb2="00000000" w:usb3="00000000" w:csb0="0000019F" w:csb1="00000000"/>
  </w:font>
  <w:font w:name="Perpetua">
    <w:panose1 w:val="02020502060401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panose1 w:val="00000000000000000000"/>
    <w:charset w:val="00"/>
    <w:family w:val="swiss"/>
    <w:notTrueType/>
    <w:pitch w:val="variable"/>
    <w:sig w:usb0="20000287" w:usb1="00000001" w:usb2="00000000" w:usb3="00000000" w:csb0="0000019F" w:csb1="00000000"/>
  </w:font>
  <w:font w:name="Meridien-Italic">
    <w:panose1 w:val="00000000000000000000"/>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KDPE C+ Utopia">
    <w:altName w:val="Cambria"/>
    <w:panose1 w:val="00000000000000000000"/>
    <w:charset w:val="00"/>
    <w:family w:val="roman"/>
    <w:notTrueType/>
    <w:pitch w:val="default"/>
    <w:sig w:usb0="00000003" w:usb1="00000000" w:usb2="00000000" w:usb3="00000000" w:csb0="00000001" w:csb1="00000000"/>
  </w:font>
  <w:font w:name="Helvetica Neue">
    <w:altName w:val="Arial"/>
    <w:charset w:val="00"/>
    <w:family w:val="auto"/>
    <w:pitch w:val="variable"/>
    <w:sig w:usb0="00000003" w:usb1="00000000" w:usb2="00000000" w:usb3="00000000" w:csb0="00000001" w:csb1="00000000"/>
  </w:font>
  <w:font w:name="Sabon LT Std">
    <w:panose1 w:val="00000000000000000000"/>
    <w:charset w:val="4D"/>
    <w:family w:val="roman"/>
    <w:notTrueType/>
    <w:pitch w:val="default"/>
    <w:sig w:usb0="00000003" w:usb1="00000000" w:usb2="00000000" w:usb3="00000000" w:csb0="00000001" w:csb1="00000000"/>
  </w:font>
  <w:font w:name="Adobe Garamond Pro">
    <w:altName w:val="Times New Roman"/>
    <w:panose1 w:val="00000000000000000000"/>
    <w:charset w:val="00"/>
    <w:family w:val="roman"/>
    <w:notTrueType/>
    <w:pitch w:val="default"/>
    <w:sig w:usb0="00000003" w:usb1="00000000" w:usb2="00000000" w:usb3="00000000" w:csb0="00000001" w:csb1="00000000"/>
  </w:font>
  <w:font w:name="Gill Sans">
    <w:altName w:val="Arial"/>
    <w:charset w:val="00"/>
    <w:family w:val="swiss"/>
    <w:pitch w:val="variable"/>
    <w:sig w:usb0="80000267" w:usb1="00000000" w:usb2="00000000" w:usb3="00000000" w:csb0="000001F7" w:csb1="00000000"/>
  </w:font>
  <w:font w:name="Helvetica LT Std">
    <w:altName w:val="Arial"/>
    <w:panose1 w:val="00000000000000000000"/>
    <w:charset w:val="00"/>
    <w:family w:val="roman"/>
    <w:notTrueType/>
    <w:pitch w:val="default"/>
    <w:sig w:usb0="00000003" w:usb1="00000000" w:usb2="00000000" w:usb3="00000000" w:csb0="00000001" w:csb1="00000000"/>
  </w:font>
  <w:font w:name="Baskerville">
    <w:altName w:val="Baskerville"/>
    <w:charset w:val="00"/>
    <w:family w:val="roman"/>
    <w:pitch w:val="variable"/>
    <w:sig w:usb0="80000067" w:usb1="02000000" w:usb2="00000000" w:usb3="00000000" w:csb0="0000019F" w:csb1="00000000"/>
  </w:font>
  <w:font w:name="Impact">
    <w:panose1 w:val="020B0806030902050204"/>
    <w:charset w:val="00"/>
    <w:family w:val="swiss"/>
    <w:pitch w:val="variable"/>
    <w:sig w:usb0="00000287" w:usb1="00000000" w:usb2="00000000" w:usb3="00000000" w:csb0="0000009F" w:csb1="00000000"/>
  </w:font>
  <w:font w:name="Paperback 24">
    <w:panose1 w:val="00000000000000000000"/>
    <w:charset w:val="00"/>
    <w:family w:val="roman"/>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CordiaUPC">
    <w:charset w:val="DE"/>
    <w:family w:val="swiss"/>
    <w:pitch w:val="variable"/>
    <w:sig w:usb0="81000003" w:usb1="00000000" w:usb2="00000000" w:usb3="00000000" w:csb0="00010001" w:csb1="00000000"/>
  </w:font>
  <w:font w:name="FrankRuehl">
    <w:charset w:val="B1"/>
    <w:family w:val="swiss"/>
    <w:pitch w:val="variable"/>
    <w:sig w:usb0="00000803" w:usb1="00000000" w:usb2="00000000" w:usb3="00000000" w:csb0="00000021" w:csb1="00000000"/>
  </w:font>
  <w:font w:name="Gungsuh">
    <w:charset w:val="81"/>
    <w:family w:val="roman"/>
    <w:pitch w:val="variable"/>
    <w:sig w:usb0="B00002AF" w:usb1="69D77CFB" w:usb2="00000030" w:usb3="00000000" w:csb0="0008009F" w:csb1="00000000"/>
  </w:font>
  <w:font w:name="HNKAOE+Arial">
    <w:altName w:val="Arial"/>
    <w:panose1 w:val="00000000000000000000"/>
    <w:charset w:val="00"/>
    <w:family w:val="swiss"/>
    <w:notTrueType/>
    <w:pitch w:val="default"/>
    <w:sig w:usb0="00000003" w:usb1="00000000" w:usb2="00000000" w:usb3="00000000" w:csb0="00000001" w:csb1="00000000"/>
  </w:font>
  <w:font w:name="Lora">
    <w:charset w:val="00"/>
    <w:family w:val="auto"/>
    <w:pitch w:val="variable"/>
    <w:sig w:usb0="A00002FF" w:usb1="5000204B" w:usb2="00000000" w:usb3="00000000" w:csb0="00000097" w:csb1="00000000"/>
  </w:font>
  <w:font w:name="Minion Pro">
    <w:altName w:val="Cambria"/>
    <w:panose1 w:val="00000000000000000000"/>
    <w:charset w:val="00"/>
    <w:family w:val="roman"/>
    <w:notTrueType/>
    <w:pitch w:val="variable"/>
    <w:sig w:usb0="60000287" w:usb1="00000001" w:usb2="00000000" w:usb3="00000000" w:csb0="0000019F" w:csb1="00000000"/>
  </w:font>
  <w:font w:name="Courier">
    <w:panose1 w:val="02070409020205020404"/>
    <w:charset w:val="00"/>
    <w:family w:val="auto"/>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Futura">
    <w:charset w:val="00"/>
    <w:family w:val="auto"/>
    <w:pitch w:val="variable"/>
    <w:sig w:usb0="80000067" w:usb1="00000000" w:usb2="00000000" w:usb3="00000000" w:csb0="000001FB" w:csb1="00000000"/>
  </w:font>
  <w:font w:name="Estrangelo Edessa">
    <w:panose1 w:val="00000000000000000000"/>
    <w:charset w:val="00"/>
    <w:family w:val="script"/>
    <w:pitch w:val="variable"/>
    <w:sig w:usb0="80002043" w:usb1="00000000" w:usb2="0000008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EC5803"/>
    <w:multiLevelType w:val="hybridMultilevel"/>
    <w:tmpl w:val="3B628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5C3332"/>
    <w:multiLevelType w:val="hybridMultilevel"/>
    <w:tmpl w:val="FB5EC7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BB5725"/>
    <w:multiLevelType w:val="hybridMultilevel"/>
    <w:tmpl w:val="3D9AC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2B90E87"/>
    <w:multiLevelType w:val="hybridMultilevel"/>
    <w:tmpl w:val="5470A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741DDC"/>
    <w:multiLevelType w:val="hybridMultilevel"/>
    <w:tmpl w:val="77C08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59456CBD"/>
    <w:multiLevelType w:val="hybridMultilevel"/>
    <w:tmpl w:val="35F6980E"/>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74663F"/>
    <w:multiLevelType w:val="hybridMultilevel"/>
    <w:tmpl w:val="0C1A8350"/>
    <w:lvl w:ilvl="0" w:tplc="F868382A">
      <w:start w:val="1"/>
      <w:numFmt w:val="lowerLetter"/>
      <w:lvlText w:val="%1."/>
      <w:lvlJc w:val="left"/>
      <w:pPr>
        <w:ind w:left="720" w:hanging="360"/>
      </w:pPr>
      <w:rPr>
        <w:rFonts w:ascii="Georgia" w:eastAsiaTheme="majorEastAsia" w:hAnsi="Georgia"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BD270E"/>
    <w:multiLevelType w:val="hybridMultilevel"/>
    <w:tmpl w:val="06D8C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0C18D2"/>
    <w:multiLevelType w:val="hybridMultilevel"/>
    <w:tmpl w:val="CA8CFE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0E551E"/>
    <w:multiLevelType w:val="hybridMultilevel"/>
    <w:tmpl w:val="BF549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7A3197"/>
    <w:multiLevelType w:val="hybridMultilevel"/>
    <w:tmpl w:val="C1265E0A"/>
    <w:lvl w:ilvl="0" w:tplc="05ACDB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753B2614"/>
    <w:multiLevelType w:val="hybridMultilevel"/>
    <w:tmpl w:val="5BECD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E83EAB"/>
    <w:multiLevelType w:val="hybridMultilevel"/>
    <w:tmpl w:val="5F18A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1C26EF"/>
    <w:multiLevelType w:val="hybridMultilevel"/>
    <w:tmpl w:val="713EC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5B2E15"/>
    <w:multiLevelType w:val="hybridMultilevel"/>
    <w:tmpl w:val="46BC09C4"/>
    <w:lvl w:ilvl="0" w:tplc="4D9E0CC4">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DDC2B81"/>
    <w:multiLevelType w:val="hybridMultilevel"/>
    <w:tmpl w:val="B6DCB9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8629DC"/>
    <w:multiLevelType w:val="hybridMultilevel"/>
    <w:tmpl w:val="3FA6532E"/>
    <w:lvl w:ilvl="0" w:tplc="20E2E858">
      <w:start w:val="1"/>
      <w:numFmt w:val="lowerLetter"/>
      <w:lvlText w:val="%1."/>
      <w:lvlJc w:val="left"/>
      <w:pPr>
        <w:ind w:left="720" w:hanging="360"/>
      </w:pPr>
      <w:rPr>
        <w:rFonts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8"/>
  </w:num>
  <w:num w:numId="3">
    <w:abstractNumId w:val="15"/>
  </w:num>
  <w:num w:numId="4">
    <w:abstractNumId w:val="24"/>
  </w:num>
  <w:num w:numId="5">
    <w:abstractNumId w:val="13"/>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1"/>
  </w:num>
  <w:num w:numId="17">
    <w:abstractNumId w:val="11"/>
  </w:num>
  <w:num w:numId="18">
    <w:abstractNumId w:val="14"/>
  </w:num>
  <w:num w:numId="19">
    <w:abstractNumId w:val="30"/>
  </w:num>
  <w:num w:numId="20">
    <w:abstractNumId w:val="19"/>
  </w:num>
  <w:num w:numId="21">
    <w:abstractNumId w:val="29"/>
  </w:num>
  <w:num w:numId="22">
    <w:abstractNumId w:val="20"/>
  </w:num>
  <w:num w:numId="23">
    <w:abstractNumId w:val="27"/>
  </w:num>
  <w:num w:numId="24">
    <w:abstractNumId w:val="22"/>
  </w:num>
  <w:num w:numId="25">
    <w:abstractNumId w:val="18"/>
  </w:num>
  <w:num w:numId="26">
    <w:abstractNumId w:val="16"/>
  </w:num>
  <w:num w:numId="27">
    <w:abstractNumId w:val="12"/>
  </w:num>
  <w:num w:numId="28">
    <w:abstractNumId w:val="26"/>
  </w:num>
  <w:num w:numId="29">
    <w:abstractNumId w:val="23"/>
  </w:num>
  <w:num w:numId="30">
    <w:abstractNumId w:val="25"/>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Jack Mruz"/>
    <w:docVar w:name="RibbonPointer" w:val="150407768"/>
    <w:docVar w:name="VerbatimVersion" w:val="5.1"/>
  </w:docVars>
  <w:rsids>
    <w:rsidRoot w:val="00E955E9"/>
    <w:rsid w:val="000139A3"/>
    <w:rsid w:val="00036B5A"/>
    <w:rsid w:val="00056C06"/>
    <w:rsid w:val="000D02DB"/>
    <w:rsid w:val="00100833"/>
    <w:rsid w:val="00104529"/>
    <w:rsid w:val="00105942"/>
    <w:rsid w:val="00107396"/>
    <w:rsid w:val="00144A4C"/>
    <w:rsid w:val="00173CCD"/>
    <w:rsid w:val="00176AB0"/>
    <w:rsid w:val="00177B7D"/>
    <w:rsid w:val="0018322D"/>
    <w:rsid w:val="001B5776"/>
    <w:rsid w:val="001E527A"/>
    <w:rsid w:val="001F78CE"/>
    <w:rsid w:val="00226F14"/>
    <w:rsid w:val="00241372"/>
    <w:rsid w:val="002514C9"/>
    <w:rsid w:val="00251FC7"/>
    <w:rsid w:val="002855A7"/>
    <w:rsid w:val="002952BB"/>
    <w:rsid w:val="002B146A"/>
    <w:rsid w:val="002B24E1"/>
    <w:rsid w:val="002B4901"/>
    <w:rsid w:val="002B5E17"/>
    <w:rsid w:val="002C7575"/>
    <w:rsid w:val="00313633"/>
    <w:rsid w:val="00315690"/>
    <w:rsid w:val="00316B75"/>
    <w:rsid w:val="00325646"/>
    <w:rsid w:val="003460F2"/>
    <w:rsid w:val="003542D1"/>
    <w:rsid w:val="0038158C"/>
    <w:rsid w:val="00385EAA"/>
    <w:rsid w:val="00386C02"/>
    <w:rsid w:val="003902BA"/>
    <w:rsid w:val="003A09E2"/>
    <w:rsid w:val="003E3A4F"/>
    <w:rsid w:val="003F2291"/>
    <w:rsid w:val="00407037"/>
    <w:rsid w:val="004605D6"/>
    <w:rsid w:val="004C60E8"/>
    <w:rsid w:val="004E3579"/>
    <w:rsid w:val="004E728B"/>
    <w:rsid w:val="004F39E0"/>
    <w:rsid w:val="004F5C47"/>
    <w:rsid w:val="00537BD5"/>
    <w:rsid w:val="0057268A"/>
    <w:rsid w:val="005B228A"/>
    <w:rsid w:val="005D2912"/>
    <w:rsid w:val="006065BD"/>
    <w:rsid w:val="0064202A"/>
    <w:rsid w:val="00645FA9"/>
    <w:rsid w:val="00647866"/>
    <w:rsid w:val="00665003"/>
    <w:rsid w:val="006A283A"/>
    <w:rsid w:val="006A2AD0"/>
    <w:rsid w:val="006B3995"/>
    <w:rsid w:val="006C2375"/>
    <w:rsid w:val="006D4ECC"/>
    <w:rsid w:val="00722258"/>
    <w:rsid w:val="007243E5"/>
    <w:rsid w:val="00735369"/>
    <w:rsid w:val="0074606A"/>
    <w:rsid w:val="00766EA0"/>
    <w:rsid w:val="0078530D"/>
    <w:rsid w:val="007A2226"/>
    <w:rsid w:val="007D4B19"/>
    <w:rsid w:val="007F5B66"/>
    <w:rsid w:val="00823A1C"/>
    <w:rsid w:val="008360D4"/>
    <w:rsid w:val="00845B9D"/>
    <w:rsid w:val="00854CA2"/>
    <w:rsid w:val="00857793"/>
    <w:rsid w:val="00860984"/>
    <w:rsid w:val="00865FE9"/>
    <w:rsid w:val="00877E82"/>
    <w:rsid w:val="008B3ECB"/>
    <w:rsid w:val="008B4E85"/>
    <w:rsid w:val="008C1B2E"/>
    <w:rsid w:val="008E6282"/>
    <w:rsid w:val="0091627E"/>
    <w:rsid w:val="0097032B"/>
    <w:rsid w:val="0099073E"/>
    <w:rsid w:val="009D2EAD"/>
    <w:rsid w:val="009D54B2"/>
    <w:rsid w:val="009E1922"/>
    <w:rsid w:val="009F7ED2"/>
    <w:rsid w:val="00A93661"/>
    <w:rsid w:val="00A95652"/>
    <w:rsid w:val="00AC0AB8"/>
    <w:rsid w:val="00B33C6D"/>
    <w:rsid w:val="00B4508F"/>
    <w:rsid w:val="00B55AD5"/>
    <w:rsid w:val="00B639CE"/>
    <w:rsid w:val="00B8057C"/>
    <w:rsid w:val="00B91747"/>
    <w:rsid w:val="00BD6238"/>
    <w:rsid w:val="00BE149F"/>
    <w:rsid w:val="00BF593B"/>
    <w:rsid w:val="00BF773A"/>
    <w:rsid w:val="00BF7E81"/>
    <w:rsid w:val="00C13773"/>
    <w:rsid w:val="00C16A6B"/>
    <w:rsid w:val="00C17CC8"/>
    <w:rsid w:val="00C700C3"/>
    <w:rsid w:val="00C8185D"/>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1CB1"/>
    <w:rsid w:val="00DA248D"/>
    <w:rsid w:val="00DA25D4"/>
    <w:rsid w:val="00DA6538"/>
    <w:rsid w:val="00E15E75"/>
    <w:rsid w:val="00E171EE"/>
    <w:rsid w:val="00E5262C"/>
    <w:rsid w:val="00E955E9"/>
    <w:rsid w:val="00E959A9"/>
    <w:rsid w:val="00EC17F4"/>
    <w:rsid w:val="00EC7DC4"/>
    <w:rsid w:val="00ED30CF"/>
    <w:rsid w:val="00F176EF"/>
    <w:rsid w:val="00F3369B"/>
    <w:rsid w:val="00F45E10"/>
    <w:rsid w:val="00F6364A"/>
    <w:rsid w:val="00F64FDB"/>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9663F"/>
  <w15:chartTrackingRefBased/>
  <w15:docId w15:val="{7676C119-B982-449B-9647-88749576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 w:unhideWhenUsed="1" w:qFormat="1"/>
    <w:lsdException w:name="Intense Emphasis" w:semiHidden="1" w:uiPriority="0"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955E9"/>
    <w:rPr>
      <w:rFonts w:ascii="Georgia" w:hAnsi="Georgia" w:cs="Calibri"/>
    </w:rPr>
  </w:style>
  <w:style w:type="paragraph" w:styleId="Heading1">
    <w:name w:val="heading 1"/>
    <w:aliases w:val="Pocket,Block Name,ALEX,Heading 1 Char Char,Heading 1 Char Char Char Char,Header Char Char Char Char Char,Heading 1 Char Char Char Char Char Char,Header 1 Char,Header Char Char Char,Heading,Header Char Char Char Char Char Char Char,AHeading 1"/>
    <w:basedOn w:val="Normal"/>
    <w:next w:val="Normal"/>
    <w:link w:val="Heading1Char"/>
    <w:qFormat/>
    <w:rsid w:val="00E955E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Heading 2 Char Char Char,Heading 21,Char Char Char Char1,Char Char Char Char1 Char, Char Char Char Char1,Char2,Heading 2 Char Char1,Heading 2 Char Char Char1 Char,Heading 2 Char Char2 Char,Heading 2 Cha,Heading 2 Char2"/>
    <w:basedOn w:val="Normal"/>
    <w:next w:val="Normal"/>
    <w:link w:val="Heading2Char"/>
    <w:uiPriority w:val="1"/>
    <w:unhideWhenUsed/>
    <w:qFormat/>
    <w:rsid w:val="00E955E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Tags v 2,Underline Char Char Char,Heading 3 Char Char Char Char Char Char Char Char Char,3: Cite,Char1,Underlines,Char Char Char Char Char Char Char,Char1 Char,Char1 Char + Left:  2.54 cm,Char,Text 7,Cites,Citation,no"/>
    <w:basedOn w:val="Normal"/>
    <w:next w:val="Normal"/>
    <w:link w:val="Heading3Char"/>
    <w:uiPriority w:val="2"/>
    <w:unhideWhenUsed/>
    <w:qFormat/>
    <w:rsid w:val="00E955E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t"/>
    <w:basedOn w:val="Normal"/>
    <w:next w:val="Normal"/>
    <w:link w:val="Heading4Char"/>
    <w:uiPriority w:val="3"/>
    <w:unhideWhenUsed/>
    <w:qFormat/>
    <w:rsid w:val="00E955E9"/>
    <w:pPr>
      <w:keepNext/>
      <w:keepLines/>
      <w:spacing w:before="40" w:after="0"/>
      <w:outlineLvl w:val="3"/>
    </w:pPr>
    <w:rPr>
      <w:rFonts w:eastAsiaTheme="majorEastAsia" w:cstheme="majorBidi"/>
      <w:b/>
      <w:iCs/>
      <w:sz w:val="26"/>
    </w:rPr>
  </w:style>
  <w:style w:type="paragraph" w:styleId="Heading5">
    <w:name w:val="heading 5"/>
    <w:aliases w:val="Text,Blocks"/>
    <w:basedOn w:val="Normal"/>
    <w:next w:val="Normal"/>
    <w:link w:val="Heading5Char"/>
    <w:uiPriority w:val="9"/>
    <w:qFormat/>
    <w:rsid w:val="00E955E9"/>
    <w:pPr>
      <w:spacing w:before="280" w:line="360" w:lineRule="auto"/>
      <w:outlineLvl w:val="4"/>
    </w:pPr>
    <w:rPr>
      <w:rFonts w:ascii="Cambria" w:eastAsia="Times New Roman" w:hAnsi="Cambria"/>
      <w:b/>
      <w:bCs/>
      <w:i/>
      <w:iCs/>
      <w:lang w:bidi="en-US"/>
    </w:rPr>
  </w:style>
  <w:style w:type="paragraph" w:styleId="Heading6">
    <w:name w:val="heading 6"/>
    <w:aliases w:val="Title (no index)"/>
    <w:basedOn w:val="Normal"/>
    <w:next w:val="Normal"/>
    <w:link w:val="Heading6Char"/>
    <w:uiPriority w:val="9"/>
    <w:qFormat/>
    <w:rsid w:val="00E955E9"/>
    <w:pPr>
      <w:spacing w:before="280" w:after="80" w:line="360" w:lineRule="auto"/>
      <w:outlineLvl w:val="5"/>
    </w:pPr>
    <w:rPr>
      <w:rFonts w:ascii="Cambria" w:eastAsia="Times New Roman" w:hAnsi="Cambria"/>
      <w:b/>
      <w:bCs/>
      <w:i/>
      <w:iCs/>
      <w:lang w:bidi="en-US"/>
    </w:rPr>
  </w:style>
  <w:style w:type="paragraph" w:styleId="Heading7">
    <w:name w:val="heading 7"/>
    <w:basedOn w:val="Normal"/>
    <w:next w:val="Normal"/>
    <w:link w:val="Heading7Char"/>
    <w:qFormat/>
    <w:rsid w:val="00E955E9"/>
    <w:pPr>
      <w:spacing w:before="280" w:line="360" w:lineRule="auto"/>
      <w:outlineLvl w:val="6"/>
    </w:pPr>
    <w:rPr>
      <w:rFonts w:ascii="Cambria" w:eastAsia="Times New Roman" w:hAnsi="Cambria"/>
      <w:b/>
      <w:bCs/>
      <w:i/>
      <w:iCs/>
      <w:szCs w:val="20"/>
      <w:lang w:bidi="en-US"/>
    </w:rPr>
  </w:style>
  <w:style w:type="paragraph" w:styleId="Heading8">
    <w:name w:val="heading 8"/>
    <w:basedOn w:val="Normal"/>
    <w:next w:val="Normal"/>
    <w:link w:val="Heading8Char"/>
    <w:qFormat/>
    <w:rsid w:val="00E955E9"/>
    <w:pPr>
      <w:spacing w:before="280" w:line="360" w:lineRule="auto"/>
      <w:outlineLvl w:val="7"/>
    </w:pPr>
    <w:rPr>
      <w:rFonts w:ascii="Cambria" w:eastAsia="Times New Roman" w:hAnsi="Cambria"/>
      <w:b/>
      <w:bCs/>
      <w:i/>
      <w:iCs/>
      <w:sz w:val="18"/>
      <w:szCs w:val="18"/>
      <w:lang w:bidi="en-US"/>
    </w:rPr>
  </w:style>
  <w:style w:type="paragraph" w:styleId="Heading9">
    <w:name w:val="heading 9"/>
    <w:basedOn w:val="Normal"/>
    <w:next w:val="Normal"/>
    <w:link w:val="Heading9Char"/>
    <w:qFormat/>
    <w:rsid w:val="00E955E9"/>
    <w:pPr>
      <w:spacing w:before="280" w:line="360" w:lineRule="auto"/>
      <w:outlineLvl w:val="8"/>
    </w:pPr>
    <w:rPr>
      <w:rFonts w:ascii="Cambria" w:eastAsia="Times New Roman" w:hAnsi="Cambria"/>
      <w:i/>
      <w:iCs/>
      <w:sz w:val="18"/>
      <w:szCs w:val="18"/>
      <w:lang w:bidi="en-US"/>
    </w:rPr>
  </w:style>
  <w:style w:type="character" w:default="1" w:styleId="DefaultParagraphFont">
    <w:name w:val="Default Paragraph Font"/>
    <w:uiPriority w:val="1"/>
    <w:semiHidden/>
    <w:unhideWhenUsed/>
    <w:rsid w:val="00E955E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955E9"/>
  </w:style>
  <w:style w:type="character" w:customStyle="1" w:styleId="Heading1Char">
    <w:name w:val="Heading 1 Char"/>
    <w:aliases w:val="Pocket Char,Block Name Char,ALEX Char1,Heading 1 Char Char Char,Heading 1 Char Char Char Char Char,Header Char Char Char Char Char Char,Heading 1 Char Char Char Char Char Char Char,Header 1 Char Char,Header Char Char Char Char"/>
    <w:basedOn w:val="DefaultParagraphFont"/>
    <w:link w:val="Heading1"/>
    <w:rsid w:val="00E955E9"/>
    <w:rPr>
      <w:rFonts w:ascii="Georgia" w:eastAsiaTheme="majorEastAsia" w:hAnsi="Georgia" w:cstheme="majorBidi"/>
      <w:b/>
      <w:sz w:val="52"/>
      <w:szCs w:val="32"/>
    </w:rPr>
  </w:style>
  <w:style w:type="character" w:customStyle="1" w:styleId="Heading2Char">
    <w:name w:val="Heading 2 Char"/>
    <w:aliases w:val="Hat Char,Heading 2 Char Char Char2,Heading 2 Char Char Char Char1,Heading 21 Char1,Char Char Char Char1 Char2,Char Char Char Char1 Char Char1, Char Char Char Char1 Char1,Char2 Char1,Heading 2 Char Char1 Char1,Heading 2 Cha Char"/>
    <w:basedOn w:val="DefaultParagraphFont"/>
    <w:link w:val="Heading2"/>
    <w:uiPriority w:val="1"/>
    <w:rsid w:val="00E955E9"/>
    <w:rPr>
      <w:rFonts w:ascii="Georgia" w:eastAsiaTheme="majorEastAsia" w:hAnsi="Georgia" w:cstheme="majorBidi"/>
      <w:b/>
      <w:sz w:val="44"/>
      <w:szCs w:val="26"/>
      <w:u w:val="double"/>
    </w:rPr>
  </w:style>
  <w:style w:type="character" w:customStyle="1" w:styleId="Heading3Char">
    <w:name w:val="Heading 3 Char"/>
    <w:aliases w:val="Block Char,Heading 3 Char Char Char,Tags v 2 Char,Underline Char Char Char Char,Heading 3 Char Char Char Char Char Char Char Char Char Char,3: Cite Char,Char1 Char1,Underlines Char,Char Char Char Char Char Char Char Char,Char1 Char Char"/>
    <w:basedOn w:val="DefaultParagraphFont"/>
    <w:link w:val="Heading3"/>
    <w:uiPriority w:val="2"/>
    <w:rsid w:val="00E955E9"/>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E955E9"/>
    <w:rPr>
      <w:rFonts w:ascii="Georgia" w:eastAsiaTheme="majorEastAsia" w:hAnsi="Georgia" w:cstheme="majorBidi"/>
      <w:b/>
      <w:iCs/>
      <w:sz w:val="26"/>
    </w:rPr>
  </w:style>
  <w:style w:type="character" w:styleId="Emphasis">
    <w:name w:val="Emphasis"/>
    <w:aliases w:val="Evidence,Minimized,minimized,Highlighted,tag2,Size 10,emphasis in card,Underlined,CD Card,ED - Tag,emphasis,Bold Underline,Emphasis!!,small,Qualifications,normal card text,bold underline,Shrunk,qualifications in card,qualifications,Style1,Box,s,B"/>
    <w:basedOn w:val="DefaultParagraphFont"/>
    <w:link w:val="textbold"/>
    <w:uiPriority w:val="7"/>
    <w:qFormat/>
    <w:rsid w:val="00E955E9"/>
    <w:rPr>
      <w:rFonts w:ascii="Georgia" w:hAnsi="Georgia"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E955E9"/>
    <w:rPr>
      <w:b/>
      <w:bCs/>
      <w:sz w:val="24"/>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ci,Bold Cite Char,Citation Char Char Char,c,Style,Underline Char"/>
    <w:basedOn w:val="DefaultParagraphFont"/>
    <w:uiPriority w:val="6"/>
    <w:qFormat/>
    <w:rsid w:val="00E955E9"/>
    <w:rPr>
      <w:b/>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Clear Char"/>
    <w:basedOn w:val="DefaultParagraphFont"/>
    <w:link w:val="NoSpacing"/>
    <w:uiPriority w:val="99"/>
    <w:unhideWhenUsed/>
    <w:rsid w:val="00E955E9"/>
    <w:rPr>
      <w:color w:val="auto"/>
      <w:u w:val="none"/>
    </w:rPr>
  </w:style>
  <w:style w:type="character" w:styleId="FollowedHyperlink">
    <w:name w:val="FollowedHyperlink"/>
    <w:basedOn w:val="DefaultParagraphFont"/>
    <w:uiPriority w:val="99"/>
    <w:unhideWhenUsed/>
    <w:rsid w:val="00E955E9"/>
    <w:rPr>
      <w:color w:val="auto"/>
      <w:u w:val="none"/>
    </w:rPr>
  </w:style>
  <w:style w:type="character" w:customStyle="1" w:styleId="Heading5Char">
    <w:name w:val="Heading 5 Char"/>
    <w:aliases w:val="Text Char,Blocks Char"/>
    <w:basedOn w:val="DefaultParagraphFont"/>
    <w:link w:val="Heading5"/>
    <w:uiPriority w:val="9"/>
    <w:rsid w:val="00E955E9"/>
    <w:rPr>
      <w:rFonts w:ascii="Cambria" w:eastAsia="Times New Roman" w:hAnsi="Cambria" w:cs="Calibri"/>
      <w:b/>
      <w:bCs/>
      <w:i/>
      <w:iCs/>
      <w:lang w:bidi="en-US"/>
    </w:rPr>
  </w:style>
  <w:style w:type="character" w:customStyle="1" w:styleId="Heading6Char">
    <w:name w:val="Heading 6 Char"/>
    <w:aliases w:val="Title (no index) Char"/>
    <w:basedOn w:val="DefaultParagraphFont"/>
    <w:link w:val="Heading6"/>
    <w:uiPriority w:val="9"/>
    <w:rsid w:val="00E955E9"/>
    <w:rPr>
      <w:rFonts w:ascii="Cambria" w:eastAsia="Times New Roman" w:hAnsi="Cambria" w:cs="Calibri"/>
      <w:b/>
      <w:bCs/>
      <w:i/>
      <w:iCs/>
      <w:lang w:bidi="en-US"/>
    </w:rPr>
  </w:style>
  <w:style w:type="character" w:customStyle="1" w:styleId="Heading7Char">
    <w:name w:val="Heading 7 Char"/>
    <w:basedOn w:val="DefaultParagraphFont"/>
    <w:link w:val="Heading7"/>
    <w:rsid w:val="00E955E9"/>
    <w:rPr>
      <w:rFonts w:ascii="Cambria" w:eastAsia="Times New Roman" w:hAnsi="Cambria" w:cs="Calibri"/>
      <w:b/>
      <w:bCs/>
      <w:i/>
      <w:iCs/>
      <w:szCs w:val="20"/>
      <w:lang w:bidi="en-US"/>
    </w:rPr>
  </w:style>
  <w:style w:type="character" w:customStyle="1" w:styleId="Heading8Char">
    <w:name w:val="Heading 8 Char"/>
    <w:basedOn w:val="DefaultParagraphFont"/>
    <w:link w:val="Heading8"/>
    <w:rsid w:val="00E955E9"/>
    <w:rPr>
      <w:rFonts w:ascii="Cambria" w:eastAsia="Times New Roman" w:hAnsi="Cambria" w:cs="Calibri"/>
      <w:b/>
      <w:bCs/>
      <w:i/>
      <w:iCs/>
      <w:sz w:val="18"/>
      <w:szCs w:val="18"/>
      <w:lang w:bidi="en-US"/>
    </w:rPr>
  </w:style>
  <w:style w:type="character" w:customStyle="1" w:styleId="Heading9Char">
    <w:name w:val="Heading 9 Char"/>
    <w:basedOn w:val="DefaultParagraphFont"/>
    <w:link w:val="Heading9"/>
    <w:rsid w:val="00E955E9"/>
    <w:rPr>
      <w:rFonts w:ascii="Cambria" w:eastAsia="Times New Roman" w:hAnsi="Cambria" w:cs="Calibri"/>
      <w:i/>
      <w:iCs/>
      <w:sz w:val="18"/>
      <w:szCs w:val="18"/>
      <w:lang w:bidi="en-US"/>
    </w:rPr>
  </w:style>
  <w:style w:type="paragraph" w:customStyle="1" w:styleId="analyticreal">
    <w:name w:val="analytic real"/>
    <w:basedOn w:val="Heading4"/>
    <w:link w:val="analyticrealChar"/>
    <w:autoRedefine/>
    <w:uiPriority w:val="4"/>
    <w:qFormat/>
    <w:rsid w:val="00E955E9"/>
    <w:pPr>
      <w:spacing w:before="200" w:line="240" w:lineRule="auto"/>
    </w:pPr>
    <w:rPr>
      <w:rFonts w:ascii="Times New Roman" w:hAnsi="Times New Roman"/>
      <w:color w:val="1F3864" w:themeColor="accent5" w:themeShade="80"/>
      <w:sz w:val="22"/>
    </w:rPr>
  </w:style>
  <w:style w:type="character" w:customStyle="1" w:styleId="analyticrealChar">
    <w:name w:val="analytic real Char"/>
    <w:basedOn w:val="DefaultParagraphFont"/>
    <w:link w:val="analyticreal"/>
    <w:uiPriority w:val="4"/>
    <w:rsid w:val="00E955E9"/>
    <w:rPr>
      <w:rFonts w:ascii="Times New Roman" w:eastAsiaTheme="majorEastAsia" w:hAnsi="Times New Roman" w:cstheme="majorBidi"/>
      <w:b/>
      <w:iCs/>
      <w:color w:val="1F3864" w:themeColor="accent5" w:themeShade="80"/>
    </w:rPr>
  </w:style>
  <w:style w:type="paragraph" w:customStyle="1" w:styleId="cardnotes">
    <w:name w:val="card notes"/>
    <w:uiPriority w:val="4"/>
    <w:qFormat/>
    <w:rsid w:val="00E955E9"/>
    <w:rPr>
      <w:rFonts w:ascii="Calibri" w:eastAsiaTheme="majorEastAsia" w:hAnsi="Calibri" w:cstheme="majorBidi"/>
      <w:b/>
      <w:iCs/>
      <w:color w:val="538135" w:themeColor="accent6" w:themeShade="BF"/>
    </w:rPr>
  </w:style>
  <w:style w:type="paragraph" w:customStyle="1" w:styleId="Analytic">
    <w:name w:val="Analytic"/>
    <w:link w:val="AnalyticChar"/>
    <w:uiPriority w:val="4"/>
    <w:qFormat/>
    <w:rsid w:val="00E955E9"/>
    <w:rPr>
      <w:rFonts w:ascii="Calibri" w:eastAsiaTheme="majorEastAsia" w:hAnsi="Calibri" w:cstheme="majorBidi"/>
      <w:b/>
      <w:color w:val="44546A" w:themeColor="text2"/>
      <w:sz w:val="24"/>
      <w:szCs w:val="24"/>
    </w:rPr>
  </w:style>
  <w:style w:type="character" w:customStyle="1" w:styleId="AnalyticChar">
    <w:name w:val="Analytic Char"/>
    <w:basedOn w:val="DefaultParagraphFont"/>
    <w:link w:val="Analytic"/>
    <w:uiPriority w:val="4"/>
    <w:rsid w:val="00E955E9"/>
    <w:rPr>
      <w:rFonts w:ascii="Calibri" w:eastAsiaTheme="majorEastAsia" w:hAnsi="Calibri" w:cstheme="majorBidi"/>
      <w:b/>
      <w:color w:val="44546A" w:themeColor="text2"/>
      <w:sz w:val="24"/>
      <w:szCs w:val="24"/>
    </w:rPr>
  </w:style>
  <w:style w:type="paragraph" w:customStyle="1" w:styleId="Tagnotes">
    <w:name w:val="Tag notes"/>
    <w:link w:val="TagnotesChar"/>
    <w:uiPriority w:val="4"/>
    <w:qFormat/>
    <w:rsid w:val="00E955E9"/>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E955E9"/>
    <w:rPr>
      <w:rFonts w:ascii="Calibri" w:eastAsiaTheme="majorEastAsia" w:hAnsi="Calibri" w:cstheme="majorBidi"/>
      <w:b/>
      <w:color w:val="44546A" w:themeColor="text2"/>
      <w:sz w:val="24"/>
      <w:szCs w:val="24"/>
    </w:rPr>
  </w:style>
  <w:style w:type="paragraph" w:customStyle="1" w:styleId="Cardnotes0">
    <w:name w:val="Card notes"/>
    <w:uiPriority w:val="4"/>
    <w:qFormat/>
    <w:rsid w:val="00E955E9"/>
    <w:rPr>
      <w:rFonts w:ascii="Calibri" w:hAnsi="Calibri" w:cs="Calibri"/>
      <w:b/>
      <w:color w:val="538135" w:themeColor="accent6" w:themeShade="BF"/>
    </w:rPr>
  </w:style>
  <w:style w:type="paragraph" w:customStyle="1" w:styleId="textbold">
    <w:name w:val="text bold"/>
    <w:basedOn w:val="Normal"/>
    <w:link w:val="Emphasis"/>
    <w:uiPriority w:val="7"/>
    <w:qFormat/>
    <w:rsid w:val="00E955E9"/>
    <w:pPr>
      <w:ind w:left="720"/>
      <w:jc w:val="both"/>
    </w:pPr>
    <w:rPr>
      <w:b/>
      <w:iCs/>
      <w:u w:val="single"/>
      <w:bdr w:val="single" w:sz="8" w:space="0" w:color="auto"/>
    </w:rPr>
  </w:style>
  <w:style w:type="paragraph" w:styleId="ListParagraph">
    <w:name w:val="List Paragraph"/>
    <w:aliases w:val="6 font"/>
    <w:basedOn w:val="Normal"/>
    <w:uiPriority w:val="99"/>
    <w:unhideWhenUsed/>
    <w:qFormat/>
    <w:rsid w:val="00E955E9"/>
    <w:pPr>
      <w:ind w:left="720"/>
      <w:contextualSpacing/>
    </w:pPr>
  </w:style>
  <w:style w:type="character" w:customStyle="1" w:styleId="TitleChar">
    <w:name w:val="Title Char"/>
    <w:aliases w:val="Bold Underlined Char,UNDERLINE Char,Cites and Cards Char,title Char,Block Heading Char,Read This Char,Non Read Text Char1"/>
    <w:basedOn w:val="DefaultParagraphFont"/>
    <w:link w:val="Title"/>
    <w:uiPriority w:val="6"/>
    <w:qFormat/>
    <w:rsid w:val="00E955E9"/>
    <w:rPr>
      <w:u w:val="single"/>
    </w:rPr>
  </w:style>
  <w:style w:type="paragraph" w:styleId="Title">
    <w:name w:val="Title"/>
    <w:aliases w:val="Bold Underlined,UNDERLINE,Cites and Cards,title,Block Heading,Read This,Non Read Text"/>
    <w:basedOn w:val="Normal"/>
    <w:next w:val="Normal"/>
    <w:link w:val="TitleChar"/>
    <w:uiPriority w:val="6"/>
    <w:qFormat/>
    <w:rsid w:val="00E955E9"/>
    <w:pPr>
      <w:outlineLvl w:val="0"/>
    </w:pPr>
    <w:rPr>
      <w:rFonts w:asciiTheme="minorHAnsi" w:hAnsiTheme="minorHAnsi" w:cstheme="minorBidi"/>
      <w:u w:val="single"/>
    </w:rPr>
  </w:style>
  <w:style w:type="character" w:customStyle="1" w:styleId="TitleChar1">
    <w:name w:val="Title Char1"/>
    <w:aliases w:val="Non Read Text Char,UNDERLINE Char1,Cites and Cards Char2,Bold Underlined Char2,title Char1,Block Heading Char1,Read This Char1,9.5"/>
    <w:basedOn w:val="DefaultParagraphFont"/>
    <w:uiPriority w:val="6"/>
    <w:qFormat/>
    <w:rsid w:val="00E955E9"/>
    <w:rPr>
      <w:rFonts w:asciiTheme="majorHAnsi" w:eastAsiaTheme="majorEastAsia" w:hAnsiTheme="majorHAnsi" w:cstheme="majorBidi"/>
      <w:spacing w:val="-10"/>
      <w:kern w:val="28"/>
      <w:sz w:val="56"/>
      <w:szCs w:val="56"/>
    </w:rPr>
  </w:style>
  <w:style w:type="character" w:customStyle="1" w:styleId="Style4Char">
    <w:name w:val="Style4 Char"/>
    <w:basedOn w:val="DefaultParagraphFont"/>
    <w:link w:val="Style4"/>
    <w:rsid w:val="00E955E9"/>
    <w:rPr>
      <w:rFonts w:ascii="Arial Narrow" w:hAnsi="Arial Narrow"/>
      <w:szCs w:val="24"/>
      <w:u w:val="single"/>
    </w:rPr>
  </w:style>
  <w:style w:type="paragraph" w:customStyle="1" w:styleId="Style4">
    <w:name w:val="Style4"/>
    <w:basedOn w:val="Normal"/>
    <w:link w:val="Style4Char"/>
    <w:qFormat/>
    <w:rsid w:val="00E955E9"/>
    <w:rPr>
      <w:rFonts w:ascii="Arial Narrow" w:hAnsi="Arial Narrow" w:cstheme="minorBidi"/>
      <w:szCs w:val="24"/>
      <w:u w:val="single"/>
    </w:rPr>
  </w:style>
  <w:style w:type="character" w:customStyle="1" w:styleId="term">
    <w:name w:val="term"/>
    <w:basedOn w:val="DefaultParagraphFont"/>
    <w:rsid w:val="00E955E9"/>
  </w:style>
  <w:style w:type="character" w:customStyle="1" w:styleId="DocumentMapChar">
    <w:name w:val="Document Map Char"/>
    <w:basedOn w:val="DefaultParagraphFont"/>
    <w:link w:val="DocumentMap"/>
    <w:uiPriority w:val="99"/>
    <w:rsid w:val="00E955E9"/>
    <w:rPr>
      <w:rFonts w:ascii="Lucida Grande" w:hAnsi="Lucida Grande" w:cs="Lucida Grande"/>
      <w:sz w:val="24"/>
    </w:rPr>
  </w:style>
  <w:style w:type="paragraph" w:styleId="DocumentMap">
    <w:name w:val="Document Map"/>
    <w:basedOn w:val="Normal"/>
    <w:link w:val="DocumentMapChar"/>
    <w:uiPriority w:val="99"/>
    <w:unhideWhenUsed/>
    <w:rsid w:val="00E955E9"/>
    <w:rPr>
      <w:rFonts w:ascii="Lucida Grande" w:hAnsi="Lucida Grande" w:cs="Lucida Grande"/>
      <w:sz w:val="24"/>
    </w:rPr>
  </w:style>
  <w:style w:type="character" w:customStyle="1" w:styleId="DocumentMapChar1">
    <w:name w:val="Document Map Char1"/>
    <w:basedOn w:val="DefaultParagraphFont"/>
    <w:uiPriority w:val="99"/>
    <w:rsid w:val="00E955E9"/>
    <w:rPr>
      <w:rFonts w:ascii="Segoe UI" w:hAnsi="Segoe UI" w:cs="Segoe UI"/>
      <w:sz w:val="16"/>
      <w:szCs w:val="1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E955E9"/>
    <w:pPr>
      <w:spacing w:after="0" w:line="240" w:lineRule="auto"/>
    </w:pPr>
    <w:rPr>
      <w:u w:val="single"/>
    </w:rPr>
  </w:style>
  <w:style w:type="character" w:customStyle="1" w:styleId="Style1Char1">
    <w:name w:val="Style1 Char1"/>
    <w:basedOn w:val="DefaultParagraphFont"/>
    <w:rsid w:val="00E955E9"/>
    <w:rPr>
      <w:rFonts w:ascii="Times New Roman" w:eastAsia="SimSun" w:hAnsi="Times New Roman" w:cs="Times New Roman"/>
      <w:sz w:val="20"/>
      <w:szCs w:val="24"/>
      <w:u w:val="single"/>
      <w:lang w:eastAsia="zh-CN"/>
    </w:rPr>
  </w:style>
  <w:style w:type="character" w:customStyle="1" w:styleId="Style11pt">
    <w:name w:val="Style 11 pt"/>
    <w:basedOn w:val="DefaultParagraphFont"/>
    <w:rsid w:val="00E955E9"/>
    <w:rPr>
      <w:sz w:val="20"/>
    </w:rPr>
  </w:style>
  <w:style w:type="character" w:customStyle="1" w:styleId="StyleStyle4CharTimesNewRoman11pt">
    <w:name w:val="Style Style4 Char + Times New Roman 11 pt"/>
    <w:basedOn w:val="DefaultParagraphFont"/>
    <w:rsid w:val="00E955E9"/>
    <w:rPr>
      <w:rFonts w:ascii="Times New Roman" w:hAnsi="Times New Roman"/>
      <w:sz w:val="20"/>
      <w:szCs w:val="24"/>
      <w:u w:val="single"/>
      <w:lang w:val="en-US" w:eastAsia="en-US" w:bidi="ar-SA"/>
    </w:rPr>
  </w:style>
  <w:style w:type="paragraph" w:customStyle="1" w:styleId="Emphasize">
    <w:name w:val="Emphasize"/>
    <w:basedOn w:val="Normal"/>
    <w:uiPriority w:val="7"/>
    <w:qFormat/>
    <w:rsid w:val="00E955E9"/>
    <w:pPr>
      <w:pBdr>
        <w:top w:val="single" w:sz="18" w:space="0" w:color="auto"/>
        <w:left w:val="single" w:sz="18" w:space="0" w:color="auto"/>
        <w:bottom w:val="single" w:sz="18" w:space="0" w:color="auto"/>
        <w:right w:val="single" w:sz="18" w:space="0" w:color="auto"/>
      </w:pBdr>
      <w:spacing w:line="254" w:lineRule="auto"/>
      <w:ind w:left="720"/>
      <w:jc w:val="both"/>
    </w:pPr>
    <w:rPr>
      <w:iCs/>
      <w:u w:val="single"/>
      <w:bdr w:val="single" w:sz="8" w:space="0" w:color="auto"/>
    </w:rPr>
  </w:style>
  <w:style w:type="character" w:customStyle="1" w:styleId="Style1Char">
    <w:name w:val="Style1 Char"/>
    <w:basedOn w:val="DefaultParagraphFont"/>
    <w:rsid w:val="00E955E9"/>
    <w:rPr>
      <w:rFonts w:eastAsia="SimSun"/>
      <w:szCs w:val="24"/>
      <w:u w:val="single"/>
      <w:lang w:val="en-US" w:eastAsia="zh-CN" w:bidi="ar-SA"/>
    </w:rPr>
  </w:style>
  <w:style w:type="paragraph" w:customStyle="1" w:styleId="Emphasis1">
    <w:name w:val="Emphasis1"/>
    <w:basedOn w:val="Normal"/>
    <w:autoRedefine/>
    <w:uiPriority w:val="7"/>
    <w:qFormat/>
    <w:rsid w:val="00E955E9"/>
    <w:pPr>
      <w:pBdr>
        <w:top w:val="single" w:sz="4" w:space="1" w:color="auto"/>
        <w:left w:val="single" w:sz="4" w:space="4" w:color="auto"/>
        <w:bottom w:val="single" w:sz="4" w:space="1" w:color="auto"/>
        <w:right w:val="single" w:sz="4" w:space="4" w:color="auto"/>
      </w:pBdr>
      <w:ind w:left="720"/>
      <w:jc w:val="both"/>
    </w:pPr>
    <w:rPr>
      <w:iCs/>
      <w:u w:val="single"/>
      <w:bdr w:val="single" w:sz="8" w:space="0" w:color="auto"/>
    </w:rPr>
  </w:style>
  <w:style w:type="character" w:customStyle="1" w:styleId="StyleUnderline3">
    <w:name w:val="Style Underline3"/>
    <w:basedOn w:val="DefaultParagraphFont"/>
    <w:rsid w:val="00E955E9"/>
    <w:rPr>
      <w:u w:val="single"/>
    </w:rPr>
  </w:style>
  <w:style w:type="character" w:styleId="UnresolvedMention">
    <w:name w:val="Unresolved Mention"/>
    <w:basedOn w:val="DefaultParagraphFont"/>
    <w:uiPriority w:val="99"/>
    <w:unhideWhenUsed/>
    <w:rsid w:val="00E955E9"/>
    <w:rPr>
      <w:color w:val="605E5C"/>
      <w:shd w:val="clear" w:color="auto" w:fill="E1DFDD"/>
    </w:rPr>
  </w:style>
  <w:style w:type="paragraph" w:customStyle="1" w:styleId="UnderlinePara">
    <w:name w:val="Underline Para"/>
    <w:basedOn w:val="Normal"/>
    <w:uiPriority w:val="6"/>
    <w:qFormat/>
    <w:rsid w:val="00E955E9"/>
    <w:pPr>
      <w:widowControl w:val="0"/>
      <w:suppressAutoHyphens/>
      <w:spacing w:after="200"/>
      <w:contextualSpacing/>
    </w:pPr>
    <w:rPr>
      <w:rFonts w:asciiTheme="minorHAnsi" w:hAnsiTheme="minorHAnsi"/>
      <w:u w:val="single"/>
    </w:rPr>
  </w:style>
  <w:style w:type="character" w:styleId="PlaceholderText">
    <w:name w:val="Placeholder Text"/>
    <w:basedOn w:val="DefaultParagraphFont"/>
    <w:uiPriority w:val="99"/>
    <w:unhideWhenUsed/>
    <w:rsid w:val="00E955E9"/>
    <w:rPr>
      <w:color w:val="808080"/>
    </w:rPr>
  </w:style>
  <w:style w:type="character" w:styleId="IntenseEmphasis">
    <w:name w:val="Intense Emphasis"/>
    <w:aliases w:val="9.5 pt,Cites and Cards Char1,Bold Underlined Char1,9.5 p,Intense Emphasis11111,9.5 ,Underline Cha,cites Char Ch,Intense Emphasi,Box Out,Italic,Cite Char1,Sty,8 ,cit,Citation Char Char Cha,Underline Char Char,Spacing -1 pt"/>
    <w:qFormat/>
    <w:rsid w:val="00E955E9"/>
    <w:rPr>
      <w:bCs/>
      <w:sz w:val="20"/>
      <w:u w:val="single"/>
    </w:rPr>
  </w:style>
  <w:style w:type="paragraph" w:customStyle="1" w:styleId="cardtext">
    <w:name w:val="card text"/>
    <w:basedOn w:val="Normal"/>
    <w:link w:val="cardtextChar"/>
    <w:qFormat/>
    <w:rsid w:val="00E955E9"/>
    <w:pPr>
      <w:ind w:left="288" w:right="288"/>
    </w:pPr>
  </w:style>
  <w:style w:type="character" w:customStyle="1" w:styleId="cardtextChar">
    <w:name w:val="card text Char"/>
    <w:basedOn w:val="DefaultParagraphFont"/>
    <w:link w:val="cardtext"/>
    <w:rsid w:val="00E955E9"/>
    <w:rPr>
      <w:rFonts w:ascii="Georgia" w:hAnsi="Georgia" w:cs="Calibri"/>
    </w:rPr>
  </w:style>
  <w:style w:type="paragraph" w:customStyle="1" w:styleId="tiny">
    <w:name w:val="tiny"/>
    <w:link w:val="tinyChar"/>
    <w:autoRedefine/>
    <w:qFormat/>
    <w:rsid w:val="00E955E9"/>
    <w:pPr>
      <w:spacing w:after="0" w:line="240" w:lineRule="auto"/>
      <w:contextualSpacing/>
    </w:pPr>
    <w:rPr>
      <w:rFonts w:ascii="Times New Roman" w:eastAsia="Malgun Gothic" w:hAnsi="Times New Roman" w:cs="Times-Roman"/>
      <w:sz w:val="20"/>
      <w:szCs w:val="20"/>
      <w:lang w:bidi="en-US"/>
    </w:rPr>
  </w:style>
  <w:style w:type="character" w:customStyle="1" w:styleId="tinyChar">
    <w:name w:val="tiny Char"/>
    <w:basedOn w:val="DefaultParagraphFont"/>
    <w:link w:val="tiny"/>
    <w:rsid w:val="00E955E9"/>
    <w:rPr>
      <w:rFonts w:ascii="Times New Roman" w:eastAsia="Malgun Gothic" w:hAnsi="Times New Roman" w:cs="Times-Roman"/>
      <w:sz w:val="20"/>
      <w:szCs w:val="20"/>
      <w:lang w:bidi="en-US"/>
    </w:rPr>
  </w:style>
  <w:style w:type="paragraph" w:customStyle="1" w:styleId="underlined">
    <w:name w:val="underlined"/>
    <w:next w:val="Normal"/>
    <w:link w:val="underlinedChar"/>
    <w:autoRedefine/>
    <w:qFormat/>
    <w:rsid w:val="00E955E9"/>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E955E9"/>
    <w:rPr>
      <w:rFonts w:ascii="Times New Roman" w:eastAsia="Malgun Gothic" w:hAnsi="Times New Roman" w:cs="Times New Roman"/>
      <w:sz w:val="21"/>
      <w:szCs w:val="24"/>
      <w:u w:val="single"/>
    </w:rPr>
  </w:style>
  <w:style w:type="character" w:customStyle="1" w:styleId="apple-converted-space">
    <w:name w:val="apple-converted-space"/>
    <w:qFormat/>
    <w:rsid w:val="00E955E9"/>
  </w:style>
  <w:style w:type="paragraph" w:customStyle="1" w:styleId="CiteSpacing">
    <w:name w:val="Cite Spacing"/>
    <w:basedOn w:val="Normal"/>
    <w:uiPriority w:val="4"/>
    <w:qFormat/>
    <w:rsid w:val="00E955E9"/>
    <w:pPr>
      <w:spacing w:before="60" w:after="60"/>
    </w:pPr>
  </w:style>
  <w:style w:type="character" w:customStyle="1" w:styleId="UnresolvedMention1">
    <w:name w:val="Unresolved Mention1"/>
    <w:basedOn w:val="DefaultParagraphFont"/>
    <w:uiPriority w:val="99"/>
    <w:unhideWhenUsed/>
    <w:rsid w:val="00E955E9"/>
    <w:rPr>
      <w:color w:val="808080"/>
      <w:shd w:val="clear" w:color="auto" w:fill="E6E6E6"/>
    </w:rPr>
  </w:style>
  <w:style w:type="character" w:customStyle="1" w:styleId="cardChar">
    <w:name w:val="card Char"/>
    <w:aliases w:val="Bold Cite Char Char,Speed Cite Char"/>
    <w:basedOn w:val="DefaultParagraphFont"/>
    <w:link w:val="card"/>
    <w:uiPriority w:val="6"/>
    <w:locked/>
    <w:rsid w:val="00E955E9"/>
    <w:rPr>
      <w:rFonts w:cs="Times New Roman"/>
      <w:u w:val="single"/>
    </w:rPr>
  </w:style>
  <w:style w:type="character" w:customStyle="1" w:styleId="underline">
    <w:name w:val="underline"/>
    <w:basedOn w:val="DefaultParagraphFont"/>
    <w:qFormat/>
    <w:rsid w:val="00E955E9"/>
    <w:rPr>
      <w:u w:val="single"/>
    </w:rPr>
  </w:style>
  <w:style w:type="paragraph" w:styleId="BalloonText">
    <w:name w:val="Balloon Text"/>
    <w:basedOn w:val="Normal"/>
    <w:link w:val="BalloonTextChar"/>
    <w:uiPriority w:val="99"/>
    <w:unhideWhenUsed/>
    <w:rsid w:val="00E955E9"/>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E955E9"/>
    <w:rPr>
      <w:rFonts w:ascii="Lucida Grande" w:hAnsi="Lucida Grande" w:cs="Lucida Grande"/>
      <w:sz w:val="18"/>
      <w:szCs w:val="18"/>
    </w:rPr>
  </w:style>
  <w:style w:type="character" w:customStyle="1" w:styleId="underline2">
    <w:name w:val="underline2"/>
    <w:rsid w:val="00E955E9"/>
    <w:rPr>
      <w:u w:val="single"/>
    </w:rPr>
  </w:style>
  <w:style w:type="paragraph" w:styleId="z-TopofForm">
    <w:name w:val="HTML Top of Form"/>
    <w:basedOn w:val="Normal"/>
    <w:next w:val="Normal"/>
    <w:link w:val="z-TopofFormChar"/>
    <w:hidden/>
    <w:uiPriority w:val="99"/>
    <w:unhideWhenUsed/>
    <w:rsid w:val="00E955E9"/>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rsid w:val="00E955E9"/>
    <w:rPr>
      <w:rFonts w:ascii="Arial" w:eastAsia="Times New Roman" w:hAnsi="Arial" w:cs="Arial"/>
      <w:vanish/>
      <w:sz w:val="16"/>
      <w:szCs w:val="16"/>
    </w:rPr>
  </w:style>
  <w:style w:type="character" w:customStyle="1" w:styleId="Style11ptUnderline">
    <w:name w:val="Style 11 pt Underline"/>
    <w:rsid w:val="00E955E9"/>
    <w:rPr>
      <w:sz w:val="20"/>
      <w:u w:val="single"/>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E955E9"/>
    <w:pPr>
      <w:spacing w:before="100" w:beforeAutospacing="1" w:after="100" w:afterAutospacing="1"/>
    </w:pPr>
    <w:rPr>
      <w:rFonts w:eastAsia="MS Mincho"/>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E955E9"/>
    <w:rPr>
      <w:rFonts w:ascii="Georgia" w:eastAsia="MS Mincho" w:hAnsi="Georgia" w:cs="Calibri"/>
      <w:sz w:val="24"/>
    </w:rPr>
  </w:style>
  <w:style w:type="character" w:styleId="CommentReference">
    <w:name w:val="annotation reference"/>
    <w:basedOn w:val="DefaultParagraphFont"/>
    <w:uiPriority w:val="99"/>
    <w:unhideWhenUsed/>
    <w:rsid w:val="00E955E9"/>
    <w:rPr>
      <w:sz w:val="16"/>
      <w:szCs w:val="16"/>
    </w:rPr>
  </w:style>
  <w:style w:type="paragraph" w:styleId="CommentText">
    <w:name w:val="annotation text"/>
    <w:basedOn w:val="Normal"/>
    <w:link w:val="CommentTextChar"/>
    <w:uiPriority w:val="99"/>
    <w:unhideWhenUsed/>
    <w:rsid w:val="00E955E9"/>
    <w:rPr>
      <w:szCs w:val="20"/>
    </w:rPr>
  </w:style>
  <w:style w:type="character" w:customStyle="1" w:styleId="CommentTextChar">
    <w:name w:val="Comment Text Char"/>
    <w:basedOn w:val="DefaultParagraphFont"/>
    <w:link w:val="CommentText"/>
    <w:uiPriority w:val="99"/>
    <w:rsid w:val="00E955E9"/>
    <w:rPr>
      <w:rFonts w:ascii="Georgia" w:hAnsi="Georgia" w:cs="Calibri"/>
      <w:szCs w:val="20"/>
    </w:rPr>
  </w:style>
  <w:style w:type="paragraph" w:styleId="CommentSubject">
    <w:name w:val="annotation subject"/>
    <w:basedOn w:val="CommentText"/>
    <w:next w:val="CommentText"/>
    <w:link w:val="CommentSubjectChar"/>
    <w:uiPriority w:val="99"/>
    <w:unhideWhenUsed/>
    <w:rsid w:val="00E955E9"/>
    <w:rPr>
      <w:b/>
      <w:bCs/>
    </w:rPr>
  </w:style>
  <w:style w:type="character" w:customStyle="1" w:styleId="CommentSubjectChar">
    <w:name w:val="Comment Subject Char"/>
    <w:basedOn w:val="CommentTextChar"/>
    <w:link w:val="CommentSubject"/>
    <w:uiPriority w:val="99"/>
    <w:rsid w:val="00E955E9"/>
    <w:rPr>
      <w:rFonts w:ascii="Georgia" w:hAnsi="Georgia" w:cs="Calibri"/>
      <w:b/>
      <w:bCs/>
      <w:szCs w:val="20"/>
    </w:rPr>
  </w:style>
  <w:style w:type="character" w:customStyle="1" w:styleId="BalloonTextChar1">
    <w:name w:val="Balloon Text Char1"/>
    <w:basedOn w:val="DefaultParagraphFont"/>
    <w:uiPriority w:val="99"/>
    <w:rsid w:val="00E955E9"/>
    <w:rPr>
      <w:rFonts w:ascii="Segoe UI" w:hAnsi="Segoe UI" w:cs="Segoe UI"/>
      <w:sz w:val="18"/>
      <w:szCs w:val="18"/>
    </w:rPr>
  </w:style>
  <w:style w:type="character" w:customStyle="1" w:styleId="z-TopofFormChar1">
    <w:name w:val="z-Top of Form Char1"/>
    <w:basedOn w:val="DefaultParagraphFont"/>
    <w:uiPriority w:val="99"/>
    <w:rsid w:val="00E955E9"/>
    <w:rPr>
      <w:rFonts w:ascii="Arial" w:hAnsi="Arial" w:cs="Arial"/>
      <w:vanish/>
      <w:sz w:val="16"/>
      <w:szCs w:val="16"/>
    </w:rPr>
  </w:style>
  <w:style w:type="character" w:customStyle="1" w:styleId="CommentTextChar1">
    <w:name w:val="Comment Text Char1"/>
    <w:basedOn w:val="DefaultParagraphFont"/>
    <w:uiPriority w:val="99"/>
    <w:rsid w:val="00E955E9"/>
    <w:rPr>
      <w:rFonts w:ascii="Times New Roman" w:hAnsi="Times New Roman" w:cs="Times New Roman"/>
      <w:sz w:val="20"/>
      <w:szCs w:val="20"/>
    </w:rPr>
  </w:style>
  <w:style w:type="character" w:customStyle="1" w:styleId="CommentSubjectChar1">
    <w:name w:val="Comment Subject Char1"/>
    <w:basedOn w:val="CommentTextChar1"/>
    <w:uiPriority w:val="99"/>
    <w:rsid w:val="00E955E9"/>
    <w:rPr>
      <w:rFonts w:ascii="Times New Roman" w:hAnsi="Times New Roman" w:cs="Times New Roman"/>
      <w:b/>
      <w:bCs/>
      <w:sz w:val="20"/>
      <w:szCs w:val="20"/>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tags"/>
    <w:basedOn w:val="Heading1"/>
    <w:link w:val="Hyperlink"/>
    <w:autoRedefine/>
    <w:uiPriority w:val="99"/>
    <w:qFormat/>
    <w:rsid w:val="00E955E9"/>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TitleChar2">
    <w:name w:val="Title Char2"/>
    <w:basedOn w:val="DefaultParagraphFont"/>
    <w:qFormat/>
    <w:rsid w:val="00E955E9"/>
    <w:rPr>
      <w:rFonts w:asciiTheme="majorHAnsi" w:eastAsiaTheme="majorEastAsia" w:hAnsiTheme="majorHAnsi" w:cstheme="majorBidi"/>
      <w:spacing w:val="-10"/>
      <w:kern w:val="28"/>
      <w:sz w:val="56"/>
      <w:szCs w:val="56"/>
    </w:rPr>
  </w:style>
  <w:style w:type="character" w:customStyle="1" w:styleId="m3108068631175614020gmail-style13ptbold">
    <w:name w:val="m_3108068631175614020gmail-style13ptbold"/>
    <w:basedOn w:val="DefaultParagraphFont"/>
    <w:rsid w:val="00E955E9"/>
  </w:style>
  <w:style w:type="character" w:customStyle="1" w:styleId="m3108068631175614020gmail-titlechar">
    <w:name w:val="m_3108068631175614020gmail-titlechar"/>
    <w:basedOn w:val="DefaultParagraphFont"/>
    <w:rsid w:val="00E955E9"/>
  </w:style>
  <w:style w:type="character" w:customStyle="1" w:styleId="BoldUnderlineChar">
    <w:name w:val="Bold Underline Char"/>
    <w:locked/>
    <w:rsid w:val="00E955E9"/>
    <w:rPr>
      <w:rFonts w:ascii="Times New Roman" w:eastAsia="Times New Roman" w:hAnsi="Times New Roman" w:cs="Times New Roman"/>
      <w:b/>
      <w:bCs/>
      <w:sz w:val="20"/>
      <w:szCs w:val="24"/>
      <w:u w:val="single"/>
    </w:rPr>
  </w:style>
  <w:style w:type="paragraph" w:customStyle="1" w:styleId="Analytics">
    <w:name w:val="Analytics"/>
    <w:basedOn w:val="Normal"/>
    <w:link w:val="AnalyticsChar"/>
    <w:qFormat/>
    <w:rsid w:val="00E955E9"/>
    <w:pPr>
      <w:spacing w:before="60"/>
    </w:pPr>
    <w:rPr>
      <w:b/>
      <w:color w:val="2E74B5" w:themeColor="accent1" w:themeShade="BF"/>
      <w:sz w:val="24"/>
    </w:rPr>
  </w:style>
  <w:style w:type="paragraph" w:customStyle="1" w:styleId="8PointFont">
    <w:name w:val="8 Point Font"/>
    <w:next w:val="Normal"/>
    <w:link w:val="8PointFontChar"/>
    <w:qFormat/>
    <w:rsid w:val="00E955E9"/>
    <w:pPr>
      <w:spacing w:after="0" w:line="240" w:lineRule="auto"/>
      <w:jc w:val="both"/>
    </w:pPr>
    <w:rPr>
      <w:rFonts w:ascii="Times New Roman" w:hAnsi="Times New Roman"/>
      <w:sz w:val="16"/>
    </w:rPr>
  </w:style>
  <w:style w:type="character" w:customStyle="1" w:styleId="8PointFontChar">
    <w:name w:val="8 Point Font Char"/>
    <w:basedOn w:val="DefaultParagraphFont"/>
    <w:link w:val="8PointFont"/>
    <w:rsid w:val="00E955E9"/>
    <w:rPr>
      <w:rFonts w:ascii="Times New Roman" w:hAnsi="Times New Roman"/>
      <w:sz w:val="16"/>
    </w:rPr>
  </w:style>
  <w:style w:type="paragraph" w:customStyle="1" w:styleId="Underline20">
    <w:name w:val="Underline2"/>
    <w:basedOn w:val="Normal"/>
    <w:link w:val="Underline2Char"/>
    <w:uiPriority w:val="4"/>
    <w:qFormat/>
    <w:rsid w:val="00E955E9"/>
    <w:rPr>
      <w:rFonts w:eastAsia="Calibri"/>
      <w:u w:val="single"/>
    </w:rPr>
  </w:style>
  <w:style w:type="character" w:customStyle="1" w:styleId="Underline2Char">
    <w:name w:val="Underline2 Char"/>
    <w:link w:val="Underline20"/>
    <w:uiPriority w:val="4"/>
    <w:rsid w:val="00E955E9"/>
    <w:rPr>
      <w:rFonts w:ascii="Georgia" w:eastAsia="Calibri" w:hAnsi="Georgia" w:cs="Calibri"/>
      <w:u w:val="single"/>
    </w:rPr>
  </w:style>
  <w:style w:type="character" w:customStyle="1" w:styleId="Header1">
    <w:name w:val="Header1"/>
    <w:basedOn w:val="DefaultParagraphFont"/>
    <w:rsid w:val="00E955E9"/>
  </w:style>
  <w:style w:type="character" w:customStyle="1" w:styleId="Underlining">
    <w:name w:val="Underlining"/>
    <w:basedOn w:val="DefaultParagraphFont"/>
    <w:uiPriority w:val="1"/>
    <w:qFormat/>
    <w:rsid w:val="00E955E9"/>
    <w:rPr>
      <w:rFonts w:ascii="Gill Sans MT" w:hAnsi="Gill Sans MT"/>
      <w:sz w:val="24"/>
      <w:u w:val="single"/>
    </w:rPr>
  </w:style>
  <w:style w:type="paragraph" w:customStyle="1" w:styleId="DateTime">
    <w:name w:val="DateTime"/>
    <w:basedOn w:val="Normal"/>
    <w:link w:val="DateTimeChar"/>
    <w:autoRedefine/>
    <w:uiPriority w:val="4"/>
    <w:qFormat/>
    <w:rsid w:val="00E955E9"/>
    <w:rPr>
      <w:rFonts w:ascii="Avenir LT Std 45 Book" w:hAnsi="Avenir LT Std 45 Book"/>
    </w:rPr>
  </w:style>
  <w:style w:type="character" w:customStyle="1" w:styleId="DateTimeChar">
    <w:name w:val="DateTime Char"/>
    <w:basedOn w:val="DefaultParagraphFont"/>
    <w:link w:val="DateTime"/>
    <w:uiPriority w:val="4"/>
    <w:rsid w:val="00E955E9"/>
    <w:rPr>
      <w:rFonts w:ascii="Avenir LT Std 45 Book" w:hAnsi="Avenir LT Std 45 Book" w:cs="Calibri"/>
    </w:rPr>
  </w:style>
  <w:style w:type="paragraph" w:customStyle="1" w:styleId="Lecture">
    <w:name w:val="Lecture"/>
    <w:next w:val="BodyText"/>
    <w:link w:val="LectureChar"/>
    <w:autoRedefine/>
    <w:uiPriority w:val="4"/>
    <w:qFormat/>
    <w:rsid w:val="00E955E9"/>
    <w:pPr>
      <w:spacing w:after="0"/>
      <w:outlineLvl w:val="5"/>
    </w:pPr>
    <w:rPr>
      <w:rFonts w:ascii="Arial" w:hAnsi="Arial" w:cs="Arial"/>
      <w:spacing w:val="-10"/>
      <w:sz w:val="24"/>
    </w:rPr>
  </w:style>
  <w:style w:type="character" w:customStyle="1" w:styleId="LectureChar">
    <w:name w:val="Lecture Char"/>
    <w:basedOn w:val="DateTimeChar"/>
    <w:link w:val="Lecture"/>
    <w:uiPriority w:val="4"/>
    <w:rsid w:val="00E955E9"/>
    <w:rPr>
      <w:rFonts w:ascii="Arial" w:hAnsi="Arial" w:cs="Arial"/>
      <w:spacing w:val="-10"/>
      <w:sz w:val="24"/>
    </w:rPr>
  </w:style>
  <w:style w:type="paragraph" w:styleId="BodyText">
    <w:name w:val="Body Text"/>
    <w:aliases w:val="BT"/>
    <w:basedOn w:val="Normal"/>
    <w:link w:val="BodyTextChar"/>
    <w:uiPriority w:val="99"/>
    <w:unhideWhenUsed/>
    <w:qFormat/>
    <w:rsid w:val="00E955E9"/>
    <w:pPr>
      <w:spacing w:after="120"/>
    </w:pPr>
    <w:rPr>
      <w:rFonts w:ascii="Avenir LT Std 45 Book" w:hAnsi="Avenir LT Std 45 Book"/>
    </w:rPr>
  </w:style>
  <w:style w:type="character" w:customStyle="1" w:styleId="BodyTextChar">
    <w:name w:val="Body Text Char"/>
    <w:aliases w:val="BT Char"/>
    <w:basedOn w:val="DefaultParagraphFont"/>
    <w:link w:val="BodyText"/>
    <w:uiPriority w:val="99"/>
    <w:rsid w:val="00E955E9"/>
    <w:rPr>
      <w:rFonts w:ascii="Avenir LT Std 45 Book" w:hAnsi="Avenir LT Std 45 Book" w:cs="Calibri"/>
    </w:rPr>
  </w:style>
  <w:style w:type="paragraph" w:styleId="Header">
    <w:name w:val="header"/>
    <w:aliases w:val="Header Char Char1,Header Char2 Char Char Char,Header 1"/>
    <w:basedOn w:val="Normal"/>
    <w:link w:val="HeaderChar"/>
    <w:uiPriority w:val="99"/>
    <w:unhideWhenUsed/>
    <w:qFormat/>
    <w:rsid w:val="00E955E9"/>
    <w:pPr>
      <w:tabs>
        <w:tab w:val="center" w:pos="4680"/>
        <w:tab w:val="right" w:pos="9360"/>
      </w:tabs>
    </w:pPr>
    <w:rPr>
      <w:rFonts w:ascii="Avenir LT Std 45 Book" w:hAnsi="Avenir LT Std 45 Book"/>
    </w:rPr>
  </w:style>
  <w:style w:type="character" w:customStyle="1" w:styleId="HeaderChar">
    <w:name w:val="Header Char"/>
    <w:aliases w:val="Header Char Char1 Char,Header Char2 Char Char Char Char,Header 1 Char1"/>
    <w:basedOn w:val="DefaultParagraphFont"/>
    <w:link w:val="Header"/>
    <w:uiPriority w:val="99"/>
    <w:rsid w:val="00E955E9"/>
    <w:rPr>
      <w:rFonts w:ascii="Avenir LT Std 45 Book" w:hAnsi="Avenir LT Std 45 Book" w:cs="Calibri"/>
    </w:rPr>
  </w:style>
  <w:style w:type="paragraph" w:styleId="Footer">
    <w:name w:val="footer"/>
    <w:basedOn w:val="Normal"/>
    <w:link w:val="FooterChar"/>
    <w:uiPriority w:val="99"/>
    <w:unhideWhenUsed/>
    <w:rsid w:val="00E955E9"/>
    <w:pPr>
      <w:tabs>
        <w:tab w:val="center" w:pos="4680"/>
        <w:tab w:val="right" w:pos="9360"/>
      </w:tabs>
    </w:pPr>
    <w:rPr>
      <w:rFonts w:ascii="Avenir LT Std 45 Book" w:hAnsi="Avenir LT Std 45 Book"/>
    </w:rPr>
  </w:style>
  <w:style w:type="character" w:customStyle="1" w:styleId="FooterChar">
    <w:name w:val="Footer Char"/>
    <w:basedOn w:val="DefaultParagraphFont"/>
    <w:link w:val="Footer"/>
    <w:uiPriority w:val="99"/>
    <w:rsid w:val="00E955E9"/>
    <w:rPr>
      <w:rFonts w:ascii="Avenir LT Std 45 Book" w:hAnsi="Avenir LT Std 45 Book" w:cs="Calibri"/>
    </w:rPr>
  </w:style>
  <w:style w:type="character" w:styleId="PageNumber">
    <w:name w:val="page number"/>
    <w:aliases w:val="card ununderlined"/>
    <w:basedOn w:val="DefaultParagraphFont"/>
    <w:uiPriority w:val="99"/>
    <w:unhideWhenUsed/>
    <w:rsid w:val="00E955E9"/>
  </w:style>
  <w:style w:type="character" w:customStyle="1" w:styleId="m4841727538114946087gmail-styleunderline">
    <w:name w:val="m_4841727538114946087gmail-styleunderline"/>
    <w:basedOn w:val="DefaultParagraphFont"/>
    <w:rsid w:val="00E955E9"/>
  </w:style>
  <w:style w:type="paragraph" w:customStyle="1" w:styleId="BreakTag">
    <w:name w:val="Break Tag"/>
    <w:basedOn w:val="Normal"/>
    <w:autoRedefine/>
    <w:uiPriority w:val="4"/>
    <w:qFormat/>
    <w:rsid w:val="00E955E9"/>
    <w:pPr>
      <w:spacing w:before="240"/>
    </w:pPr>
    <w:rPr>
      <w:rFonts w:ascii="Avenir LT Std 45 Book" w:hAnsi="Avenir LT Std 45 Book"/>
      <w:b/>
      <w:sz w:val="26"/>
    </w:rPr>
  </w:style>
  <w:style w:type="paragraph" w:customStyle="1" w:styleId="BreakBlock">
    <w:name w:val="Break Block"/>
    <w:basedOn w:val="Normal"/>
    <w:link w:val="BreakBlockChar"/>
    <w:autoRedefine/>
    <w:qFormat/>
    <w:rsid w:val="00E955E9"/>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E955E9"/>
    <w:rPr>
      <w:rFonts w:ascii="Arial Bold" w:hAnsi="Arial Bold" w:cs="Calibri"/>
      <w:b/>
      <w:caps/>
      <w:sz w:val="32"/>
      <w:u w:val="single"/>
    </w:rPr>
  </w:style>
  <w:style w:type="character" w:customStyle="1" w:styleId="Mention1">
    <w:name w:val="Mention1"/>
    <w:basedOn w:val="DefaultParagraphFont"/>
    <w:uiPriority w:val="99"/>
    <w:semiHidden/>
    <w:unhideWhenUsed/>
    <w:rsid w:val="00E955E9"/>
    <w:rPr>
      <w:color w:val="2B579A"/>
      <w:shd w:val="clear" w:color="auto" w:fill="E6E6E6"/>
    </w:rPr>
  </w:style>
  <w:style w:type="paragraph" w:customStyle="1" w:styleId="evidencetext">
    <w:name w:val="evidence text"/>
    <w:basedOn w:val="Normal"/>
    <w:link w:val="evidencetextChar1"/>
    <w:qFormat/>
    <w:rsid w:val="00E955E9"/>
    <w:pPr>
      <w:ind w:left="432" w:right="432"/>
    </w:pPr>
    <w:rPr>
      <w:rFonts w:ascii="Avenir LT Std 45 Book" w:hAnsi="Avenir LT Std 45 Book"/>
      <w:color w:val="000000"/>
      <w:lang w:val="x-none" w:eastAsia="x-none"/>
    </w:rPr>
  </w:style>
  <w:style w:type="character" w:customStyle="1" w:styleId="evidencetextChar1">
    <w:name w:val="evidence text Char1"/>
    <w:link w:val="evidencetext"/>
    <w:rsid w:val="00E955E9"/>
    <w:rPr>
      <w:rFonts w:ascii="Avenir LT Std 45 Book" w:hAnsi="Avenir LT Std 45 Book" w:cs="Calibri"/>
      <w:color w:val="000000"/>
      <w:lang w:val="x-none" w:eastAsia="x-none"/>
    </w:rPr>
  </w:style>
  <w:style w:type="character" w:customStyle="1" w:styleId="Author-Date">
    <w:name w:val="Author-Date"/>
    <w:qFormat/>
    <w:rsid w:val="00E955E9"/>
    <w:rPr>
      <w:b/>
      <w:sz w:val="24"/>
    </w:rPr>
  </w:style>
  <w:style w:type="paragraph" w:customStyle="1" w:styleId="Nothing">
    <w:name w:val="Nothing"/>
    <w:link w:val="NothingChar"/>
    <w:qFormat/>
    <w:rsid w:val="00E955E9"/>
    <w:pPr>
      <w:spacing w:after="0" w:line="240" w:lineRule="auto"/>
      <w:jc w:val="both"/>
    </w:pPr>
    <w:rPr>
      <w:rFonts w:ascii="Times New Roman" w:eastAsia="Times New Roman" w:hAnsi="Times New Roman" w:cs="Times New Roman"/>
      <w:sz w:val="20"/>
      <w:szCs w:val="24"/>
    </w:rPr>
  </w:style>
  <w:style w:type="character" w:customStyle="1" w:styleId="Styleunderline11pt">
    <w:name w:val="Style underline + 11 pt"/>
    <w:rsid w:val="00E955E9"/>
    <w:rPr>
      <w:rFonts w:ascii="Times New Roman" w:hAnsi="Times New Roman"/>
      <w:sz w:val="20"/>
      <w:u w:val="single"/>
    </w:rPr>
  </w:style>
  <w:style w:type="paragraph" w:customStyle="1" w:styleId="Stylecard11pt">
    <w:name w:val="Style card + 11 pt"/>
    <w:basedOn w:val="Normal"/>
    <w:link w:val="Stylecard11ptChar"/>
    <w:qFormat/>
    <w:rsid w:val="00E955E9"/>
    <w:pPr>
      <w:ind w:left="288" w:right="288"/>
    </w:pPr>
    <w:rPr>
      <w:rFonts w:eastAsia="SimSun"/>
      <w:szCs w:val="24"/>
      <w:lang w:eastAsia="zh-CN"/>
    </w:rPr>
  </w:style>
  <w:style w:type="character" w:customStyle="1" w:styleId="Stylecard11ptChar">
    <w:name w:val="Style card + 11 pt Char"/>
    <w:link w:val="Stylecard11pt"/>
    <w:rsid w:val="00E955E9"/>
    <w:rPr>
      <w:rFonts w:ascii="Georgia" w:eastAsia="SimSun" w:hAnsi="Georgia" w:cs="Calibri"/>
      <w:szCs w:val="24"/>
      <w:lang w:eastAsia="zh-CN"/>
    </w:rPr>
  </w:style>
  <w:style w:type="paragraph" w:customStyle="1" w:styleId="Minimize">
    <w:name w:val="Minimize"/>
    <w:basedOn w:val="Normal"/>
    <w:next w:val="Normal"/>
    <w:link w:val="MinimizeChar"/>
    <w:qFormat/>
    <w:rsid w:val="00E955E9"/>
    <w:pPr>
      <w:widowControl w:val="0"/>
      <w:autoSpaceDE w:val="0"/>
      <w:autoSpaceDN w:val="0"/>
      <w:adjustRightInd w:val="0"/>
      <w:spacing w:after="200" w:line="276" w:lineRule="auto"/>
      <w:ind w:left="288" w:right="288"/>
    </w:pPr>
    <w:rPr>
      <w:color w:val="000000"/>
      <w:sz w:val="12"/>
      <w:szCs w:val="20"/>
    </w:rPr>
  </w:style>
  <w:style w:type="character" w:customStyle="1" w:styleId="MinimizeChar">
    <w:name w:val="Minimize Char"/>
    <w:link w:val="Minimize"/>
    <w:rsid w:val="00E955E9"/>
    <w:rPr>
      <w:rFonts w:ascii="Georgia" w:hAnsi="Georgia" w:cs="Calibri"/>
      <w:color w:val="000000"/>
      <w:sz w:val="12"/>
      <w:szCs w:val="20"/>
    </w:rPr>
  </w:style>
  <w:style w:type="character" w:customStyle="1" w:styleId="byline">
    <w:name w:val="byline"/>
    <w:basedOn w:val="DefaultParagraphFont"/>
    <w:rsid w:val="00E955E9"/>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qFormat/>
    <w:rsid w:val="00E955E9"/>
    <w:rPr>
      <w:rFonts w:ascii="Arial" w:hAnsi="Arial"/>
      <w:b/>
      <w:sz w:val="24"/>
      <w:szCs w:val="22"/>
      <w:u w:val="single"/>
    </w:rPr>
  </w:style>
  <w:style w:type="paragraph" w:customStyle="1" w:styleId="StyleStyle411pt">
    <w:name w:val="Style Style4 + 11 pt"/>
    <w:basedOn w:val="Normal"/>
    <w:link w:val="StyleStyle411ptChar"/>
    <w:qFormat/>
    <w:rsid w:val="00E955E9"/>
    <w:pPr>
      <w:spacing w:after="200" w:line="276" w:lineRule="auto"/>
    </w:pPr>
    <w:rPr>
      <w:rFonts w:ascii="Avenir LT Std 45 Book" w:eastAsia="Times New Roman" w:hAnsi="Avenir LT Std 45 Book"/>
      <w:u w:val="single"/>
    </w:rPr>
  </w:style>
  <w:style w:type="character" w:customStyle="1" w:styleId="StyleStyle411ptChar">
    <w:name w:val="Style Style4 + 11 pt Char"/>
    <w:basedOn w:val="DefaultParagraphFont"/>
    <w:link w:val="StyleStyle411pt"/>
    <w:rsid w:val="00E955E9"/>
    <w:rPr>
      <w:rFonts w:ascii="Avenir LT Std 45 Book" w:eastAsia="Times New Roman" w:hAnsi="Avenir LT Std 45 Book" w:cs="Calibri"/>
      <w:u w:val="single"/>
    </w:rPr>
  </w:style>
  <w:style w:type="character" w:customStyle="1" w:styleId="Style11ptBoldUnderline">
    <w:name w:val="Style 11 pt Bold Underline"/>
    <w:rsid w:val="00E955E9"/>
    <w:rPr>
      <w:b/>
      <w:bCs/>
      <w:sz w:val="20"/>
      <w:u w:val="single"/>
    </w:rPr>
  </w:style>
  <w:style w:type="paragraph" w:customStyle="1" w:styleId="StyleStyle411ptBold">
    <w:name w:val="Style Style4 + 11 pt Bold"/>
    <w:basedOn w:val="Normal"/>
    <w:link w:val="StyleStyle411ptBoldChar"/>
    <w:qFormat/>
    <w:rsid w:val="00E955E9"/>
    <w:rPr>
      <w:rFonts w:ascii="Avenir LT Std 45 Book" w:eastAsia="Times New Roman" w:hAnsi="Avenir LT Std 45 Book"/>
      <w:b/>
      <w:bCs/>
      <w:szCs w:val="24"/>
      <w:u w:val="single"/>
    </w:rPr>
  </w:style>
  <w:style w:type="character" w:customStyle="1" w:styleId="StyleStyle411ptBoldChar">
    <w:name w:val="Style Style4 + 11 pt Bold Char"/>
    <w:basedOn w:val="DefaultParagraphFont"/>
    <w:link w:val="StyleStyle411ptBold"/>
    <w:rsid w:val="00E955E9"/>
    <w:rPr>
      <w:rFonts w:ascii="Avenir LT Std 45 Book" w:eastAsia="Times New Roman" w:hAnsi="Avenir LT Std 45 Book" w:cs="Calibri"/>
      <w:b/>
      <w:bCs/>
      <w:szCs w:val="24"/>
      <w:u w:val="single"/>
    </w:rPr>
  </w:style>
  <w:style w:type="paragraph" w:customStyle="1" w:styleId="BlockTitle">
    <w:name w:val="Block Title"/>
    <w:basedOn w:val="Normal"/>
    <w:next w:val="Normal"/>
    <w:link w:val="BlockTitleChar"/>
    <w:qFormat/>
    <w:rsid w:val="00E955E9"/>
    <w:pPr>
      <w:spacing w:after="120"/>
      <w:jc w:val="center"/>
      <w:outlineLvl w:val="0"/>
    </w:pPr>
    <w:rPr>
      <w:rFonts w:ascii="Avenir LT Std 45 Book" w:eastAsia="Times New Roman" w:hAnsi="Avenir LT Std 45 Book"/>
      <w:b/>
      <w:sz w:val="32"/>
      <w:szCs w:val="20"/>
      <w:u w:val="single"/>
    </w:rPr>
  </w:style>
  <w:style w:type="character" w:customStyle="1" w:styleId="BlockTitleChar">
    <w:name w:val="Block Title Char"/>
    <w:aliases w:val="ALEX Char,Heading Char Char,Heading 1 Char1 Char,Heading 1 Char2,Pocket Char2,Heading Char1,Heading 1 Char Char Char Char Char1,Heading 1 Char Char Char Char Char Char1,Brief - Heading 1 Char1,Block Name Char1,Heading 1 Char Char Char1"/>
    <w:basedOn w:val="DefaultParagraphFont"/>
    <w:link w:val="BlockTitle"/>
    <w:rsid w:val="00E955E9"/>
    <w:rPr>
      <w:rFonts w:ascii="Avenir LT Std 45 Book" w:eastAsia="Times New Roman" w:hAnsi="Avenir LT Std 45 Book" w:cs="Calibri"/>
      <w:b/>
      <w:sz w:val="32"/>
      <w:szCs w:val="20"/>
      <w:u w:val="single"/>
    </w:rPr>
  </w:style>
  <w:style w:type="character" w:customStyle="1" w:styleId="Emphasis2">
    <w:name w:val="Emphasis2"/>
    <w:basedOn w:val="DefaultParagraphFont"/>
    <w:rsid w:val="00E955E9"/>
    <w:rPr>
      <w:rFonts w:ascii="Franklin Gothic Heavy" w:hAnsi="Franklin Gothic Heavy"/>
      <w:iCs/>
      <w:u w:val="single"/>
    </w:rPr>
  </w:style>
  <w:style w:type="paragraph" w:customStyle="1" w:styleId="Cards">
    <w:name w:val="Cards"/>
    <w:basedOn w:val="Normal"/>
    <w:link w:val="CardsChar1"/>
    <w:qFormat/>
    <w:rsid w:val="00E955E9"/>
    <w:pPr>
      <w:autoSpaceDE w:val="0"/>
      <w:autoSpaceDN w:val="0"/>
      <w:adjustRightInd w:val="0"/>
      <w:ind w:left="432" w:right="432"/>
      <w:jc w:val="both"/>
    </w:pPr>
    <w:rPr>
      <w:rFonts w:ascii="Avenir LT Std 45 Book" w:eastAsia="Times New Roman" w:hAnsi="Avenir LT Std 45 Book"/>
      <w:szCs w:val="20"/>
    </w:rPr>
  </w:style>
  <w:style w:type="character" w:customStyle="1" w:styleId="CardsChar">
    <w:name w:val="Cards Char"/>
    <w:locked/>
    <w:rsid w:val="00E955E9"/>
    <w:rPr>
      <w:rFonts w:ascii="Times New Roman" w:eastAsia="Times New Roman" w:hAnsi="Times New Roman" w:cs="Times New Roman"/>
      <w:sz w:val="20"/>
      <w:szCs w:val="24"/>
    </w:rPr>
  </w:style>
  <w:style w:type="character" w:customStyle="1" w:styleId="pmterms1">
    <w:name w:val="pmterms1"/>
    <w:basedOn w:val="DefaultParagraphFont"/>
    <w:rsid w:val="00E955E9"/>
  </w:style>
  <w:style w:type="character" w:customStyle="1" w:styleId="hilite1">
    <w:name w:val="hilite1"/>
    <w:basedOn w:val="DefaultParagraphFont"/>
    <w:rsid w:val="00E955E9"/>
    <w:rPr>
      <w:rFonts w:ascii="Arial Narrow" w:hAnsi="Arial Narrow"/>
      <w:sz w:val="20"/>
      <w:u w:val="single"/>
      <w:bdr w:val="none" w:sz="0" w:space="0" w:color="auto"/>
      <w:shd w:val="clear" w:color="auto" w:fill="00FF00"/>
    </w:rPr>
  </w:style>
  <w:style w:type="paragraph" w:customStyle="1" w:styleId="Normaltag">
    <w:name w:val="Normal tag"/>
    <w:basedOn w:val="Normal"/>
    <w:link w:val="NormaltagChar"/>
    <w:uiPriority w:val="99"/>
    <w:qFormat/>
    <w:rsid w:val="00E955E9"/>
    <w:rPr>
      <w:rFonts w:ascii="Avenir LT Std 45 Book" w:eastAsia="Times New Roman" w:hAnsi="Avenir LT Std 45 Book"/>
      <w:b/>
      <w:szCs w:val="20"/>
    </w:rPr>
  </w:style>
  <w:style w:type="character" w:customStyle="1" w:styleId="NormaltagChar">
    <w:name w:val="Normal tag Char"/>
    <w:basedOn w:val="DefaultParagraphFont"/>
    <w:link w:val="Normaltag"/>
    <w:uiPriority w:val="99"/>
    <w:locked/>
    <w:rsid w:val="00E955E9"/>
    <w:rPr>
      <w:rFonts w:ascii="Avenir LT Std 45 Book" w:eastAsia="Times New Roman" w:hAnsi="Avenir LT Std 45 Book" w:cs="Calibri"/>
      <w:b/>
      <w:szCs w:val="20"/>
    </w:rPr>
  </w:style>
  <w:style w:type="character" w:customStyle="1" w:styleId="DebateUnderline">
    <w:name w:val="Debate Underline"/>
    <w:qFormat/>
    <w:rsid w:val="00E955E9"/>
    <w:rPr>
      <w:rFonts w:ascii="Times New Roman" w:hAnsi="Times New Roman"/>
      <w:sz w:val="20"/>
      <w:szCs w:val="24"/>
      <w:u w:val="thick"/>
    </w:rPr>
  </w:style>
  <w:style w:type="character" w:customStyle="1" w:styleId="blue">
    <w:name w:val="blue"/>
    <w:basedOn w:val="DefaultParagraphFont"/>
    <w:rsid w:val="00E955E9"/>
    <w:rPr>
      <w:rFonts w:cs="Times New Roman"/>
    </w:rPr>
  </w:style>
  <w:style w:type="paragraph" w:customStyle="1" w:styleId="cites">
    <w:name w:val="cites"/>
    <w:link w:val="Heading1Char3"/>
    <w:autoRedefine/>
    <w:uiPriority w:val="99"/>
    <w:qFormat/>
    <w:rsid w:val="00E955E9"/>
    <w:pPr>
      <w:spacing w:after="0" w:line="240" w:lineRule="auto"/>
      <w:contextualSpacing/>
    </w:pPr>
    <w:rPr>
      <w:rFonts w:ascii="Times New Roman" w:eastAsia="Malgun Gothic" w:hAnsi="Times New Roman" w:cs="Times New Roman"/>
      <w:b/>
      <w:sz w:val="24"/>
      <w:szCs w:val="24"/>
      <w:u w:val="single"/>
    </w:rPr>
  </w:style>
  <w:style w:type="character" w:customStyle="1" w:styleId="Heading1Char3">
    <w:name w:val="Heading 1 Char3"/>
    <w:aliases w:val="cites Char"/>
    <w:basedOn w:val="DefaultParagraphFont"/>
    <w:link w:val="cites"/>
    <w:uiPriority w:val="99"/>
    <w:rsid w:val="00E955E9"/>
    <w:rPr>
      <w:rFonts w:ascii="Times New Roman" w:eastAsia="Malgun Gothic" w:hAnsi="Times New Roman" w:cs="Times New Roman"/>
      <w:b/>
      <w:sz w:val="24"/>
      <w:szCs w:val="24"/>
      <w:u w:val="single"/>
    </w:rPr>
  </w:style>
  <w:style w:type="character" w:customStyle="1" w:styleId="CitesChar2">
    <w:name w:val="Cites Char2"/>
    <w:rsid w:val="00E955E9"/>
    <w:rPr>
      <w:rFonts w:eastAsia="Times New Roman" w:cs="Times New Roman"/>
      <w:b/>
      <w:bCs/>
      <w:sz w:val="20"/>
      <w:szCs w:val="20"/>
    </w:rPr>
  </w:style>
  <w:style w:type="paragraph" w:customStyle="1" w:styleId="BlockTitle2">
    <w:name w:val="Block Title2"/>
    <w:basedOn w:val="Normal"/>
    <w:next w:val="Normal"/>
    <w:link w:val="BlockTitle2Char"/>
    <w:qFormat/>
    <w:rsid w:val="00E955E9"/>
    <w:pPr>
      <w:spacing w:after="240"/>
      <w:jc w:val="center"/>
    </w:pPr>
    <w:rPr>
      <w:rFonts w:ascii="Avenir LT Std 45 Book" w:eastAsia="Times New Roman" w:hAnsi="Avenir LT Std 45 Book"/>
      <w:b/>
      <w:sz w:val="32"/>
      <w:u w:val="single"/>
      <w:lang w:bidi="en-US"/>
    </w:rPr>
  </w:style>
  <w:style w:type="paragraph" w:styleId="TOC1">
    <w:name w:val="toc 1"/>
    <w:aliases w:val="Index Basic,good index"/>
    <w:basedOn w:val="Normal"/>
    <w:next w:val="Normal"/>
    <w:autoRedefine/>
    <w:uiPriority w:val="39"/>
    <w:qFormat/>
    <w:rsid w:val="00E955E9"/>
    <w:pPr>
      <w:spacing w:before="120" w:after="120"/>
    </w:pPr>
    <w:rPr>
      <w:rFonts w:ascii="Avenir LT Std 45 Book" w:eastAsia="Times New Roman" w:hAnsi="Avenir LT Std 45 Book"/>
      <w:b/>
      <w:u w:val="single"/>
      <w:lang w:bidi="en-US"/>
    </w:rPr>
  </w:style>
  <w:style w:type="paragraph" w:styleId="TOC9">
    <w:name w:val="toc 9"/>
    <w:basedOn w:val="Normal"/>
    <w:next w:val="Normal"/>
    <w:autoRedefine/>
    <w:uiPriority w:val="39"/>
    <w:rsid w:val="00E955E9"/>
    <w:pPr>
      <w:ind w:left="1600"/>
    </w:pPr>
    <w:rPr>
      <w:rFonts w:ascii="Avenir LT Std 45 Book" w:eastAsia="Times New Roman" w:hAnsi="Avenir LT Std 45 Book"/>
      <w:lang w:bidi="en-US"/>
    </w:rPr>
  </w:style>
  <w:style w:type="paragraph" w:customStyle="1" w:styleId="TxBrp1">
    <w:name w:val="TxBr_p1"/>
    <w:basedOn w:val="Normal"/>
    <w:uiPriority w:val="99"/>
    <w:qFormat/>
    <w:rsid w:val="00E955E9"/>
    <w:pPr>
      <w:tabs>
        <w:tab w:val="left" w:pos="204"/>
      </w:tabs>
      <w:autoSpaceDE w:val="0"/>
      <w:autoSpaceDN w:val="0"/>
      <w:adjustRightInd w:val="0"/>
      <w:spacing w:line="272" w:lineRule="atLeast"/>
      <w:jc w:val="both"/>
    </w:pPr>
    <w:rPr>
      <w:rFonts w:ascii="Avenir LT Std 45 Book" w:eastAsia="Times New Roman" w:hAnsi="Avenir LT Std 45 Book"/>
      <w:szCs w:val="24"/>
      <w:lang w:bidi="en-US"/>
    </w:rPr>
  </w:style>
  <w:style w:type="paragraph" w:customStyle="1" w:styleId="fullstory">
    <w:name w:val="fullstory"/>
    <w:basedOn w:val="Normal"/>
    <w:uiPriority w:val="99"/>
    <w:qFormat/>
    <w:rsid w:val="00E955E9"/>
    <w:pPr>
      <w:spacing w:before="100" w:beforeAutospacing="1" w:after="100" w:afterAutospacing="1"/>
    </w:pPr>
    <w:rPr>
      <w:rFonts w:ascii="Avenir LT Std 45 Book" w:eastAsia="Times New Roman" w:hAnsi="Avenir LT Std 45 Book"/>
      <w:szCs w:val="24"/>
      <w:lang w:bidi="en-US"/>
    </w:rPr>
  </w:style>
  <w:style w:type="character" w:customStyle="1" w:styleId="standardcontent">
    <w:name w:val="standardcontent"/>
    <w:basedOn w:val="DefaultParagraphFont"/>
    <w:rsid w:val="00E955E9"/>
  </w:style>
  <w:style w:type="paragraph" w:customStyle="1" w:styleId="hat">
    <w:name w:val="hat"/>
    <w:basedOn w:val="Normal"/>
    <w:next w:val="Normal"/>
    <w:link w:val="hatChar"/>
    <w:qFormat/>
    <w:rsid w:val="00E955E9"/>
    <w:pPr>
      <w:spacing w:before="240" w:after="240"/>
      <w:jc w:val="center"/>
      <w:outlineLvl w:val="0"/>
    </w:pPr>
    <w:rPr>
      <w:rFonts w:ascii="Avenir LT Std 45 Book" w:eastAsia="Times New Roman" w:hAnsi="Avenir LT Std 45 Book"/>
      <w:b/>
      <w:bCs/>
      <w:sz w:val="32"/>
      <w:szCs w:val="24"/>
      <w:u w:val="single"/>
      <w:lang w:bidi="en-US"/>
    </w:rPr>
  </w:style>
  <w:style w:type="character" w:customStyle="1" w:styleId="storyby">
    <w:name w:val="storyby"/>
    <w:basedOn w:val="DefaultParagraphFont"/>
    <w:rsid w:val="00E955E9"/>
  </w:style>
  <w:style w:type="paragraph" w:customStyle="1" w:styleId="HotRouteChar">
    <w:name w:val="Hot Route! Char"/>
    <w:basedOn w:val="Normal"/>
    <w:uiPriority w:val="99"/>
    <w:qFormat/>
    <w:rsid w:val="00E955E9"/>
    <w:pPr>
      <w:ind w:left="144"/>
    </w:pPr>
    <w:rPr>
      <w:rFonts w:ascii="Avenir LT Std 45 Book" w:eastAsia="Times New Roman" w:hAnsi="Avenir LT Std 45 Book"/>
      <w:szCs w:val="24"/>
      <w:lang w:bidi="en-US"/>
    </w:rPr>
  </w:style>
  <w:style w:type="character" w:styleId="Strong">
    <w:name w:val="Strong"/>
    <w:aliases w:val="8 pt font,Citation Char Char1 Char Char Char Char Char,Cut,Small 1"/>
    <w:basedOn w:val="DefaultParagraphFont"/>
    <w:uiPriority w:val="22"/>
    <w:qFormat/>
    <w:rsid w:val="00E955E9"/>
    <w:rPr>
      <w:rFonts w:cs="Times New Roman"/>
      <w:b/>
      <w:bCs/>
    </w:rPr>
  </w:style>
  <w:style w:type="paragraph" w:customStyle="1" w:styleId="Default">
    <w:name w:val="Default"/>
    <w:uiPriority w:val="99"/>
    <w:qFormat/>
    <w:rsid w:val="00E955E9"/>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CiteCharChar">
    <w:name w:val="Cite Char Char"/>
    <w:basedOn w:val="DefaultParagraphFont"/>
    <w:rsid w:val="00E955E9"/>
    <w:rPr>
      <w:rFonts w:ascii="Cambria" w:hAnsi="Cambria" w:cs="Times New Roman"/>
      <w:b/>
      <w:bCs/>
      <w:sz w:val="26"/>
      <w:szCs w:val="26"/>
    </w:rPr>
  </w:style>
  <w:style w:type="character" w:customStyle="1" w:styleId="UnderliningChar">
    <w:name w:val="Underlining Char"/>
    <w:basedOn w:val="DefaultParagraphFont"/>
    <w:rsid w:val="00E955E9"/>
    <w:rPr>
      <w:rFonts w:ascii="Arial Narrow" w:hAnsi="Arial Narrow" w:cs="Times New Roman"/>
      <w:sz w:val="24"/>
      <w:szCs w:val="24"/>
      <w:u w:val="single"/>
    </w:rPr>
  </w:style>
  <w:style w:type="character" w:customStyle="1" w:styleId="CardCharChar1">
    <w:name w:val="Card Char Char1"/>
    <w:basedOn w:val="DefaultParagraphFont"/>
    <w:rsid w:val="00E955E9"/>
    <w:rPr>
      <w:rFonts w:cs="Times New Roman"/>
      <w:b/>
      <w:bCs/>
      <w:sz w:val="28"/>
      <w:szCs w:val="28"/>
    </w:rPr>
  </w:style>
  <w:style w:type="character" w:customStyle="1" w:styleId="hit">
    <w:name w:val="hit"/>
    <w:basedOn w:val="DefaultParagraphFont"/>
    <w:rsid w:val="00E955E9"/>
    <w:rPr>
      <w:rFonts w:cs="Times New Roman"/>
    </w:rPr>
  </w:style>
  <w:style w:type="paragraph" w:customStyle="1" w:styleId="SmallFont">
    <w:name w:val="Small Font"/>
    <w:basedOn w:val="Normal"/>
    <w:link w:val="SmallFontChar"/>
    <w:qFormat/>
    <w:rsid w:val="00E955E9"/>
    <w:pPr>
      <w:spacing w:after="200"/>
      <w:jc w:val="both"/>
    </w:pPr>
    <w:rPr>
      <w:rFonts w:ascii="Avenir LT Std 45 Book" w:eastAsia="Calibri" w:hAnsi="Avenir LT Std 45 Book"/>
      <w:szCs w:val="18"/>
    </w:rPr>
  </w:style>
  <w:style w:type="character" w:customStyle="1" w:styleId="SmallFontChar">
    <w:name w:val="Small Font Char"/>
    <w:basedOn w:val="DefaultParagraphFont"/>
    <w:link w:val="SmallFont"/>
    <w:locked/>
    <w:rsid w:val="00E955E9"/>
    <w:rPr>
      <w:rFonts w:ascii="Avenir LT Std 45 Book" w:eastAsia="Calibri" w:hAnsi="Avenir LT Std 45 Book" w:cs="Calibri"/>
      <w:szCs w:val="18"/>
    </w:rPr>
  </w:style>
  <w:style w:type="character" w:customStyle="1" w:styleId="CircleChar1">
    <w:name w:val="Circle Char1"/>
    <w:basedOn w:val="DefaultParagraphFont"/>
    <w:rsid w:val="00E955E9"/>
    <w:rPr>
      <w:rFonts w:cs="Times New Roman"/>
      <w:b/>
      <w:i/>
      <w:sz w:val="18"/>
      <w:szCs w:val="18"/>
      <w:u w:val="single"/>
      <w:lang w:val="en-US" w:eastAsia="en-US" w:bidi="ar-SA"/>
    </w:rPr>
  </w:style>
  <w:style w:type="character" w:customStyle="1" w:styleId="verdana">
    <w:name w:val="verdana"/>
    <w:basedOn w:val="DefaultParagraphFont"/>
    <w:rsid w:val="00E955E9"/>
  </w:style>
  <w:style w:type="character" w:customStyle="1" w:styleId="CardsChar1">
    <w:name w:val="Cards Char1"/>
    <w:link w:val="Cards"/>
    <w:rsid w:val="00E955E9"/>
    <w:rPr>
      <w:rFonts w:ascii="Avenir LT Std 45 Book" w:eastAsia="Times New Roman" w:hAnsi="Avenir LT Std 45 Book" w:cs="Calibri"/>
      <w:szCs w:val="20"/>
    </w:rPr>
  </w:style>
  <w:style w:type="paragraph" w:customStyle="1" w:styleId="BlockHeadings">
    <w:name w:val="Block Headings"/>
    <w:basedOn w:val="Normal"/>
    <w:link w:val="BlockHeadingsChar"/>
    <w:qFormat/>
    <w:rsid w:val="00E955E9"/>
    <w:pPr>
      <w:autoSpaceDE w:val="0"/>
      <w:autoSpaceDN w:val="0"/>
      <w:adjustRightInd w:val="0"/>
      <w:jc w:val="center"/>
      <w:outlineLvl w:val="0"/>
    </w:pPr>
    <w:rPr>
      <w:rFonts w:ascii="Avenir LT Std 45 Book" w:eastAsia="Times New Roman" w:hAnsi="Avenir LT Std 45 Book"/>
      <w:b/>
      <w:szCs w:val="20"/>
    </w:rPr>
  </w:style>
  <w:style w:type="character" w:customStyle="1" w:styleId="BlockHeadingsChar">
    <w:name w:val="Block Headings Char"/>
    <w:link w:val="BlockHeadings"/>
    <w:rsid w:val="00E955E9"/>
    <w:rPr>
      <w:rFonts w:ascii="Avenir LT Std 45 Book" w:eastAsia="Times New Roman" w:hAnsi="Avenir LT Std 45 Book" w:cs="Calibri"/>
      <w:b/>
      <w:szCs w:val="20"/>
    </w:rPr>
  </w:style>
  <w:style w:type="paragraph" w:customStyle="1" w:styleId="loose">
    <w:name w:val="loose"/>
    <w:basedOn w:val="Normal"/>
    <w:uiPriority w:val="99"/>
    <w:qFormat/>
    <w:rsid w:val="00E955E9"/>
    <w:pPr>
      <w:spacing w:before="210"/>
    </w:pPr>
    <w:rPr>
      <w:rFonts w:ascii="Avenir LT Std 45 Book" w:eastAsia="Times New Roman" w:hAnsi="Avenir LT Std 45 Book"/>
      <w:szCs w:val="24"/>
      <w:lang w:eastAsia="zh-CN" w:bidi="he-IL"/>
    </w:rPr>
  </w:style>
  <w:style w:type="character" w:customStyle="1" w:styleId="hit1">
    <w:name w:val="hit1"/>
    <w:basedOn w:val="DefaultParagraphFont"/>
    <w:rsid w:val="00E955E9"/>
    <w:rPr>
      <w:b/>
      <w:bCs/>
      <w:color w:val="CC0033"/>
    </w:rPr>
  </w:style>
  <w:style w:type="character" w:customStyle="1" w:styleId="upper">
    <w:name w:val="upper"/>
    <w:basedOn w:val="DefaultParagraphFont"/>
    <w:rsid w:val="00E955E9"/>
  </w:style>
  <w:style w:type="character" w:customStyle="1" w:styleId="Author">
    <w:name w:val="Author"/>
    <w:aliases w:val="Style Date"/>
    <w:basedOn w:val="DefaultParagraphFont"/>
    <w:qFormat/>
    <w:rsid w:val="00E955E9"/>
    <w:rPr>
      <w:b/>
      <w:sz w:val="24"/>
    </w:rPr>
  </w:style>
  <w:style w:type="character" w:customStyle="1" w:styleId="SmallFont7pt">
    <w:name w:val="Small Font (7 pt)"/>
    <w:basedOn w:val="DefaultParagraphFont"/>
    <w:qFormat/>
    <w:rsid w:val="00E955E9"/>
    <w:rPr>
      <w:sz w:val="14"/>
    </w:rPr>
  </w:style>
  <w:style w:type="paragraph" w:customStyle="1" w:styleId="UnderlinedText">
    <w:name w:val="Underlined Text"/>
    <w:basedOn w:val="Normal"/>
    <w:uiPriority w:val="1"/>
    <w:qFormat/>
    <w:rsid w:val="00E955E9"/>
    <w:rPr>
      <w:rFonts w:ascii="Avenir LT Std 45 Book" w:eastAsia="Times New Roman" w:hAnsi="Avenir LT Std 45 Book"/>
      <w:b/>
      <w:szCs w:val="20"/>
    </w:rPr>
  </w:style>
  <w:style w:type="character" w:customStyle="1" w:styleId="SmallText-New">
    <w:name w:val="Small Text - New"/>
    <w:basedOn w:val="DefaultParagraphFont"/>
    <w:rsid w:val="00E955E9"/>
    <w:rPr>
      <w:rFonts w:ascii="Arial Narrow" w:hAnsi="Arial Narrow"/>
      <w:sz w:val="14"/>
    </w:rPr>
  </w:style>
  <w:style w:type="paragraph" w:customStyle="1" w:styleId="Smalltext">
    <w:name w:val="Small text"/>
    <w:aliases w:val="Quote1,Quote11"/>
    <w:basedOn w:val="Normal"/>
    <w:link w:val="SmalltextChar"/>
    <w:qFormat/>
    <w:rsid w:val="00E955E9"/>
    <w:rPr>
      <w:rFonts w:ascii="Avenir LT Std 45 Book" w:eastAsia="Times New Roman" w:hAnsi="Avenir LT Std 45 Book"/>
      <w:szCs w:val="24"/>
    </w:rPr>
  </w:style>
  <w:style w:type="character" w:customStyle="1" w:styleId="Underlined-New">
    <w:name w:val="Underlined - New"/>
    <w:basedOn w:val="DefaultParagraphFont"/>
    <w:rsid w:val="00E955E9"/>
    <w:rPr>
      <w:rFonts w:ascii="Arial Narrow" w:hAnsi="Arial Narrow"/>
      <w:sz w:val="16"/>
      <w:u w:val="single"/>
    </w:rPr>
  </w:style>
  <w:style w:type="paragraph" w:styleId="TOC2">
    <w:name w:val="toc 2"/>
    <w:basedOn w:val="Normal"/>
    <w:next w:val="Normal"/>
    <w:autoRedefine/>
    <w:uiPriority w:val="39"/>
    <w:qFormat/>
    <w:rsid w:val="00E955E9"/>
    <w:pPr>
      <w:ind w:left="200"/>
    </w:pPr>
    <w:rPr>
      <w:rFonts w:ascii="Avenir LT Std 45 Book" w:eastAsia="Times New Roman" w:hAnsi="Avenir LT Std 45 Book"/>
      <w:lang w:bidi="en-US"/>
    </w:rPr>
  </w:style>
  <w:style w:type="paragraph" w:styleId="Caption">
    <w:name w:val="caption"/>
    <w:aliases w:val="caption"/>
    <w:basedOn w:val="Normal"/>
    <w:next w:val="Normal"/>
    <w:uiPriority w:val="35"/>
    <w:qFormat/>
    <w:rsid w:val="00E955E9"/>
    <w:rPr>
      <w:rFonts w:ascii="Avenir LT Std 45 Book" w:eastAsia="Times New Roman" w:hAnsi="Avenir LT Std 45 Book"/>
      <w:b/>
      <w:bCs/>
      <w:sz w:val="18"/>
      <w:szCs w:val="18"/>
      <w:lang w:bidi="en-US"/>
    </w:rPr>
  </w:style>
  <w:style w:type="paragraph" w:styleId="TOCHeading">
    <w:name w:val="TOC Heading"/>
    <w:basedOn w:val="Heading1"/>
    <w:next w:val="Normal"/>
    <w:uiPriority w:val="39"/>
    <w:qFormat/>
    <w:rsid w:val="00E955E9"/>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Cambria" w:eastAsia="Times New Roman" w:hAnsi="Cambria" w:cs="Times New Roman"/>
      <w:bCs/>
      <w:i/>
      <w:iCs/>
      <w:lang w:bidi="en-US"/>
    </w:rPr>
  </w:style>
  <w:style w:type="character" w:customStyle="1" w:styleId="Boxing">
    <w:name w:val="Boxing"/>
    <w:basedOn w:val="DefaultParagraphFont"/>
    <w:rsid w:val="00E955E9"/>
    <w:rPr>
      <w:rFonts w:ascii="Arial Narrow" w:hAnsi="Arial Narrow"/>
      <w:dstrike w:val="0"/>
      <w:sz w:val="20"/>
      <w:bdr w:val="single" w:sz="2" w:space="0" w:color="auto"/>
      <w:vertAlign w:val="baseline"/>
    </w:rPr>
  </w:style>
  <w:style w:type="character" w:customStyle="1" w:styleId="style65">
    <w:name w:val="style65"/>
    <w:basedOn w:val="DefaultParagraphFont"/>
    <w:rsid w:val="00E955E9"/>
    <w:rPr>
      <w:rFonts w:cs="Times New Roman"/>
    </w:rPr>
  </w:style>
  <w:style w:type="character" w:customStyle="1" w:styleId="Heading3CharCharChar3">
    <w:name w:val="Heading 3 Char Char Char3"/>
    <w:aliases w:val=" Char Char Char3,Char Char Char3,Heading 3 Char Char Char2, Char Char Char2,Char Char Char2"/>
    <w:basedOn w:val="DefaultParagraphFont"/>
    <w:rsid w:val="00E955E9"/>
    <w:rPr>
      <w:rFonts w:cs="Arial"/>
      <w:bCs/>
      <w:szCs w:val="26"/>
      <w:u w:val="single"/>
      <w:lang w:val="en-US" w:eastAsia="en-US" w:bidi="ar-SA"/>
    </w:rPr>
  </w:style>
  <w:style w:type="character" w:customStyle="1" w:styleId="qlabel">
    <w:name w:val="q_label"/>
    <w:basedOn w:val="DefaultParagraphFont"/>
    <w:rsid w:val="00E955E9"/>
  </w:style>
  <w:style w:type="character" w:customStyle="1" w:styleId="alabel">
    <w:name w:val="a_label"/>
    <w:basedOn w:val="DefaultParagraphFont"/>
    <w:rsid w:val="00E955E9"/>
  </w:style>
  <w:style w:type="character" w:customStyle="1" w:styleId="BoldandUnderlineCharChar">
    <w:name w:val="Bold and Underline Char Char"/>
    <w:basedOn w:val="DefaultParagraphFont"/>
    <w:rsid w:val="00E955E9"/>
    <w:rPr>
      <w:rFonts w:eastAsia="MS Mincho"/>
      <w:b/>
      <w:u w:val="single"/>
      <w:lang w:val="en-US" w:eastAsia="en-US" w:bidi="ar-SA"/>
    </w:rPr>
  </w:style>
  <w:style w:type="character" w:customStyle="1" w:styleId="CardTextChar0">
    <w:name w:val="Card Text Char"/>
    <w:basedOn w:val="DefaultParagraphFont"/>
    <w:rsid w:val="00E955E9"/>
    <w:rPr>
      <w:rFonts w:ascii="Times New Roman" w:eastAsia="Times New Roman" w:hAnsi="Times New Roman" w:cs="Times New Roman"/>
      <w:szCs w:val="24"/>
    </w:rPr>
  </w:style>
  <w:style w:type="character" w:customStyle="1" w:styleId="reduce2">
    <w:name w:val="reduce2"/>
    <w:basedOn w:val="DefaultParagraphFont"/>
    <w:rsid w:val="00E955E9"/>
    <w:rPr>
      <w:rFonts w:ascii="Arial" w:hAnsi="Arial" w:cs="Arial"/>
      <w:color w:val="000000"/>
      <w:sz w:val="10"/>
      <w:szCs w:val="22"/>
    </w:rPr>
  </w:style>
  <w:style w:type="paragraph" w:customStyle="1" w:styleId="BoldUnderline">
    <w:name w:val="BoldUnderline"/>
    <w:link w:val="BoldUnderlineChar0"/>
    <w:uiPriority w:val="99"/>
    <w:qFormat/>
    <w:rsid w:val="00E955E9"/>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basedOn w:val="DefaultParagraphFont"/>
    <w:link w:val="BoldUnderline"/>
    <w:uiPriority w:val="99"/>
    <w:rsid w:val="00E955E9"/>
    <w:rPr>
      <w:rFonts w:ascii="Times New Roman" w:eastAsia="Times New Roman" w:hAnsi="Times New Roman" w:cs="Times New Roman"/>
      <w:b/>
      <w:sz w:val="20"/>
      <w:szCs w:val="24"/>
      <w:u w:val="single"/>
    </w:rPr>
  </w:style>
  <w:style w:type="character" w:customStyle="1" w:styleId="Heading3CharCharCharChar2">
    <w:name w:val="Heading 3 Char Char Char Char2"/>
    <w:basedOn w:val="DefaultParagraphFont"/>
    <w:rsid w:val="00E955E9"/>
    <w:rPr>
      <w:rFonts w:cs="Arial"/>
      <w:bCs/>
      <w:szCs w:val="26"/>
      <w:u w:val="single"/>
      <w:lang w:val="en-US" w:eastAsia="en-US" w:bidi="ar-SA"/>
    </w:rPr>
  </w:style>
  <w:style w:type="paragraph" w:customStyle="1" w:styleId="evidencetextChar">
    <w:name w:val="evidence text Char"/>
    <w:basedOn w:val="Normal"/>
    <w:uiPriority w:val="99"/>
    <w:qFormat/>
    <w:rsid w:val="00E955E9"/>
    <w:pPr>
      <w:ind w:left="1728" w:right="1008"/>
    </w:pPr>
    <w:rPr>
      <w:rFonts w:ascii="Avenir LT Std 45 Book" w:eastAsia="Times New Roman" w:hAnsi="Avenir LT Std 45 Book"/>
      <w:color w:val="000000"/>
      <w:sz w:val="18"/>
      <w:szCs w:val="24"/>
    </w:rPr>
  </w:style>
  <w:style w:type="character" w:customStyle="1" w:styleId="Style11ptUnderlineBorderSinglesolidlineAuto05pt">
    <w:name w:val="Style 11 pt Underline Border: : (Single solid line Auto  0.5 pt..."/>
    <w:rsid w:val="00E955E9"/>
    <w:rPr>
      <w:sz w:val="20"/>
      <w:u w:val="single"/>
      <w:bdr w:val="single" w:sz="4" w:space="0" w:color="auto"/>
    </w:rPr>
  </w:style>
  <w:style w:type="paragraph" w:customStyle="1" w:styleId="StyleStyle411ptBorderSinglesolidlineAuto05ptL">
    <w:name w:val="Style Style4 + 11 pt Border: : (Single solid line Auto  0.5 pt L..."/>
    <w:basedOn w:val="Style4"/>
    <w:link w:val="StyleStyle411ptBorderSinglesolidlineAuto05ptLChar"/>
    <w:qFormat/>
    <w:rsid w:val="00E955E9"/>
    <w:rPr>
      <w:rFonts w:ascii="Avenir LT Std 45 Book" w:eastAsia="Times New Roman" w:hAnsi="Avenir LT Std 45 Book" w:cs="Calibri"/>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E955E9"/>
    <w:rPr>
      <w:rFonts w:ascii="Avenir LT Std 45 Book" w:eastAsia="Times New Roman" w:hAnsi="Avenir LT Std 45 Book" w:cs="Calibri"/>
      <w:szCs w:val="24"/>
      <w:u w:val="single"/>
      <w:bdr w:val="single" w:sz="4" w:space="0" w:color="auto"/>
    </w:rPr>
  </w:style>
  <w:style w:type="character" w:customStyle="1" w:styleId="UnderlineChar4Char">
    <w:name w:val="Underline Char4 Char"/>
    <w:basedOn w:val="DefaultParagraphFont"/>
    <w:link w:val="UnderlineChar4"/>
    <w:rsid w:val="00E955E9"/>
    <w:rPr>
      <w:szCs w:val="24"/>
      <w:u w:val="single"/>
    </w:rPr>
  </w:style>
  <w:style w:type="paragraph" w:customStyle="1" w:styleId="UnderlineChar4">
    <w:name w:val="Underline Char4"/>
    <w:basedOn w:val="Normal"/>
    <w:link w:val="UnderlineChar4Char"/>
    <w:qFormat/>
    <w:rsid w:val="00E955E9"/>
    <w:rPr>
      <w:rFonts w:asciiTheme="minorHAnsi" w:hAnsiTheme="minorHAnsi" w:cstheme="minorBidi"/>
      <w:szCs w:val="24"/>
      <w:u w:val="single"/>
    </w:rPr>
  </w:style>
  <w:style w:type="character" w:customStyle="1" w:styleId="BoldandUnderlineChar3Char2">
    <w:name w:val="Bold and Underline Char3 Char2"/>
    <w:basedOn w:val="DefaultParagraphFont"/>
    <w:link w:val="BoldandUnderlineChar3"/>
    <w:rsid w:val="00E955E9"/>
    <w:rPr>
      <w:b/>
      <w:szCs w:val="24"/>
      <w:u w:val="single"/>
    </w:rPr>
  </w:style>
  <w:style w:type="paragraph" w:customStyle="1" w:styleId="BoldandUnderlineChar3">
    <w:name w:val="Bold and Underline Char3"/>
    <w:basedOn w:val="Normal"/>
    <w:link w:val="BoldandUnderlineChar3Char2"/>
    <w:qFormat/>
    <w:rsid w:val="00E955E9"/>
    <w:rPr>
      <w:rFonts w:asciiTheme="minorHAnsi" w:hAnsiTheme="minorHAnsi" w:cstheme="minorBidi"/>
      <w:b/>
      <w:szCs w:val="24"/>
      <w:u w:val="single"/>
    </w:rPr>
  </w:style>
  <w:style w:type="paragraph" w:customStyle="1" w:styleId="StyleUnderlineChar11pt">
    <w:name w:val="Style Underline Char + 11 pt"/>
    <w:basedOn w:val="Normal"/>
    <w:link w:val="StyleUnderlineChar11ptChar"/>
    <w:qFormat/>
    <w:rsid w:val="00E955E9"/>
    <w:rPr>
      <w:rFonts w:ascii="Avenir LT Std 45 Book" w:eastAsia="Times New Roman" w:hAnsi="Avenir LT Std 45 Book"/>
      <w:szCs w:val="24"/>
      <w:u w:val="single"/>
    </w:rPr>
  </w:style>
  <w:style w:type="character" w:customStyle="1" w:styleId="StyleUnderlineChar11ptChar">
    <w:name w:val="Style Underline Char + 11 pt Char"/>
    <w:basedOn w:val="DefaultParagraphFont"/>
    <w:link w:val="StyleUnderlineChar11pt"/>
    <w:rsid w:val="00E955E9"/>
    <w:rPr>
      <w:rFonts w:ascii="Avenir LT Std 45 Book" w:eastAsia="Times New Roman" w:hAnsi="Avenir LT Std 45 Book" w:cs="Calibri"/>
      <w:szCs w:val="24"/>
      <w:u w:val="single"/>
    </w:rPr>
  </w:style>
  <w:style w:type="paragraph" w:customStyle="1" w:styleId="StyleUnderlineChar11ptBold">
    <w:name w:val="Style Underline Char + 11 pt Bold"/>
    <w:basedOn w:val="Normal"/>
    <w:link w:val="StyleUnderlineChar11ptBoldChar"/>
    <w:qFormat/>
    <w:rsid w:val="00E955E9"/>
    <w:rPr>
      <w:rFonts w:ascii="Avenir LT Std 45 Book" w:eastAsia="Times New Roman" w:hAnsi="Avenir LT Std 45 Book"/>
      <w:b/>
      <w:bCs/>
      <w:szCs w:val="24"/>
      <w:u w:val="single"/>
    </w:rPr>
  </w:style>
  <w:style w:type="character" w:customStyle="1" w:styleId="StyleUnderlineChar11ptBoldChar">
    <w:name w:val="Style Underline Char + 11 pt Bold Char"/>
    <w:basedOn w:val="DefaultParagraphFont"/>
    <w:link w:val="StyleUnderlineChar11ptBold"/>
    <w:rsid w:val="00E955E9"/>
    <w:rPr>
      <w:rFonts w:ascii="Avenir LT Std 45 Book" w:eastAsia="Times New Roman" w:hAnsi="Avenir LT Std 45 Book" w:cs="Calibri"/>
      <w:b/>
      <w:bCs/>
      <w:szCs w:val="24"/>
      <w:u w:val="single"/>
    </w:rPr>
  </w:style>
  <w:style w:type="character" w:customStyle="1" w:styleId="inside-head">
    <w:name w:val="inside-head"/>
    <w:basedOn w:val="DefaultParagraphFont"/>
    <w:rsid w:val="00E955E9"/>
  </w:style>
  <w:style w:type="paragraph" w:customStyle="1" w:styleId="Style3">
    <w:name w:val="Style3"/>
    <w:basedOn w:val="Normal"/>
    <w:link w:val="Style3Char"/>
    <w:qFormat/>
    <w:rsid w:val="00E955E9"/>
    <w:rPr>
      <w:rFonts w:ascii="Avenir LT Std 45 Book" w:eastAsia="Times New Roman" w:hAnsi="Avenir LT Std 45 Book"/>
      <w:b/>
      <w:szCs w:val="24"/>
    </w:rPr>
  </w:style>
  <w:style w:type="character" w:customStyle="1" w:styleId="Style3Char">
    <w:name w:val="Style3 Char"/>
    <w:basedOn w:val="DefaultParagraphFont"/>
    <w:link w:val="Style3"/>
    <w:rsid w:val="00E955E9"/>
    <w:rPr>
      <w:rFonts w:ascii="Avenir LT Std 45 Book" w:eastAsia="Times New Roman" w:hAnsi="Avenir LT Std 45 Book" w:cs="Calibri"/>
      <w:b/>
      <w:szCs w:val="24"/>
    </w:rPr>
  </w:style>
  <w:style w:type="character" w:customStyle="1" w:styleId="7TimesNewRoman">
    <w:name w:val="7 Times New Roman"/>
    <w:rsid w:val="00E955E9"/>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officialstitle-">
    <w:name w:val="official_s_title-"/>
    <w:basedOn w:val="DefaultParagraphFont"/>
    <w:rsid w:val="00E955E9"/>
  </w:style>
  <w:style w:type="character" w:customStyle="1" w:styleId="officialsbureau">
    <w:name w:val="official_s_bureau"/>
    <w:basedOn w:val="DefaultParagraphFont"/>
    <w:rsid w:val="00E955E9"/>
  </w:style>
  <w:style w:type="paragraph" w:customStyle="1" w:styleId="Stylecard11ptUnderline">
    <w:name w:val="Style card + 11 pt Underline"/>
    <w:basedOn w:val="Normal"/>
    <w:link w:val="Stylecard11ptUnderlineChar"/>
    <w:qFormat/>
    <w:rsid w:val="00E955E9"/>
    <w:pPr>
      <w:ind w:left="288" w:right="288"/>
    </w:pPr>
    <w:rPr>
      <w:rFonts w:eastAsia="SimSun"/>
      <w:szCs w:val="24"/>
      <w:u w:val="single"/>
      <w:lang w:eastAsia="zh-CN"/>
    </w:rPr>
  </w:style>
  <w:style w:type="character" w:customStyle="1" w:styleId="Stylecard11ptUnderlineChar">
    <w:name w:val="Style card + 11 pt Underline Char"/>
    <w:link w:val="Stylecard11ptUnderline"/>
    <w:rsid w:val="00E955E9"/>
    <w:rPr>
      <w:rFonts w:ascii="Georgia" w:eastAsia="SimSun" w:hAnsi="Georgia" w:cs="Calibri"/>
      <w:szCs w:val="24"/>
      <w:u w:val="single"/>
      <w:lang w:eastAsia="zh-CN"/>
    </w:rPr>
  </w:style>
  <w:style w:type="paragraph" w:customStyle="1" w:styleId="Stylecard11ptBoldUnderline">
    <w:name w:val="Style card + 11 pt Bold Underline"/>
    <w:basedOn w:val="Normal"/>
    <w:link w:val="Stylecard11ptBoldUnderlineChar"/>
    <w:qFormat/>
    <w:rsid w:val="00E955E9"/>
    <w:pPr>
      <w:ind w:left="288" w:right="288"/>
    </w:pPr>
    <w:rPr>
      <w:rFonts w:eastAsia="SimSun"/>
      <w:b/>
      <w:bCs/>
      <w:szCs w:val="24"/>
      <w:u w:val="single"/>
      <w:lang w:eastAsia="zh-CN"/>
    </w:rPr>
  </w:style>
  <w:style w:type="character" w:customStyle="1" w:styleId="Stylecard11ptBoldUnderlineChar">
    <w:name w:val="Style card + 11 pt Bold Underline Char"/>
    <w:link w:val="Stylecard11ptBoldUnderline"/>
    <w:rsid w:val="00E955E9"/>
    <w:rPr>
      <w:rFonts w:ascii="Georgia" w:eastAsia="SimSun" w:hAnsi="Georgia" w:cs="Calibri"/>
      <w:b/>
      <w:bCs/>
      <w:szCs w:val="24"/>
      <w:u w:val="single"/>
      <w:lang w:eastAsia="zh-CN"/>
    </w:rPr>
  </w:style>
  <w:style w:type="character" w:customStyle="1" w:styleId="StyleStyle11ptBoldUnderlineBorderSinglesolidlineAuto">
    <w:name w:val="Style Style 11 pt Bold Underline Border: : (Single solid line Auto ..."/>
    <w:basedOn w:val="DefaultParagraphFont"/>
    <w:rsid w:val="00E955E9"/>
    <w:rPr>
      <w:rFonts w:ascii="Times New Roman" w:hAnsi="Times New Roman"/>
      <w:b/>
      <w:bCs/>
      <w:sz w:val="20"/>
      <w:u w:val="none"/>
      <w:bdr w:val="none" w:sz="0" w:space="0" w:color="auto"/>
    </w:rPr>
  </w:style>
  <w:style w:type="paragraph" w:customStyle="1" w:styleId="StylecardLatinVerdana-BoldUnderline">
    <w:name w:val="Style card + (Latin) Verdana-Bold Underline"/>
    <w:basedOn w:val="Normal"/>
    <w:link w:val="StylecardLatinVerdana-BoldUnderlineChar"/>
    <w:qFormat/>
    <w:rsid w:val="00E955E9"/>
    <w:pPr>
      <w:ind w:left="288" w:right="288"/>
    </w:pPr>
    <w:rPr>
      <w:rFonts w:eastAsia="SimSun"/>
      <w:szCs w:val="24"/>
      <w:u w:val="single"/>
      <w:lang w:eastAsia="zh-CN"/>
    </w:rPr>
  </w:style>
  <w:style w:type="character" w:customStyle="1" w:styleId="StylecardLatinVerdana-BoldUnderlineChar">
    <w:name w:val="Style card + (Latin) Verdana-Bold Underline Char"/>
    <w:basedOn w:val="cardChar"/>
    <w:link w:val="StylecardLatinVerdana-BoldUnderline"/>
    <w:rsid w:val="00E955E9"/>
    <w:rPr>
      <w:rFonts w:ascii="Georgia" w:eastAsia="SimSun" w:hAnsi="Georgia" w:cs="Calibri"/>
      <w:szCs w:val="24"/>
      <w:u w:val="single"/>
      <w:lang w:eastAsia="zh-CN"/>
    </w:rPr>
  </w:style>
  <w:style w:type="paragraph" w:styleId="HTMLPreformatted">
    <w:name w:val="HTML Preformatted"/>
    <w:basedOn w:val="Normal"/>
    <w:link w:val="HTMLPreformattedChar"/>
    <w:uiPriority w:val="99"/>
    <w:rsid w:val="00E95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E955E9"/>
    <w:rPr>
      <w:rFonts w:ascii="Courier New" w:eastAsia="Times New Roman" w:hAnsi="Courier New" w:cs="Courier New"/>
      <w:szCs w:val="20"/>
    </w:rPr>
  </w:style>
  <w:style w:type="paragraph" w:customStyle="1" w:styleId="StyleUnderlining11pt">
    <w:name w:val="Style Underlining + 11 pt"/>
    <w:basedOn w:val="Normal"/>
    <w:link w:val="StyleUnderlining11ptChar"/>
    <w:qFormat/>
    <w:rsid w:val="00E955E9"/>
    <w:rPr>
      <w:rFonts w:ascii="Avenir LT Std 45 Book" w:hAnsi="Avenir LT Std 45 Book"/>
      <w:szCs w:val="24"/>
      <w:u w:val="single"/>
    </w:rPr>
  </w:style>
  <w:style w:type="character" w:customStyle="1" w:styleId="StyleUnderlining11ptChar">
    <w:name w:val="Style Underlining + 11 pt Char"/>
    <w:basedOn w:val="DefaultParagraphFont"/>
    <w:link w:val="StyleUnderlining11pt"/>
    <w:rsid w:val="00E955E9"/>
    <w:rPr>
      <w:rFonts w:ascii="Avenir LT Std 45 Book" w:hAnsi="Avenir LT Std 45 Book" w:cs="Calibri"/>
      <w:szCs w:val="24"/>
      <w:u w:val="single"/>
    </w:rPr>
  </w:style>
  <w:style w:type="paragraph" w:customStyle="1" w:styleId="StyleCardText9pt">
    <w:name w:val="Style Card Text + 9 pt"/>
    <w:basedOn w:val="Normal"/>
    <w:link w:val="StyleCardText9ptChar"/>
    <w:qFormat/>
    <w:rsid w:val="00E955E9"/>
    <w:pPr>
      <w:spacing w:after="200"/>
      <w:contextualSpacing/>
    </w:pPr>
    <w:rPr>
      <w:rFonts w:ascii="Avenir LT Std 45 Book" w:eastAsia="Calibri" w:hAnsi="Avenir LT Std 45 Book"/>
    </w:rPr>
  </w:style>
  <w:style w:type="character" w:customStyle="1" w:styleId="StyleCardText9ptChar">
    <w:name w:val="Style Card Text + 9 pt Char"/>
    <w:basedOn w:val="DefaultParagraphFont"/>
    <w:link w:val="StyleCardText9pt"/>
    <w:rsid w:val="00E955E9"/>
    <w:rPr>
      <w:rFonts w:ascii="Avenir LT Std 45 Book" w:eastAsia="Calibri" w:hAnsi="Avenir LT Std 45 Book" w:cs="Calibri"/>
    </w:rPr>
  </w:style>
  <w:style w:type="paragraph" w:styleId="Quote">
    <w:name w:val="Quote"/>
    <w:basedOn w:val="Normal"/>
    <w:next w:val="Normal"/>
    <w:link w:val="QuoteChar"/>
    <w:uiPriority w:val="29"/>
    <w:qFormat/>
    <w:rsid w:val="00E955E9"/>
    <w:pPr>
      <w:widowControl w:val="0"/>
    </w:pPr>
    <w:rPr>
      <w:rFonts w:ascii="Avenir LT Std 45 Book" w:eastAsia="Times New Roman" w:hAnsi="Avenir LT Std 45 Book"/>
      <w:iCs/>
      <w:color w:val="000000"/>
      <w:szCs w:val="24"/>
      <w:lang w:bidi="en-US"/>
    </w:rPr>
  </w:style>
  <w:style w:type="character" w:customStyle="1" w:styleId="QuoteChar">
    <w:name w:val="Quote Char"/>
    <w:basedOn w:val="DefaultParagraphFont"/>
    <w:link w:val="Quote"/>
    <w:uiPriority w:val="29"/>
    <w:rsid w:val="00E955E9"/>
    <w:rPr>
      <w:rFonts w:ascii="Avenir LT Std 45 Book" w:eastAsia="Times New Roman" w:hAnsi="Avenir LT Std 45 Book" w:cs="Calibri"/>
      <w:iCs/>
      <w:color w:val="000000"/>
      <w:szCs w:val="24"/>
      <w:lang w:bidi="en-US"/>
    </w:rPr>
  </w:style>
  <w:style w:type="character" w:customStyle="1" w:styleId="ital-inline">
    <w:name w:val="ital-inline"/>
    <w:basedOn w:val="DefaultParagraphFont"/>
    <w:rsid w:val="00E955E9"/>
  </w:style>
  <w:style w:type="character" w:customStyle="1" w:styleId="underlineChar">
    <w:name w:val="underline Char"/>
    <w:basedOn w:val="DefaultParagraphFont"/>
    <w:rsid w:val="00E955E9"/>
    <w:rPr>
      <w:rFonts w:ascii="Times New Roman" w:hAnsi="Times New Roman"/>
      <w:b/>
      <w:sz w:val="20"/>
      <w:szCs w:val="24"/>
      <w:u w:val="single"/>
      <w:lang w:val="en-US" w:eastAsia="en-US" w:bidi="ar-SA"/>
    </w:rPr>
  </w:style>
  <w:style w:type="character" w:customStyle="1" w:styleId="StyleunderlineCharNotBold">
    <w:name w:val="Style underline Char + Not Bold"/>
    <w:basedOn w:val="underlineChar"/>
    <w:rsid w:val="00E955E9"/>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E955E9"/>
    <w:rPr>
      <w:sz w:val="20"/>
      <w:u w:val="single"/>
    </w:rPr>
  </w:style>
  <w:style w:type="paragraph" w:styleId="BodyTextIndent2">
    <w:name w:val="Body Text Indent 2"/>
    <w:basedOn w:val="Normal"/>
    <w:link w:val="BodyTextIndent2Char"/>
    <w:unhideWhenUsed/>
    <w:rsid w:val="00E955E9"/>
    <w:pPr>
      <w:spacing w:after="120" w:line="480" w:lineRule="auto"/>
      <w:ind w:left="360"/>
    </w:pPr>
    <w:rPr>
      <w:rFonts w:ascii="Avenir LT Std 45 Book" w:hAnsi="Avenir LT Std 45 Book"/>
    </w:rPr>
  </w:style>
  <w:style w:type="character" w:customStyle="1" w:styleId="BodyTextIndent2Char">
    <w:name w:val="Body Text Indent 2 Char"/>
    <w:basedOn w:val="DefaultParagraphFont"/>
    <w:link w:val="BodyTextIndent2"/>
    <w:rsid w:val="00E955E9"/>
    <w:rPr>
      <w:rFonts w:ascii="Avenir LT Std 45 Book" w:hAnsi="Avenir LT Std 45 Book" w:cs="Calibri"/>
    </w:rPr>
  </w:style>
  <w:style w:type="paragraph" w:styleId="BodyTextIndent3">
    <w:name w:val="Body Text Indent 3"/>
    <w:basedOn w:val="Normal"/>
    <w:link w:val="BodyTextIndent3Char"/>
    <w:unhideWhenUsed/>
    <w:rsid w:val="00E955E9"/>
    <w:pPr>
      <w:spacing w:after="120"/>
      <w:ind w:left="360"/>
    </w:pPr>
    <w:rPr>
      <w:rFonts w:ascii="Avenir LT Std 45 Book" w:hAnsi="Avenir LT Std 45 Book"/>
      <w:szCs w:val="16"/>
    </w:rPr>
  </w:style>
  <w:style w:type="character" w:customStyle="1" w:styleId="BodyTextIndent3Char">
    <w:name w:val="Body Text Indent 3 Char"/>
    <w:basedOn w:val="DefaultParagraphFont"/>
    <w:link w:val="BodyTextIndent3"/>
    <w:rsid w:val="00E955E9"/>
    <w:rPr>
      <w:rFonts w:ascii="Avenir LT Std 45 Book" w:hAnsi="Avenir LT Std 45 Book" w:cs="Calibri"/>
      <w:szCs w:val="16"/>
    </w:rPr>
  </w:style>
  <w:style w:type="paragraph" w:styleId="BodyText2">
    <w:name w:val="Body Text 2"/>
    <w:basedOn w:val="Normal"/>
    <w:link w:val="BodyText2Char"/>
    <w:unhideWhenUsed/>
    <w:rsid w:val="00E955E9"/>
    <w:pPr>
      <w:spacing w:after="120" w:line="480" w:lineRule="auto"/>
    </w:pPr>
    <w:rPr>
      <w:rFonts w:ascii="Avenir LT Std 45 Book" w:hAnsi="Avenir LT Std 45 Book"/>
    </w:rPr>
  </w:style>
  <w:style w:type="character" w:customStyle="1" w:styleId="BodyText2Char">
    <w:name w:val="Body Text 2 Char"/>
    <w:basedOn w:val="DefaultParagraphFont"/>
    <w:link w:val="BodyText2"/>
    <w:rsid w:val="00E955E9"/>
    <w:rPr>
      <w:rFonts w:ascii="Avenir LT Std 45 Book" w:hAnsi="Avenir LT Std 45 Book" w:cs="Calibri"/>
    </w:rPr>
  </w:style>
  <w:style w:type="paragraph" w:styleId="BodyTextIndent">
    <w:name w:val="Body Text Indent"/>
    <w:basedOn w:val="Normal"/>
    <w:link w:val="BodyTextIndentChar"/>
    <w:unhideWhenUsed/>
    <w:rsid w:val="00E955E9"/>
    <w:pPr>
      <w:spacing w:after="120"/>
      <w:ind w:left="360"/>
    </w:pPr>
    <w:rPr>
      <w:rFonts w:ascii="Avenir LT Std 45 Book" w:hAnsi="Avenir LT Std 45 Book"/>
    </w:rPr>
  </w:style>
  <w:style w:type="character" w:customStyle="1" w:styleId="BodyTextIndentChar">
    <w:name w:val="Body Text Indent Char"/>
    <w:basedOn w:val="DefaultParagraphFont"/>
    <w:link w:val="BodyTextIndent"/>
    <w:rsid w:val="00E955E9"/>
    <w:rPr>
      <w:rFonts w:ascii="Avenir LT Std 45 Book" w:hAnsi="Avenir LT Std 45 Book" w:cs="Calibri"/>
    </w:rPr>
  </w:style>
  <w:style w:type="paragraph" w:styleId="BodyText3">
    <w:name w:val="Body Text 3"/>
    <w:basedOn w:val="Normal"/>
    <w:link w:val="BodyText3Char"/>
    <w:unhideWhenUsed/>
    <w:rsid w:val="00E955E9"/>
    <w:pPr>
      <w:spacing w:after="120"/>
    </w:pPr>
    <w:rPr>
      <w:rFonts w:ascii="Avenir LT Std 45 Book" w:hAnsi="Avenir LT Std 45 Book"/>
      <w:szCs w:val="16"/>
    </w:rPr>
  </w:style>
  <w:style w:type="character" w:customStyle="1" w:styleId="BodyText3Char">
    <w:name w:val="Body Text 3 Char"/>
    <w:basedOn w:val="DefaultParagraphFont"/>
    <w:link w:val="BodyText3"/>
    <w:rsid w:val="00E955E9"/>
    <w:rPr>
      <w:rFonts w:ascii="Avenir LT Std 45 Book" w:hAnsi="Avenir LT Std 45 Book" w:cs="Calibri"/>
      <w:szCs w:val="16"/>
    </w:rPr>
  </w:style>
  <w:style w:type="character" w:customStyle="1" w:styleId="StyleBold">
    <w:name w:val="Style Bold"/>
    <w:basedOn w:val="DefaultParagraphFont"/>
    <w:uiPriority w:val="9"/>
    <w:semiHidden/>
    <w:rsid w:val="00E955E9"/>
    <w:rPr>
      <w:b/>
      <w:bCs/>
    </w:rPr>
  </w:style>
  <w:style w:type="character" w:customStyle="1" w:styleId="body-text">
    <w:name w:val="body-text"/>
    <w:basedOn w:val="DefaultParagraphFont"/>
    <w:rsid w:val="00E955E9"/>
  </w:style>
  <w:style w:type="paragraph" w:customStyle="1" w:styleId="StyleStyle411ptBoldBorderSinglesolidlineAuto0">
    <w:name w:val="Style Style4 + 11 pt Bold Border: : (Single solid line Auto  0...."/>
    <w:basedOn w:val="Normal"/>
    <w:link w:val="StyleStyle411ptBoldBorderSinglesolidlineAuto0Char"/>
    <w:qFormat/>
    <w:rsid w:val="00E955E9"/>
    <w:rPr>
      <w:rFonts w:ascii="Avenir LT Std 45 Book" w:eastAsia="Times New Roman" w:hAnsi="Avenir LT Std 45 Book"/>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E955E9"/>
    <w:rPr>
      <w:rFonts w:ascii="Avenir LT Std 45 Book" w:eastAsia="Times New Roman" w:hAnsi="Avenir LT Std 45 Book" w:cs="Calibri"/>
      <w:b/>
      <w:bCs/>
      <w:szCs w:val="24"/>
      <w:u w:val="single"/>
      <w:bdr w:val="single" w:sz="4" w:space="0" w:color="auto"/>
    </w:rPr>
  </w:style>
  <w:style w:type="character" w:customStyle="1" w:styleId="globalcontentbody">
    <w:name w:val="globalcontentbody"/>
    <w:basedOn w:val="DefaultParagraphFont"/>
    <w:rsid w:val="00E955E9"/>
  </w:style>
  <w:style w:type="paragraph" w:customStyle="1" w:styleId="StyleStyle112pt">
    <w:name w:val="Style Style1 + 12 pt"/>
    <w:basedOn w:val="Normal"/>
    <w:link w:val="StyleStyle112ptChar"/>
    <w:qFormat/>
    <w:rsid w:val="00E955E9"/>
    <w:rPr>
      <w:rFonts w:ascii="Avenir LT Std 45 Book" w:eastAsia="SimSun" w:hAnsi="Avenir LT Std 45 Book"/>
      <w:szCs w:val="24"/>
      <w:u w:val="single"/>
      <w:lang w:eastAsia="zh-CN"/>
    </w:rPr>
  </w:style>
  <w:style w:type="character" w:customStyle="1" w:styleId="StyleStyle112ptChar">
    <w:name w:val="Style Style1 + 12 pt Char"/>
    <w:basedOn w:val="DefaultParagraphFont"/>
    <w:link w:val="StyleStyle112pt"/>
    <w:rsid w:val="00E955E9"/>
    <w:rPr>
      <w:rFonts w:ascii="Avenir LT Std 45 Book" w:eastAsia="SimSun" w:hAnsi="Avenir LT Std 45 Book" w:cs="Calibri"/>
      <w:szCs w:val="24"/>
      <w:u w:val="single"/>
      <w:lang w:eastAsia="zh-CN"/>
    </w:rPr>
  </w:style>
  <w:style w:type="paragraph" w:customStyle="1" w:styleId="MinimizedText">
    <w:name w:val="Minimized Text"/>
    <w:basedOn w:val="Normal"/>
    <w:link w:val="MinimizedTextChar"/>
    <w:qFormat/>
    <w:rsid w:val="00E955E9"/>
    <w:rPr>
      <w:rFonts w:ascii="Avenir LT Std 45 Book" w:eastAsia="Times New Roman" w:hAnsi="Avenir LT Std 45 Book"/>
      <w:szCs w:val="24"/>
    </w:rPr>
  </w:style>
  <w:style w:type="character" w:customStyle="1" w:styleId="MinimizedTextChar">
    <w:name w:val="Minimized Text Char"/>
    <w:basedOn w:val="DefaultParagraphFont"/>
    <w:link w:val="MinimizedText"/>
    <w:rsid w:val="00E955E9"/>
    <w:rPr>
      <w:rFonts w:ascii="Avenir LT Std 45 Book" w:eastAsia="Times New Roman" w:hAnsi="Avenir LT Std 45 Book" w:cs="Calibri"/>
      <w:szCs w:val="24"/>
    </w:rPr>
  </w:style>
  <w:style w:type="character" w:customStyle="1" w:styleId="term1">
    <w:name w:val="term1"/>
    <w:basedOn w:val="DefaultParagraphFont"/>
    <w:rsid w:val="00E955E9"/>
    <w:rPr>
      <w:b/>
      <w:bCs/>
    </w:rPr>
  </w:style>
  <w:style w:type="character" w:customStyle="1" w:styleId="Styleterm111ptUnderline">
    <w:name w:val="Style term1 + 11 pt Underline"/>
    <w:basedOn w:val="term1"/>
    <w:rsid w:val="00E955E9"/>
    <w:rPr>
      <w:b/>
      <w:bCs/>
      <w:sz w:val="20"/>
      <w:u w:val="single"/>
    </w:rPr>
  </w:style>
  <w:style w:type="paragraph" w:customStyle="1" w:styleId="StyleMinimizedTextArialNarrow10pt">
    <w:name w:val="Style Minimized Text + Arial Narrow 10 pt"/>
    <w:basedOn w:val="MinimizedText"/>
    <w:link w:val="StyleMinimizedTextArialNarrow10ptChar"/>
    <w:qFormat/>
    <w:rsid w:val="00E955E9"/>
  </w:style>
  <w:style w:type="character" w:customStyle="1" w:styleId="StyleMinimizedTextArialNarrow10ptChar">
    <w:name w:val="Style Minimized Text + Arial Narrow 10 pt Char"/>
    <w:basedOn w:val="MinimizedTextChar"/>
    <w:link w:val="StyleMinimizedTextArialNarrow10pt"/>
    <w:rsid w:val="00E955E9"/>
    <w:rPr>
      <w:rFonts w:ascii="Avenir LT Std 45 Book" w:eastAsia="Times New Roman" w:hAnsi="Avenir LT Std 45 Book" w:cs="Calibri"/>
      <w:szCs w:val="24"/>
    </w:rPr>
  </w:style>
  <w:style w:type="character" w:customStyle="1" w:styleId="Styleunderline11ptBold">
    <w:name w:val="Style underline + 11 pt Bold"/>
    <w:basedOn w:val="underline"/>
    <w:rsid w:val="00E955E9"/>
    <w:rPr>
      <w:rFonts w:ascii="Times New Roman" w:hAnsi="Times New Roman" w:cs="Times New Roman"/>
      <w:b/>
      <w:bCs/>
      <w:sz w:val="20"/>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E955E9"/>
    <w:rPr>
      <w:rFonts w:ascii="Avenir LT Std 45 Book" w:eastAsia="Times New Roman" w:hAnsi="Avenir LT Std 45 Book"/>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E955E9"/>
    <w:rPr>
      <w:rFonts w:ascii="Avenir LT Std 45 Book" w:eastAsia="Times New Roman" w:hAnsi="Avenir LT Std 45 Book" w:cs="Calibri"/>
      <w:szCs w:val="24"/>
      <w:u w:val="single"/>
      <w:bdr w:val="single" w:sz="4" w:space="0" w:color="auto"/>
    </w:rPr>
  </w:style>
  <w:style w:type="character" w:customStyle="1" w:styleId="Style9pt">
    <w:name w:val="Style 9 pt"/>
    <w:basedOn w:val="DefaultParagraphFont"/>
    <w:rsid w:val="00E955E9"/>
    <w:rPr>
      <w:rFonts w:ascii="Times New Roman" w:hAnsi="Times New Roman"/>
      <w:sz w:val="20"/>
    </w:rPr>
  </w:style>
  <w:style w:type="paragraph" w:customStyle="1" w:styleId="StyleStyle49pt3">
    <w:name w:val="Style Style4 + 9 pt3"/>
    <w:basedOn w:val="Style4"/>
    <w:link w:val="StyleStyle49pt3Char"/>
    <w:qFormat/>
    <w:rsid w:val="00E955E9"/>
    <w:rPr>
      <w:rFonts w:ascii="Avenir LT Std 45 Book" w:eastAsia="Times New Roman" w:hAnsi="Avenir LT Std 45 Book" w:cs="Calibri"/>
    </w:rPr>
  </w:style>
  <w:style w:type="character" w:customStyle="1" w:styleId="StyleStyle49pt3Char">
    <w:name w:val="Style Style4 + 9 pt3 Char"/>
    <w:basedOn w:val="Style4Char"/>
    <w:link w:val="StyleStyle49pt3"/>
    <w:rsid w:val="00E955E9"/>
    <w:rPr>
      <w:rFonts w:ascii="Avenir LT Std 45 Book" w:eastAsia="Times New Roman" w:hAnsi="Avenir LT Std 45 Book" w:cs="Calibri"/>
      <w:szCs w:val="24"/>
      <w:u w:val="single"/>
    </w:rPr>
  </w:style>
  <w:style w:type="paragraph" w:customStyle="1" w:styleId="StyleStyle4Bold">
    <w:name w:val="Style Style4 + Bold"/>
    <w:basedOn w:val="Style4"/>
    <w:link w:val="StyleStyle4BoldChar"/>
    <w:qFormat/>
    <w:rsid w:val="00E955E9"/>
    <w:rPr>
      <w:rFonts w:ascii="Avenir LT Std 45 Book" w:eastAsia="Times New Roman" w:hAnsi="Avenir LT Std 45 Book" w:cs="Calibri"/>
      <w:b/>
      <w:bCs/>
    </w:rPr>
  </w:style>
  <w:style w:type="character" w:customStyle="1" w:styleId="StyleStyle4BoldChar">
    <w:name w:val="Style Style4 + Bold Char"/>
    <w:basedOn w:val="Style4Char"/>
    <w:link w:val="StyleStyle4Bold"/>
    <w:rsid w:val="00E955E9"/>
    <w:rPr>
      <w:rFonts w:ascii="Avenir LT Std 45 Book" w:eastAsia="Times New Roman" w:hAnsi="Avenir LT Std 45 Book" w:cs="Calibri"/>
      <w:b/>
      <w:bCs/>
      <w:szCs w:val="24"/>
      <w:u w:val="single"/>
    </w:rPr>
  </w:style>
  <w:style w:type="character" w:customStyle="1" w:styleId="CharChar11">
    <w:name w:val="Char Char11"/>
    <w:basedOn w:val="DefaultParagraphFont"/>
    <w:rsid w:val="00E955E9"/>
    <w:rPr>
      <w:rFonts w:cs="Arial"/>
      <w:bCs/>
      <w:szCs w:val="26"/>
      <w:u w:val="single"/>
      <w:lang w:val="en-US" w:eastAsia="en-US" w:bidi="ar-SA"/>
    </w:rPr>
  </w:style>
  <w:style w:type="character" w:customStyle="1" w:styleId="authorbio">
    <w:name w:val="authorbio"/>
    <w:basedOn w:val="DefaultParagraphFont"/>
    <w:rsid w:val="00E955E9"/>
  </w:style>
  <w:style w:type="character" w:customStyle="1" w:styleId="a">
    <w:name w:val="a"/>
    <w:basedOn w:val="DefaultParagraphFont"/>
    <w:rsid w:val="00E955E9"/>
  </w:style>
  <w:style w:type="character" w:customStyle="1" w:styleId="StyleStyleUnderline411pt">
    <w:name w:val="Style Style Underline4 + 11 pt"/>
    <w:basedOn w:val="DefaultParagraphFont"/>
    <w:rsid w:val="00E955E9"/>
    <w:rPr>
      <w:sz w:val="20"/>
      <w:u w:val="single"/>
    </w:rPr>
  </w:style>
  <w:style w:type="character" w:customStyle="1" w:styleId="StyleStyleUnderline411ptBold">
    <w:name w:val="Style Style Underline4 + 11 pt Bold"/>
    <w:basedOn w:val="DefaultParagraphFont"/>
    <w:rsid w:val="00E955E9"/>
    <w:rPr>
      <w:b/>
      <w:bCs/>
      <w:sz w:val="20"/>
      <w:u w:val="single"/>
    </w:rPr>
  </w:style>
  <w:style w:type="character" w:customStyle="1" w:styleId="StyleStyleUnderline311pt">
    <w:name w:val="Style Style Underline3 + 11 pt"/>
    <w:basedOn w:val="DefaultParagraphFont"/>
    <w:rsid w:val="00E955E9"/>
    <w:rPr>
      <w:sz w:val="20"/>
      <w:u w:val="single"/>
    </w:rPr>
  </w:style>
  <w:style w:type="character" w:customStyle="1" w:styleId="StyleStyleUnderline311ptBold">
    <w:name w:val="Style Style Underline3 + 11 pt Bold"/>
    <w:basedOn w:val="DefaultParagraphFont"/>
    <w:rsid w:val="00E955E9"/>
    <w:rPr>
      <w:b/>
      <w:bCs/>
      <w:sz w:val="20"/>
      <w:u w:val="single"/>
    </w:rPr>
  </w:style>
  <w:style w:type="paragraph" w:customStyle="1" w:styleId="StyleStyle111ptBorderSinglesolidlineAuto05ptL">
    <w:name w:val="Style Style1 + 11 pt Border: : (Single solid line Auto  0.5 pt L..."/>
    <w:link w:val="StyleStyle111ptBorderSinglesolidlineAuto05ptLChar"/>
    <w:qFormat/>
    <w:rsid w:val="00E955E9"/>
    <w:rPr>
      <w:rFonts w:ascii="Times New Roman" w:eastAsia="SimSun" w:hAnsi="Times New Roman" w:cs="Times New Roman"/>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E955E9"/>
    <w:rPr>
      <w:rFonts w:ascii="Times New Roman" w:eastAsia="SimSun" w:hAnsi="Times New Roman" w:cs="Times New Roman"/>
      <w:sz w:val="20"/>
      <w:szCs w:val="24"/>
      <w:u w:val="single"/>
      <w:bdr w:val="single" w:sz="4" w:space="0" w:color="auto"/>
      <w:lang w:val="en-US" w:eastAsia="zh-CN" w:bidi="ar-SA"/>
    </w:rPr>
  </w:style>
  <w:style w:type="character" w:customStyle="1" w:styleId="StyleUnderline4">
    <w:name w:val="Style Underline4"/>
    <w:basedOn w:val="DefaultParagraphFont"/>
    <w:rsid w:val="00E955E9"/>
    <w:rPr>
      <w:u w:val="single"/>
    </w:rPr>
  </w:style>
  <w:style w:type="character" w:customStyle="1" w:styleId="NothingChar">
    <w:name w:val="Nothing Char"/>
    <w:basedOn w:val="DefaultParagraphFont"/>
    <w:link w:val="Nothing"/>
    <w:rsid w:val="00E955E9"/>
    <w:rPr>
      <w:rFonts w:ascii="Times New Roman" w:eastAsia="Times New Roman" w:hAnsi="Times New Roman" w:cs="Times New Roman"/>
      <w:sz w:val="20"/>
      <w:szCs w:val="24"/>
    </w:rPr>
  </w:style>
  <w:style w:type="character" w:customStyle="1" w:styleId="CardsFont12pt0">
    <w:name w:val="Cards + Font 12pt"/>
    <w:basedOn w:val="DefaultParagraphFont"/>
    <w:uiPriority w:val="1"/>
    <w:rsid w:val="00E955E9"/>
    <w:rPr>
      <w:rFonts w:ascii="Times New Roman" w:eastAsia="Calibri" w:hAnsi="Times New Roman" w:cs="Times New Roman"/>
      <w:sz w:val="24"/>
      <w:szCs w:val="20"/>
      <w:u w:val="single"/>
    </w:rPr>
  </w:style>
  <w:style w:type="character" w:customStyle="1" w:styleId="SmallTextChar0">
    <w:name w:val="Small Text Char"/>
    <w:aliases w:val="Medium Grid 2 Char,Very Small Text Char"/>
    <w:basedOn w:val="CardTextChar0"/>
    <w:uiPriority w:val="99"/>
    <w:rsid w:val="00E955E9"/>
    <w:rPr>
      <w:rFonts w:ascii="Times New Roman" w:eastAsia="Times New Roman" w:hAnsi="Times New Roman" w:cs="Times New Roman"/>
      <w:sz w:val="20"/>
      <w:szCs w:val="24"/>
      <w:u w:val="single"/>
    </w:rPr>
  </w:style>
  <w:style w:type="paragraph" w:customStyle="1" w:styleId="Circled">
    <w:name w:val="Circled"/>
    <w:link w:val="CircledChar"/>
    <w:qFormat/>
    <w:rsid w:val="00E955E9"/>
    <w:pPr>
      <w:spacing w:after="200" w:line="276" w:lineRule="auto"/>
    </w:pPr>
    <w:rPr>
      <w:rFonts w:ascii="Times New Roman" w:eastAsia="MS Mincho" w:hAnsi="Times New Roman" w:cs="Times New Roman"/>
      <w:b/>
      <w:szCs w:val="20"/>
      <w:u w:val="single"/>
      <w:lang w:eastAsia="ja-JP"/>
    </w:rPr>
  </w:style>
  <w:style w:type="character" w:customStyle="1" w:styleId="CircledChar">
    <w:name w:val="Circled Char"/>
    <w:basedOn w:val="CardTextChar0"/>
    <w:link w:val="Circled"/>
    <w:rsid w:val="00E955E9"/>
    <w:rPr>
      <w:rFonts w:ascii="Times New Roman" w:eastAsia="MS Mincho" w:hAnsi="Times New Roman" w:cs="Times New Roman"/>
      <w:b/>
      <w:szCs w:val="20"/>
      <w:u w:val="single"/>
      <w:lang w:eastAsia="ja-JP"/>
    </w:rPr>
  </w:style>
  <w:style w:type="character" w:customStyle="1" w:styleId="base">
    <w:name w:val="base"/>
    <w:basedOn w:val="DefaultParagraphFont"/>
    <w:rsid w:val="00E955E9"/>
  </w:style>
  <w:style w:type="character" w:customStyle="1" w:styleId="part-of-speech">
    <w:name w:val="part-of-speech"/>
    <w:basedOn w:val="DefaultParagraphFont"/>
    <w:rsid w:val="00E955E9"/>
  </w:style>
  <w:style w:type="character" w:customStyle="1" w:styleId="sep">
    <w:name w:val="sep"/>
    <w:basedOn w:val="DefaultParagraphFont"/>
    <w:rsid w:val="00E955E9"/>
  </w:style>
  <w:style w:type="character" w:customStyle="1" w:styleId="pron">
    <w:name w:val="pron"/>
    <w:basedOn w:val="DefaultParagraphFont"/>
    <w:rsid w:val="00E955E9"/>
  </w:style>
  <w:style w:type="paragraph" w:customStyle="1" w:styleId="StyleStyle4LatinTimesNewRomanAsianSimSun">
    <w:name w:val="Style Style4 + (Latin) Times New Roman (Asian) SimSun"/>
    <w:basedOn w:val="Normal"/>
    <w:link w:val="StyleStyle4LatinTimesNewRomanAsianSimSunChar"/>
    <w:qFormat/>
    <w:rsid w:val="00E955E9"/>
    <w:rPr>
      <w:rFonts w:ascii="Avenir LT Std 45 Book" w:eastAsia="SimSun" w:hAnsi="Avenir LT Std 45 Book"/>
      <w:szCs w:val="24"/>
      <w:u w:val="single"/>
    </w:rPr>
  </w:style>
  <w:style w:type="character" w:customStyle="1" w:styleId="StyleStyle4LatinTimesNewRomanAsianSimSunChar">
    <w:name w:val="Style Style4 + (Latin) Times New Roman (Asian) SimSun Char"/>
    <w:basedOn w:val="DefaultParagraphFont"/>
    <w:link w:val="StyleStyle4LatinTimesNewRomanAsianSimSun"/>
    <w:rsid w:val="00E955E9"/>
    <w:rPr>
      <w:rFonts w:ascii="Avenir LT Std 45 Book" w:eastAsia="SimSun" w:hAnsi="Avenir LT Std 45 Book" w:cs="Calibri"/>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E955E9"/>
    <w:rPr>
      <w:rFonts w:ascii="Avenir LT Std 45 Book" w:eastAsia="SimSun" w:hAnsi="Avenir LT Std 45 Book"/>
      <w:b/>
      <w:bCs/>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E955E9"/>
    <w:rPr>
      <w:rFonts w:ascii="Avenir LT Std 45 Book" w:eastAsia="SimSun" w:hAnsi="Avenir LT Std 45 Book" w:cs="Calibri"/>
      <w:b/>
      <w:bCs/>
      <w:szCs w:val="24"/>
      <w:u w:val="single"/>
    </w:rPr>
  </w:style>
  <w:style w:type="character" w:customStyle="1" w:styleId="CharChar3">
    <w:name w:val="Char Char3"/>
    <w:basedOn w:val="DefaultParagraphFont"/>
    <w:rsid w:val="00E955E9"/>
    <w:rPr>
      <w:rFonts w:cs="Arial"/>
      <w:b/>
      <w:bCs/>
      <w:iCs/>
      <w:lang w:val="en-US" w:eastAsia="en-US" w:bidi="ar-SA"/>
    </w:rPr>
  </w:style>
  <w:style w:type="character" w:customStyle="1" w:styleId="SubtitleChar">
    <w:name w:val="Subtitle Char"/>
    <w:aliases w:val="Underlined card text Char"/>
    <w:basedOn w:val="DefaultParagraphFont"/>
    <w:link w:val="Subtitle"/>
    <w:rsid w:val="00E955E9"/>
    <w:rPr>
      <w:bCs/>
      <w:szCs w:val="26"/>
      <w:u w:val="single"/>
    </w:rPr>
  </w:style>
  <w:style w:type="paragraph" w:styleId="Subtitle">
    <w:name w:val="Subtitle"/>
    <w:aliases w:val="Underlined card text"/>
    <w:basedOn w:val="Normal"/>
    <w:next w:val="Normal"/>
    <w:link w:val="SubtitleChar"/>
    <w:qFormat/>
    <w:rsid w:val="00E955E9"/>
    <w:pPr>
      <w:spacing w:after="60"/>
      <w:outlineLvl w:val="1"/>
    </w:pPr>
    <w:rPr>
      <w:rFonts w:asciiTheme="minorHAnsi" w:hAnsiTheme="minorHAnsi" w:cstheme="minorBidi"/>
      <w:bCs/>
      <w:szCs w:val="26"/>
      <w:u w:val="single"/>
    </w:rPr>
  </w:style>
  <w:style w:type="character" w:customStyle="1" w:styleId="SubtitleChar1">
    <w:name w:val="Subtitle Char1"/>
    <w:aliases w:val="Underlined card text Char1"/>
    <w:basedOn w:val="DefaultParagraphFont"/>
    <w:uiPriority w:val="11"/>
    <w:rsid w:val="00E955E9"/>
    <w:rPr>
      <w:rFonts w:eastAsiaTheme="minorEastAsia"/>
      <w:color w:val="5A5A5A" w:themeColor="text1" w:themeTint="A5"/>
      <w:spacing w:val="15"/>
    </w:rPr>
  </w:style>
  <w:style w:type="paragraph" w:customStyle="1" w:styleId="StyleStyle411pt1">
    <w:name w:val="Style Style4 + 11 pt1"/>
    <w:basedOn w:val="Style4"/>
    <w:link w:val="StyleStyle411pt1Char"/>
    <w:qFormat/>
    <w:rsid w:val="00E955E9"/>
    <w:rPr>
      <w:rFonts w:ascii="Avenir LT Std 45 Book" w:eastAsia="Times New Roman" w:hAnsi="Avenir LT Std 45 Book" w:cs="Calibri"/>
    </w:rPr>
  </w:style>
  <w:style w:type="character" w:customStyle="1" w:styleId="StyleStyle411pt1Char">
    <w:name w:val="Style Style4 + 11 pt1 Char"/>
    <w:basedOn w:val="Style4Char"/>
    <w:link w:val="StyleStyle411pt1"/>
    <w:rsid w:val="00E955E9"/>
    <w:rPr>
      <w:rFonts w:ascii="Avenir LT Std 45 Book" w:eastAsia="Times New Roman" w:hAnsi="Avenir LT Std 45 Book" w:cs="Calibri"/>
      <w:szCs w:val="24"/>
      <w:u w:val="single"/>
    </w:rPr>
  </w:style>
  <w:style w:type="character" w:customStyle="1" w:styleId="BoldandUnderlineCharChar2">
    <w:name w:val="Bold and Underline Char Char2"/>
    <w:basedOn w:val="DefaultParagraphFont"/>
    <w:rsid w:val="00E955E9"/>
    <w:rPr>
      <w:b/>
      <w:u w:val="single"/>
      <w:lang w:val="en-US" w:eastAsia="en-US" w:bidi="ar-SA"/>
    </w:rPr>
  </w:style>
  <w:style w:type="character" w:customStyle="1" w:styleId="StyleUnderlineCharChar111pt">
    <w:name w:val="Style Underline Char Char1 + 11 pt"/>
    <w:basedOn w:val="DefaultParagraphFont"/>
    <w:rsid w:val="00E955E9"/>
    <w:rPr>
      <w:rFonts w:ascii="Times New Roman" w:eastAsia="Times New Roman" w:hAnsi="Times New Roman" w:cs="Times New Roman"/>
      <w:b w:val="0"/>
      <w:sz w:val="20"/>
      <w:u w:val="single"/>
      <w:lang w:val="en-US" w:eastAsia="en-US" w:bidi="ar-SA"/>
    </w:rPr>
  </w:style>
  <w:style w:type="paragraph" w:customStyle="1" w:styleId="StyleBoldandUnderlineChar11pt">
    <w:name w:val="Style Bold and Underline Char + 11 pt"/>
    <w:link w:val="StyleBoldandUnderlineChar11ptChar"/>
    <w:qFormat/>
    <w:rsid w:val="00E955E9"/>
    <w:pPr>
      <w:spacing w:after="200" w:line="276" w:lineRule="auto"/>
    </w:pPr>
    <w:rPr>
      <w:rFonts w:ascii="Arial" w:eastAsia="Times New Roman" w:hAnsi="Arial" w:cs="Times New Roman"/>
      <w:b/>
      <w:bCs/>
      <w:szCs w:val="20"/>
      <w:u w:val="single"/>
    </w:rPr>
  </w:style>
  <w:style w:type="character" w:customStyle="1" w:styleId="StyleBoldandUnderlineChar11ptChar">
    <w:name w:val="Style Bold and Underline Char + 11 pt Char"/>
    <w:basedOn w:val="BoldandUnderlineCharChar2"/>
    <w:link w:val="StyleBoldandUnderlineChar11pt"/>
    <w:rsid w:val="00E955E9"/>
    <w:rPr>
      <w:rFonts w:ascii="Arial" w:eastAsia="Times New Roman" w:hAnsi="Arial" w:cs="Times New Roman"/>
      <w:b/>
      <w:bCs/>
      <w:szCs w:val="20"/>
      <w:u w:val="single"/>
      <w:lang w:val="en-US" w:eastAsia="en-US" w:bidi="ar-SA"/>
    </w:rPr>
  </w:style>
  <w:style w:type="character" w:customStyle="1" w:styleId="Style9ptUnderline">
    <w:name w:val="Style 9 pt Underline"/>
    <w:basedOn w:val="DefaultParagraphFont"/>
    <w:rsid w:val="00E955E9"/>
    <w:rPr>
      <w:sz w:val="22"/>
      <w:u w:val="single"/>
    </w:rPr>
  </w:style>
  <w:style w:type="paragraph" w:customStyle="1" w:styleId="StyleMinimizedTextArialNarrow9pt">
    <w:name w:val="Style Minimized Text + Arial Narrow 9 pt"/>
    <w:basedOn w:val="Normal"/>
    <w:link w:val="StyleMinimizedTextArialNarrow9ptChar"/>
    <w:qFormat/>
    <w:rsid w:val="00E955E9"/>
    <w:rPr>
      <w:rFonts w:ascii="Avenir LT Std 45 Book" w:eastAsia="Times New Roman" w:hAnsi="Avenir LT Std 45 Book"/>
      <w:szCs w:val="24"/>
    </w:rPr>
  </w:style>
  <w:style w:type="character" w:customStyle="1" w:styleId="StyleMinimizedTextArialNarrow9ptChar">
    <w:name w:val="Style Minimized Text + Arial Narrow 9 pt Char"/>
    <w:basedOn w:val="DefaultParagraphFont"/>
    <w:link w:val="StyleMinimizedTextArialNarrow9pt"/>
    <w:rsid w:val="00E955E9"/>
    <w:rPr>
      <w:rFonts w:ascii="Avenir LT Std 45 Book" w:eastAsia="Times New Roman" w:hAnsi="Avenir LT Std 45 Book" w:cs="Calibri"/>
      <w:szCs w:val="24"/>
    </w:rPr>
  </w:style>
  <w:style w:type="paragraph" w:customStyle="1" w:styleId="StyleBoldandUnderlineChar11ptNotBold">
    <w:name w:val="Style Bold and Underline Char + 11 pt Not Bold"/>
    <w:link w:val="StyleBoldandUnderlineChar11ptNotBoldChar"/>
    <w:qFormat/>
    <w:rsid w:val="00E955E9"/>
    <w:pPr>
      <w:spacing w:after="200" w:line="276" w:lineRule="auto"/>
    </w:pPr>
    <w:rPr>
      <w:rFonts w:ascii="Arial" w:eastAsia="Times New Roman" w:hAnsi="Arial"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E955E9"/>
    <w:rPr>
      <w:rFonts w:ascii="Arial" w:eastAsia="Times New Roman" w:hAnsi="Arial" w:cs="Times New Roman"/>
      <w:b w:val="0"/>
      <w:szCs w:val="20"/>
      <w:u w:val="single"/>
      <w:lang w:val="en-US" w:eastAsia="en-US" w:bidi="ar-SA"/>
    </w:rPr>
  </w:style>
  <w:style w:type="character" w:customStyle="1" w:styleId="StyleUnderlineCharChar111ptBorderSinglesolidlineA">
    <w:name w:val="Style Underline Char Char1 + 11 pt Border: : (Single solid line A..."/>
    <w:basedOn w:val="DefaultParagraphFont"/>
    <w:rsid w:val="00E955E9"/>
    <w:rPr>
      <w:rFonts w:ascii="Times New Roman" w:eastAsia="Times New Roman" w:hAnsi="Times New Roman" w:cs="Times New Roman"/>
      <w:b w:val="0"/>
      <w:sz w:val="20"/>
      <w:u w:val="single"/>
      <w:bdr w:val="single" w:sz="4" w:space="0" w:color="auto"/>
      <w:lang w:val="en-US" w:eastAsia="en-US" w:bidi="ar-SA"/>
    </w:rPr>
  </w:style>
  <w:style w:type="paragraph" w:customStyle="1" w:styleId="StyleStyle1Bold">
    <w:name w:val="Style Style1 + Bold"/>
    <w:link w:val="StyleStyle1BoldChar"/>
    <w:qFormat/>
    <w:rsid w:val="00E955E9"/>
    <w:rPr>
      <w:rFonts w:ascii="Times New Roman" w:eastAsia="SimSun" w:hAnsi="Times New Roman" w:cs="Times New Roman"/>
      <w:b/>
      <w:bCs/>
      <w:sz w:val="20"/>
      <w:szCs w:val="24"/>
      <w:u w:val="single"/>
      <w:lang w:eastAsia="zh-CN"/>
    </w:rPr>
  </w:style>
  <w:style w:type="character" w:customStyle="1" w:styleId="StyleStyle1BoldChar">
    <w:name w:val="Style Style1 + Bold Char"/>
    <w:basedOn w:val="Style1Char"/>
    <w:link w:val="StyleStyle1Bold"/>
    <w:rsid w:val="00E955E9"/>
    <w:rPr>
      <w:rFonts w:ascii="Times New Roman" w:eastAsia="SimSun" w:hAnsi="Times New Roman" w:cs="Times New Roman"/>
      <w:b/>
      <w:bCs/>
      <w:sz w:val="20"/>
      <w:szCs w:val="24"/>
      <w:u w:val="single"/>
      <w:lang w:val="en-US" w:eastAsia="zh-CN" w:bidi="ar-SA"/>
    </w:rPr>
  </w:style>
  <w:style w:type="character" w:customStyle="1" w:styleId="StyleUnderlineChar9pt">
    <w:name w:val="Style Underline Char + 9 pt"/>
    <w:basedOn w:val="DefaultParagraphFont"/>
    <w:rsid w:val="00E955E9"/>
    <w:rPr>
      <w:b w:val="0"/>
      <w:bCs/>
      <w:sz w:val="20"/>
      <w:u w:val="single"/>
      <w:lang w:val="en-US" w:eastAsia="en-US" w:bidi="ar-SA"/>
    </w:rPr>
  </w:style>
  <w:style w:type="character" w:customStyle="1" w:styleId="Styleunderline9pt">
    <w:name w:val="Style underline + 9 pt"/>
    <w:basedOn w:val="underline"/>
    <w:rsid w:val="00E955E9"/>
    <w:rPr>
      <w:rFonts w:ascii="Times New Roman" w:hAnsi="Times New Roman" w:cs="Times New Roman"/>
      <w:b/>
      <w:sz w:val="20"/>
      <w:u w:val="single"/>
    </w:rPr>
  </w:style>
  <w:style w:type="character" w:customStyle="1" w:styleId="StyleTimesNewRoman9pt">
    <w:name w:val="Style Times New Roman 9 pt"/>
    <w:basedOn w:val="DefaultParagraphFont"/>
    <w:rsid w:val="00E955E9"/>
    <w:rPr>
      <w:rFonts w:ascii="Times New Roman" w:hAnsi="Times New Roman"/>
      <w:sz w:val="20"/>
    </w:rPr>
  </w:style>
  <w:style w:type="character" w:customStyle="1" w:styleId="Styleunderline9pt1">
    <w:name w:val="Style underline + 9 pt1"/>
    <w:basedOn w:val="underline"/>
    <w:rsid w:val="00E955E9"/>
    <w:rPr>
      <w:rFonts w:ascii="Times New Roman" w:hAnsi="Times New Roman" w:cs="Times New Roman"/>
      <w:b/>
      <w:sz w:val="20"/>
      <w:u w:val="single"/>
    </w:rPr>
  </w:style>
  <w:style w:type="paragraph" w:customStyle="1" w:styleId="StyleUnderlineChar11pt2">
    <w:name w:val="Style Underline Char + 11 pt2"/>
    <w:link w:val="StyleUnderlineChar11pt2Char"/>
    <w:qFormat/>
    <w:rsid w:val="00E955E9"/>
    <w:pPr>
      <w:spacing w:after="0" w:line="240" w:lineRule="auto"/>
    </w:pPr>
    <w:rPr>
      <w:rFonts w:ascii="Times New Roman" w:eastAsia="Times New Roman" w:hAnsi="Times New Roman" w:cs="Times New Roman"/>
      <w:sz w:val="20"/>
      <w:szCs w:val="20"/>
      <w:u w:val="single"/>
      <w:lang w:eastAsia="ja-JP"/>
    </w:rPr>
  </w:style>
  <w:style w:type="character" w:customStyle="1" w:styleId="StyleUnderlineChar11pt2Char">
    <w:name w:val="Style Underline Char + 11 pt2 Char"/>
    <w:basedOn w:val="IntenseEmphasis"/>
    <w:link w:val="StyleUnderlineChar11pt2"/>
    <w:rsid w:val="00E955E9"/>
    <w:rPr>
      <w:rFonts w:ascii="Times New Roman" w:eastAsia="Times New Roman" w:hAnsi="Times New Roman" w:cs="Times New Roman"/>
      <w:bCs w:val="0"/>
      <w:sz w:val="20"/>
      <w:szCs w:val="20"/>
      <w:u w:val="single"/>
      <w:lang w:eastAsia="ja-JP"/>
    </w:rPr>
  </w:style>
  <w:style w:type="character" w:customStyle="1" w:styleId="StyleBoldandUnderlineCharChar11pt">
    <w:name w:val="Style Bold and Underline Char Char + 11 pt"/>
    <w:basedOn w:val="DefaultParagraphFont"/>
    <w:rsid w:val="00E955E9"/>
    <w:rPr>
      <w:b/>
      <w:bCs/>
      <w:noProof w:val="0"/>
      <w:sz w:val="20"/>
      <w:u w:val="single"/>
      <w:lang w:val="en-US" w:eastAsia="en-US" w:bidi="ar-SA"/>
    </w:rPr>
  </w:style>
  <w:style w:type="character" w:customStyle="1" w:styleId="Hyperlink23">
    <w:name w:val="Hyperlink23"/>
    <w:basedOn w:val="DefaultParagraphFont"/>
    <w:rsid w:val="00E955E9"/>
    <w:rPr>
      <w:color w:val="3300CC"/>
      <w:u w:val="single"/>
    </w:rPr>
  </w:style>
  <w:style w:type="paragraph" w:customStyle="1" w:styleId="cardCharChar">
    <w:name w:val="card Char Char"/>
    <w:basedOn w:val="Normal"/>
    <w:link w:val="cardCharCharChar"/>
    <w:qFormat/>
    <w:rsid w:val="00E955E9"/>
    <w:pPr>
      <w:ind w:left="288" w:right="288"/>
    </w:pPr>
    <w:rPr>
      <w:rFonts w:ascii="Avenir LT Std 45 Book" w:eastAsia="Times New Roman" w:hAnsi="Avenir LT Std 45 Book"/>
      <w:szCs w:val="20"/>
    </w:rPr>
  </w:style>
  <w:style w:type="character" w:customStyle="1" w:styleId="cardCharCharChar">
    <w:name w:val="card Char Char Char"/>
    <w:basedOn w:val="DefaultParagraphFont"/>
    <w:link w:val="cardCharChar"/>
    <w:rsid w:val="00E955E9"/>
    <w:rPr>
      <w:rFonts w:ascii="Avenir LT Std 45 Book" w:eastAsia="Times New Roman" w:hAnsi="Avenir LT Std 45 Book" w:cs="Calibri"/>
      <w:szCs w:val="20"/>
    </w:rPr>
  </w:style>
  <w:style w:type="character" w:customStyle="1" w:styleId="StyleunderlineArialNarrow9ptBold">
    <w:name w:val="Style underline + Arial Narrow 9 pt Bold"/>
    <w:basedOn w:val="underline"/>
    <w:rsid w:val="00E955E9"/>
    <w:rPr>
      <w:rFonts w:ascii="Times New Roman" w:hAnsi="Times New Roman" w:cs="Times New Roman"/>
      <w:b/>
      <w:bCs/>
      <w:sz w:val="20"/>
      <w:u w:val="single"/>
    </w:rPr>
  </w:style>
  <w:style w:type="paragraph" w:customStyle="1" w:styleId="StylecardCharCharArialNarrow9pt">
    <w:name w:val="Style card Char Char + Arial Narrow 9 pt"/>
    <w:basedOn w:val="cardCharChar"/>
    <w:link w:val="StylecardCharCharArialNarrow9ptChar"/>
    <w:qFormat/>
    <w:rsid w:val="00E955E9"/>
  </w:style>
  <w:style w:type="character" w:customStyle="1" w:styleId="StylecardCharCharArialNarrow9ptChar">
    <w:name w:val="Style card Char Char + Arial Narrow 9 pt Char"/>
    <w:basedOn w:val="cardCharCharChar"/>
    <w:link w:val="StylecardCharCharArialNarrow9pt"/>
    <w:rsid w:val="00E955E9"/>
    <w:rPr>
      <w:rFonts w:ascii="Avenir LT Std 45 Book" w:eastAsia="Times New Roman" w:hAnsi="Avenir LT Std 45 Book" w:cs="Calibri"/>
      <w:szCs w:val="20"/>
    </w:rPr>
  </w:style>
  <w:style w:type="character" w:customStyle="1" w:styleId="CardTextChar1">
    <w:name w:val="Card Text Char1"/>
    <w:basedOn w:val="DefaultParagraphFont"/>
    <w:rsid w:val="00E955E9"/>
    <w:rPr>
      <w:rFonts w:ascii="Times New Roman" w:eastAsia="Times New Roman" w:hAnsi="Times New Roman" w:cs="Times New Roman"/>
      <w:sz w:val="20"/>
      <w:szCs w:val="24"/>
    </w:rPr>
  </w:style>
  <w:style w:type="paragraph" w:customStyle="1" w:styleId="StyleCardTextArialNarrow9pt">
    <w:name w:val="Style Card Text + Arial Narrow 9 pt"/>
    <w:link w:val="StyleCardTextArialNarrow9ptChar"/>
    <w:qFormat/>
    <w:rsid w:val="00E955E9"/>
    <w:pPr>
      <w:spacing w:after="200" w:line="276" w:lineRule="auto"/>
    </w:pPr>
    <w:rPr>
      <w:rFonts w:ascii="Times New Roman" w:eastAsia="Times New Roman" w:hAnsi="Times New Roman" w:cs="Times New Roman"/>
      <w:sz w:val="20"/>
      <w:szCs w:val="24"/>
    </w:rPr>
  </w:style>
  <w:style w:type="character" w:customStyle="1" w:styleId="StyleCardTextArialNarrow9ptChar">
    <w:name w:val="Style Card Text + Arial Narrow 9 pt Char"/>
    <w:basedOn w:val="CardTextChar1"/>
    <w:link w:val="StyleCardTextArialNarrow9pt"/>
    <w:rsid w:val="00E955E9"/>
    <w:rPr>
      <w:rFonts w:ascii="Times New Roman" w:eastAsia="Times New Roman" w:hAnsi="Times New Roman" w:cs="Times New Roman"/>
      <w:sz w:val="20"/>
      <w:szCs w:val="24"/>
    </w:rPr>
  </w:style>
  <w:style w:type="character" w:customStyle="1" w:styleId="StyleBoldandUnderlineCharCharCharChar9pt">
    <w:name w:val="Style Bold and Underline Char Char Char Char + 9 pt"/>
    <w:basedOn w:val="DefaultParagraphFont"/>
    <w:rsid w:val="00E955E9"/>
    <w:rPr>
      <w:rFonts w:ascii="Times New Roman" w:hAnsi="Times New Roman"/>
      <w:b/>
      <w:bCs/>
      <w:noProof w:val="0"/>
      <w:sz w:val="20"/>
      <w:u w:val="single"/>
      <w:lang w:val="en-US" w:eastAsia="en-US" w:bidi="ar-SA"/>
    </w:rPr>
  </w:style>
  <w:style w:type="character" w:customStyle="1" w:styleId="StyleUnderlineCharCharChar9pt">
    <w:name w:val="Style Underline Char Char Char + 9 pt"/>
    <w:rsid w:val="00E955E9"/>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rsid w:val="00E955E9"/>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E955E9"/>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
    <w:link w:val="StyleCardTextArialNarrow8pt"/>
    <w:rsid w:val="00E955E9"/>
    <w:rPr>
      <w:rFonts w:ascii="Times New Roman" w:eastAsia="Times New Roman" w:hAnsi="Times New Roman" w:cs="Times New Roman"/>
      <w:sz w:val="20"/>
      <w:szCs w:val="24"/>
    </w:rPr>
  </w:style>
  <w:style w:type="paragraph" w:customStyle="1" w:styleId="Textsmall">
    <w:name w:val="Textsmall"/>
    <w:basedOn w:val="Normal"/>
    <w:next w:val="Normal"/>
    <w:link w:val="TextsmallChar"/>
    <w:qFormat/>
    <w:rsid w:val="00E955E9"/>
    <w:rPr>
      <w:rFonts w:ascii="Avenir LT Std 45 Book" w:eastAsia="Times New Roman" w:hAnsi="Avenir LT Std 45 Book"/>
      <w:szCs w:val="24"/>
    </w:rPr>
  </w:style>
  <w:style w:type="character" w:customStyle="1" w:styleId="TextsmallChar">
    <w:name w:val="Textsmall Char"/>
    <w:basedOn w:val="DefaultParagraphFont"/>
    <w:link w:val="Textsmall"/>
    <w:rsid w:val="00E955E9"/>
    <w:rPr>
      <w:rFonts w:ascii="Avenir LT Std 45 Book" w:eastAsia="Times New Roman" w:hAnsi="Avenir LT Std 45 Book" w:cs="Calibri"/>
      <w:szCs w:val="24"/>
    </w:rPr>
  </w:style>
  <w:style w:type="character" w:customStyle="1" w:styleId="CharChar111">
    <w:name w:val="Char Char111"/>
    <w:basedOn w:val="DefaultParagraphFont"/>
    <w:rsid w:val="00E955E9"/>
    <w:rPr>
      <w:rFonts w:cs="Arial"/>
      <w:bCs/>
      <w:szCs w:val="26"/>
      <w:u w:val="single"/>
      <w:lang w:val="en-US" w:eastAsia="en-US" w:bidi="ar-SA"/>
    </w:rPr>
  </w:style>
  <w:style w:type="character" w:customStyle="1" w:styleId="UnderlineBold">
    <w:name w:val="Underline + Bold"/>
    <w:uiPriority w:val="1"/>
    <w:qFormat/>
    <w:rsid w:val="00E955E9"/>
    <w:rPr>
      <w:b/>
      <w:sz w:val="20"/>
      <w:u w:val="single"/>
    </w:rPr>
  </w:style>
  <w:style w:type="paragraph" w:customStyle="1" w:styleId="cardtextsmall">
    <w:name w:val="card text small"/>
    <w:basedOn w:val="Normal"/>
    <w:uiPriority w:val="99"/>
    <w:qFormat/>
    <w:rsid w:val="00E955E9"/>
    <w:rPr>
      <w:rFonts w:ascii="Avenir LT Std 45 Book" w:eastAsia="Times New Roman" w:hAnsi="Avenir LT Std 45 Book"/>
      <w:szCs w:val="24"/>
    </w:rPr>
  </w:style>
  <w:style w:type="character" w:customStyle="1" w:styleId="AUnterdline">
    <w:name w:val="AUnterdline"/>
    <w:qFormat/>
    <w:rsid w:val="00E955E9"/>
    <w:rPr>
      <w:rFonts w:ascii="Times New Roman" w:hAnsi="Times New Roman"/>
      <w:sz w:val="20"/>
      <w:u w:val="single"/>
    </w:rPr>
  </w:style>
  <w:style w:type="character" w:customStyle="1" w:styleId="Style11ptBoldUnderlineBorderSinglesolidlineAuto">
    <w:name w:val="Style 11 pt Bold Underline Border: : (Single solid line Auto  ..."/>
    <w:basedOn w:val="DefaultParagraphFont"/>
    <w:rsid w:val="00E955E9"/>
    <w:rPr>
      <w:rFonts w:ascii="Times New Roman" w:hAnsi="Times New Roman"/>
      <w:b/>
      <w:bCs/>
      <w:sz w:val="20"/>
      <w:u w:val="single"/>
      <w:bdr w:val="single" w:sz="4" w:space="0" w:color="auto"/>
    </w:rPr>
  </w:style>
  <w:style w:type="character" w:customStyle="1" w:styleId="highlightedsearchterm">
    <w:name w:val="highlightedsearchterm"/>
    <w:rsid w:val="00E955E9"/>
  </w:style>
  <w:style w:type="character" w:customStyle="1" w:styleId="StyleUnderline1">
    <w:name w:val="Style Underline1"/>
    <w:basedOn w:val="DefaultParagraphFont"/>
    <w:rsid w:val="00E955E9"/>
    <w:rPr>
      <w:rFonts w:ascii="Times New Roman" w:hAnsi="Times New Roman"/>
      <w:sz w:val="20"/>
      <w:u w:val="single"/>
    </w:rPr>
  </w:style>
  <w:style w:type="paragraph" w:customStyle="1" w:styleId="CardIndented">
    <w:name w:val="Card (Indented)"/>
    <w:basedOn w:val="Normal"/>
    <w:link w:val="CardIndentedChar"/>
    <w:qFormat/>
    <w:rsid w:val="00E955E9"/>
    <w:pPr>
      <w:ind w:left="288"/>
    </w:pPr>
    <w:rPr>
      <w:rFonts w:ascii="Avenir LT Std 45 Book" w:hAnsi="Avenir LT Std 45 Book"/>
    </w:rPr>
  </w:style>
  <w:style w:type="paragraph" w:customStyle="1" w:styleId="StyleStyle49pt10">
    <w:name w:val="Style Style4 + 9 pt10"/>
    <w:basedOn w:val="Style4"/>
    <w:link w:val="StyleStyle49pt10Char"/>
    <w:qFormat/>
    <w:rsid w:val="00E955E9"/>
    <w:rPr>
      <w:rFonts w:ascii="Avenir LT Std 45 Book" w:eastAsia="Times New Roman" w:hAnsi="Avenir LT Std 45 Book" w:cs="Calibri"/>
    </w:rPr>
  </w:style>
  <w:style w:type="character" w:customStyle="1" w:styleId="StyleStyle49pt10Char">
    <w:name w:val="Style Style4 + 9 pt10 Char"/>
    <w:basedOn w:val="Style4Char"/>
    <w:link w:val="StyleStyle49pt10"/>
    <w:rsid w:val="00E955E9"/>
    <w:rPr>
      <w:rFonts w:ascii="Avenir LT Std 45 Book" w:eastAsia="Times New Roman" w:hAnsi="Avenir LT Std 45 Book" w:cs="Calibri"/>
      <w:szCs w:val="24"/>
      <w:u w:val="single"/>
    </w:rPr>
  </w:style>
  <w:style w:type="paragraph" w:customStyle="1" w:styleId="StyleStyle49ptBold7">
    <w:name w:val="Style Style4 + 9 pt Bold7"/>
    <w:basedOn w:val="Style4"/>
    <w:link w:val="StyleStyle49ptBold7Char"/>
    <w:qFormat/>
    <w:rsid w:val="00E955E9"/>
    <w:rPr>
      <w:rFonts w:ascii="Avenir LT Std 45 Book" w:eastAsia="Times New Roman" w:hAnsi="Avenir LT Std 45 Book" w:cs="Calibri"/>
      <w:b/>
      <w:bCs/>
    </w:rPr>
  </w:style>
  <w:style w:type="character" w:customStyle="1" w:styleId="StyleStyle49ptBold7Char">
    <w:name w:val="Style Style4 + 9 pt Bold7 Char"/>
    <w:link w:val="StyleStyle49ptBold7"/>
    <w:rsid w:val="00E955E9"/>
    <w:rPr>
      <w:rFonts w:ascii="Avenir LT Std 45 Book" w:eastAsia="Times New Roman" w:hAnsi="Avenir LT Std 45 Book" w:cs="Calibri"/>
      <w:b/>
      <w:bCs/>
      <w:szCs w:val="24"/>
      <w:u w:val="single"/>
    </w:rPr>
  </w:style>
  <w:style w:type="paragraph" w:customStyle="1" w:styleId="NormalUnderline">
    <w:name w:val="Normal Underline"/>
    <w:basedOn w:val="Normal"/>
    <w:link w:val="NormalUnderlineChar"/>
    <w:qFormat/>
    <w:rsid w:val="00E955E9"/>
    <w:pPr>
      <w:ind w:left="288"/>
    </w:pPr>
    <w:rPr>
      <w:rFonts w:ascii="Avenir LT Std 45 Book" w:eastAsia="Times New Roman" w:hAnsi="Avenir LT Std 45 Book"/>
      <w:szCs w:val="24"/>
      <w:u w:val="single"/>
    </w:rPr>
  </w:style>
  <w:style w:type="character" w:customStyle="1" w:styleId="NormalUnderlineChar">
    <w:name w:val="Normal Underline Char"/>
    <w:link w:val="NormalUnderline"/>
    <w:rsid w:val="00E955E9"/>
    <w:rPr>
      <w:rFonts w:ascii="Avenir LT Std 45 Book" w:eastAsia="Times New Roman" w:hAnsi="Avenir LT Std 45 Book" w:cs="Calibri"/>
      <w:szCs w:val="24"/>
      <w:u w:val="single"/>
    </w:rPr>
  </w:style>
  <w:style w:type="character" w:customStyle="1" w:styleId="DontRead">
    <w:name w:val="Don't Read"/>
    <w:qFormat/>
    <w:rsid w:val="00E955E9"/>
    <w:rPr>
      <w:rFonts w:ascii="Times New Roman" w:hAnsi="Times New Roman"/>
      <w:sz w:val="16"/>
    </w:rPr>
  </w:style>
  <w:style w:type="paragraph" w:customStyle="1" w:styleId="Underlinestyle">
    <w:name w:val="Underline style"/>
    <w:basedOn w:val="Normal"/>
    <w:uiPriority w:val="99"/>
    <w:qFormat/>
    <w:rsid w:val="00E955E9"/>
    <w:rPr>
      <w:rFonts w:ascii="Avenir LT Std 45 Book" w:eastAsia="Times New Roman" w:hAnsi="Avenir LT Std 45 Book"/>
      <w:szCs w:val="24"/>
      <w:u w:val="single"/>
    </w:rPr>
  </w:style>
  <w:style w:type="character" w:customStyle="1" w:styleId="Style11ptUnderline3">
    <w:name w:val="Style 11 pt Underline3"/>
    <w:rsid w:val="00E955E9"/>
    <w:rPr>
      <w:sz w:val="20"/>
      <w:u w:val="single"/>
    </w:rPr>
  </w:style>
  <w:style w:type="character" w:customStyle="1" w:styleId="27">
    <w:name w:val="27"/>
    <w:rsid w:val="00E955E9"/>
    <w:rPr>
      <w:rFonts w:cs="Arial"/>
      <w:bCs/>
      <w:sz w:val="20"/>
      <w:u w:val="single"/>
      <w:lang w:val="en-US" w:eastAsia="en-US" w:bidi="ar-SA"/>
    </w:rPr>
  </w:style>
  <w:style w:type="character" w:customStyle="1" w:styleId="2">
    <w:name w:val="2"/>
    <w:rsid w:val="00E955E9"/>
    <w:rPr>
      <w:rFonts w:cs="Arial"/>
      <w:bCs/>
      <w:sz w:val="20"/>
      <w:u w:val="single"/>
      <w:lang w:val="en-US" w:eastAsia="en-US" w:bidi="ar-SA"/>
    </w:rPr>
  </w:style>
  <w:style w:type="character" w:customStyle="1" w:styleId="Style9ptUnderline11">
    <w:name w:val="Style 9 pt Underline11"/>
    <w:basedOn w:val="DefaultParagraphFont"/>
    <w:rsid w:val="00E955E9"/>
    <w:rPr>
      <w:sz w:val="20"/>
      <w:u w:val="single"/>
    </w:rPr>
  </w:style>
  <w:style w:type="character" w:customStyle="1" w:styleId="Style9ptBoldUnderline5">
    <w:name w:val="Style 9 pt Bold Underline5"/>
    <w:basedOn w:val="DefaultParagraphFont"/>
    <w:rsid w:val="00E955E9"/>
    <w:rPr>
      <w:b/>
      <w:bCs/>
      <w:sz w:val="20"/>
      <w:u w:val="single"/>
    </w:rPr>
  </w:style>
  <w:style w:type="character" w:customStyle="1" w:styleId="CharChar114">
    <w:name w:val="Char Char114"/>
    <w:basedOn w:val="DefaultParagraphFont"/>
    <w:rsid w:val="00E955E9"/>
    <w:rPr>
      <w:rFonts w:cs="Arial"/>
      <w:bCs/>
      <w:szCs w:val="26"/>
      <w:u w:val="single"/>
      <w:lang w:val="en-US" w:eastAsia="en-US" w:bidi="ar-SA"/>
    </w:rPr>
  </w:style>
  <w:style w:type="character" w:customStyle="1" w:styleId="CharChar113">
    <w:name w:val="Char Char113"/>
    <w:basedOn w:val="DefaultParagraphFont"/>
    <w:rsid w:val="00E955E9"/>
    <w:rPr>
      <w:rFonts w:cs="Arial"/>
      <w:bCs/>
      <w:szCs w:val="26"/>
      <w:u w:val="single"/>
      <w:lang w:val="en-US" w:eastAsia="en-US" w:bidi="ar-SA"/>
    </w:rPr>
  </w:style>
  <w:style w:type="character" w:customStyle="1" w:styleId="CharChar112">
    <w:name w:val="Char Char112"/>
    <w:basedOn w:val="DefaultParagraphFont"/>
    <w:rsid w:val="00E955E9"/>
    <w:rPr>
      <w:rFonts w:cs="Arial"/>
      <w:bCs/>
      <w:szCs w:val="26"/>
      <w:u w:val="single"/>
      <w:lang w:val="en-US" w:eastAsia="en-US" w:bidi="ar-SA"/>
    </w:rPr>
  </w:style>
  <w:style w:type="character" w:customStyle="1" w:styleId="ssl0">
    <w:name w:val="ss_l0"/>
    <w:basedOn w:val="DefaultParagraphFont"/>
    <w:rsid w:val="00E955E9"/>
  </w:style>
  <w:style w:type="paragraph" w:customStyle="1" w:styleId="WW-Default1">
    <w:name w:val="WW-Default1"/>
    <w:basedOn w:val="Normal"/>
    <w:uiPriority w:val="99"/>
    <w:qFormat/>
    <w:rsid w:val="00E955E9"/>
    <w:pPr>
      <w:suppressAutoHyphens/>
    </w:pPr>
    <w:rPr>
      <w:rFonts w:ascii="Avenir LT Std 45 Book" w:eastAsia="Times New Roman" w:hAnsi="Avenir LT Std 45 Book"/>
      <w:b/>
      <w:bCs/>
      <w:szCs w:val="20"/>
      <w:lang w:eastAsia="ar-SA"/>
    </w:rPr>
  </w:style>
  <w:style w:type="paragraph" w:customStyle="1" w:styleId="Normal1">
    <w:name w:val="Normal1"/>
    <w:basedOn w:val="BodyText"/>
    <w:uiPriority w:val="99"/>
    <w:qFormat/>
    <w:rsid w:val="00E955E9"/>
  </w:style>
  <w:style w:type="character" w:customStyle="1" w:styleId="zoomme">
    <w:name w:val="zoomme"/>
    <w:basedOn w:val="DefaultParagraphFont"/>
    <w:rsid w:val="00E955E9"/>
  </w:style>
  <w:style w:type="character" w:customStyle="1" w:styleId="Date1">
    <w:name w:val="Date1"/>
    <w:basedOn w:val="DefaultParagraphFont"/>
    <w:rsid w:val="00E955E9"/>
  </w:style>
  <w:style w:type="character" w:customStyle="1" w:styleId="classauthor">
    <w:name w:val="class=&quot;author&quot;"/>
    <w:basedOn w:val="DefaultParagraphFont"/>
    <w:rsid w:val="00E955E9"/>
  </w:style>
  <w:style w:type="paragraph" w:customStyle="1" w:styleId="CardStyle">
    <w:name w:val="Card Style"/>
    <w:basedOn w:val="Normal"/>
    <w:link w:val="CardStyleChar"/>
    <w:qFormat/>
    <w:rsid w:val="00E955E9"/>
    <w:rPr>
      <w:rFonts w:ascii="Avenir LT Std 45 Book" w:eastAsia="Times New Roman" w:hAnsi="Avenir LT Std 45 Book"/>
      <w:szCs w:val="24"/>
    </w:rPr>
  </w:style>
  <w:style w:type="character" w:customStyle="1" w:styleId="texto1">
    <w:name w:val="texto1"/>
    <w:rsid w:val="00E955E9"/>
  </w:style>
  <w:style w:type="character" w:customStyle="1" w:styleId="apple-style-span">
    <w:name w:val="apple-style-span"/>
    <w:rsid w:val="00E955E9"/>
  </w:style>
  <w:style w:type="paragraph" w:customStyle="1" w:styleId="citenon-bold">
    <w:name w:val="cite non-bold"/>
    <w:basedOn w:val="Normal"/>
    <w:link w:val="citenon-boldChar"/>
    <w:qFormat/>
    <w:rsid w:val="00E955E9"/>
    <w:rPr>
      <w:rFonts w:ascii="Garamond" w:eastAsia="Times New Roman" w:hAnsi="Garamond"/>
      <w:szCs w:val="20"/>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E955E9"/>
    <w:pPr>
      <w:keepLines w:val="0"/>
      <w:pageBreakBefore w:val="0"/>
      <w:spacing w:before="240" w:after="60"/>
      <w:jc w:val="left"/>
    </w:pPr>
    <w:rPr>
      <w:rFonts w:eastAsia="Times New Roman" w:cs="Arial"/>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E955E9"/>
    <w:rPr>
      <w:rFonts w:ascii="Georgia" w:eastAsia="Times New Roman" w:hAnsi="Georgia" w:cs="Arial"/>
      <w:b/>
      <w:sz w:val="24"/>
      <w:szCs w:val="28"/>
    </w:rPr>
  </w:style>
  <w:style w:type="paragraph" w:customStyle="1" w:styleId="Style23">
    <w:name w:val="Style23"/>
    <w:basedOn w:val="Normal"/>
    <w:uiPriority w:val="99"/>
    <w:qFormat/>
    <w:rsid w:val="00E955E9"/>
    <w:pPr>
      <w:widowControl w:val="0"/>
      <w:autoSpaceDE w:val="0"/>
      <w:autoSpaceDN w:val="0"/>
      <w:adjustRightInd w:val="0"/>
      <w:spacing w:line="209" w:lineRule="exact"/>
    </w:pPr>
    <w:rPr>
      <w:rFonts w:ascii="Avenir LT Std 45 Book" w:eastAsia="SimSun" w:hAnsi="Avenir LT Std 45 Book"/>
      <w:szCs w:val="24"/>
    </w:rPr>
  </w:style>
  <w:style w:type="character" w:customStyle="1" w:styleId="gray">
    <w:name w:val="gray"/>
    <w:basedOn w:val="DefaultParagraphFont"/>
    <w:rsid w:val="00E955E9"/>
  </w:style>
  <w:style w:type="paragraph" w:customStyle="1" w:styleId="Tagtemplate">
    <w:name w:val="Tagtemplate"/>
    <w:basedOn w:val="Normal"/>
    <w:link w:val="TagtemplateChar"/>
    <w:autoRedefine/>
    <w:qFormat/>
    <w:rsid w:val="00E955E9"/>
    <w:pPr>
      <w:keepNext/>
      <w:keepLines/>
    </w:pPr>
    <w:rPr>
      <w:rFonts w:ascii="Avenir LT Std 45 Book" w:eastAsia="Calibri" w:hAnsi="Avenir LT Std 45 Book"/>
      <w:b/>
    </w:rPr>
  </w:style>
  <w:style w:type="character" w:customStyle="1" w:styleId="TagtemplateChar">
    <w:name w:val="Tagtemplate Char"/>
    <w:basedOn w:val="DefaultParagraphFont"/>
    <w:link w:val="Tagtemplate"/>
    <w:rsid w:val="00E955E9"/>
    <w:rPr>
      <w:rFonts w:ascii="Avenir LT Std 45 Book" w:eastAsia="Calibri" w:hAnsi="Avenir LT Std 45 Book" w:cs="Calibri"/>
      <w:b/>
    </w:rPr>
  </w:style>
  <w:style w:type="character" w:customStyle="1" w:styleId="Styleunderline11ptBorderSinglesolidlineAuto05p">
    <w:name w:val="Style underline + 11 pt Border: : (Single solid line Auto  0.5 p..."/>
    <w:rsid w:val="00E955E9"/>
    <w:rPr>
      <w:sz w:val="20"/>
      <w:u w:val="single"/>
      <w:bdr w:val="single" w:sz="4" w:space="0" w:color="auto"/>
    </w:rPr>
  </w:style>
  <w:style w:type="paragraph" w:customStyle="1" w:styleId="Citation-FirstLine">
    <w:name w:val="Citation - First Line"/>
    <w:basedOn w:val="Normal"/>
    <w:next w:val="Normal"/>
    <w:autoRedefine/>
    <w:uiPriority w:val="99"/>
    <w:qFormat/>
    <w:rsid w:val="00E955E9"/>
    <w:pPr>
      <w:spacing w:line="240" w:lineRule="atLeast"/>
      <w:jc w:val="both"/>
    </w:pPr>
    <w:rPr>
      <w:rFonts w:ascii="Book Antiqua" w:eastAsia="Times New Roman" w:hAnsi="Book Antiqua"/>
      <w:szCs w:val="24"/>
    </w:rPr>
  </w:style>
  <w:style w:type="character" w:customStyle="1" w:styleId="CardText-Underlined">
    <w:name w:val="Card Text - Underlined"/>
    <w:rsid w:val="00E955E9"/>
    <w:rPr>
      <w:b/>
      <w:sz w:val="20"/>
      <w:u w:val="single"/>
    </w:rPr>
  </w:style>
  <w:style w:type="paragraph" w:customStyle="1" w:styleId="Citation-Complete">
    <w:name w:val="Citation - Complete"/>
    <w:basedOn w:val="Normal"/>
    <w:next w:val="Normal"/>
    <w:link w:val="Citation-CompleteChar"/>
    <w:autoRedefine/>
    <w:qFormat/>
    <w:rsid w:val="00E955E9"/>
    <w:pPr>
      <w:spacing w:after="120"/>
      <w:jc w:val="both"/>
    </w:pPr>
    <w:rPr>
      <w:rFonts w:ascii="Book Antiqua" w:eastAsia="Times New Roman" w:hAnsi="Book Antiqua"/>
      <w:szCs w:val="24"/>
    </w:rPr>
  </w:style>
  <w:style w:type="character" w:customStyle="1" w:styleId="Citation-CompleteChar">
    <w:name w:val="Citation - Complete Char"/>
    <w:basedOn w:val="DefaultParagraphFont"/>
    <w:link w:val="Citation-Complete"/>
    <w:locked/>
    <w:rsid w:val="00E955E9"/>
    <w:rPr>
      <w:rFonts w:ascii="Book Antiqua" w:eastAsia="Times New Roman" w:hAnsi="Book Antiqua" w:cs="Calibri"/>
      <w:szCs w:val="24"/>
    </w:rPr>
  </w:style>
  <w:style w:type="character" w:customStyle="1" w:styleId="MicroTextChar">
    <w:name w:val="MicroText Char"/>
    <w:link w:val="MicroText"/>
    <w:rsid w:val="00E955E9"/>
    <w:rPr>
      <w:rFonts w:ascii="Arial Narrow" w:hAnsi="Arial Narrow"/>
      <w:sz w:val="12"/>
      <w:szCs w:val="24"/>
    </w:rPr>
  </w:style>
  <w:style w:type="paragraph" w:customStyle="1" w:styleId="TagCite">
    <w:name w:val="Tag/Cite"/>
    <w:basedOn w:val="Normal"/>
    <w:uiPriority w:val="99"/>
    <w:qFormat/>
    <w:rsid w:val="00E955E9"/>
    <w:rPr>
      <w:rFonts w:ascii="Avenir LT Std 45 Book" w:eastAsia="Times New Roman" w:hAnsi="Avenir LT Std 45 Book"/>
      <w:b/>
      <w:szCs w:val="24"/>
    </w:rPr>
  </w:style>
  <w:style w:type="character" w:customStyle="1" w:styleId="Style11ptItalicUnderline">
    <w:name w:val="Style 11 pt Italic Underline"/>
    <w:basedOn w:val="DefaultParagraphFont"/>
    <w:rsid w:val="00E955E9"/>
    <w:rPr>
      <w:i/>
      <w:iCs/>
      <w:sz w:val="20"/>
      <w:u w:val="single"/>
    </w:rPr>
  </w:style>
  <w:style w:type="character" w:customStyle="1" w:styleId="Style11ptItalic">
    <w:name w:val="Style 11 pt Italic"/>
    <w:basedOn w:val="DefaultParagraphFont"/>
    <w:rsid w:val="00E955E9"/>
    <w:rPr>
      <w:rFonts w:ascii="Times New Roman" w:hAnsi="Times New Roman"/>
      <w:i/>
      <w:iCs/>
      <w:sz w:val="20"/>
    </w:rPr>
  </w:style>
  <w:style w:type="character" w:customStyle="1" w:styleId="BoldandUnderlineChar">
    <w:name w:val="Bold and Underline Char"/>
    <w:basedOn w:val="DefaultParagraphFont"/>
    <w:link w:val="BoldandUnderline"/>
    <w:locked/>
    <w:rsid w:val="00E955E9"/>
    <w:rPr>
      <w:b/>
      <w:szCs w:val="24"/>
      <w:u w:val="single"/>
    </w:rPr>
  </w:style>
  <w:style w:type="paragraph" w:customStyle="1" w:styleId="BoldandUnderline">
    <w:name w:val="Bold and Underline"/>
    <w:basedOn w:val="Normal"/>
    <w:link w:val="BoldandUnderlineChar"/>
    <w:qFormat/>
    <w:rsid w:val="00E955E9"/>
    <w:rPr>
      <w:rFonts w:asciiTheme="minorHAnsi" w:hAnsiTheme="minorHAnsi" w:cstheme="minorBidi"/>
      <w:b/>
      <w:szCs w:val="24"/>
      <w:u w:val="single"/>
    </w:rPr>
  </w:style>
  <w:style w:type="character" w:customStyle="1" w:styleId="hdr">
    <w:name w:val="hdr"/>
    <w:basedOn w:val="DefaultParagraphFont"/>
    <w:rsid w:val="00E955E9"/>
  </w:style>
  <w:style w:type="paragraph" w:customStyle="1" w:styleId="StyleStyle49ptBold3">
    <w:name w:val="Style Style4 + 9 pt Bold3"/>
    <w:basedOn w:val="Style4"/>
    <w:link w:val="StyleStyle49ptBold3Char"/>
    <w:qFormat/>
    <w:rsid w:val="00E955E9"/>
    <w:rPr>
      <w:rFonts w:ascii="Avenir LT Std 45 Book" w:eastAsia="Times New Roman" w:hAnsi="Avenir LT Std 45 Book" w:cs="Calibri"/>
      <w:b/>
      <w:bCs/>
    </w:rPr>
  </w:style>
  <w:style w:type="character" w:customStyle="1" w:styleId="StyleStyle49ptBold3Char">
    <w:name w:val="Style Style4 + 9 pt Bold3 Char"/>
    <w:basedOn w:val="Style4Char"/>
    <w:link w:val="StyleStyle49ptBold3"/>
    <w:rsid w:val="00E955E9"/>
    <w:rPr>
      <w:rFonts w:ascii="Avenir LT Std 45 Book" w:eastAsia="Times New Roman" w:hAnsi="Avenir LT Std 45 Book" w:cs="Calibri"/>
      <w:b/>
      <w:bCs/>
      <w:szCs w:val="24"/>
      <w:u w:val="single"/>
    </w:rPr>
  </w:style>
  <w:style w:type="character" w:customStyle="1" w:styleId="Style9ptUnderline6">
    <w:name w:val="Style 9 pt Underline6"/>
    <w:basedOn w:val="DefaultParagraphFont"/>
    <w:rsid w:val="00E955E9"/>
    <w:rPr>
      <w:sz w:val="20"/>
      <w:u w:val="single"/>
    </w:rPr>
  </w:style>
  <w:style w:type="character" w:customStyle="1" w:styleId="ct-with-fmlt">
    <w:name w:val="ct-with-fmlt"/>
    <w:basedOn w:val="DefaultParagraphFont"/>
    <w:rsid w:val="00E955E9"/>
  </w:style>
  <w:style w:type="paragraph" w:customStyle="1" w:styleId="TagText">
    <w:name w:val="TagText"/>
    <w:basedOn w:val="Normal"/>
    <w:uiPriority w:val="99"/>
    <w:qFormat/>
    <w:rsid w:val="00E955E9"/>
    <w:rPr>
      <w:rFonts w:ascii="Avenir LT Std 45 Book" w:eastAsiaTheme="minorEastAsia" w:hAnsi="Avenir LT Std 45 Book"/>
      <w:b/>
      <w:szCs w:val="24"/>
    </w:rPr>
  </w:style>
  <w:style w:type="paragraph" w:customStyle="1" w:styleId="StyleStyle49pt">
    <w:name w:val="Style Style4 + 9 pt"/>
    <w:basedOn w:val="Normal"/>
    <w:link w:val="StyleStyle49ptChar"/>
    <w:qFormat/>
    <w:rsid w:val="00E955E9"/>
    <w:rPr>
      <w:rFonts w:ascii="Avenir LT Std 45 Book" w:eastAsia="Times New Roman" w:hAnsi="Avenir LT Std 45 Book"/>
      <w:szCs w:val="24"/>
      <w:u w:val="single"/>
    </w:rPr>
  </w:style>
  <w:style w:type="character" w:customStyle="1" w:styleId="StyleStyle49ptChar">
    <w:name w:val="Style Style4 + 9 pt Char"/>
    <w:basedOn w:val="DefaultParagraphFont"/>
    <w:link w:val="StyleStyle49pt"/>
    <w:rsid w:val="00E955E9"/>
    <w:rPr>
      <w:rFonts w:ascii="Avenir LT Std 45 Book" w:eastAsia="Times New Roman" w:hAnsi="Avenir LT Std 45 Book" w:cs="Calibri"/>
      <w:szCs w:val="24"/>
      <w:u w:val="single"/>
    </w:rPr>
  </w:style>
  <w:style w:type="paragraph" w:customStyle="1" w:styleId="StyleStyle49ptBold">
    <w:name w:val="Style Style4 + 9 pt Bold"/>
    <w:basedOn w:val="Normal"/>
    <w:link w:val="StyleStyle49ptBoldChar"/>
    <w:qFormat/>
    <w:rsid w:val="00E955E9"/>
    <w:rPr>
      <w:rFonts w:ascii="Avenir LT Std 45 Book" w:eastAsia="Times New Roman" w:hAnsi="Avenir LT Std 45 Book"/>
      <w:b/>
      <w:bCs/>
      <w:szCs w:val="24"/>
      <w:u w:val="single"/>
    </w:rPr>
  </w:style>
  <w:style w:type="character" w:customStyle="1" w:styleId="StyleStyle49ptBoldChar">
    <w:name w:val="Style Style4 + 9 pt Bold Char"/>
    <w:basedOn w:val="DefaultParagraphFont"/>
    <w:link w:val="StyleStyle49ptBold"/>
    <w:rsid w:val="00E955E9"/>
    <w:rPr>
      <w:rFonts w:ascii="Avenir LT Std 45 Book" w:eastAsia="Times New Roman" w:hAnsi="Avenir LT Std 45 Book" w:cs="Calibri"/>
      <w:b/>
      <w:bCs/>
      <w:szCs w:val="24"/>
      <w:u w:val="single"/>
    </w:rPr>
  </w:style>
  <w:style w:type="paragraph" w:customStyle="1" w:styleId="StyleStyle49ptBoldItalic">
    <w:name w:val="Style Style4 + 9 pt Bold Italic"/>
    <w:basedOn w:val="Normal"/>
    <w:link w:val="StyleStyle49ptBoldItalicChar"/>
    <w:qFormat/>
    <w:rsid w:val="00E955E9"/>
    <w:rPr>
      <w:rFonts w:ascii="Avenir LT Std 45 Book" w:eastAsia="Times New Roman" w:hAnsi="Avenir LT Std 45 Book"/>
      <w:b/>
      <w:bCs/>
      <w:i/>
      <w:iCs/>
      <w:szCs w:val="24"/>
      <w:u w:val="single"/>
    </w:rPr>
  </w:style>
  <w:style w:type="character" w:customStyle="1" w:styleId="StyleStyle49ptBoldItalicChar">
    <w:name w:val="Style Style4 + 9 pt Bold Italic Char"/>
    <w:basedOn w:val="DefaultParagraphFont"/>
    <w:link w:val="StyleStyle49ptBoldItalic"/>
    <w:rsid w:val="00E955E9"/>
    <w:rPr>
      <w:rFonts w:ascii="Avenir LT Std 45 Book" w:eastAsia="Times New Roman" w:hAnsi="Avenir LT Std 45 Book" w:cs="Calibri"/>
      <w:b/>
      <w:bCs/>
      <w:i/>
      <w:iCs/>
      <w:szCs w:val="24"/>
      <w:u w:val="single"/>
    </w:rPr>
  </w:style>
  <w:style w:type="paragraph" w:customStyle="1" w:styleId="StyleUnderlined11ptBold">
    <w:name w:val="Style Underlined + 11 pt Bold"/>
    <w:link w:val="StyleUnderlined11ptBoldChar"/>
    <w:qFormat/>
    <w:rsid w:val="00E955E9"/>
    <w:pPr>
      <w:spacing w:after="200" w:line="276" w:lineRule="auto"/>
    </w:pPr>
    <w:rPr>
      <w:rFonts w:ascii="Arial" w:eastAsia="Times New Roman" w:hAnsi="Arial" w:cs="Arial"/>
      <w:b/>
      <w:bCs/>
      <w:szCs w:val="24"/>
      <w:u w:val="single"/>
    </w:rPr>
  </w:style>
  <w:style w:type="character" w:customStyle="1" w:styleId="StyleUnderlined11ptBoldChar">
    <w:name w:val="Style Underlined + 11 pt Bold Char"/>
    <w:basedOn w:val="DefaultParagraphFont"/>
    <w:link w:val="StyleUnderlined11ptBold"/>
    <w:rsid w:val="00E955E9"/>
    <w:rPr>
      <w:rFonts w:ascii="Arial" w:eastAsia="Times New Roman" w:hAnsi="Arial" w:cs="Arial"/>
      <w:b/>
      <w:bCs/>
      <w:szCs w:val="24"/>
      <w:u w:val="single"/>
    </w:rPr>
  </w:style>
  <w:style w:type="paragraph" w:customStyle="1" w:styleId="StyleUnderlined11pt">
    <w:name w:val="Style Underlined + 11 pt"/>
    <w:link w:val="StyleUnderlined11ptChar"/>
    <w:qFormat/>
    <w:rsid w:val="00E955E9"/>
    <w:pPr>
      <w:spacing w:after="200" w:line="276" w:lineRule="auto"/>
    </w:pPr>
    <w:rPr>
      <w:rFonts w:ascii="Arial" w:eastAsia="Times New Roman" w:hAnsi="Arial" w:cs="Arial"/>
      <w:szCs w:val="24"/>
      <w:u w:val="single"/>
    </w:rPr>
  </w:style>
  <w:style w:type="character" w:customStyle="1" w:styleId="StyleUnderlined11ptChar">
    <w:name w:val="Style Underlined + 11 pt Char"/>
    <w:basedOn w:val="DefaultParagraphFont"/>
    <w:link w:val="StyleUnderlined11pt"/>
    <w:rsid w:val="00E955E9"/>
    <w:rPr>
      <w:rFonts w:ascii="Arial" w:eastAsia="Times New Roman" w:hAnsi="Arial" w:cs="Arial"/>
      <w:szCs w:val="24"/>
      <w:u w:val="single"/>
    </w:rPr>
  </w:style>
  <w:style w:type="character" w:customStyle="1" w:styleId="newscontent">
    <w:name w:val="newscontent"/>
    <w:rsid w:val="00E955E9"/>
  </w:style>
  <w:style w:type="character" w:customStyle="1" w:styleId="StyleUnderlinePatternClearYellow">
    <w:name w:val="Style Underline Pattern: Clear (Yellow)"/>
    <w:basedOn w:val="DefaultParagraphFont"/>
    <w:rsid w:val="00E955E9"/>
    <w:rPr>
      <w:u w:val="single"/>
      <w:shd w:val="clear" w:color="auto" w:fill="00FF00"/>
    </w:rPr>
  </w:style>
  <w:style w:type="paragraph" w:customStyle="1" w:styleId="StyleUnderlineChar11pt3">
    <w:name w:val="Style Underline Char + 11 pt3"/>
    <w:link w:val="StyleUnderlineChar11pt3Char"/>
    <w:qFormat/>
    <w:rsid w:val="00E955E9"/>
    <w:rPr>
      <w:rFonts w:ascii="Arial Narrow" w:eastAsia="Times New Roman" w:hAnsi="Arial Narrow" w:cs="Arial"/>
      <w:sz w:val="20"/>
      <w:szCs w:val="24"/>
      <w:u w:val="single"/>
    </w:rPr>
  </w:style>
  <w:style w:type="character" w:customStyle="1" w:styleId="StyleUnderlineChar11pt3Char">
    <w:name w:val="Style Underline Char + 11 pt3 Char"/>
    <w:basedOn w:val="IntenseEmphasis"/>
    <w:link w:val="StyleUnderlineChar11pt3"/>
    <w:rsid w:val="00E955E9"/>
    <w:rPr>
      <w:rFonts w:ascii="Arial Narrow" w:eastAsia="Times New Roman" w:hAnsi="Arial Narrow" w:cs="Arial"/>
      <w:bCs w:val="0"/>
      <w:sz w:val="20"/>
      <w:szCs w:val="24"/>
      <w:u w:val="single"/>
    </w:rPr>
  </w:style>
  <w:style w:type="character" w:customStyle="1" w:styleId="StyleBoldUnderline1">
    <w:name w:val="Style Bold Underline1"/>
    <w:basedOn w:val="DefaultParagraphFont"/>
    <w:rsid w:val="00E955E9"/>
    <w:rPr>
      <w:b w:val="0"/>
      <w:bCs/>
      <w:u w:val="single"/>
    </w:rPr>
  </w:style>
  <w:style w:type="character" w:customStyle="1" w:styleId="date-display-single">
    <w:name w:val="date-display-single"/>
    <w:basedOn w:val="DefaultParagraphFont"/>
    <w:rsid w:val="00E955E9"/>
  </w:style>
  <w:style w:type="character" w:customStyle="1" w:styleId="BodyTextChar1">
    <w:name w:val="Body Text Char1"/>
    <w:aliases w:val="Very Small Text Char1,BT Char1"/>
    <w:basedOn w:val="DefaultParagraphFont"/>
    <w:uiPriority w:val="99"/>
    <w:rsid w:val="00E955E9"/>
    <w:rPr>
      <w:rFonts w:ascii="Times New Roman" w:hAnsi="Times New Roman" w:cs="Times New Roman"/>
      <w:sz w:val="20"/>
    </w:rPr>
  </w:style>
  <w:style w:type="paragraph" w:customStyle="1" w:styleId="Cite2">
    <w:name w:val="Cite 2"/>
    <w:basedOn w:val="Normal"/>
    <w:uiPriority w:val="99"/>
    <w:qFormat/>
    <w:rsid w:val="00E955E9"/>
    <w:rPr>
      <w:rFonts w:ascii="Avenir LT Std 45 Book" w:eastAsia="MS Mincho" w:hAnsi="Avenir LT Std 45 Book"/>
      <w:b/>
      <w:szCs w:val="24"/>
      <w:u w:val="single"/>
    </w:rPr>
  </w:style>
  <w:style w:type="character" w:customStyle="1" w:styleId="StyleunderlineBold">
    <w:name w:val="Style underline + Bold"/>
    <w:basedOn w:val="underline"/>
    <w:rsid w:val="00E955E9"/>
    <w:rPr>
      <w:rFonts w:ascii="Times New Roman" w:hAnsi="Times New Roman" w:cs="Times New Roman"/>
      <w:bCs/>
      <w:sz w:val="20"/>
      <w:u w:val="single"/>
    </w:rPr>
  </w:style>
  <w:style w:type="paragraph" w:customStyle="1" w:styleId="cards0">
    <w:name w:val="cards"/>
    <w:basedOn w:val="Heading3"/>
    <w:uiPriority w:val="99"/>
    <w:qFormat/>
    <w:rsid w:val="00E955E9"/>
    <w:pPr>
      <w:keepNext w:val="0"/>
      <w:keepLines w:val="0"/>
      <w:pageBreakBefore w:val="0"/>
      <w:autoSpaceDE w:val="0"/>
      <w:autoSpaceDN w:val="0"/>
      <w:adjustRightInd w:val="0"/>
      <w:spacing w:before="0" w:after="160"/>
      <w:jc w:val="left"/>
    </w:pPr>
    <w:rPr>
      <w:rFonts w:asciiTheme="minorHAnsi" w:eastAsia="Times New Roman" w:hAnsiTheme="minorHAnsi" w:cs="Times New Roman"/>
      <w:bCs/>
      <w:sz w:val="20"/>
      <w:szCs w:val="22"/>
      <w:u w:val="none"/>
    </w:rPr>
  </w:style>
  <w:style w:type="character" w:customStyle="1" w:styleId="Style10ptUnderline">
    <w:name w:val="Style 10 pt Underline"/>
    <w:basedOn w:val="DefaultParagraphFont"/>
    <w:rsid w:val="00E955E9"/>
    <w:rPr>
      <w:sz w:val="20"/>
      <w:u w:val="single"/>
    </w:rPr>
  </w:style>
  <w:style w:type="character" w:styleId="HTMLCite">
    <w:name w:val="HTML Cite"/>
    <w:uiPriority w:val="99"/>
    <w:rsid w:val="00E955E9"/>
    <w:rPr>
      <w:i/>
      <w:iCs/>
    </w:rPr>
  </w:style>
  <w:style w:type="character" w:customStyle="1" w:styleId="slug-pub-date">
    <w:name w:val="slug-pub-date"/>
    <w:basedOn w:val="DefaultParagraphFont"/>
    <w:rsid w:val="00E955E9"/>
  </w:style>
  <w:style w:type="character" w:customStyle="1" w:styleId="slug-vol">
    <w:name w:val="slug-vol"/>
    <w:basedOn w:val="DefaultParagraphFont"/>
    <w:rsid w:val="00E955E9"/>
  </w:style>
  <w:style w:type="character" w:customStyle="1" w:styleId="slug-issue">
    <w:name w:val="slug-issue"/>
    <w:basedOn w:val="DefaultParagraphFont"/>
    <w:rsid w:val="00E955E9"/>
  </w:style>
  <w:style w:type="character" w:customStyle="1" w:styleId="slug-pages">
    <w:name w:val="slug-pages"/>
    <w:basedOn w:val="DefaultParagraphFont"/>
    <w:rsid w:val="00E955E9"/>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Cite3,Style 13 pt Bold1"/>
    <w:basedOn w:val="DefaultParagraphFont"/>
    <w:uiPriority w:val="5"/>
    <w:qFormat/>
    <w:rsid w:val="00E955E9"/>
    <w:rPr>
      <w:b/>
      <w:bCs/>
      <w:strike w:val="0"/>
      <w:dstrike w:val="0"/>
      <w:sz w:val="24"/>
      <w:u w:val="none"/>
      <w:effect w:val="none"/>
    </w:rPr>
  </w:style>
  <w:style w:type="paragraph" w:customStyle="1" w:styleId="Tag2">
    <w:name w:val="Tag2"/>
    <w:basedOn w:val="Normal"/>
    <w:autoRedefine/>
    <w:uiPriority w:val="99"/>
    <w:qFormat/>
    <w:rsid w:val="00E955E9"/>
    <w:pPr>
      <w:spacing w:before="120"/>
    </w:pPr>
    <w:rPr>
      <w:rFonts w:ascii="Avenir LT Std 45 Book" w:hAnsi="Avenir LT Std 45 Book"/>
      <w:b/>
      <w:sz w:val="26"/>
    </w:rPr>
  </w:style>
  <w:style w:type="character" w:customStyle="1" w:styleId="tagchar">
    <w:name w:val="tagchar"/>
    <w:basedOn w:val="DefaultParagraphFont"/>
    <w:rsid w:val="00E955E9"/>
  </w:style>
  <w:style w:type="paragraph" w:customStyle="1" w:styleId="NormalText">
    <w:name w:val="Normal Text"/>
    <w:basedOn w:val="Normal"/>
    <w:link w:val="NormalTextChar"/>
    <w:autoRedefine/>
    <w:qFormat/>
    <w:rsid w:val="00E955E9"/>
    <w:pPr>
      <w:jc w:val="both"/>
    </w:pPr>
    <w:rPr>
      <w:rFonts w:ascii="Avenir LT Std 45 Book" w:eastAsia="Times New Roman" w:hAnsi="Avenir LT Std 45 Book"/>
      <w:szCs w:val="26"/>
    </w:rPr>
  </w:style>
  <w:style w:type="character" w:customStyle="1" w:styleId="pmterms11">
    <w:name w:val="pmterms11"/>
    <w:basedOn w:val="DefaultParagraphFont"/>
    <w:rsid w:val="00E955E9"/>
    <w:rPr>
      <w:b/>
      <w:bCs/>
      <w:i w:val="0"/>
      <w:iCs w:val="0"/>
      <w:color w:val="000000"/>
    </w:rPr>
  </w:style>
  <w:style w:type="character" w:customStyle="1" w:styleId="StyleUnderlineChar9ptBold">
    <w:name w:val="Style Underline Char + 9 pt Bold"/>
    <w:basedOn w:val="DefaultParagraphFont"/>
    <w:rsid w:val="00E955E9"/>
    <w:rPr>
      <w:rFonts w:ascii="Times New Roman" w:hAnsi="Times New Roman"/>
      <w:b/>
      <w:bCs/>
      <w:sz w:val="20"/>
      <w:u w:val="single"/>
      <w:lang w:val="en-US" w:eastAsia="en-US" w:bidi="ar-SA"/>
    </w:rPr>
  </w:style>
  <w:style w:type="character" w:customStyle="1" w:styleId="Style8pt">
    <w:name w:val="Style 8 pt"/>
    <w:basedOn w:val="DefaultParagraphFont"/>
    <w:rsid w:val="00E955E9"/>
    <w:rPr>
      <w:sz w:val="20"/>
    </w:rPr>
  </w:style>
  <w:style w:type="character" w:customStyle="1" w:styleId="UnderlineChar5Char">
    <w:name w:val="Underline Char5 Char"/>
    <w:basedOn w:val="DefaultParagraphFont"/>
    <w:rsid w:val="00E955E9"/>
    <w:rPr>
      <w:szCs w:val="24"/>
      <w:u w:val="single"/>
      <w:lang w:val="en-US" w:eastAsia="en-US" w:bidi="ar-SA"/>
    </w:rPr>
  </w:style>
  <w:style w:type="character" w:customStyle="1" w:styleId="BoldandUnderlineChar2Char1">
    <w:name w:val="Bold and Underline Char2 Char1"/>
    <w:basedOn w:val="DefaultParagraphFont"/>
    <w:rsid w:val="00E955E9"/>
    <w:rPr>
      <w:b/>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E955E9"/>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E955E9"/>
    <w:rPr>
      <w:szCs w:val="24"/>
      <w:u w:val="single"/>
      <w:lang w:val="en-US" w:eastAsia="en-US" w:bidi="ar-SA"/>
    </w:rPr>
  </w:style>
  <w:style w:type="paragraph" w:customStyle="1" w:styleId="Language">
    <w:name w:val="Language"/>
    <w:basedOn w:val="Normal"/>
    <w:link w:val="LanguageChar"/>
    <w:qFormat/>
    <w:rsid w:val="00E955E9"/>
    <w:rPr>
      <w:rFonts w:ascii="Avenir LT Std 45 Book" w:eastAsia="Times New Roman" w:hAnsi="Avenir LT Std 45 Book"/>
      <w:strike/>
      <w:szCs w:val="20"/>
    </w:rPr>
  </w:style>
  <w:style w:type="character" w:customStyle="1" w:styleId="LanguageChar">
    <w:name w:val="Language Char"/>
    <w:basedOn w:val="DefaultParagraphFont"/>
    <w:link w:val="Language"/>
    <w:rsid w:val="00E955E9"/>
    <w:rPr>
      <w:rFonts w:ascii="Avenir LT Std 45 Book" w:eastAsia="Times New Roman" w:hAnsi="Avenir LT Std 45 Book" w:cs="Calibri"/>
      <w:strike/>
      <w:szCs w:val="20"/>
    </w:rPr>
  </w:style>
  <w:style w:type="paragraph" w:customStyle="1" w:styleId="UnderlineChar3">
    <w:name w:val="Underline Char3"/>
    <w:basedOn w:val="Normal"/>
    <w:link w:val="UnderlineChar3Char"/>
    <w:qFormat/>
    <w:rsid w:val="00E955E9"/>
    <w:rPr>
      <w:rFonts w:ascii="Avenir LT Std 45 Book" w:eastAsia="Times New Roman" w:hAnsi="Avenir LT Std 45 Book"/>
      <w:szCs w:val="24"/>
      <w:u w:val="single"/>
    </w:rPr>
  </w:style>
  <w:style w:type="character" w:customStyle="1" w:styleId="UnderlineChar3Char">
    <w:name w:val="Underline Char3 Char"/>
    <w:basedOn w:val="DefaultParagraphFont"/>
    <w:link w:val="UnderlineChar3"/>
    <w:rsid w:val="00E955E9"/>
    <w:rPr>
      <w:rFonts w:ascii="Avenir LT Std 45 Book" w:eastAsia="Times New Roman" w:hAnsi="Avenir LT Std 45 Book" w:cs="Calibri"/>
      <w:szCs w:val="24"/>
      <w:u w:val="single"/>
    </w:rPr>
  </w:style>
  <w:style w:type="paragraph" w:customStyle="1" w:styleId="BoldandUnderlineChar3Char">
    <w:name w:val="Bold and Underline Char3 Char"/>
    <w:basedOn w:val="Normal"/>
    <w:link w:val="BoldandUnderlineChar3CharChar"/>
    <w:qFormat/>
    <w:rsid w:val="00E955E9"/>
    <w:rPr>
      <w:rFonts w:ascii="Avenir LT Std 45 Book" w:eastAsia="Times New Roman" w:hAnsi="Avenir LT Std 45 Book"/>
      <w:b/>
      <w:szCs w:val="24"/>
      <w:u w:val="single"/>
    </w:rPr>
  </w:style>
  <w:style w:type="character" w:customStyle="1" w:styleId="BoldandUnderlineChar3CharChar">
    <w:name w:val="Bold and Underline Char3 Char Char"/>
    <w:basedOn w:val="DefaultParagraphFont"/>
    <w:link w:val="BoldandUnderlineChar3Char"/>
    <w:rsid w:val="00E955E9"/>
    <w:rPr>
      <w:rFonts w:ascii="Avenir LT Std 45 Book" w:eastAsia="Times New Roman" w:hAnsi="Avenir LT Std 45 Book" w:cs="Calibri"/>
      <w:b/>
      <w:szCs w:val="24"/>
      <w:u w:val="single"/>
    </w:rPr>
  </w:style>
  <w:style w:type="character" w:customStyle="1" w:styleId="UnderlineChar1">
    <w:name w:val="Underline Char1"/>
    <w:basedOn w:val="DefaultParagraphFont"/>
    <w:rsid w:val="00E955E9"/>
    <w:rPr>
      <w:szCs w:val="24"/>
      <w:u w:val="single"/>
      <w:lang w:val="en-US" w:eastAsia="en-US" w:bidi="ar-SA"/>
    </w:rPr>
  </w:style>
  <w:style w:type="character" w:customStyle="1" w:styleId="BoldandUnderlineChar1Char2Char">
    <w:name w:val="Bold and Underline Char1 Char2 Char"/>
    <w:basedOn w:val="DefaultParagraphFont"/>
    <w:rsid w:val="00E955E9"/>
    <w:rPr>
      <w:b/>
      <w:szCs w:val="24"/>
      <w:u w:val="single"/>
      <w:lang w:val="en-US" w:eastAsia="en-US" w:bidi="ar-SA"/>
    </w:rPr>
  </w:style>
  <w:style w:type="character" w:customStyle="1" w:styleId="SmalltextChar">
    <w:name w:val="Small text Char"/>
    <w:aliases w:val="Quote1 Char1"/>
    <w:link w:val="Smalltext"/>
    <w:rsid w:val="00E955E9"/>
    <w:rPr>
      <w:rFonts w:ascii="Avenir LT Std 45 Book" w:eastAsia="Times New Roman" w:hAnsi="Avenir LT Std 45 Book" w:cs="Calibri"/>
      <w:szCs w:val="24"/>
    </w:rPr>
  </w:style>
  <w:style w:type="paragraph" w:customStyle="1" w:styleId="HotRoute">
    <w:name w:val="Hot Route"/>
    <w:basedOn w:val="Normal"/>
    <w:link w:val="HotRouteChar0"/>
    <w:qFormat/>
    <w:rsid w:val="00E955E9"/>
    <w:pPr>
      <w:ind w:left="144"/>
    </w:pPr>
    <w:rPr>
      <w:rFonts w:ascii="Avenir LT Std 45 Book" w:eastAsia="Times New Roman" w:hAnsi="Avenir LT Std 45 Book"/>
      <w:szCs w:val="24"/>
    </w:rPr>
  </w:style>
  <w:style w:type="paragraph" w:customStyle="1" w:styleId="Cardstyle0">
    <w:name w:val="Cardstyle"/>
    <w:basedOn w:val="Normal"/>
    <w:next w:val="Normal"/>
    <w:uiPriority w:val="99"/>
    <w:qFormat/>
    <w:rsid w:val="00E955E9"/>
    <w:rPr>
      <w:rFonts w:ascii="Avenir LT Std 45 Book" w:eastAsia="Times New Roman" w:hAnsi="Avenir LT Std 45 Book"/>
      <w:szCs w:val="24"/>
    </w:rPr>
  </w:style>
  <w:style w:type="character" w:customStyle="1" w:styleId="Style12ptBoldUnderline1">
    <w:name w:val="Style 12 pt Bold Underline1"/>
    <w:basedOn w:val="DefaultParagraphFont"/>
    <w:rsid w:val="00E955E9"/>
    <w:rPr>
      <w:b/>
      <w:bCs/>
      <w:sz w:val="24"/>
      <w:u w:val="single"/>
    </w:rPr>
  </w:style>
  <w:style w:type="character" w:customStyle="1" w:styleId="StyleEmphasisArial12ptBoldNotItalic">
    <w:name w:val="Style Emphasis + Arial 12 pt Bold Not Italic"/>
    <w:basedOn w:val="Emphasis"/>
    <w:rsid w:val="00E955E9"/>
    <w:rPr>
      <w:rFonts w:ascii="Arial" w:hAnsi="Arial" w:cs="Times New Roman"/>
      <w:b w:val="0"/>
      <w:bCs/>
      <w:i/>
      <w:iCs/>
      <w:sz w:val="24"/>
      <w:u w:val="single"/>
      <w:bdr w:val="single" w:sz="8" w:space="0" w:color="auto"/>
    </w:rPr>
  </w:style>
  <w:style w:type="character" w:customStyle="1" w:styleId="DebateHighlighted">
    <w:name w:val="Debate Highlighted"/>
    <w:qFormat/>
    <w:rsid w:val="00E955E9"/>
    <w:rPr>
      <w:rFonts w:ascii="Times New Roman" w:hAnsi="Times New Roman"/>
      <w:sz w:val="24"/>
      <w:u w:val="thick"/>
      <w:bdr w:val="none" w:sz="0" w:space="0" w:color="auto"/>
      <w:shd w:val="clear" w:color="auto" w:fill="00FFFF"/>
    </w:rPr>
  </w:style>
  <w:style w:type="character" w:customStyle="1" w:styleId="UnreadTextChar">
    <w:name w:val="Unread Text Char"/>
    <w:link w:val="UnreadText"/>
    <w:locked/>
    <w:rsid w:val="00E955E9"/>
    <w:rPr>
      <w:rFonts w:ascii="SimSun" w:eastAsia="SimSun" w:hAnsi="SimSun"/>
      <w:sz w:val="15"/>
      <w:szCs w:val="24"/>
      <w:lang w:eastAsia="zh-CN"/>
    </w:rPr>
  </w:style>
  <w:style w:type="paragraph" w:customStyle="1" w:styleId="UnreadText">
    <w:name w:val="Unread Text"/>
    <w:basedOn w:val="Normal"/>
    <w:next w:val="Normal"/>
    <w:link w:val="UnreadTextChar"/>
    <w:autoRedefine/>
    <w:qFormat/>
    <w:rsid w:val="00E955E9"/>
    <w:pPr>
      <w:ind w:left="360"/>
    </w:pPr>
    <w:rPr>
      <w:rFonts w:ascii="SimSun" w:eastAsia="SimSun" w:hAnsi="SimSun" w:cstheme="minorBidi"/>
      <w:sz w:val="15"/>
      <w:szCs w:val="24"/>
      <w:lang w:eastAsia="zh-CN"/>
    </w:rPr>
  </w:style>
  <w:style w:type="paragraph" w:customStyle="1" w:styleId="AuthorDate">
    <w:name w:val="AuthorDate"/>
    <w:next w:val="Normal"/>
    <w:link w:val="AuthorDateChar"/>
    <w:qFormat/>
    <w:rsid w:val="00E955E9"/>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E955E9"/>
    <w:rPr>
      <w:rFonts w:ascii="Times New Roman" w:eastAsia="Calibri" w:hAnsi="Times New Roman" w:cs="Times New Roman"/>
      <w:b/>
      <w:sz w:val="24"/>
      <w:szCs w:val="20"/>
      <w:u w:val="single"/>
    </w:rPr>
  </w:style>
  <w:style w:type="character" w:customStyle="1" w:styleId="CardsHighlight">
    <w:name w:val="Cards Highlight"/>
    <w:basedOn w:val="DefaultParagraphFont"/>
    <w:uiPriority w:val="1"/>
    <w:rsid w:val="00E955E9"/>
    <w:rPr>
      <w:rFonts w:ascii="Times New Roman" w:hAnsi="Times New Roman"/>
      <w:sz w:val="24"/>
      <w:u w:val="single"/>
      <w:bdr w:val="none" w:sz="0" w:space="0" w:color="auto"/>
      <w:shd w:val="clear" w:color="auto" w:fill="00FFFF"/>
    </w:rPr>
  </w:style>
  <w:style w:type="character" w:customStyle="1" w:styleId="Highlightedunderline">
    <w:name w:val="Highlighted underline"/>
    <w:qFormat/>
    <w:rsid w:val="00E955E9"/>
    <w:rPr>
      <w:rFonts w:ascii="Times New Roman" w:hAnsi="Times New Roman"/>
      <w:sz w:val="20"/>
      <w:u w:val="single"/>
      <w:bdr w:val="none" w:sz="0" w:space="0" w:color="auto"/>
      <w:shd w:val="clear" w:color="auto" w:fill="C0C0C0"/>
    </w:rPr>
  </w:style>
  <w:style w:type="character" w:customStyle="1" w:styleId="smallChar">
    <w:name w:val="small Char"/>
    <w:rsid w:val="00E955E9"/>
    <w:rPr>
      <w:rFonts w:ascii="Calibri" w:eastAsia="Calibri" w:hAnsi="Calibri" w:cs="Calibri"/>
      <w:sz w:val="16"/>
      <w:szCs w:val="20"/>
      <w:lang w:val="x-none" w:eastAsia="x-none"/>
    </w:rPr>
  </w:style>
  <w:style w:type="paragraph" w:customStyle="1" w:styleId="HotRoute0">
    <w:name w:val="Hot Route!"/>
    <w:basedOn w:val="Normal"/>
    <w:uiPriority w:val="99"/>
    <w:qFormat/>
    <w:rsid w:val="00E955E9"/>
    <w:pPr>
      <w:ind w:left="144"/>
    </w:pPr>
    <w:rPr>
      <w:rFonts w:ascii="Avenir LT Std 45 Book" w:eastAsia="Times New Roman" w:hAnsi="Avenir LT Std 45 Book"/>
      <w:szCs w:val="24"/>
      <w:lang w:val="x-none" w:eastAsia="x-none"/>
    </w:rPr>
  </w:style>
  <w:style w:type="character" w:customStyle="1" w:styleId="BodyTextIndent3Char1">
    <w:name w:val="Body Text Indent 3 Char1"/>
    <w:basedOn w:val="DefaultParagraphFont"/>
    <w:rsid w:val="00E955E9"/>
    <w:rPr>
      <w:rFonts w:ascii="Times New Roman" w:hAnsi="Times New Roman" w:cs="Times New Roman"/>
      <w:sz w:val="16"/>
      <w:szCs w:val="16"/>
    </w:rPr>
  </w:style>
  <w:style w:type="character" w:customStyle="1" w:styleId="BodyText2Char1">
    <w:name w:val="Body Text 2 Char1"/>
    <w:basedOn w:val="DefaultParagraphFont"/>
    <w:uiPriority w:val="99"/>
    <w:rsid w:val="00E955E9"/>
    <w:rPr>
      <w:rFonts w:ascii="Times New Roman" w:hAnsi="Times New Roman" w:cs="Times New Roman"/>
      <w:sz w:val="20"/>
    </w:rPr>
  </w:style>
  <w:style w:type="character" w:customStyle="1" w:styleId="Heading2Char1CharCharCharCharCharC">
    <w:name w:val="Heading 2 Char1 Char Char Char Char Char C"/>
    <w:rsid w:val="00E955E9"/>
    <w:rPr>
      <w:rFonts w:cs="Arial"/>
      <w:b/>
      <w:bCs/>
      <w:iCs/>
      <w:sz w:val="24"/>
      <w:szCs w:val="28"/>
      <w:lang w:val="en-US" w:eastAsia="en-US" w:bidi="ar-SA"/>
    </w:rPr>
  </w:style>
  <w:style w:type="character" w:customStyle="1" w:styleId="underline1">
    <w:name w:val="underline1"/>
    <w:basedOn w:val="DefaultParagraphFont"/>
    <w:rsid w:val="00E955E9"/>
    <w:rPr>
      <w:u w:val="single"/>
    </w:rPr>
  </w:style>
  <w:style w:type="character" w:customStyle="1" w:styleId="author0">
    <w:name w:val="author"/>
    <w:basedOn w:val="DefaultParagraphFont"/>
    <w:rsid w:val="00E955E9"/>
    <w:rPr>
      <w:rFonts w:ascii="Times New Roman" w:hAnsi="Times New Roman"/>
      <w:b/>
      <w:sz w:val="24"/>
    </w:rPr>
  </w:style>
  <w:style w:type="character" w:customStyle="1" w:styleId="FontStyle291">
    <w:name w:val="Font Style291"/>
    <w:basedOn w:val="DefaultParagraphFont"/>
    <w:uiPriority w:val="99"/>
    <w:rsid w:val="00E955E9"/>
    <w:rPr>
      <w:rFonts w:ascii="Times New Roman" w:hAnsi="Times New Roman" w:cs="Times New Roman"/>
      <w:sz w:val="14"/>
      <w:szCs w:val="14"/>
    </w:rPr>
  </w:style>
  <w:style w:type="character" w:customStyle="1" w:styleId="Style13ptBoldUnderlineBorderSinglesolidlineAuto">
    <w:name w:val="Style 13 pt Bold Underline Border: : (Single solid line Auto  ..."/>
    <w:basedOn w:val="DefaultParagraphFont"/>
    <w:rsid w:val="00E955E9"/>
    <w:rPr>
      <w:b/>
      <w:bCs/>
      <w:sz w:val="20"/>
      <w:u w:val="single"/>
      <w:bdr w:val="single" w:sz="4" w:space="0" w:color="auto"/>
    </w:rPr>
  </w:style>
  <w:style w:type="paragraph" w:customStyle="1" w:styleId="StyleStyleMicroText7ptArialNarrow10pt">
    <w:name w:val="Style Style MicroText + 7 pt + Arial Narrow 10 pt"/>
    <w:basedOn w:val="Normal"/>
    <w:link w:val="StyleStyleMicroText7ptArialNarrow10ptChar"/>
    <w:qFormat/>
    <w:rsid w:val="00E955E9"/>
    <w:rPr>
      <w:rFonts w:ascii="Avenir LT Std 45 Book" w:eastAsia="Times New Roman" w:hAnsi="Avenir LT Std 45 Book"/>
      <w:szCs w:val="24"/>
    </w:rPr>
  </w:style>
  <w:style w:type="character" w:customStyle="1" w:styleId="StyleStyleMicroText7ptArialNarrow10ptChar">
    <w:name w:val="Style Style MicroText + 7 pt + Arial Narrow 10 pt Char"/>
    <w:basedOn w:val="DefaultParagraphFont"/>
    <w:link w:val="StyleStyleMicroText7ptArialNarrow10pt"/>
    <w:rsid w:val="00E955E9"/>
    <w:rPr>
      <w:rFonts w:ascii="Avenir LT Std 45 Book" w:eastAsia="Times New Roman" w:hAnsi="Avenir LT Std 45 Book" w:cs="Calibri"/>
      <w:szCs w:val="24"/>
    </w:rPr>
  </w:style>
  <w:style w:type="paragraph" w:customStyle="1" w:styleId="Cards1">
    <w:name w:val="Cards1"/>
    <w:basedOn w:val="Normal"/>
    <w:link w:val="Cards1Char"/>
    <w:qFormat/>
    <w:rsid w:val="00E955E9"/>
    <w:pPr>
      <w:ind w:left="288"/>
    </w:pPr>
    <w:rPr>
      <w:rFonts w:ascii="Avenir LT Std 45 Book" w:eastAsia="Times New Roman" w:hAnsi="Avenir LT Std 45 Book"/>
      <w:szCs w:val="24"/>
      <w:u w:val="single"/>
    </w:rPr>
  </w:style>
  <w:style w:type="character" w:customStyle="1" w:styleId="Cards1Char">
    <w:name w:val="Cards1 Char"/>
    <w:basedOn w:val="DefaultParagraphFont"/>
    <w:link w:val="Cards1"/>
    <w:rsid w:val="00E955E9"/>
    <w:rPr>
      <w:rFonts w:ascii="Avenir LT Std 45 Book" w:eastAsia="Times New Roman" w:hAnsi="Avenir LT Std 45 Book" w:cs="Calibri"/>
      <w:szCs w:val="24"/>
      <w:u w:val="single"/>
    </w:rPr>
  </w:style>
  <w:style w:type="paragraph" w:customStyle="1" w:styleId="StyleCardTextTimesNewRoman11ptUnderline">
    <w:name w:val="Style Card Text + Times New Roman 11 pt Underline"/>
    <w:link w:val="StyleCardTextTimesNewRoman11ptUnderlineChar"/>
    <w:qFormat/>
    <w:rsid w:val="00E955E9"/>
    <w:pPr>
      <w:spacing w:after="200" w:line="276" w:lineRule="auto"/>
      <w:contextualSpacing/>
    </w:pPr>
    <w:rPr>
      <w:rFonts w:ascii="Arial" w:eastAsia="Calibri" w:hAnsi="Arial" w:cs="Arial"/>
      <w:u w:val="single"/>
    </w:rPr>
  </w:style>
  <w:style w:type="character" w:customStyle="1" w:styleId="StyleCardTextTimesNewRoman11ptUnderlineChar">
    <w:name w:val="Style Card Text + Times New Roman 11 pt Underline Char"/>
    <w:link w:val="StyleCardTextTimesNewRoman11ptUnderline"/>
    <w:rsid w:val="00E955E9"/>
    <w:rPr>
      <w:rFonts w:ascii="Arial" w:eastAsia="Calibri" w:hAnsi="Arial" w:cs="Arial"/>
      <w:u w:val="single"/>
    </w:rPr>
  </w:style>
  <w:style w:type="character" w:customStyle="1" w:styleId="EmphasizeThis">
    <w:name w:val="EmphasizeThis"/>
    <w:rsid w:val="00E955E9"/>
    <w:rPr>
      <w:rFonts w:ascii="Georgia" w:hAnsi="Georgia"/>
      <w:b/>
      <w:iCs/>
      <w:sz w:val="24"/>
      <w:u w:val="thick"/>
    </w:rPr>
  </w:style>
  <w:style w:type="paragraph" w:customStyle="1" w:styleId="Stylecard8pt">
    <w:name w:val="Style card + 8 pt"/>
    <w:basedOn w:val="Normal"/>
    <w:link w:val="Stylecard8ptChar"/>
    <w:qFormat/>
    <w:rsid w:val="00E955E9"/>
    <w:pPr>
      <w:ind w:left="288" w:right="288"/>
    </w:pPr>
    <w:rPr>
      <w:color w:val="000000"/>
      <w:szCs w:val="24"/>
      <w:u w:val="single"/>
      <w:lang w:eastAsia="ar-SA"/>
    </w:rPr>
  </w:style>
  <w:style w:type="character" w:customStyle="1" w:styleId="Stylecard8ptChar">
    <w:name w:val="Style card + 8 pt Char"/>
    <w:basedOn w:val="cardChar"/>
    <w:link w:val="Stylecard8pt"/>
    <w:rsid w:val="00E955E9"/>
    <w:rPr>
      <w:rFonts w:ascii="Georgia" w:hAnsi="Georgia" w:cs="Calibri"/>
      <w:color w:val="000000"/>
      <w:szCs w:val="24"/>
      <w:u w:val="single"/>
      <w:lang w:eastAsia="ar-SA"/>
    </w:rPr>
  </w:style>
  <w:style w:type="character" w:customStyle="1" w:styleId="bhl">
    <w:name w:val="bhl"/>
    <w:basedOn w:val="DefaultParagraphFont"/>
    <w:rsid w:val="00E955E9"/>
  </w:style>
  <w:style w:type="paragraph" w:customStyle="1" w:styleId="TagGA11">
    <w:name w:val="Tag GA 11"/>
    <w:basedOn w:val="TOC1"/>
    <w:uiPriority w:val="99"/>
    <w:qFormat/>
    <w:rsid w:val="00E955E9"/>
    <w:pPr>
      <w:spacing w:before="0" w:after="160"/>
    </w:pPr>
    <w:rPr>
      <w:rFonts w:ascii="Georgia" w:eastAsia="Calibri" w:hAnsi="Georgia"/>
      <w:u w:val="none"/>
      <w:lang w:bidi="ar-SA"/>
    </w:rPr>
  </w:style>
  <w:style w:type="paragraph" w:customStyle="1" w:styleId="CiteCard">
    <w:name w:val="Cite/Card"/>
    <w:basedOn w:val="TOC2"/>
    <w:uiPriority w:val="99"/>
    <w:qFormat/>
    <w:rsid w:val="00E955E9"/>
    <w:pPr>
      <w:tabs>
        <w:tab w:val="left" w:pos="4360"/>
      </w:tabs>
      <w:ind w:left="220"/>
    </w:pPr>
    <w:rPr>
      <w:rFonts w:ascii="Georgia" w:eastAsia="Calibri" w:hAnsi="Georgia"/>
      <w:lang w:bidi="ar-SA"/>
    </w:rPr>
  </w:style>
  <w:style w:type="character" w:customStyle="1" w:styleId="CardTextUnderlinedChar">
    <w:name w:val="Card Text Underlined Char"/>
    <w:basedOn w:val="DefaultParagraphFont"/>
    <w:rsid w:val="00E955E9"/>
    <w:rPr>
      <w:rFonts w:ascii="Georgia" w:eastAsia="Times New Roman" w:hAnsi="Georgia" w:hint="default"/>
      <w:sz w:val="22"/>
      <w:u w:val="single"/>
      <w:lang w:eastAsia="zh-CN"/>
    </w:rPr>
  </w:style>
  <w:style w:type="character" w:customStyle="1" w:styleId="addmd">
    <w:name w:val="addmd"/>
    <w:basedOn w:val="DefaultParagraphFont"/>
    <w:rsid w:val="00E955E9"/>
  </w:style>
  <w:style w:type="character" w:customStyle="1" w:styleId="UnderlinedChar1">
    <w:name w:val="Underlined Char1"/>
    <w:aliases w:val="Heading 4 Char1,Big card Char1,body Char1,small text Char1,Normal Tag Char1,heading 2 Char1,Ch Char1,no read Char1,No Spacing211 Char1,No Spacing12 Char1,No Spacing2111 Char1,Tag Char1,Heading 2 Char2 Char Char1,No Spacing1 Char1"/>
    <w:basedOn w:val="DefaultParagraphFont"/>
    <w:uiPriority w:val="99"/>
    <w:qFormat/>
    <w:rsid w:val="00E955E9"/>
    <w:rPr>
      <w:rFonts w:ascii="Arial" w:hAnsi="Arial"/>
      <w:b/>
      <w:sz w:val="26"/>
    </w:rPr>
  </w:style>
  <w:style w:type="paragraph" w:styleId="FootnoteText">
    <w:name w:val="footnote text"/>
    <w:basedOn w:val="Normal"/>
    <w:link w:val="FootnoteTextChar"/>
    <w:uiPriority w:val="99"/>
    <w:unhideWhenUsed/>
    <w:rsid w:val="00E955E9"/>
    <w:rPr>
      <w:rFonts w:eastAsia="Calibri"/>
      <w:szCs w:val="20"/>
      <w:lang w:eastAsia="zh-CN"/>
    </w:rPr>
  </w:style>
  <w:style w:type="character" w:customStyle="1" w:styleId="FootnoteTextChar">
    <w:name w:val="Footnote Text Char"/>
    <w:basedOn w:val="DefaultParagraphFont"/>
    <w:link w:val="FootnoteText"/>
    <w:uiPriority w:val="99"/>
    <w:rsid w:val="00E955E9"/>
    <w:rPr>
      <w:rFonts w:ascii="Georgia" w:eastAsia="Calibri" w:hAnsi="Georgia" w:cs="Calibri"/>
      <w:szCs w:val="20"/>
      <w:lang w:eastAsia="zh-CN"/>
    </w:rPr>
  </w:style>
  <w:style w:type="character" w:customStyle="1" w:styleId="UnderlinedTextCharChar">
    <w:name w:val="Underlined Text Char Char"/>
    <w:basedOn w:val="DefaultParagraphFont"/>
    <w:rsid w:val="00E955E9"/>
    <w:rPr>
      <w:rFonts w:cs="Arial"/>
      <w:bCs/>
      <w:noProof w:val="0"/>
      <w:szCs w:val="26"/>
      <w:u w:val="single"/>
      <w:lang w:val="en-US" w:eastAsia="en-US" w:bidi="ar-SA"/>
    </w:rPr>
  </w:style>
  <w:style w:type="character" w:customStyle="1" w:styleId="StyleTimesNewRoman12ptBold">
    <w:name w:val="Style Times New Roman 12 pt Bold"/>
    <w:rsid w:val="00E955E9"/>
    <w:rPr>
      <w:b/>
      <w:bCs/>
      <w:sz w:val="24"/>
    </w:rPr>
  </w:style>
  <w:style w:type="character" w:customStyle="1" w:styleId="CardText1Char">
    <w:name w:val="Card Text 1 Char"/>
    <w:rsid w:val="00E955E9"/>
    <w:rPr>
      <w:rFonts w:ascii="Georgia" w:hAnsi="Georgia"/>
      <w:color w:val="000000"/>
      <w:sz w:val="22"/>
      <w:szCs w:val="22"/>
      <w:u w:val="single"/>
    </w:rPr>
  </w:style>
  <w:style w:type="character" w:customStyle="1" w:styleId="BoldUnderlining">
    <w:name w:val="Bold Underlining"/>
    <w:rsid w:val="00E955E9"/>
    <w:rPr>
      <w:u w:val="single"/>
    </w:rPr>
  </w:style>
  <w:style w:type="character" w:customStyle="1" w:styleId="Intemphasis">
    <w:name w:val="Intemphasis"/>
    <w:uiPriority w:val="1"/>
    <w:qFormat/>
    <w:rsid w:val="00E955E9"/>
    <w:rPr>
      <w:rFonts w:ascii="Cambria" w:hAnsi="Cambria"/>
      <w:b/>
      <w:sz w:val="20"/>
      <w:u w:val="single"/>
      <w:bdr w:val="single" w:sz="4" w:space="0" w:color="auto"/>
      <w:shd w:val="pct25" w:color="auto" w:fill="auto"/>
    </w:rPr>
  </w:style>
  <w:style w:type="paragraph" w:customStyle="1" w:styleId="cardtext0">
    <w:name w:val="cardtext"/>
    <w:basedOn w:val="Normal"/>
    <w:link w:val="cardtextChar2"/>
    <w:qFormat/>
    <w:rsid w:val="00E955E9"/>
    <w:pPr>
      <w:ind w:left="288" w:right="288"/>
    </w:pPr>
    <w:rPr>
      <w:rFonts w:ascii="Avenir LT Std 45 Book" w:hAnsi="Avenir LT Std 45 Book"/>
      <w:szCs w:val="16"/>
    </w:rPr>
  </w:style>
  <w:style w:type="character" w:customStyle="1" w:styleId="cardtextChar2">
    <w:name w:val="cardtext Char"/>
    <w:basedOn w:val="DefaultParagraphFont"/>
    <w:link w:val="cardtext0"/>
    <w:rsid w:val="00E955E9"/>
    <w:rPr>
      <w:rFonts w:ascii="Avenir LT Std 45 Book" w:hAnsi="Avenir LT Std 45 Book" w:cs="Calibri"/>
      <w:szCs w:val="16"/>
    </w:rPr>
  </w:style>
  <w:style w:type="character" w:customStyle="1" w:styleId="BoldUnderlineChar1">
    <w:name w:val="BoldUnderline Char1"/>
    <w:rsid w:val="00E955E9"/>
    <w:rPr>
      <w:rFonts w:ascii="Times New Roman" w:eastAsia="Times New Roman" w:hAnsi="Times New Roman" w:cs="Times New Roman"/>
      <w:b/>
      <w:sz w:val="20"/>
      <w:szCs w:val="24"/>
      <w:u w:val="single"/>
    </w:rPr>
  </w:style>
  <w:style w:type="paragraph" w:customStyle="1" w:styleId="UnderlinedCardText">
    <w:name w:val="Underlined Card Text"/>
    <w:basedOn w:val="Normal"/>
    <w:link w:val="UnderlinedCardTextChar"/>
    <w:qFormat/>
    <w:rsid w:val="00E955E9"/>
    <w:pPr>
      <w:spacing w:after="200"/>
      <w:contextualSpacing/>
    </w:pPr>
    <w:rPr>
      <w:rFonts w:ascii="Avenir LT Std 45 Book" w:eastAsia="Calibri" w:hAnsi="Avenir LT Std 45 Book"/>
      <w:u w:val="single"/>
    </w:rPr>
  </w:style>
  <w:style w:type="character" w:customStyle="1" w:styleId="UnderlinedCardTextChar">
    <w:name w:val="Underlined Card Text Char"/>
    <w:link w:val="UnderlinedCardText"/>
    <w:rsid w:val="00E955E9"/>
    <w:rPr>
      <w:rFonts w:ascii="Avenir LT Std 45 Book" w:eastAsia="Calibri" w:hAnsi="Avenir LT Std 45 Book" w:cs="Calibri"/>
      <w:u w:val="single"/>
    </w:rPr>
  </w:style>
  <w:style w:type="character" w:customStyle="1" w:styleId="Hyperlink6">
    <w:name w:val="Hyperlink6"/>
    <w:basedOn w:val="DefaultParagraphFont"/>
    <w:rsid w:val="00E955E9"/>
    <w:rPr>
      <w:color w:val="3300CC"/>
      <w:u w:val="single"/>
    </w:rPr>
  </w:style>
  <w:style w:type="paragraph" w:customStyle="1" w:styleId="Tag12">
    <w:name w:val="Tag12"/>
    <w:basedOn w:val="Normal"/>
    <w:uiPriority w:val="99"/>
    <w:qFormat/>
    <w:rsid w:val="00E955E9"/>
    <w:pPr>
      <w:contextualSpacing/>
    </w:pPr>
    <w:rPr>
      <w:rFonts w:ascii="Avenir LT Std 45 Book" w:eastAsia="Cambria" w:hAnsi="Avenir LT Std 45 Book"/>
      <w:b/>
    </w:rPr>
  </w:style>
  <w:style w:type="paragraph" w:customStyle="1" w:styleId="Shrink8">
    <w:name w:val="Shrink8"/>
    <w:basedOn w:val="Normal"/>
    <w:uiPriority w:val="99"/>
    <w:qFormat/>
    <w:rsid w:val="00E955E9"/>
    <w:rPr>
      <w:rFonts w:ascii="Avenir LT Std 45 Book" w:eastAsia="Cambria" w:hAnsi="Avenir LT Std 45 Book"/>
    </w:rPr>
  </w:style>
  <w:style w:type="character" w:customStyle="1" w:styleId="highlight2">
    <w:name w:val="highlight2"/>
    <w:rsid w:val="00E955E9"/>
    <w:rPr>
      <w:rFonts w:ascii="Arial" w:hAnsi="Arial"/>
      <w:b/>
      <w:sz w:val="19"/>
      <w:u w:val="thick"/>
      <w:bdr w:val="none" w:sz="0" w:space="0" w:color="auto"/>
      <w:shd w:val="clear" w:color="auto" w:fill="auto"/>
    </w:rPr>
  </w:style>
  <w:style w:type="character" w:customStyle="1" w:styleId="citation">
    <w:name w:val="citation"/>
    <w:basedOn w:val="DefaultParagraphFont"/>
    <w:rsid w:val="00E955E9"/>
  </w:style>
  <w:style w:type="paragraph" w:customStyle="1" w:styleId="UnderlineText">
    <w:name w:val="Underline Text"/>
    <w:basedOn w:val="Normal"/>
    <w:link w:val="UnderlineTextChar"/>
    <w:qFormat/>
    <w:rsid w:val="00E955E9"/>
    <w:pPr>
      <w:ind w:left="288"/>
    </w:pPr>
    <w:rPr>
      <w:rFonts w:ascii="Avenir LT Std 45 Book" w:eastAsia="Times New Roman" w:hAnsi="Avenir LT Std 45 Book"/>
      <w:u w:val="single"/>
    </w:rPr>
  </w:style>
  <w:style w:type="character" w:customStyle="1" w:styleId="UnderlineTextChar">
    <w:name w:val="Underline Text Char"/>
    <w:basedOn w:val="DefaultParagraphFont"/>
    <w:link w:val="UnderlineText"/>
    <w:rsid w:val="00E955E9"/>
    <w:rPr>
      <w:rFonts w:ascii="Avenir LT Std 45 Book" w:eastAsia="Times New Roman" w:hAnsi="Avenir LT Std 45 Book" w:cs="Calibri"/>
      <w:u w:val="single"/>
    </w:rPr>
  </w:style>
  <w:style w:type="character" w:customStyle="1" w:styleId="il">
    <w:name w:val="il"/>
    <w:basedOn w:val="DefaultParagraphFont"/>
    <w:rsid w:val="00E955E9"/>
  </w:style>
  <w:style w:type="character" w:customStyle="1" w:styleId="commentstext">
    <w:name w:val="comments_text"/>
    <w:uiPriority w:val="99"/>
    <w:rsid w:val="00E955E9"/>
    <w:rPr>
      <w:rFonts w:cs="Times New Roman"/>
    </w:rPr>
  </w:style>
  <w:style w:type="paragraph" w:customStyle="1" w:styleId="Heading42">
    <w:name w:val="Heading 42"/>
    <w:basedOn w:val="Normal"/>
    <w:uiPriority w:val="99"/>
    <w:qFormat/>
    <w:rsid w:val="00E955E9"/>
    <w:rPr>
      <w:rFonts w:ascii="Avenir LT Std 45 Book" w:eastAsia="Times New Roman" w:hAnsi="Avenir LT Std 45 Book"/>
    </w:rPr>
  </w:style>
  <w:style w:type="paragraph" w:customStyle="1" w:styleId="DebateNormal">
    <w:name w:val="DebateNormal"/>
    <w:basedOn w:val="Normal"/>
    <w:link w:val="DebateNormalChar"/>
    <w:qFormat/>
    <w:rsid w:val="00E955E9"/>
    <w:pPr>
      <w:spacing w:line="276" w:lineRule="auto"/>
    </w:pPr>
    <w:rPr>
      <w:rFonts w:ascii="Avenir LT Std 45 Book" w:eastAsia="Calibri" w:hAnsi="Avenir LT Std 45 Book"/>
      <w:szCs w:val="20"/>
    </w:rPr>
  </w:style>
  <w:style w:type="character" w:customStyle="1" w:styleId="DebateNormalChar">
    <w:name w:val="DebateNormal Char"/>
    <w:basedOn w:val="DefaultParagraphFont"/>
    <w:link w:val="DebateNormal"/>
    <w:rsid w:val="00E955E9"/>
    <w:rPr>
      <w:rFonts w:ascii="Avenir LT Std 45 Book" w:eastAsia="Calibri" w:hAnsi="Avenir LT Std 45 Book" w:cs="Calibri"/>
      <w:szCs w:val="20"/>
    </w:rPr>
  </w:style>
  <w:style w:type="paragraph" w:customStyle="1" w:styleId="DebateEmphasis">
    <w:name w:val="DebateEmphasis"/>
    <w:basedOn w:val="Normal"/>
    <w:link w:val="DebateEmphasisChar"/>
    <w:qFormat/>
    <w:rsid w:val="00E955E9"/>
    <w:pPr>
      <w:spacing w:line="276" w:lineRule="auto"/>
    </w:pPr>
    <w:rPr>
      <w:rFonts w:ascii="Avenir LT Std 45 Book" w:eastAsia="Calibri" w:hAnsi="Avenir LT Std 45 Book"/>
      <w:b/>
      <w:szCs w:val="20"/>
      <w:u w:val="single"/>
    </w:rPr>
  </w:style>
  <w:style w:type="character" w:customStyle="1" w:styleId="DebateEmphasisChar">
    <w:name w:val="DebateEmphasis Char"/>
    <w:basedOn w:val="DefaultParagraphFont"/>
    <w:link w:val="DebateEmphasis"/>
    <w:rsid w:val="00E955E9"/>
    <w:rPr>
      <w:rFonts w:ascii="Avenir LT Std 45 Book" w:eastAsia="Calibri" w:hAnsi="Avenir LT Std 45 Book" w:cs="Calibri"/>
      <w:b/>
      <w:szCs w:val="20"/>
      <w:u w:val="single"/>
    </w:rPr>
  </w:style>
  <w:style w:type="paragraph" w:customStyle="1" w:styleId="NormalCite">
    <w:name w:val="NormalCite"/>
    <w:link w:val="NormalCiteChar"/>
    <w:qFormat/>
    <w:rsid w:val="00E955E9"/>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E955E9"/>
    <w:rPr>
      <w:rFonts w:ascii="Times New Roman" w:hAnsi="Times New Roman" w:cs="Times New Roman"/>
      <w:sz w:val="18"/>
    </w:rPr>
  </w:style>
  <w:style w:type="character" w:customStyle="1" w:styleId="articletext">
    <w:name w:val="articletext"/>
    <w:basedOn w:val="DefaultParagraphFont"/>
    <w:rsid w:val="00E955E9"/>
  </w:style>
  <w:style w:type="character" w:customStyle="1" w:styleId="grey10">
    <w:name w:val="grey10"/>
    <w:basedOn w:val="DefaultParagraphFont"/>
    <w:rsid w:val="00E955E9"/>
  </w:style>
  <w:style w:type="character" w:customStyle="1" w:styleId="navy13bd">
    <w:name w:val="navy13bd"/>
    <w:basedOn w:val="DefaultParagraphFont"/>
    <w:rsid w:val="00E955E9"/>
  </w:style>
  <w:style w:type="character" w:customStyle="1" w:styleId="Style9ptUnderline2">
    <w:name w:val="Style 9 pt Underline2"/>
    <w:basedOn w:val="DefaultParagraphFont"/>
    <w:rsid w:val="00E955E9"/>
    <w:rPr>
      <w:sz w:val="20"/>
      <w:u w:val="single"/>
    </w:rPr>
  </w:style>
  <w:style w:type="character" w:customStyle="1" w:styleId="Style9ptBoldUnderline1">
    <w:name w:val="Style 9 pt Bold Underline1"/>
    <w:basedOn w:val="DefaultParagraphFont"/>
    <w:rsid w:val="00E955E9"/>
    <w:rPr>
      <w:b/>
      <w:bCs/>
      <w:sz w:val="20"/>
      <w:u w:val="single"/>
    </w:rPr>
  </w:style>
  <w:style w:type="character" w:customStyle="1" w:styleId="TagsCharChar">
    <w:name w:val="Tags Char Char"/>
    <w:basedOn w:val="DefaultParagraphFont"/>
    <w:rsid w:val="00E955E9"/>
    <w:rPr>
      <w:rFonts w:eastAsia="SimSun"/>
      <w:b/>
      <w:sz w:val="24"/>
      <w:lang w:val="en-US" w:eastAsia="zh-CN" w:bidi="ar-SA"/>
    </w:rPr>
  </w:style>
  <w:style w:type="paragraph" w:customStyle="1" w:styleId="cardCharCharCharChar">
    <w:name w:val="card Char Char Char Char"/>
    <w:basedOn w:val="Normal"/>
    <w:uiPriority w:val="99"/>
    <w:qFormat/>
    <w:rsid w:val="00E955E9"/>
    <w:pPr>
      <w:widowControl w:val="0"/>
      <w:overflowPunct w:val="0"/>
      <w:autoSpaceDE w:val="0"/>
      <w:autoSpaceDN w:val="0"/>
      <w:adjustRightInd w:val="0"/>
      <w:ind w:left="288" w:right="288"/>
      <w:textAlignment w:val="baseline"/>
    </w:pPr>
    <w:rPr>
      <w:rFonts w:ascii="Avenir LT Std 45 Book" w:eastAsia="Times New Roman" w:hAnsi="Avenir LT Std 45 Book"/>
      <w:szCs w:val="20"/>
    </w:rPr>
  </w:style>
  <w:style w:type="paragraph" w:customStyle="1" w:styleId="Small">
    <w:name w:val="Small"/>
    <w:basedOn w:val="Normal"/>
    <w:uiPriority w:val="99"/>
    <w:qFormat/>
    <w:rsid w:val="00E955E9"/>
    <w:rPr>
      <w:rFonts w:ascii="Times" w:eastAsia="Times New Roman" w:hAnsi="Times"/>
      <w:szCs w:val="24"/>
    </w:rPr>
  </w:style>
  <w:style w:type="paragraph" w:customStyle="1" w:styleId="CARD0">
    <w:name w:val="CARD"/>
    <w:basedOn w:val="Normal"/>
    <w:link w:val="CARDChar0"/>
    <w:qFormat/>
    <w:rsid w:val="00E955E9"/>
    <w:rPr>
      <w:rFonts w:ascii="Avenir LT Std 45 Book" w:eastAsia="Times New Roman" w:hAnsi="Avenir LT Std 45 Book"/>
      <w:szCs w:val="24"/>
      <w:u w:val="single"/>
    </w:rPr>
  </w:style>
  <w:style w:type="character" w:customStyle="1" w:styleId="CARDChar0">
    <w:name w:val="CARD Char"/>
    <w:basedOn w:val="DefaultParagraphFont"/>
    <w:link w:val="CARD0"/>
    <w:rsid w:val="00E955E9"/>
    <w:rPr>
      <w:rFonts w:ascii="Avenir LT Std 45 Book" w:eastAsia="Times New Roman" w:hAnsi="Avenir LT Std 45 Book" w:cs="Calibri"/>
      <w:szCs w:val="24"/>
      <w:u w:val="single"/>
    </w:rPr>
  </w:style>
  <w:style w:type="paragraph" w:customStyle="1" w:styleId="Normal2">
    <w:name w:val="Normal2"/>
    <w:basedOn w:val="Normal"/>
    <w:uiPriority w:val="99"/>
    <w:qFormat/>
    <w:rsid w:val="00E955E9"/>
    <w:rPr>
      <w:rFonts w:ascii="Avenir LT Std 45 Book" w:eastAsia="Times New Roman" w:hAnsi="Avenir LT Std 45 Book"/>
      <w:szCs w:val="24"/>
    </w:rPr>
  </w:style>
  <w:style w:type="character" w:customStyle="1" w:styleId="Style11ptThickunderline">
    <w:name w:val="Style 11 pt Thick underline"/>
    <w:rsid w:val="00E955E9"/>
    <w:rPr>
      <w:rFonts w:ascii="Times New Roman" w:hAnsi="Times New Roman"/>
      <w:sz w:val="20"/>
      <w:u w:val="single"/>
    </w:rPr>
  </w:style>
  <w:style w:type="character" w:customStyle="1" w:styleId="Style11ptBoldThickunderline">
    <w:name w:val="Style 11 pt Bold Thick underline"/>
    <w:rsid w:val="00E955E9"/>
    <w:rPr>
      <w:rFonts w:ascii="Times New Roman" w:hAnsi="Times New Roman"/>
      <w:b/>
      <w:bCs/>
      <w:sz w:val="20"/>
      <w:u w:val="single"/>
    </w:rPr>
  </w:style>
  <w:style w:type="character" w:styleId="FootnoteReference">
    <w:name w:val="footnote reference"/>
    <w:uiPriority w:val="99"/>
    <w:unhideWhenUsed/>
    <w:rsid w:val="00E955E9"/>
    <w:rPr>
      <w:vertAlign w:val="superscript"/>
    </w:rPr>
  </w:style>
  <w:style w:type="character" w:customStyle="1" w:styleId="CharChar5">
    <w:name w:val="Char Char5"/>
    <w:rsid w:val="00E955E9"/>
    <w:rPr>
      <w:rFonts w:ascii="Times New Roman" w:eastAsia="Times New Roman" w:hAnsi="Times New Roman" w:cs="Times New Roman"/>
      <w:bCs/>
      <w:szCs w:val="26"/>
      <w:u w:val="single"/>
    </w:rPr>
  </w:style>
  <w:style w:type="paragraph" w:customStyle="1" w:styleId="UnderlineBoldIndent">
    <w:name w:val="Underline + Bold Indent"/>
    <w:basedOn w:val="Normal"/>
    <w:link w:val="UnderlineBoldIndentCharChar"/>
    <w:qFormat/>
    <w:rsid w:val="00E955E9"/>
    <w:pPr>
      <w:autoSpaceDE w:val="0"/>
      <w:autoSpaceDN w:val="0"/>
      <w:adjustRightInd w:val="0"/>
      <w:spacing w:after="200" w:line="276" w:lineRule="auto"/>
      <w:ind w:left="288" w:right="288"/>
      <w:jc w:val="both"/>
    </w:pPr>
    <w:rPr>
      <w:rFonts w:ascii="Avenir LT Std 45 Book" w:eastAsia="Times New Roman" w:hAnsi="Avenir LT Std 45 Book"/>
      <w:szCs w:val="20"/>
      <w:u w:val="thick"/>
    </w:rPr>
  </w:style>
  <w:style w:type="character" w:customStyle="1" w:styleId="UnderlineBoldIndentCharChar">
    <w:name w:val="Underline + Bold Indent Char Char"/>
    <w:link w:val="UnderlineBoldIndent"/>
    <w:rsid w:val="00E955E9"/>
    <w:rPr>
      <w:rFonts w:ascii="Avenir LT Std 45 Book" w:eastAsia="Times New Roman" w:hAnsi="Avenir LT Std 45 Book" w:cs="Calibri"/>
      <w:szCs w:val="20"/>
      <w:u w:val="thick"/>
    </w:rPr>
  </w:style>
  <w:style w:type="paragraph" w:customStyle="1" w:styleId="StyleUnderlineBoldIndent11pt">
    <w:name w:val="Style Underline + Bold Indent + 11 pt"/>
    <w:basedOn w:val="UnderlineBoldIndent"/>
    <w:link w:val="StyleUnderlineBoldIndent11ptChar"/>
    <w:qFormat/>
    <w:rsid w:val="00E955E9"/>
    <w:rPr>
      <w:u w:val="single"/>
    </w:rPr>
  </w:style>
  <w:style w:type="character" w:customStyle="1" w:styleId="StyleUnderlineBoldIndent11ptChar">
    <w:name w:val="Style Underline + Bold Indent + 11 pt Char"/>
    <w:link w:val="StyleUnderlineBoldIndent11pt"/>
    <w:rsid w:val="00E955E9"/>
    <w:rPr>
      <w:rFonts w:ascii="Avenir LT Std 45 Book" w:eastAsia="Times New Roman" w:hAnsi="Avenir LT Std 45 Book" w:cs="Calibri"/>
      <w:szCs w:val="20"/>
      <w:u w:val="single"/>
    </w:rPr>
  </w:style>
  <w:style w:type="paragraph" w:customStyle="1" w:styleId="StyleUnderlineBoldIndent11ptBold">
    <w:name w:val="Style Underline + Bold Indent + 11 pt Bold"/>
    <w:basedOn w:val="UnderlineBoldIndent"/>
    <w:link w:val="StyleUnderlineBoldIndent11ptBoldChar"/>
    <w:qFormat/>
    <w:rsid w:val="00E955E9"/>
    <w:rPr>
      <w:b/>
      <w:bCs/>
      <w:u w:val="single"/>
    </w:rPr>
  </w:style>
  <w:style w:type="character" w:customStyle="1" w:styleId="StyleUnderlineBoldIndent11ptBoldChar">
    <w:name w:val="Style Underline + Bold Indent + 11 pt Bold Char"/>
    <w:link w:val="StyleUnderlineBoldIndent11ptBold"/>
    <w:rsid w:val="00E955E9"/>
    <w:rPr>
      <w:rFonts w:ascii="Avenir LT Std 45 Book" w:eastAsia="Times New Roman" w:hAnsi="Avenir LT Std 45 Book" w:cs="Calibri"/>
      <w:b/>
      <w:bCs/>
      <w:szCs w:val="20"/>
      <w:u w:val="single"/>
    </w:rPr>
  </w:style>
  <w:style w:type="paragraph" w:customStyle="1" w:styleId="Normal20pt">
    <w:name w:val="Normal  + 20 pt"/>
    <w:basedOn w:val="Normal"/>
    <w:uiPriority w:val="6"/>
    <w:qFormat/>
    <w:rsid w:val="00E955E9"/>
    <w:rPr>
      <w:rFonts w:ascii="Avenir LT Std 45 Book" w:hAnsi="Avenir LT Std 45 Book"/>
      <w:bCs/>
      <w:u w:val="single"/>
    </w:rPr>
  </w:style>
  <w:style w:type="paragraph" w:customStyle="1" w:styleId="author-name">
    <w:name w:val="author-name"/>
    <w:basedOn w:val="Normal"/>
    <w:uiPriority w:val="99"/>
    <w:qFormat/>
    <w:rsid w:val="00E955E9"/>
    <w:pPr>
      <w:spacing w:before="100" w:beforeAutospacing="1" w:after="100" w:afterAutospacing="1"/>
    </w:pPr>
    <w:rPr>
      <w:rFonts w:ascii="Avenir LT Std 45 Book" w:eastAsia="Times New Roman" w:hAnsi="Avenir LT Std 45 Book"/>
      <w:szCs w:val="24"/>
    </w:rPr>
  </w:style>
  <w:style w:type="paragraph" w:customStyle="1" w:styleId="author-credentials">
    <w:name w:val="author-credentials"/>
    <w:basedOn w:val="Normal"/>
    <w:uiPriority w:val="99"/>
    <w:qFormat/>
    <w:rsid w:val="00E955E9"/>
    <w:pPr>
      <w:spacing w:before="100" w:beforeAutospacing="1" w:after="100" w:afterAutospacing="1"/>
    </w:pPr>
    <w:rPr>
      <w:rFonts w:ascii="Avenir LT Std 45 Book" w:eastAsia="Times New Roman" w:hAnsi="Avenir LT Std 45 Book"/>
      <w:szCs w:val="24"/>
    </w:rPr>
  </w:style>
  <w:style w:type="character" w:customStyle="1" w:styleId="HTMLPreformattedChar1">
    <w:name w:val="HTML Preformatted Char1"/>
    <w:basedOn w:val="DefaultParagraphFont"/>
    <w:uiPriority w:val="99"/>
    <w:rsid w:val="00E955E9"/>
    <w:rPr>
      <w:rFonts w:ascii="Consolas" w:hAnsi="Consolas" w:cs="Consolas"/>
      <w:sz w:val="20"/>
      <w:szCs w:val="20"/>
    </w:rPr>
  </w:style>
  <w:style w:type="character" w:customStyle="1" w:styleId="StyleStyle4CharTimesNewRoman11ptBold">
    <w:name w:val="Style Style4 Char + Times New Roman 11 pt Bold"/>
    <w:basedOn w:val="DefaultParagraphFont"/>
    <w:rsid w:val="00E955E9"/>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E955E9"/>
    <w:rPr>
      <w:rFonts w:ascii="Times New Roman" w:hAnsi="Times New Roman"/>
      <w:i/>
      <w:iCs/>
      <w:sz w:val="20"/>
      <w:szCs w:val="24"/>
      <w:u w:val="single"/>
      <w:lang w:val="en-US" w:eastAsia="en-US" w:bidi="ar-SA"/>
    </w:rPr>
  </w:style>
  <w:style w:type="character" w:customStyle="1" w:styleId="headline">
    <w:name w:val="headline"/>
    <w:basedOn w:val="DefaultParagraphFont"/>
    <w:rsid w:val="00E955E9"/>
  </w:style>
  <w:style w:type="character" w:customStyle="1" w:styleId="CharChar4">
    <w:name w:val="Char Char4"/>
    <w:basedOn w:val="DefaultParagraphFont"/>
    <w:rsid w:val="00E955E9"/>
    <w:rPr>
      <w:rFonts w:cs="Arial"/>
      <w:b/>
      <w:bCs/>
      <w:iCs/>
      <w:szCs w:val="28"/>
      <w:lang w:val="en-US" w:eastAsia="en-US" w:bidi="ar-SA"/>
    </w:rPr>
  </w:style>
  <w:style w:type="character" w:customStyle="1" w:styleId="yshortcuts">
    <w:name w:val="yshortcuts"/>
    <w:basedOn w:val="DefaultParagraphFont"/>
    <w:rsid w:val="00E955E9"/>
  </w:style>
  <w:style w:type="character" w:customStyle="1" w:styleId="HotRouteChar0">
    <w:name w:val="Hot Route Char"/>
    <w:link w:val="HotRoute"/>
    <w:rsid w:val="00E955E9"/>
    <w:rPr>
      <w:rFonts w:ascii="Avenir LT Std 45 Book" w:eastAsia="Times New Roman" w:hAnsi="Avenir LT Std 45 Book" w:cs="Calibri"/>
      <w:szCs w:val="24"/>
    </w:rPr>
  </w:style>
  <w:style w:type="paragraph" w:styleId="PlainText">
    <w:name w:val="Plain Text"/>
    <w:basedOn w:val="Normal"/>
    <w:link w:val="PlainTextChar"/>
    <w:rsid w:val="00E955E9"/>
    <w:rPr>
      <w:rFonts w:ascii="Courier New" w:eastAsia="Times New Roman" w:hAnsi="Courier New" w:cs="Courier New"/>
      <w:szCs w:val="20"/>
    </w:rPr>
  </w:style>
  <w:style w:type="character" w:customStyle="1" w:styleId="PlainTextChar">
    <w:name w:val="Plain Text Char"/>
    <w:basedOn w:val="DefaultParagraphFont"/>
    <w:link w:val="PlainText"/>
    <w:rsid w:val="00E955E9"/>
    <w:rPr>
      <w:rFonts w:ascii="Courier New" w:eastAsia="Times New Roman" w:hAnsi="Courier New" w:cs="Courier New"/>
      <w:szCs w:val="20"/>
    </w:rPr>
  </w:style>
  <w:style w:type="character" w:customStyle="1" w:styleId="senselabelstart">
    <w:name w:val="sense_label start"/>
    <w:basedOn w:val="DefaultParagraphFont"/>
    <w:rsid w:val="00E955E9"/>
  </w:style>
  <w:style w:type="character" w:customStyle="1" w:styleId="sensecontent">
    <w:name w:val="sense_content"/>
    <w:basedOn w:val="DefaultParagraphFont"/>
    <w:rsid w:val="00E955E9"/>
  </w:style>
  <w:style w:type="character" w:customStyle="1" w:styleId="vi">
    <w:name w:val="vi"/>
    <w:basedOn w:val="DefaultParagraphFont"/>
    <w:rsid w:val="00E955E9"/>
  </w:style>
  <w:style w:type="character" w:customStyle="1" w:styleId="italic">
    <w:name w:val="italic"/>
    <w:basedOn w:val="DefaultParagraphFont"/>
    <w:rsid w:val="00E955E9"/>
  </w:style>
  <w:style w:type="paragraph" w:customStyle="1" w:styleId="Microtext0">
    <w:name w:val="Microtext"/>
    <w:basedOn w:val="Normal"/>
    <w:next w:val="Normal"/>
    <w:link w:val="MicrotextChar0"/>
    <w:qFormat/>
    <w:rsid w:val="00E955E9"/>
    <w:rPr>
      <w:rFonts w:ascii="Avenir LT Std 45 Book" w:hAnsi="Avenir LT Std 45 Book"/>
      <w:sz w:val="12"/>
    </w:rPr>
  </w:style>
  <w:style w:type="character" w:customStyle="1" w:styleId="MicrotextChar0">
    <w:name w:val="Microtext Char"/>
    <w:link w:val="Microtext0"/>
    <w:rsid w:val="00E955E9"/>
    <w:rPr>
      <w:rFonts w:ascii="Avenir LT Std 45 Book" w:hAnsi="Avenir LT Std 45 Book" w:cs="Calibri"/>
      <w:sz w:val="12"/>
    </w:rPr>
  </w:style>
  <w:style w:type="character" w:customStyle="1" w:styleId="st">
    <w:name w:val="st"/>
    <w:basedOn w:val="DefaultParagraphFont"/>
    <w:rsid w:val="00E955E9"/>
  </w:style>
  <w:style w:type="paragraph" w:customStyle="1" w:styleId="Style6">
    <w:name w:val="Style6"/>
    <w:basedOn w:val="Normal"/>
    <w:link w:val="Style6Char"/>
    <w:autoRedefine/>
    <w:qFormat/>
    <w:rsid w:val="00E955E9"/>
    <w:rPr>
      <w:rFonts w:ascii="Avenir LT Std 45 Book" w:hAnsi="Avenir LT Std 45 Book"/>
      <w:b/>
    </w:rPr>
  </w:style>
  <w:style w:type="character" w:customStyle="1" w:styleId="Style6Char">
    <w:name w:val="Style6 Char"/>
    <w:basedOn w:val="DefaultParagraphFont"/>
    <w:link w:val="Style6"/>
    <w:rsid w:val="00E955E9"/>
    <w:rPr>
      <w:rFonts w:ascii="Avenir LT Std 45 Book" w:hAnsi="Avenir LT Std 45 Book" w:cs="Calibri"/>
      <w:b/>
    </w:rPr>
  </w:style>
  <w:style w:type="paragraph" w:customStyle="1" w:styleId="Style11">
    <w:name w:val="Style11"/>
    <w:basedOn w:val="Normal"/>
    <w:link w:val="Style11Char"/>
    <w:qFormat/>
    <w:rsid w:val="00E955E9"/>
    <w:rPr>
      <w:rFonts w:ascii="Avenir LT Std 45 Book" w:eastAsia="Times New Roman" w:hAnsi="Avenir LT Std 45 Book"/>
      <w:b/>
      <w:szCs w:val="20"/>
      <w:u w:val="thick"/>
    </w:rPr>
  </w:style>
  <w:style w:type="paragraph" w:customStyle="1" w:styleId="Style12">
    <w:name w:val="Style12"/>
    <w:basedOn w:val="Normal"/>
    <w:link w:val="Style12Char"/>
    <w:qFormat/>
    <w:rsid w:val="00E955E9"/>
    <w:rPr>
      <w:rFonts w:ascii="Avenir LT Std 45 Book" w:eastAsia="Times New Roman" w:hAnsi="Avenir LT Std 45 Book"/>
      <w:b/>
      <w:u w:val="thick"/>
    </w:rPr>
  </w:style>
  <w:style w:type="character" w:customStyle="1" w:styleId="Style11Char">
    <w:name w:val="Style11 Char"/>
    <w:basedOn w:val="DefaultParagraphFont"/>
    <w:link w:val="Style11"/>
    <w:rsid w:val="00E955E9"/>
    <w:rPr>
      <w:rFonts w:ascii="Avenir LT Std 45 Book" w:eastAsia="Times New Roman" w:hAnsi="Avenir LT Std 45 Book" w:cs="Calibri"/>
      <w:b/>
      <w:szCs w:val="20"/>
      <w:u w:val="thick"/>
    </w:rPr>
  </w:style>
  <w:style w:type="character" w:customStyle="1" w:styleId="Style12Char">
    <w:name w:val="Style12 Char"/>
    <w:basedOn w:val="DefaultParagraphFont"/>
    <w:link w:val="Style12"/>
    <w:rsid w:val="00E955E9"/>
    <w:rPr>
      <w:rFonts w:ascii="Avenir LT Std 45 Book" w:eastAsia="Times New Roman" w:hAnsi="Avenir LT Std 45 Book" w:cs="Calibri"/>
      <w:b/>
      <w:u w:val="thick"/>
    </w:rPr>
  </w:style>
  <w:style w:type="character" w:customStyle="1" w:styleId="caps-label">
    <w:name w:val="caps-label"/>
    <w:basedOn w:val="DefaultParagraphFont"/>
    <w:rsid w:val="00E955E9"/>
  </w:style>
  <w:style w:type="character" w:customStyle="1" w:styleId="wikiexternallink">
    <w:name w:val="wikiexternallink"/>
    <w:basedOn w:val="DefaultParagraphFont"/>
    <w:rsid w:val="00E955E9"/>
  </w:style>
  <w:style w:type="character" w:customStyle="1" w:styleId="wikigeneratedlinkcontent">
    <w:name w:val="wikigeneratedlinkcontent"/>
    <w:basedOn w:val="DefaultParagraphFont"/>
    <w:rsid w:val="00E955E9"/>
  </w:style>
  <w:style w:type="character" w:customStyle="1" w:styleId="ShrinkChar">
    <w:name w:val="Shrink Char"/>
    <w:link w:val="Shrink"/>
    <w:locked/>
    <w:rsid w:val="00E955E9"/>
    <w:rPr>
      <w:rFonts w:ascii="Garamond" w:eastAsia="Times New Roman" w:hAnsi="Garamond"/>
      <w:sz w:val="12"/>
    </w:rPr>
  </w:style>
  <w:style w:type="paragraph" w:customStyle="1" w:styleId="Shrink">
    <w:name w:val="Shrink"/>
    <w:link w:val="ShrinkChar"/>
    <w:qFormat/>
    <w:rsid w:val="00E955E9"/>
    <w:pPr>
      <w:spacing w:after="0" w:line="240" w:lineRule="auto"/>
      <w:ind w:left="288" w:right="288"/>
    </w:pPr>
    <w:rPr>
      <w:rFonts w:ascii="Garamond" w:eastAsia="Times New Roman" w:hAnsi="Garamond"/>
      <w:sz w:val="12"/>
    </w:rPr>
  </w:style>
  <w:style w:type="character" w:customStyle="1" w:styleId="aqj">
    <w:name w:val="aqj"/>
    <w:basedOn w:val="DefaultParagraphFont"/>
    <w:rsid w:val="00E955E9"/>
  </w:style>
  <w:style w:type="character" w:customStyle="1" w:styleId="StyleStyleBoldUnderlineIntenseEmphasisUnderlineapple-style-s">
    <w:name w:val="Style Style Bold UnderlineIntense EmphasisUnderlineapple-style-s..."/>
    <w:basedOn w:val="DefaultParagraphFont"/>
    <w:rsid w:val="00E955E9"/>
    <w:rPr>
      <w:b w:val="0"/>
      <w:bCs w:val="0"/>
      <w:sz w:val="22"/>
      <w:u w:val="single"/>
      <w:bdr w:val="none" w:sz="0" w:space="0" w:color="auto"/>
    </w:rPr>
  </w:style>
  <w:style w:type="paragraph" w:customStyle="1" w:styleId="blocktitle0">
    <w:name w:val="block title"/>
    <w:basedOn w:val="Normal"/>
    <w:link w:val="blocktitleChar0"/>
    <w:autoRedefine/>
    <w:qFormat/>
    <w:rsid w:val="00E955E9"/>
    <w:pPr>
      <w:spacing w:after="240"/>
      <w:jc w:val="center"/>
      <w:outlineLvl w:val="0"/>
    </w:pPr>
    <w:rPr>
      <w:rFonts w:ascii="Avenir LT Std 45 Book" w:eastAsia="Calibri" w:hAnsi="Avenir LT Std 45 Book"/>
      <w:b/>
      <w:caps/>
      <w:sz w:val="28"/>
      <w:szCs w:val="28"/>
      <w:lang w:val="es-ES"/>
    </w:rPr>
  </w:style>
  <w:style w:type="character" w:customStyle="1" w:styleId="Boxed">
    <w:name w:val="Boxed"/>
    <w:qFormat/>
    <w:rsid w:val="00E955E9"/>
    <w:rPr>
      <w:rFonts w:ascii="Times New Roman" w:hAnsi="Times New Roman"/>
      <w:sz w:val="20"/>
      <w:bdr w:val="single" w:sz="6" w:space="0" w:color="auto"/>
    </w:rPr>
  </w:style>
  <w:style w:type="character" w:customStyle="1" w:styleId="UnderlineCard">
    <w:name w:val="Underline Card"/>
    <w:uiPriority w:val="6"/>
    <w:qFormat/>
    <w:rsid w:val="00E955E9"/>
    <w:rPr>
      <w:rFonts w:ascii="Arial" w:hAnsi="Arial"/>
      <w:b w:val="0"/>
      <w:bCs/>
      <w:sz w:val="20"/>
      <w:u w:val="single"/>
    </w:rPr>
  </w:style>
  <w:style w:type="character" w:customStyle="1" w:styleId="story-author">
    <w:name w:val="story-author"/>
    <w:basedOn w:val="DefaultParagraphFont"/>
    <w:rsid w:val="00E955E9"/>
  </w:style>
  <w:style w:type="paragraph" w:customStyle="1" w:styleId="type">
    <w:name w:val="type"/>
    <w:basedOn w:val="Normal"/>
    <w:uiPriority w:val="99"/>
    <w:qFormat/>
    <w:rsid w:val="00E955E9"/>
    <w:pPr>
      <w:spacing w:before="100" w:beforeAutospacing="1" w:after="100" w:afterAutospacing="1"/>
    </w:pPr>
    <w:rPr>
      <w:rFonts w:ascii="Avenir LT Std 45 Book" w:eastAsia="Times New Roman" w:hAnsi="Avenir LT Std 45 Book"/>
      <w:szCs w:val="24"/>
    </w:rPr>
  </w:style>
  <w:style w:type="character" w:customStyle="1" w:styleId="institution">
    <w:name w:val="institution"/>
    <w:basedOn w:val="DefaultParagraphFont"/>
    <w:rsid w:val="00E955E9"/>
  </w:style>
  <w:style w:type="character" w:customStyle="1" w:styleId="abodyblack3">
    <w:name w:val="abodyblack3"/>
    <w:basedOn w:val="DefaultParagraphFont"/>
    <w:rsid w:val="00E955E9"/>
  </w:style>
  <w:style w:type="paragraph" w:customStyle="1" w:styleId="UnderlineChar2CharChar">
    <w:name w:val="Underline Char2 Char Char"/>
    <w:basedOn w:val="Normal"/>
    <w:link w:val="UnderlineChar2CharCharChar"/>
    <w:qFormat/>
    <w:rsid w:val="00E955E9"/>
    <w:rPr>
      <w:rFonts w:ascii="Avenir LT Std 45 Book" w:eastAsia="MS Mincho" w:hAnsi="Avenir LT Std 45 Book"/>
      <w:szCs w:val="20"/>
      <w:u w:val="single"/>
    </w:rPr>
  </w:style>
  <w:style w:type="character" w:customStyle="1" w:styleId="UnderlineChar2CharCharChar">
    <w:name w:val="Underline Char2 Char Char Char"/>
    <w:link w:val="UnderlineChar2CharChar"/>
    <w:rsid w:val="00E955E9"/>
    <w:rPr>
      <w:rFonts w:ascii="Avenir LT Std 45 Book" w:eastAsia="MS Mincho" w:hAnsi="Avenir LT Std 45 Book" w:cs="Calibri"/>
      <w:szCs w:val="20"/>
      <w:u w:val="single"/>
    </w:rPr>
  </w:style>
  <w:style w:type="character" w:customStyle="1" w:styleId="CharacterStyle1">
    <w:name w:val="Character Style 1"/>
    <w:uiPriority w:val="99"/>
    <w:rsid w:val="00E955E9"/>
    <w:rPr>
      <w:sz w:val="20"/>
      <w:szCs w:val="20"/>
    </w:rPr>
  </w:style>
  <w:style w:type="character" w:customStyle="1" w:styleId="FontStyle177">
    <w:name w:val="Font Style177"/>
    <w:basedOn w:val="DefaultParagraphFont"/>
    <w:uiPriority w:val="99"/>
    <w:rsid w:val="00E955E9"/>
    <w:rPr>
      <w:rFonts w:ascii="Times New Roman" w:hAnsi="Times New Roman" w:cs="Times New Roman"/>
      <w:sz w:val="20"/>
      <w:szCs w:val="20"/>
    </w:rPr>
  </w:style>
  <w:style w:type="character" w:customStyle="1" w:styleId="FontStyle173">
    <w:name w:val="Font Style173"/>
    <w:basedOn w:val="DefaultParagraphFont"/>
    <w:uiPriority w:val="99"/>
    <w:rsid w:val="00E955E9"/>
    <w:rPr>
      <w:rFonts w:ascii="Times New Roman" w:hAnsi="Times New Roman" w:cs="Times New Roman"/>
      <w:sz w:val="14"/>
      <w:szCs w:val="14"/>
    </w:rPr>
  </w:style>
  <w:style w:type="character" w:customStyle="1" w:styleId="FontStyle151">
    <w:name w:val="Font Style151"/>
    <w:basedOn w:val="DefaultParagraphFont"/>
    <w:uiPriority w:val="99"/>
    <w:rsid w:val="00E955E9"/>
    <w:rPr>
      <w:rFonts w:ascii="Arial Narrow" w:hAnsi="Arial Narrow" w:cs="Arial Narrow"/>
      <w:b/>
      <w:bCs/>
      <w:sz w:val="12"/>
      <w:szCs w:val="12"/>
    </w:rPr>
  </w:style>
  <w:style w:type="character" w:customStyle="1" w:styleId="FontStyle156">
    <w:name w:val="Font Style156"/>
    <w:basedOn w:val="DefaultParagraphFont"/>
    <w:uiPriority w:val="99"/>
    <w:rsid w:val="00E955E9"/>
    <w:rPr>
      <w:rFonts w:ascii="Arial Narrow" w:hAnsi="Arial Narrow" w:cs="Arial Narrow"/>
      <w:sz w:val="8"/>
      <w:szCs w:val="8"/>
    </w:rPr>
  </w:style>
  <w:style w:type="character" w:customStyle="1" w:styleId="FontStyle160">
    <w:name w:val="Font Style160"/>
    <w:basedOn w:val="DefaultParagraphFont"/>
    <w:uiPriority w:val="99"/>
    <w:rsid w:val="00E955E9"/>
    <w:rPr>
      <w:rFonts w:ascii="Times New Roman" w:hAnsi="Times New Roman" w:cs="Times New Roman"/>
      <w:b/>
      <w:bCs/>
      <w:sz w:val="20"/>
      <w:szCs w:val="20"/>
    </w:rPr>
  </w:style>
  <w:style w:type="character" w:customStyle="1" w:styleId="FontStyle178">
    <w:name w:val="Font Style178"/>
    <w:basedOn w:val="DefaultParagraphFont"/>
    <w:uiPriority w:val="99"/>
    <w:rsid w:val="00E955E9"/>
    <w:rPr>
      <w:rFonts w:ascii="Times New Roman" w:hAnsi="Times New Roman" w:cs="Times New Roman"/>
      <w:sz w:val="18"/>
      <w:szCs w:val="18"/>
    </w:rPr>
  </w:style>
  <w:style w:type="paragraph" w:customStyle="1" w:styleId="Style14">
    <w:name w:val="Style14"/>
    <w:basedOn w:val="Normal"/>
    <w:uiPriority w:val="99"/>
    <w:qFormat/>
    <w:rsid w:val="00E955E9"/>
    <w:pPr>
      <w:widowControl w:val="0"/>
      <w:autoSpaceDE w:val="0"/>
      <w:autoSpaceDN w:val="0"/>
      <w:adjustRightInd w:val="0"/>
      <w:spacing w:line="278" w:lineRule="exact"/>
      <w:jc w:val="both"/>
    </w:pPr>
    <w:rPr>
      <w:rFonts w:ascii="Avenir LT Std 45 Book" w:eastAsia="Times New Roman" w:hAnsi="Avenir LT Std 45 Book"/>
      <w:szCs w:val="24"/>
    </w:rPr>
  </w:style>
  <w:style w:type="paragraph" w:customStyle="1" w:styleId="Style16">
    <w:name w:val="Style16"/>
    <w:basedOn w:val="Normal"/>
    <w:uiPriority w:val="99"/>
    <w:qFormat/>
    <w:rsid w:val="00E955E9"/>
    <w:pPr>
      <w:widowControl w:val="0"/>
      <w:autoSpaceDE w:val="0"/>
      <w:autoSpaceDN w:val="0"/>
      <w:adjustRightInd w:val="0"/>
      <w:spacing w:line="163" w:lineRule="exact"/>
    </w:pPr>
    <w:rPr>
      <w:rFonts w:ascii="Avenir LT Std 45 Book" w:eastAsia="Times New Roman" w:hAnsi="Avenir LT Std 45 Book"/>
      <w:szCs w:val="24"/>
    </w:rPr>
  </w:style>
  <w:style w:type="character" w:customStyle="1" w:styleId="FontStyle168">
    <w:name w:val="Font Style168"/>
    <w:basedOn w:val="DefaultParagraphFont"/>
    <w:uiPriority w:val="99"/>
    <w:rsid w:val="00E955E9"/>
    <w:rPr>
      <w:rFonts w:ascii="Times New Roman" w:hAnsi="Times New Roman" w:cs="Times New Roman"/>
      <w:sz w:val="12"/>
      <w:szCs w:val="12"/>
    </w:rPr>
  </w:style>
  <w:style w:type="paragraph" w:customStyle="1" w:styleId="Style9">
    <w:name w:val="Style9"/>
    <w:basedOn w:val="Normal"/>
    <w:uiPriority w:val="99"/>
    <w:qFormat/>
    <w:rsid w:val="00E955E9"/>
    <w:pPr>
      <w:widowControl w:val="0"/>
      <w:autoSpaceDE w:val="0"/>
      <w:autoSpaceDN w:val="0"/>
      <w:adjustRightInd w:val="0"/>
      <w:spacing w:line="134" w:lineRule="exact"/>
      <w:jc w:val="both"/>
    </w:pPr>
    <w:rPr>
      <w:rFonts w:ascii="Avenir LT Std 45 Book" w:eastAsia="Times New Roman" w:hAnsi="Avenir LT Std 45 Book"/>
      <w:szCs w:val="24"/>
    </w:rPr>
  </w:style>
  <w:style w:type="paragraph" w:customStyle="1" w:styleId="Style44">
    <w:name w:val="Style44"/>
    <w:basedOn w:val="Normal"/>
    <w:uiPriority w:val="99"/>
    <w:qFormat/>
    <w:rsid w:val="00E955E9"/>
    <w:pPr>
      <w:widowControl w:val="0"/>
      <w:autoSpaceDE w:val="0"/>
      <w:autoSpaceDN w:val="0"/>
      <w:adjustRightInd w:val="0"/>
      <w:spacing w:line="216" w:lineRule="exact"/>
      <w:jc w:val="both"/>
    </w:pPr>
    <w:rPr>
      <w:rFonts w:ascii="Avenir LT Std 45 Book" w:eastAsia="Times New Roman" w:hAnsi="Avenir LT Std 45 Book"/>
      <w:szCs w:val="24"/>
    </w:rPr>
  </w:style>
  <w:style w:type="paragraph" w:customStyle="1" w:styleId="Style19">
    <w:name w:val="Style19"/>
    <w:basedOn w:val="Normal"/>
    <w:uiPriority w:val="99"/>
    <w:qFormat/>
    <w:rsid w:val="00E955E9"/>
    <w:pPr>
      <w:widowControl w:val="0"/>
      <w:autoSpaceDE w:val="0"/>
      <w:autoSpaceDN w:val="0"/>
      <w:adjustRightInd w:val="0"/>
      <w:spacing w:line="206" w:lineRule="exact"/>
    </w:pPr>
    <w:rPr>
      <w:rFonts w:ascii="Avenir LT Std 45 Book" w:eastAsia="Times New Roman" w:hAnsi="Avenir LT Std 45 Book"/>
      <w:szCs w:val="24"/>
    </w:rPr>
  </w:style>
  <w:style w:type="character" w:customStyle="1" w:styleId="FontStyle176">
    <w:name w:val="Font Style176"/>
    <w:basedOn w:val="DefaultParagraphFont"/>
    <w:uiPriority w:val="99"/>
    <w:rsid w:val="00E955E9"/>
    <w:rPr>
      <w:rFonts w:ascii="Times New Roman" w:hAnsi="Times New Roman" w:cs="Times New Roman"/>
      <w:sz w:val="16"/>
      <w:szCs w:val="16"/>
    </w:rPr>
  </w:style>
  <w:style w:type="character" w:customStyle="1" w:styleId="f">
    <w:name w:val="f"/>
    <w:basedOn w:val="DefaultParagraphFont"/>
    <w:rsid w:val="00E955E9"/>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rsid w:val="00E955E9"/>
    <w:rPr>
      <w:b/>
      <w:sz w:val="24"/>
    </w:rPr>
  </w:style>
  <w:style w:type="paragraph" w:customStyle="1" w:styleId="CardsFont6ptChar">
    <w:name w:val="Cards + Font: 6 pt Char"/>
    <w:basedOn w:val="Normal"/>
    <w:link w:val="CardsFont6ptCharChar"/>
    <w:qFormat/>
    <w:rsid w:val="00E955E9"/>
    <w:pPr>
      <w:autoSpaceDE w:val="0"/>
      <w:autoSpaceDN w:val="0"/>
      <w:adjustRightInd w:val="0"/>
      <w:ind w:left="432" w:right="432"/>
      <w:jc w:val="both"/>
    </w:pPr>
    <w:rPr>
      <w:rFonts w:ascii="Avenir LT Std 45 Book" w:eastAsia="Times New Roman" w:hAnsi="Avenir LT Std 45 Book"/>
      <w:sz w:val="12"/>
      <w:szCs w:val="24"/>
    </w:rPr>
  </w:style>
  <w:style w:type="character" w:customStyle="1" w:styleId="CardsFont6ptCharChar">
    <w:name w:val="Cards + Font: 6 pt Char Char"/>
    <w:link w:val="CardsFont6ptChar"/>
    <w:rsid w:val="00E955E9"/>
    <w:rPr>
      <w:rFonts w:ascii="Avenir LT Std 45 Book" w:eastAsia="Times New Roman" w:hAnsi="Avenir LT Std 45 Book" w:cs="Calibri"/>
      <w:sz w:val="12"/>
      <w:szCs w:val="24"/>
    </w:rPr>
  </w:style>
  <w:style w:type="character" w:customStyle="1" w:styleId="FontStyle172">
    <w:name w:val="Font Style172"/>
    <w:basedOn w:val="DefaultParagraphFont"/>
    <w:uiPriority w:val="99"/>
    <w:rsid w:val="00E955E9"/>
    <w:rPr>
      <w:rFonts w:ascii="Times New Roman" w:hAnsi="Times New Roman" w:cs="Times New Roman"/>
      <w:b/>
      <w:bCs/>
      <w:sz w:val="16"/>
      <w:szCs w:val="16"/>
    </w:rPr>
  </w:style>
  <w:style w:type="paragraph" w:customStyle="1" w:styleId="Style18">
    <w:name w:val="Style18"/>
    <w:basedOn w:val="Normal"/>
    <w:uiPriority w:val="99"/>
    <w:qFormat/>
    <w:rsid w:val="00E955E9"/>
    <w:pPr>
      <w:widowControl w:val="0"/>
      <w:autoSpaceDE w:val="0"/>
      <w:autoSpaceDN w:val="0"/>
      <w:adjustRightInd w:val="0"/>
      <w:spacing w:line="269" w:lineRule="exact"/>
    </w:pPr>
    <w:rPr>
      <w:rFonts w:ascii="Avenir LT Std 45 Book" w:eastAsia="Times New Roman" w:hAnsi="Avenir LT Std 45 Book"/>
      <w:szCs w:val="24"/>
    </w:rPr>
  </w:style>
  <w:style w:type="character" w:customStyle="1" w:styleId="FontStyle171">
    <w:name w:val="Font Style171"/>
    <w:basedOn w:val="DefaultParagraphFont"/>
    <w:uiPriority w:val="99"/>
    <w:rsid w:val="00E955E9"/>
    <w:rPr>
      <w:rFonts w:ascii="Times New Roman" w:hAnsi="Times New Roman" w:cs="Times New Roman"/>
      <w:i/>
      <w:iCs/>
      <w:sz w:val="16"/>
      <w:szCs w:val="16"/>
    </w:rPr>
  </w:style>
  <w:style w:type="character" w:customStyle="1" w:styleId="FontStyle162">
    <w:name w:val="Font Style162"/>
    <w:basedOn w:val="DefaultParagraphFont"/>
    <w:uiPriority w:val="99"/>
    <w:rsid w:val="00E955E9"/>
    <w:rPr>
      <w:rFonts w:ascii="Times New Roman" w:hAnsi="Times New Roman" w:cs="Times New Roman"/>
      <w:b/>
      <w:bCs/>
      <w:sz w:val="18"/>
      <w:szCs w:val="18"/>
    </w:rPr>
  </w:style>
  <w:style w:type="character" w:customStyle="1" w:styleId="FontStyle167">
    <w:name w:val="Font Style167"/>
    <w:basedOn w:val="DefaultParagraphFont"/>
    <w:uiPriority w:val="99"/>
    <w:rsid w:val="00E955E9"/>
    <w:rPr>
      <w:rFonts w:ascii="Times New Roman" w:hAnsi="Times New Roman" w:cs="Times New Roman"/>
      <w:sz w:val="10"/>
      <w:szCs w:val="10"/>
    </w:rPr>
  </w:style>
  <w:style w:type="character" w:customStyle="1" w:styleId="FontStyle174">
    <w:name w:val="Font Style174"/>
    <w:basedOn w:val="DefaultParagraphFont"/>
    <w:uiPriority w:val="99"/>
    <w:rsid w:val="00E955E9"/>
    <w:rPr>
      <w:rFonts w:ascii="Arial Narrow" w:hAnsi="Arial Narrow" w:cs="Arial Narrow"/>
      <w:b/>
      <w:bCs/>
      <w:sz w:val="18"/>
      <w:szCs w:val="18"/>
    </w:rPr>
  </w:style>
  <w:style w:type="paragraph" w:customStyle="1" w:styleId="Style47">
    <w:name w:val="Style47"/>
    <w:basedOn w:val="Normal"/>
    <w:uiPriority w:val="99"/>
    <w:qFormat/>
    <w:rsid w:val="00E955E9"/>
    <w:pPr>
      <w:widowControl w:val="0"/>
      <w:autoSpaceDE w:val="0"/>
      <w:autoSpaceDN w:val="0"/>
      <w:adjustRightInd w:val="0"/>
      <w:spacing w:line="490" w:lineRule="exact"/>
    </w:pPr>
    <w:rPr>
      <w:rFonts w:ascii="Avenir LT Std 45 Book" w:eastAsia="Times New Roman" w:hAnsi="Avenir LT Std 45 Book"/>
      <w:szCs w:val="24"/>
    </w:rPr>
  </w:style>
  <w:style w:type="character" w:customStyle="1" w:styleId="FontStyle169">
    <w:name w:val="Font Style169"/>
    <w:basedOn w:val="DefaultParagraphFont"/>
    <w:uiPriority w:val="99"/>
    <w:rsid w:val="00E955E9"/>
    <w:rPr>
      <w:rFonts w:ascii="Times New Roman" w:hAnsi="Times New Roman" w:cs="Times New Roman"/>
      <w:sz w:val="12"/>
      <w:szCs w:val="12"/>
    </w:rPr>
  </w:style>
  <w:style w:type="paragraph" w:customStyle="1" w:styleId="Style24">
    <w:name w:val="Style24"/>
    <w:basedOn w:val="Normal"/>
    <w:uiPriority w:val="99"/>
    <w:qFormat/>
    <w:rsid w:val="00E955E9"/>
    <w:pPr>
      <w:widowControl w:val="0"/>
      <w:autoSpaceDE w:val="0"/>
      <w:autoSpaceDN w:val="0"/>
      <w:adjustRightInd w:val="0"/>
      <w:spacing w:line="276" w:lineRule="exact"/>
    </w:pPr>
    <w:rPr>
      <w:rFonts w:ascii="Avenir LT Std 45 Book" w:eastAsia="Times New Roman" w:hAnsi="Avenir LT Std 45 Book"/>
      <w:szCs w:val="24"/>
    </w:rPr>
  </w:style>
  <w:style w:type="paragraph" w:customStyle="1" w:styleId="Style99">
    <w:name w:val="Style99"/>
    <w:basedOn w:val="Normal"/>
    <w:uiPriority w:val="99"/>
    <w:qFormat/>
    <w:rsid w:val="00E955E9"/>
    <w:pPr>
      <w:widowControl w:val="0"/>
      <w:autoSpaceDE w:val="0"/>
      <w:autoSpaceDN w:val="0"/>
      <w:adjustRightInd w:val="0"/>
      <w:spacing w:line="182" w:lineRule="exact"/>
      <w:jc w:val="both"/>
    </w:pPr>
    <w:rPr>
      <w:rFonts w:ascii="Avenir LT Std 45 Book" w:eastAsia="Times New Roman" w:hAnsi="Avenir LT Std 45 Book"/>
      <w:szCs w:val="24"/>
    </w:rPr>
  </w:style>
  <w:style w:type="paragraph" w:customStyle="1" w:styleId="Style26">
    <w:name w:val="Style26"/>
    <w:basedOn w:val="Normal"/>
    <w:uiPriority w:val="99"/>
    <w:qFormat/>
    <w:rsid w:val="00E955E9"/>
    <w:pPr>
      <w:widowControl w:val="0"/>
      <w:autoSpaceDE w:val="0"/>
      <w:autoSpaceDN w:val="0"/>
      <w:adjustRightInd w:val="0"/>
      <w:spacing w:line="278" w:lineRule="exact"/>
      <w:jc w:val="both"/>
    </w:pPr>
    <w:rPr>
      <w:rFonts w:ascii="Avenir LT Std 45 Book" w:eastAsia="Times New Roman" w:hAnsi="Avenir LT Std 45 Book"/>
      <w:szCs w:val="24"/>
    </w:rPr>
  </w:style>
  <w:style w:type="character" w:customStyle="1" w:styleId="FontStyle139">
    <w:name w:val="Font Style139"/>
    <w:basedOn w:val="DefaultParagraphFont"/>
    <w:uiPriority w:val="99"/>
    <w:rsid w:val="00E955E9"/>
    <w:rPr>
      <w:rFonts w:ascii="Times New Roman" w:hAnsi="Times New Roman" w:cs="Times New Roman"/>
      <w:b/>
      <w:bCs/>
      <w:sz w:val="18"/>
      <w:szCs w:val="18"/>
    </w:rPr>
  </w:style>
  <w:style w:type="paragraph" w:customStyle="1" w:styleId="Style21">
    <w:name w:val="Style21"/>
    <w:basedOn w:val="Normal"/>
    <w:uiPriority w:val="99"/>
    <w:qFormat/>
    <w:rsid w:val="00E955E9"/>
    <w:pPr>
      <w:widowControl w:val="0"/>
      <w:autoSpaceDE w:val="0"/>
      <w:autoSpaceDN w:val="0"/>
      <w:adjustRightInd w:val="0"/>
      <w:spacing w:line="216" w:lineRule="exact"/>
      <w:jc w:val="both"/>
    </w:pPr>
    <w:rPr>
      <w:rFonts w:ascii="Avenir LT Std 45 Book" w:eastAsia="Times New Roman" w:hAnsi="Avenir LT Std 45 Book"/>
      <w:szCs w:val="24"/>
    </w:rPr>
  </w:style>
  <w:style w:type="paragraph" w:customStyle="1" w:styleId="Style50">
    <w:name w:val="Style50"/>
    <w:basedOn w:val="Normal"/>
    <w:uiPriority w:val="99"/>
    <w:qFormat/>
    <w:rsid w:val="00E955E9"/>
    <w:pPr>
      <w:widowControl w:val="0"/>
      <w:autoSpaceDE w:val="0"/>
      <w:autoSpaceDN w:val="0"/>
      <w:adjustRightInd w:val="0"/>
      <w:spacing w:line="198" w:lineRule="exact"/>
    </w:pPr>
    <w:rPr>
      <w:rFonts w:ascii="Avenir LT Std 45 Book" w:eastAsia="Times New Roman" w:hAnsi="Avenir LT Std 45 Book"/>
      <w:szCs w:val="24"/>
    </w:rPr>
  </w:style>
  <w:style w:type="character" w:customStyle="1" w:styleId="FootnoteTextChar1">
    <w:name w:val="Footnote Text Char1"/>
    <w:basedOn w:val="DefaultParagraphFont"/>
    <w:uiPriority w:val="99"/>
    <w:rsid w:val="00E955E9"/>
    <w:rPr>
      <w:rFonts w:ascii="Calibri" w:hAnsi="Calibri"/>
      <w:sz w:val="20"/>
      <w:szCs w:val="20"/>
    </w:rPr>
  </w:style>
  <w:style w:type="paragraph" w:customStyle="1" w:styleId="Standard">
    <w:name w:val="Standard"/>
    <w:uiPriority w:val="99"/>
    <w:qFormat/>
    <w:rsid w:val="00E955E9"/>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character" w:customStyle="1" w:styleId="ssl01">
    <w:name w:val="ss_l01"/>
    <w:rsid w:val="00E955E9"/>
    <w:rPr>
      <w:color w:val="000000"/>
      <w:sz w:val="32"/>
      <w:szCs w:val="32"/>
    </w:rPr>
  </w:style>
  <w:style w:type="paragraph" w:customStyle="1" w:styleId="Cardnon-underlined">
    <w:name w:val="Card non-underlined"/>
    <w:basedOn w:val="Normal"/>
    <w:link w:val="Cardnon-underlinedChar"/>
    <w:autoRedefine/>
    <w:uiPriority w:val="99"/>
    <w:qFormat/>
    <w:rsid w:val="00E955E9"/>
    <w:rPr>
      <w:rFonts w:ascii="Avenir LT Std 45 Book" w:eastAsia="Times New Roman" w:hAnsi="Avenir LT Std 45 Book"/>
      <w:szCs w:val="20"/>
    </w:rPr>
  </w:style>
  <w:style w:type="character" w:customStyle="1" w:styleId="Cardnon-underlinedChar">
    <w:name w:val="Card non-underlined Char"/>
    <w:basedOn w:val="DefaultParagraphFont"/>
    <w:link w:val="Cardnon-underlined"/>
    <w:uiPriority w:val="99"/>
    <w:rsid w:val="00E955E9"/>
    <w:rPr>
      <w:rFonts w:ascii="Avenir LT Std 45 Book" w:eastAsia="Times New Roman" w:hAnsi="Avenir LT Std 45 Book" w:cs="Calibri"/>
      <w:szCs w:val="20"/>
    </w:rPr>
  </w:style>
  <w:style w:type="numbering" w:customStyle="1" w:styleId="NoList1">
    <w:name w:val="No List1"/>
    <w:next w:val="NoList"/>
    <w:semiHidden/>
    <w:unhideWhenUsed/>
    <w:rsid w:val="00E955E9"/>
  </w:style>
  <w:style w:type="paragraph" w:styleId="TOC3">
    <w:name w:val="toc 3"/>
    <w:basedOn w:val="Normal"/>
    <w:next w:val="Normal"/>
    <w:autoRedefine/>
    <w:uiPriority w:val="39"/>
    <w:qFormat/>
    <w:rsid w:val="00E955E9"/>
    <w:pPr>
      <w:ind w:left="400"/>
    </w:pPr>
    <w:rPr>
      <w:rFonts w:ascii="Avenir LT Std 45 Book" w:eastAsia="Times New Roman" w:hAnsi="Avenir LT Std 45 Book"/>
      <w:szCs w:val="20"/>
    </w:rPr>
  </w:style>
  <w:style w:type="paragraph" w:styleId="TOC4">
    <w:name w:val="toc 4"/>
    <w:basedOn w:val="Normal"/>
    <w:next w:val="Normal"/>
    <w:autoRedefine/>
    <w:uiPriority w:val="39"/>
    <w:rsid w:val="00E955E9"/>
    <w:pPr>
      <w:ind w:left="600"/>
    </w:pPr>
    <w:rPr>
      <w:rFonts w:ascii="Avenir LT Std 45 Book" w:eastAsia="Times New Roman" w:hAnsi="Avenir LT Std 45 Book"/>
      <w:szCs w:val="20"/>
    </w:rPr>
  </w:style>
  <w:style w:type="paragraph" w:styleId="TOC5">
    <w:name w:val="toc 5"/>
    <w:basedOn w:val="Normal"/>
    <w:next w:val="Normal"/>
    <w:autoRedefine/>
    <w:uiPriority w:val="39"/>
    <w:rsid w:val="00E955E9"/>
    <w:pPr>
      <w:ind w:left="800"/>
    </w:pPr>
    <w:rPr>
      <w:rFonts w:ascii="Avenir LT Std 45 Book" w:eastAsia="Times New Roman" w:hAnsi="Avenir LT Std 45 Book"/>
      <w:szCs w:val="20"/>
    </w:rPr>
  </w:style>
  <w:style w:type="paragraph" w:styleId="TOC6">
    <w:name w:val="toc 6"/>
    <w:basedOn w:val="Normal"/>
    <w:next w:val="Normal"/>
    <w:autoRedefine/>
    <w:uiPriority w:val="39"/>
    <w:rsid w:val="00E955E9"/>
    <w:pPr>
      <w:ind w:left="1000"/>
    </w:pPr>
    <w:rPr>
      <w:rFonts w:ascii="Avenir LT Std 45 Book" w:eastAsia="Times New Roman" w:hAnsi="Avenir LT Std 45 Book"/>
      <w:szCs w:val="20"/>
    </w:rPr>
  </w:style>
  <w:style w:type="paragraph" w:styleId="TOC7">
    <w:name w:val="toc 7"/>
    <w:basedOn w:val="Normal"/>
    <w:next w:val="Normal"/>
    <w:autoRedefine/>
    <w:uiPriority w:val="39"/>
    <w:rsid w:val="00E955E9"/>
    <w:pPr>
      <w:ind w:left="1200"/>
    </w:pPr>
    <w:rPr>
      <w:rFonts w:ascii="Avenir LT Std 45 Book" w:eastAsia="Times New Roman" w:hAnsi="Avenir LT Std 45 Book"/>
      <w:szCs w:val="20"/>
    </w:rPr>
  </w:style>
  <w:style w:type="paragraph" w:styleId="TOC8">
    <w:name w:val="toc 8"/>
    <w:basedOn w:val="Normal"/>
    <w:next w:val="Normal"/>
    <w:autoRedefine/>
    <w:uiPriority w:val="39"/>
    <w:rsid w:val="00E955E9"/>
    <w:pPr>
      <w:ind w:left="1400"/>
    </w:pPr>
    <w:rPr>
      <w:rFonts w:ascii="Avenir LT Std 45 Book" w:eastAsia="Times New Roman" w:hAnsi="Avenir LT Std 45 Book"/>
      <w:szCs w:val="20"/>
    </w:rPr>
  </w:style>
  <w:style w:type="character" w:customStyle="1" w:styleId="allocatoragentsleft">
    <w:name w:val="al_locatoragentsleft"/>
    <w:basedOn w:val="DefaultParagraphFont"/>
    <w:rsid w:val="00E955E9"/>
  </w:style>
  <w:style w:type="character" w:styleId="HTMLTypewriter">
    <w:name w:val="HTML Typewriter"/>
    <w:basedOn w:val="DefaultParagraphFont"/>
    <w:unhideWhenUsed/>
    <w:rsid w:val="00E955E9"/>
    <w:rPr>
      <w:rFonts w:ascii="Courier New" w:eastAsia="Times New Roman" w:hAnsi="Courier New" w:cs="Courier New"/>
      <w:sz w:val="20"/>
      <w:szCs w:val="20"/>
    </w:rPr>
  </w:style>
  <w:style w:type="character" w:customStyle="1" w:styleId="caps">
    <w:name w:val="caps"/>
    <w:basedOn w:val="DefaultParagraphFont"/>
    <w:rsid w:val="00E955E9"/>
  </w:style>
  <w:style w:type="character" w:customStyle="1" w:styleId="UnderlinesCharChar">
    <w:name w:val="Underlines Char Char"/>
    <w:basedOn w:val="DefaultParagraphFont"/>
    <w:rsid w:val="00E955E9"/>
    <w:rPr>
      <w:rFonts w:cs="Arial"/>
      <w:b/>
      <w:bCs/>
      <w:noProof w:val="0"/>
      <w:sz w:val="22"/>
      <w:szCs w:val="26"/>
      <w:u w:val="single"/>
      <w:lang w:val="en-US" w:eastAsia="en-US" w:bidi="ar-SA"/>
    </w:rPr>
  </w:style>
  <w:style w:type="paragraph" w:customStyle="1" w:styleId="Carding">
    <w:name w:val="Carding"/>
    <w:basedOn w:val="Normal"/>
    <w:uiPriority w:val="99"/>
    <w:qFormat/>
    <w:rsid w:val="00E955E9"/>
    <w:rPr>
      <w:rFonts w:ascii="Avenir LT Std 45 Book" w:eastAsia="Times New Roman" w:hAnsi="Avenir LT Std 45 Book"/>
      <w:sz w:val="18"/>
      <w:szCs w:val="24"/>
    </w:rPr>
  </w:style>
  <w:style w:type="character" w:customStyle="1" w:styleId="TagsChar1">
    <w:name w:val="Tags Char1"/>
    <w:aliases w:val="Super Script Char1,TagStyle Char1,Tag Char2,TAG Char3,Heading 2 Char1 Char2,TAG Char1 Char2,Heading 2 Char1 Char Char Char2,Heading 2 Char Char Char Char Char2,Heading 2 Char1 Char Char Char Char Char2,Tag&amp;Ci Char"/>
    <w:basedOn w:val="DefaultParagraphFont"/>
    <w:qFormat/>
    <w:rsid w:val="00E955E9"/>
    <w:rPr>
      <w:rFonts w:ascii="Arial Narrow" w:hAnsi="Arial Narrow"/>
      <w:b/>
      <w:noProof w:val="0"/>
      <w:sz w:val="22"/>
      <w:szCs w:val="60"/>
      <w:lang w:val="en-US" w:eastAsia="en-US" w:bidi="ar-SA"/>
    </w:rPr>
  </w:style>
  <w:style w:type="character" w:customStyle="1" w:styleId="aunderline">
    <w:name w:val="aunderline"/>
    <w:basedOn w:val="DefaultParagraphFont"/>
    <w:qFormat/>
    <w:rsid w:val="00E955E9"/>
    <w:rPr>
      <w:rFonts w:ascii="Times New Roman" w:hAnsi="Times New Roman"/>
      <w:sz w:val="20"/>
      <w:szCs w:val="24"/>
      <w:u w:val="thick"/>
    </w:rPr>
  </w:style>
  <w:style w:type="character" w:customStyle="1" w:styleId="tagChar1">
    <w:name w:val="tag Char1"/>
    <w:aliases w:val="No Spacing Char1,Small Text Char1,Heading 2 Char Char Char Char Char Char"/>
    <w:basedOn w:val="DefaultParagraphFont"/>
    <w:rsid w:val="00E955E9"/>
    <w:rPr>
      <w:b/>
      <w:noProof w:val="0"/>
      <w:sz w:val="24"/>
      <w:lang w:val="en-US" w:eastAsia="en-US" w:bidi="ar-SA"/>
    </w:rPr>
  </w:style>
  <w:style w:type="character" w:customStyle="1" w:styleId="tagChar2">
    <w:name w:val="tag Char2"/>
    <w:basedOn w:val="DefaultParagraphFont"/>
    <w:qFormat/>
    <w:rsid w:val="00E955E9"/>
    <w:rPr>
      <w:b/>
      <w:noProof w:val="0"/>
      <w:sz w:val="24"/>
      <w:lang w:val="en-US" w:eastAsia="en-US" w:bidi="ar-SA"/>
    </w:rPr>
  </w:style>
  <w:style w:type="character" w:customStyle="1" w:styleId="Taggin-New">
    <w:name w:val="Taggin - New"/>
    <w:basedOn w:val="DefaultParagraphFont"/>
    <w:rsid w:val="00E955E9"/>
    <w:rPr>
      <w:rFonts w:ascii="Arial Narrow" w:hAnsi="Arial Narrow"/>
      <w:b/>
      <w:sz w:val="22"/>
    </w:rPr>
  </w:style>
  <w:style w:type="character" w:customStyle="1" w:styleId="Boxing-New">
    <w:name w:val="Boxing - New"/>
    <w:basedOn w:val="DefaultParagraphFont"/>
    <w:rsid w:val="00E955E9"/>
    <w:rPr>
      <w:rFonts w:ascii="Arial Narrow" w:hAnsi="Arial Narrow"/>
      <w:sz w:val="16"/>
      <w:u w:val="none"/>
      <w:bdr w:val="single" w:sz="4" w:space="0" w:color="auto"/>
    </w:rPr>
  </w:style>
  <w:style w:type="character" w:customStyle="1" w:styleId="ilad">
    <w:name w:val="il_ad"/>
    <w:rsid w:val="00E955E9"/>
  </w:style>
  <w:style w:type="paragraph" w:customStyle="1" w:styleId="CardsHighlighted">
    <w:name w:val="Cards Highlighted"/>
    <w:next w:val="Normal"/>
    <w:link w:val="CardsHighlightedChar"/>
    <w:qFormat/>
    <w:rsid w:val="00E955E9"/>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basedOn w:val="DefaultParagraphFont"/>
    <w:link w:val="CardsHighlighted"/>
    <w:rsid w:val="00E955E9"/>
    <w:rPr>
      <w:rFonts w:ascii="Times New Roman" w:eastAsia="Calibri" w:hAnsi="Times New Roman" w:cs="Times New Roman"/>
      <w:sz w:val="24"/>
      <w:szCs w:val="20"/>
      <w:u w:val="single"/>
      <w:shd w:val="clear" w:color="auto" w:fill="00FFFF"/>
    </w:rPr>
  </w:style>
  <w:style w:type="character" w:customStyle="1" w:styleId="CardUnderlined">
    <w:name w:val="Card Underlined"/>
    <w:basedOn w:val="DefaultParagraphFont"/>
    <w:rsid w:val="00E955E9"/>
    <w:rPr>
      <w:rFonts w:ascii="Garamond" w:hAnsi="Garamond"/>
      <w:sz w:val="22"/>
      <w:szCs w:val="24"/>
      <w:u w:val="single"/>
      <w:lang w:val="en-US" w:eastAsia="en-US" w:bidi="ar-SA"/>
    </w:rPr>
  </w:style>
  <w:style w:type="paragraph" w:customStyle="1" w:styleId="Style2">
    <w:name w:val="Style2"/>
    <w:basedOn w:val="Heading4"/>
    <w:uiPriority w:val="99"/>
    <w:qFormat/>
    <w:rsid w:val="00E955E9"/>
    <w:pPr>
      <w:spacing w:before="0"/>
    </w:pPr>
    <w:rPr>
      <w:rFonts w:eastAsia="Times New Roman" w:cs="Times New Roman"/>
      <w:bCs/>
      <w:caps/>
      <w:szCs w:val="20"/>
    </w:rPr>
  </w:style>
  <w:style w:type="character" w:customStyle="1" w:styleId="pagetitle">
    <w:name w:val="pagetitle"/>
    <w:basedOn w:val="DefaultParagraphFont"/>
    <w:rsid w:val="00E955E9"/>
  </w:style>
  <w:style w:type="paragraph" w:customStyle="1" w:styleId="text">
    <w:name w:val="text"/>
    <w:basedOn w:val="Normal"/>
    <w:uiPriority w:val="99"/>
    <w:qFormat/>
    <w:rsid w:val="00E955E9"/>
    <w:pPr>
      <w:spacing w:before="100" w:beforeAutospacing="1" w:after="100" w:afterAutospacing="1"/>
    </w:pPr>
    <w:rPr>
      <w:rFonts w:ascii="Avenir LT Std 45 Book" w:eastAsia="Times New Roman" w:hAnsi="Avenir LT Std 45 Book"/>
      <w:szCs w:val="24"/>
    </w:rPr>
  </w:style>
  <w:style w:type="character" w:customStyle="1" w:styleId="StyleUnderlineCharChar9ptBold1">
    <w:name w:val="Style Underline Char Char + 9 pt Bold1"/>
    <w:rsid w:val="00E955E9"/>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E955E9"/>
    <w:rPr>
      <w:rFonts w:ascii="Times New Roman" w:hAnsi="Times New Roman"/>
      <w:sz w:val="20"/>
      <w:szCs w:val="24"/>
      <w:u w:val="single"/>
      <w:lang w:val="en-US" w:eastAsia="en-US" w:bidi="ar-SA"/>
    </w:rPr>
  </w:style>
  <w:style w:type="character" w:customStyle="1" w:styleId="Style9ptBoldUnderline">
    <w:name w:val="Style 9 pt Bold Underline"/>
    <w:rsid w:val="00E955E9"/>
    <w:rPr>
      <w:b/>
      <w:bCs/>
      <w:sz w:val="20"/>
      <w:u w:val="single"/>
    </w:rPr>
  </w:style>
  <w:style w:type="paragraph" w:customStyle="1" w:styleId="StyleUnderline9pt0">
    <w:name w:val="Style Underline + 9 pt"/>
    <w:link w:val="StyleUnderline9ptChar"/>
    <w:qFormat/>
    <w:rsid w:val="00E955E9"/>
    <w:pPr>
      <w:spacing w:after="200" w:line="276" w:lineRule="auto"/>
    </w:pPr>
    <w:rPr>
      <w:rFonts w:ascii="Arial" w:eastAsia="Times New Roman" w:hAnsi="Arial" w:cs="Times New Roman"/>
      <w:szCs w:val="20"/>
      <w:u w:val="single"/>
    </w:rPr>
  </w:style>
  <w:style w:type="character" w:customStyle="1" w:styleId="StyleUnderline9ptChar">
    <w:name w:val="Style Underline + 9 pt Char"/>
    <w:basedOn w:val="DefaultParagraphFont"/>
    <w:link w:val="StyleUnderline9pt0"/>
    <w:rsid w:val="00E955E9"/>
    <w:rPr>
      <w:rFonts w:ascii="Arial" w:eastAsia="Times New Roman" w:hAnsi="Arial" w:cs="Times New Roman"/>
      <w:szCs w:val="20"/>
      <w:u w:val="single"/>
    </w:rPr>
  </w:style>
  <w:style w:type="character" w:customStyle="1" w:styleId="StyleUnderlineChar1Bold">
    <w:name w:val="Style Underline Char1 + Bold"/>
    <w:rsid w:val="00E955E9"/>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E955E9"/>
    <w:pPr>
      <w:widowControl w:val="0"/>
      <w:ind w:left="288" w:right="288"/>
    </w:pPr>
    <w:rPr>
      <w:rFonts w:ascii="Avenir LT Std 45 Book" w:hAnsi="Avenir LT Std 45 Book"/>
      <w:kern w:val="32"/>
      <w:szCs w:val="20"/>
      <w:u w:val="single"/>
      <w:lang w:eastAsia="ar-SA"/>
    </w:rPr>
  </w:style>
  <w:style w:type="character" w:customStyle="1" w:styleId="Stylecard9ptChar">
    <w:name w:val="Style card + 9 pt Char"/>
    <w:basedOn w:val="cardChar"/>
    <w:link w:val="Stylecard9pt"/>
    <w:rsid w:val="00E955E9"/>
    <w:rPr>
      <w:rFonts w:ascii="Avenir LT Std 45 Book" w:hAnsi="Avenir LT Std 45 Book" w:cs="Calibri"/>
      <w:kern w:val="32"/>
      <w:szCs w:val="20"/>
      <w:u w:val="single"/>
      <w:lang w:eastAsia="ar-SA"/>
    </w:rPr>
  </w:style>
  <w:style w:type="character" w:customStyle="1" w:styleId="TagsCharCharChar">
    <w:name w:val="Tags Char Char Char"/>
    <w:basedOn w:val="DefaultParagraphFont"/>
    <w:rsid w:val="00E955E9"/>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E955E9"/>
    <w:pPr>
      <w:spacing w:before="100" w:beforeAutospacing="1" w:after="100" w:afterAutospacing="1"/>
    </w:pPr>
    <w:rPr>
      <w:rFonts w:ascii="Avenir LT Std 45 Book" w:eastAsia="Times New Roman" w:hAnsi="Avenir LT Std 45 Book"/>
      <w:sz w:val="18"/>
      <w:szCs w:val="18"/>
    </w:rPr>
  </w:style>
  <w:style w:type="character" w:customStyle="1" w:styleId="Style11ptBlackUnderline">
    <w:name w:val="Style 11 pt Black Underline"/>
    <w:basedOn w:val="DefaultParagraphFont"/>
    <w:rsid w:val="00E955E9"/>
    <w:rPr>
      <w:color w:val="000000"/>
      <w:sz w:val="20"/>
      <w:u w:val="single"/>
    </w:rPr>
  </w:style>
  <w:style w:type="character" w:customStyle="1" w:styleId="Style11ptBlack">
    <w:name w:val="Style 11 pt Black"/>
    <w:basedOn w:val="DefaultParagraphFont"/>
    <w:rsid w:val="00E955E9"/>
    <w:rPr>
      <w:color w:val="000000"/>
      <w:sz w:val="20"/>
    </w:rPr>
  </w:style>
  <w:style w:type="character" w:customStyle="1" w:styleId="StyleUnderlineCharTimesBold">
    <w:name w:val="Style Underline Char + Times Bold"/>
    <w:basedOn w:val="DefaultParagraphFont"/>
    <w:rsid w:val="00E955E9"/>
    <w:rPr>
      <w:rFonts w:ascii="Times" w:hAnsi="Times"/>
      <w:b w:val="0"/>
      <w:bCs/>
      <w:sz w:val="20"/>
      <w:u w:val="single"/>
    </w:rPr>
  </w:style>
  <w:style w:type="character" w:customStyle="1" w:styleId="blubigktbiz">
    <w:name w:val="blubigktbiz"/>
    <w:rsid w:val="00E955E9"/>
  </w:style>
  <w:style w:type="paragraph" w:customStyle="1" w:styleId="StyleevidencetextBorderSinglesolidlineAuto05ptL">
    <w:name w:val="Style evidence text + Border: : (Single solid line Auto  0.5 pt L..."/>
    <w:basedOn w:val="evidencetext"/>
    <w:link w:val="StyleevidencetextBorderSinglesolidlineAuto05ptLChar"/>
    <w:qFormat/>
    <w:rsid w:val="00E955E9"/>
  </w:style>
  <w:style w:type="character" w:customStyle="1" w:styleId="StyleevidencetextBorderSinglesolidlineAuto05ptLChar">
    <w:name w:val="Style evidence text + Border: : (Single solid line Auto  0.5 pt L... Char"/>
    <w:link w:val="StyleevidencetextBorderSinglesolidlineAuto05ptL"/>
    <w:rsid w:val="00E955E9"/>
    <w:rPr>
      <w:rFonts w:ascii="Avenir LT Std 45 Book" w:hAnsi="Avenir LT Std 45 Book" w:cs="Calibri"/>
      <w:color w:val="000000"/>
      <w:lang w:val="x-none" w:eastAsia="x-none"/>
    </w:rPr>
  </w:style>
  <w:style w:type="character" w:customStyle="1" w:styleId="Style4CharChar">
    <w:name w:val="Style4 Char Char"/>
    <w:basedOn w:val="DefaultParagraphFont"/>
    <w:rsid w:val="00E955E9"/>
    <w:rPr>
      <w:rFonts w:ascii="Arial Narrow" w:hAnsi="Arial Narrow"/>
      <w:noProof w:val="0"/>
      <w:szCs w:val="24"/>
      <w:u w:val="single"/>
      <w:lang w:val="en-US" w:eastAsia="en-US" w:bidi="ar-SA"/>
    </w:rPr>
  </w:style>
  <w:style w:type="character" w:customStyle="1" w:styleId="BodyText3Char1">
    <w:name w:val="Body Text 3 Char1"/>
    <w:basedOn w:val="DefaultParagraphFont"/>
    <w:rsid w:val="00E955E9"/>
    <w:rPr>
      <w:rFonts w:ascii="Times New Roman" w:hAnsi="Times New Roman" w:cs="Times New Roman"/>
      <w:sz w:val="16"/>
      <w:szCs w:val="16"/>
    </w:rPr>
  </w:style>
  <w:style w:type="character" w:customStyle="1" w:styleId="StyleEmphasisArial12ptBold">
    <w:name w:val="Style Emphasis + Arial 12 pt Bold"/>
    <w:rsid w:val="00E955E9"/>
    <w:rPr>
      <w:rFonts w:ascii="Arial" w:hAnsi="Arial"/>
      <w:b/>
      <w:bCs/>
      <w:i/>
      <w:iCs/>
      <w:sz w:val="24"/>
    </w:rPr>
  </w:style>
  <w:style w:type="character" w:customStyle="1" w:styleId="super">
    <w:name w:val="super"/>
    <w:rsid w:val="00E955E9"/>
  </w:style>
  <w:style w:type="character" w:customStyle="1" w:styleId="text30">
    <w:name w:val="text30"/>
    <w:rsid w:val="00E955E9"/>
  </w:style>
  <w:style w:type="character" w:customStyle="1" w:styleId="uppercase">
    <w:name w:val="uppercase"/>
    <w:rsid w:val="00E955E9"/>
  </w:style>
  <w:style w:type="character" w:customStyle="1" w:styleId="bodytext0">
    <w:name w:val="bodytext"/>
    <w:rsid w:val="00E955E9"/>
  </w:style>
  <w:style w:type="character" w:customStyle="1" w:styleId="entry-title">
    <w:name w:val="entry-title"/>
    <w:rsid w:val="00E955E9"/>
  </w:style>
  <w:style w:type="character" w:customStyle="1" w:styleId="BodyTextIndentChar1">
    <w:name w:val="Body Text Indent Char1"/>
    <w:basedOn w:val="DefaultParagraphFont"/>
    <w:rsid w:val="00E955E9"/>
    <w:rPr>
      <w:rFonts w:ascii="Times New Roman" w:hAnsi="Times New Roman" w:cs="Times New Roman"/>
      <w:sz w:val="20"/>
    </w:rPr>
  </w:style>
  <w:style w:type="character" w:customStyle="1" w:styleId="Style6pt">
    <w:name w:val="Style 6 pt"/>
    <w:basedOn w:val="DefaultParagraphFont"/>
    <w:qFormat/>
    <w:rsid w:val="00E955E9"/>
    <w:rPr>
      <w:sz w:val="12"/>
    </w:rPr>
  </w:style>
  <w:style w:type="character" w:customStyle="1" w:styleId="CiteCharCharCharCharCharChar">
    <w:name w:val="Cite Char Char Char Char Char Char"/>
    <w:basedOn w:val="DefaultParagraphFont"/>
    <w:link w:val="CiteCharCharCharCharChar"/>
    <w:rsid w:val="00E955E9"/>
    <w:rPr>
      <w:b/>
      <w:szCs w:val="24"/>
      <w:u w:val="single"/>
    </w:rPr>
  </w:style>
  <w:style w:type="character" w:customStyle="1" w:styleId="mainbody1">
    <w:name w:val="mainbody1"/>
    <w:basedOn w:val="DefaultParagraphFont"/>
    <w:rsid w:val="00E955E9"/>
    <w:rPr>
      <w:rFonts w:ascii="Verdana" w:hAnsi="Verdana" w:hint="default"/>
      <w:color w:val="000000"/>
      <w:sz w:val="22"/>
      <w:szCs w:val="22"/>
    </w:rPr>
  </w:style>
  <w:style w:type="character" w:customStyle="1" w:styleId="ssl4">
    <w:name w:val="ss_l4"/>
    <w:basedOn w:val="DefaultParagraphFont"/>
    <w:rsid w:val="00E955E9"/>
  </w:style>
  <w:style w:type="paragraph" w:customStyle="1" w:styleId="StyleNormalWeb11ptUnderline">
    <w:name w:val="Style Normal (Web) + 11 pt Underline"/>
    <w:basedOn w:val="NormalWeb"/>
    <w:link w:val="StyleNormalWeb11ptUnderlineChar"/>
    <w:qFormat/>
    <w:rsid w:val="00E955E9"/>
    <w:rPr>
      <w:rFonts w:eastAsia="Calibri"/>
      <w:sz w:val="22"/>
      <w:szCs w:val="24"/>
      <w:u w:val="single"/>
    </w:rPr>
  </w:style>
  <w:style w:type="character" w:customStyle="1" w:styleId="StyleNormalWeb11ptUnderlineChar">
    <w:name w:val="Style Normal (Web) + 11 pt Underline Char"/>
    <w:basedOn w:val="DefaultParagraphFont"/>
    <w:link w:val="StyleNormalWeb11ptUnderline"/>
    <w:rsid w:val="00E955E9"/>
    <w:rPr>
      <w:rFonts w:ascii="Georgia" w:eastAsia="Calibri" w:hAnsi="Georgia" w:cs="Calibri"/>
      <w:szCs w:val="24"/>
      <w:u w:val="single"/>
    </w:rPr>
  </w:style>
  <w:style w:type="character" w:customStyle="1" w:styleId="cit-first-element">
    <w:name w:val="cit-first-element"/>
    <w:basedOn w:val="DefaultParagraphFont"/>
    <w:rsid w:val="00E955E9"/>
  </w:style>
  <w:style w:type="character" w:customStyle="1" w:styleId="title1">
    <w:name w:val="title1"/>
    <w:basedOn w:val="DefaultParagraphFont"/>
    <w:rsid w:val="00E955E9"/>
  </w:style>
  <w:style w:type="character" w:customStyle="1" w:styleId="StyleThickunderline1">
    <w:name w:val="Style Thick underline1"/>
    <w:basedOn w:val="DefaultParagraphFont"/>
    <w:rsid w:val="00E955E9"/>
    <w:rPr>
      <w:u w:val="single"/>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basedOn w:val="DefaultParagraphFont"/>
    <w:uiPriority w:val="99"/>
    <w:rsid w:val="00E955E9"/>
    <w:rPr>
      <w:rFonts w:ascii="Georgia" w:hAnsi="Georgia"/>
    </w:rPr>
  </w:style>
  <w:style w:type="character" w:customStyle="1" w:styleId="FooterChar1">
    <w:name w:val="Footer Char1"/>
    <w:basedOn w:val="DefaultParagraphFont"/>
    <w:uiPriority w:val="99"/>
    <w:semiHidden/>
    <w:rsid w:val="00E955E9"/>
    <w:rPr>
      <w:rFonts w:ascii="Georgia" w:hAnsi="Georgia"/>
    </w:rPr>
  </w:style>
  <w:style w:type="character" w:customStyle="1" w:styleId="UnderlineBold0">
    <w:name w:val="Underline Bold"/>
    <w:qFormat/>
    <w:rsid w:val="00E955E9"/>
    <w:rPr>
      <w:b/>
      <w:sz w:val="20"/>
      <w:u w:val="single"/>
    </w:rPr>
  </w:style>
  <w:style w:type="character" w:customStyle="1" w:styleId="NormalTextChar">
    <w:name w:val="Normal Text Char"/>
    <w:link w:val="NormalText"/>
    <w:rsid w:val="00E955E9"/>
    <w:rPr>
      <w:rFonts w:ascii="Avenir LT Std 45 Book" w:eastAsia="Times New Roman" w:hAnsi="Avenir LT Std 45 Book" w:cs="Calibri"/>
      <w:szCs w:val="26"/>
    </w:rPr>
  </w:style>
  <w:style w:type="paragraph" w:customStyle="1" w:styleId="TableParagraph">
    <w:name w:val="Table Paragraph"/>
    <w:basedOn w:val="Normal"/>
    <w:uiPriority w:val="1"/>
    <w:qFormat/>
    <w:rsid w:val="00E955E9"/>
    <w:pPr>
      <w:widowControl w:val="0"/>
    </w:pPr>
    <w:rPr>
      <w:rFonts w:ascii="Avenir LT Std 45 Book" w:hAnsi="Avenir LT Std 45 Book"/>
    </w:rPr>
  </w:style>
  <w:style w:type="character" w:customStyle="1" w:styleId="UnderlineChar0">
    <w:name w:val="UnderlineChar"/>
    <w:rsid w:val="00E955E9"/>
    <w:rPr>
      <w:sz w:val="24"/>
      <w:u w:val="single"/>
      <w:shd w:val="clear" w:color="auto" w:fill="auto"/>
    </w:rPr>
  </w:style>
  <w:style w:type="character" w:customStyle="1" w:styleId="foreground">
    <w:name w:val="foreground"/>
    <w:basedOn w:val="DefaultParagraphFont"/>
    <w:rsid w:val="00E955E9"/>
  </w:style>
  <w:style w:type="paragraph" w:customStyle="1" w:styleId="StyleCircled11pt">
    <w:name w:val="Style Circled + 11 pt"/>
    <w:basedOn w:val="Normal"/>
    <w:link w:val="StyleCircled11ptChar"/>
    <w:qFormat/>
    <w:rsid w:val="00E955E9"/>
    <w:rPr>
      <w:rFonts w:ascii="Avenir LT Std 45 Book" w:eastAsia="Times New Roman" w:hAnsi="Avenir LT Std 45 Book"/>
      <w:b/>
      <w:bCs/>
      <w:u w:val="single"/>
    </w:rPr>
  </w:style>
  <w:style w:type="character" w:customStyle="1" w:styleId="StyleCircled11ptChar">
    <w:name w:val="Style Circled + 11 pt Char"/>
    <w:link w:val="StyleCircled11pt"/>
    <w:rsid w:val="00E955E9"/>
    <w:rPr>
      <w:rFonts w:ascii="Avenir LT Std 45 Book" w:eastAsia="Times New Roman" w:hAnsi="Avenir LT Std 45 Book" w:cs="Calibri"/>
      <w:b/>
      <w:bCs/>
      <w:u w:val="single"/>
    </w:rPr>
  </w:style>
  <w:style w:type="paragraph" w:customStyle="1" w:styleId="StyleUnunderlined10ptThickunderline">
    <w:name w:val="Style Ununderlined + 10 pt Thick underline"/>
    <w:basedOn w:val="Normal"/>
    <w:link w:val="StyleUnunderlined10ptThickunderlineChar"/>
    <w:qFormat/>
    <w:rsid w:val="00E955E9"/>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E955E9"/>
    <w:rPr>
      <w:rFonts w:ascii="Times" w:eastAsia="Times New Roman" w:hAnsi="Times" w:cs="Calibri"/>
      <w:szCs w:val="28"/>
      <w:u w:val="single"/>
    </w:rPr>
  </w:style>
  <w:style w:type="paragraph" w:customStyle="1" w:styleId="cite20">
    <w:name w:val="cite2"/>
    <w:basedOn w:val="Normal"/>
    <w:uiPriority w:val="99"/>
    <w:qFormat/>
    <w:rsid w:val="00E955E9"/>
    <w:rPr>
      <w:rFonts w:ascii="Avenir LT Std 45 Book" w:eastAsia="Times New Roman" w:hAnsi="Avenir LT Std 45 Book"/>
      <w:color w:val="000000"/>
      <w:szCs w:val="20"/>
    </w:rPr>
  </w:style>
  <w:style w:type="character" w:customStyle="1" w:styleId="postby">
    <w:name w:val="post_by"/>
    <w:basedOn w:val="DefaultParagraphFont"/>
    <w:rsid w:val="00E955E9"/>
  </w:style>
  <w:style w:type="character" w:customStyle="1" w:styleId="Style11ptBorderSinglesolidlineAuto05ptLinewidth">
    <w:name w:val="Style 11 pt Border: : (Single solid line Auto  0.5 pt Line width)"/>
    <w:rsid w:val="00E955E9"/>
    <w:rPr>
      <w:sz w:val="20"/>
      <w:bdr w:val="single" w:sz="4" w:space="0" w:color="auto" w:frame="1"/>
    </w:rPr>
  </w:style>
  <w:style w:type="character" w:customStyle="1" w:styleId="StyleUnderlineChar9ptBorderSinglesolidlineAuto0">
    <w:name w:val="Style Underline Char + 9 pt Border: : (Single solid line Auto  0..."/>
    <w:rsid w:val="00E955E9"/>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E955E9"/>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E955E9"/>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E955E9"/>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E955E9"/>
    <w:rPr>
      <w:sz w:val="20"/>
      <w:szCs w:val="24"/>
      <w:u w:val="single"/>
      <w:bdr w:val="single" w:sz="4" w:space="0" w:color="auto"/>
      <w:lang w:val="en-US" w:eastAsia="en-US" w:bidi="ar-SA"/>
    </w:rPr>
  </w:style>
  <w:style w:type="character" w:customStyle="1" w:styleId="StyleLatinGaramondUnderline">
    <w:name w:val="Style (Latin) Garamond Underline"/>
    <w:rsid w:val="00E955E9"/>
    <w:rPr>
      <w:rFonts w:ascii="Times New Roman" w:hAnsi="Times New Roman"/>
      <w:sz w:val="20"/>
      <w:u w:val="single"/>
    </w:rPr>
  </w:style>
  <w:style w:type="character" w:customStyle="1" w:styleId="StyleLatinGaramond">
    <w:name w:val="Style (Latin) Garamond"/>
    <w:rsid w:val="00E955E9"/>
    <w:rPr>
      <w:rFonts w:ascii="Times New Roman" w:hAnsi="Times New Roman"/>
      <w:sz w:val="20"/>
    </w:rPr>
  </w:style>
  <w:style w:type="character" w:customStyle="1" w:styleId="styletimesnewroman12ptbold0">
    <w:name w:val="styletimesnewroman12ptbold"/>
    <w:basedOn w:val="DefaultParagraphFont"/>
    <w:rsid w:val="00E955E9"/>
  </w:style>
  <w:style w:type="character" w:customStyle="1" w:styleId="CharCharCharCharChar">
    <w:name w:val="Char Char Char Char Char"/>
    <w:aliases w:val="Char Char Char Char,Char Char Char Char Char Char Char1,Heading 2 Char1 Char Char Char Char Char Char"/>
    <w:basedOn w:val="DefaultParagraphFont"/>
    <w:rsid w:val="00E955E9"/>
    <w:rPr>
      <w:rFonts w:cs="Arial"/>
      <w:b/>
      <w:bCs/>
      <w:iCs/>
      <w:sz w:val="24"/>
      <w:szCs w:val="28"/>
      <w:lang w:val="en-US" w:eastAsia="en-US" w:bidi="ar-SA"/>
    </w:rPr>
  </w:style>
  <w:style w:type="character" w:customStyle="1" w:styleId="mainheading">
    <w:name w:val="mainheading"/>
    <w:basedOn w:val="DefaultParagraphFont"/>
    <w:rsid w:val="00E955E9"/>
  </w:style>
  <w:style w:type="paragraph" w:customStyle="1" w:styleId="BoldandUnderlineChar2CharChar">
    <w:name w:val="Bold and Underline Char2 Char Char"/>
    <w:basedOn w:val="Normal"/>
    <w:link w:val="BoldandUnderlineChar2CharCharChar"/>
    <w:qFormat/>
    <w:rsid w:val="00E955E9"/>
    <w:rPr>
      <w:rFonts w:ascii="Avenir LT Std 45 Book" w:eastAsia="Times New Roman" w:hAnsi="Avenir LT Std 45 Book"/>
      <w:b/>
      <w:szCs w:val="24"/>
      <w:u w:val="single"/>
    </w:rPr>
  </w:style>
  <w:style w:type="character" w:customStyle="1" w:styleId="BoldandUnderlineChar2CharCharChar">
    <w:name w:val="Bold and Underline Char2 Char Char Char"/>
    <w:basedOn w:val="DefaultParagraphFont"/>
    <w:link w:val="BoldandUnderlineChar2CharChar"/>
    <w:rsid w:val="00E955E9"/>
    <w:rPr>
      <w:rFonts w:ascii="Avenir LT Std 45 Book" w:eastAsia="Times New Roman" w:hAnsi="Avenir LT Std 45 Book" w:cs="Calibri"/>
      <w:b/>
      <w:szCs w:val="24"/>
      <w:u w:val="single"/>
    </w:rPr>
  </w:style>
  <w:style w:type="character" w:customStyle="1" w:styleId="StyleUnderlineChar9ptChar">
    <w:name w:val="Style Underline Char + 9 pt Char"/>
    <w:basedOn w:val="IntenseEmphasis"/>
    <w:rsid w:val="00E955E9"/>
    <w:rPr>
      <w:rFonts w:ascii="Times New Roman" w:eastAsia="Times New Roman" w:hAnsi="Times New Roman" w:cs="Times New Roman"/>
      <w:bCs w:val="0"/>
      <w:noProof w:val="0"/>
      <w:sz w:val="20"/>
      <w:szCs w:val="24"/>
      <w:u w:val="single"/>
      <w:lang w:val="en-US" w:eastAsia="en-US" w:bidi="ar-SA"/>
    </w:rPr>
  </w:style>
  <w:style w:type="character" w:customStyle="1" w:styleId="StyleUnderlineChar9ptBoldChar">
    <w:name w:val="Style Underline Char + 9 pt Bold Char"/>
    <w:basedOn w:val="IntenseEmphasis"/>
    <w:rsid w:val="00E955E9"/>
    <w:rPr>
      <w:rFonts w:ascii="Times New Roman" w:eastAsia="Times New Roman" w:hAnsi="Times New Roman" w:cs="Times New Roman"/>
      <w:b/>
      <w:bCs/>
      <w:noProof w:val="0"/>
      <w:sz w:val="20"/>
      <w:szCs w:val="24"/>
      <w:u w:val="single"/>
      <w:lang w:val="en-US" w:eastAsia="en-US" w:bidi="ar-SA"/>
    </w:rPr>
  </w:style>
  <w:style w:type="character" w:customStyle="1" w:styleId="Reduce8ptCharChar">
    <w:name w:val="Reduce 8pt Char Char"/>
    <w:basedOn w:val="DefaultParagraphFont"/>
    <w:link w:val="Reduce8pt"/>
    <w:rsid w:val="00E955E9"/>
    <w:rPr>
      <w:sz w:val="16"/>
    </w:rPr>
  </w:style>
  <w:style w:type="paragraph" w:customStyle="1" w:styleId="Reduce8pt">
    <w:name w:val="Reduce 8pt"/>
    <w:basedOn w:val="Normal"/>
    <w:link w:val="Reduce8ptCharChar"/>
    <w:qFormat/>
    <w:rsid w:val="00E955E9"/>
    <w:pPr>
      <w:autoSpaceDE w:val="0"/>
      <w:autoSpaceDN w:val="0"/>
      <w:adjustRightInd w:val="0"/>
      <w:jc w:val="both"/>
    </w:pPr>
    <w:rPr>
      <w:rFonts w:asciiTheme="minorHAnsi" w:hAnsiTheme="minorHAnsi" w:cstheme="minorBidi"/>
      <w:sz w:val="16"/>
    </w:rPr>
  </w:style>
  <w:style w:type="paragraph" w:styleId="List">
    <w:name w:val="List"/>
    <w:basedOn w:val="Normal"/>
    <w:uiPriority w:val="99"/>
    <w:unhideWhenUsed/>
    <w:rsid w:val="00E955E9"/>
    <w:pPr>
      <w:contextualSpacing/>
    </w:pPr>
    <w:rPr>
      <w:rFonts w:ascii="Avenir LT Std 45 Book" w:eastAsia="Calibri" w:hAnsi="Avenir LT Std 45 Book"/>
    </w:rPr>
  </w:style>
  <w:style w:type="character" w:customStyle="1" w:styleId="CardIndentedChar">
    <w:name w:val="Card (Indented) Char"/>
    <w:link w:val="CardIndented"/>
    <w:locked/>
    <w:rsid w:val="00E955E9"/>
    <w:rPr>
      <w:rFonts w:ascii="Avenir LT Std 45 Book" w:hAnsi="Avenir LT Std 45 Book" w:cs="Calibri"/>
    </w:rPr>
  </w:style>
  <w:style w:type="character" w:customStyle="1" w:styleId="citenon-boldChar">
    <w:name w:val="cite non-bold Char"/>
    <w:basedOn w:val="DefaultParagraphFont"/>
    <w:link w:val="citenon-bold"/>
    <w:locked/>
    <w:rsid w:val="00E955E9"/>
    <w:rPr>
      <w:rFonts w:ascii="Garamond" w:eastAsia="Times New Roman" w:hAnsi="Garamond" w:cs="Calibri"/>
      <w:szCs w:val="20"/>
    </w:rPr>
  </w:style>
  <w:style w:type="character" w:customStyle="1" w:styleId="boldciteChar4">
    <w:name w:val="bold cite Char4"/>
    <w:link w:val="boldcite"/>
    <w:locked/>
    <w:rsid w:val="00E955E9"/>
    <w:rPr>
      <w:rFonts w:eastAsia="Times New Roman" w:cs="Arial"/>
      <w:b/>
      <w:color w:val="000000"/>
      <w:sz w:val="20"/>
      <w:szCs w:val="24"/>
      <w:u w:val="thick" w:color="000000"/>
    </w:rPr>
  </w:style>
  <w:style w:type="paragraph" w:customStyle="1" w:styleId="boldcite">
    <w:name w:val="bold cite"/>
    <w:basedOn w:val="Normal"/>
    <w:link w:val="boldciteChar4"/>
    <w:qFormat/>
    <w:rsid w:val="00E955E9"/>
    <w:rPr>
      <w:rFonts w:asciiTheme="minorHAnsi" w:eastAsia="Times New Roman" w:hAnsiTheme="minorHAnsi" w:cs="Arial"/>
      <w:b/>
      <w:color w:val="000000"/>
      <w:sz w:val="20"/>
      <w:szCs w:val="24"/>
      <w:u w:val="thick" w:color="000000"/>
    </w:rPr>
  </w:style>
  <w:style w:type="paragraph" w:customStyle="1" w:styleId="Style7">
    <w:name w:val="Style7"/>
    <w:basedOn w:val="Normal"/>
    <w:uiPriority w:val="99"/>
    <w:qFormat/>
    <w:rsid w:val="00E955E9"/>
    <w:pPr>
      <w:widowControl w:val="0"/>
      <w:autoSpaceDE w:val="0"/>
      <w:autoSpaceDN w:val="0"/>
      <w:adjustRightInd w:val="0"/>
      <w:spacing w:line="229" w:lineRule="exact"/>
    </w:pPr>
    <w:rPr>
      <w:rFonts w:ascii="Avenir LT Std 45 Book" w:eastAsia="Times New Roman" w:hAnsi="Avenir LT Std 45 Book"/>
      <w:szCs w:val="24"/>
    </w:rPr>
  </w:style>
  <w:style w:type="paragraph" w:customStyle="1" w:styleId="TagCite0">
    <w:name w:val="TagCite"/>
    <w:basedOn w:val="Normal"/>
    <w:uiPriority w:val="99"/>
    <w:qFormat/>
    <w:rsid w:val="00E955E9"/>
    <w:rPr>
      <w:rFonts w:ascii="Avenir LT Std 45 Book" w:eastAsia="Calibri" w:hAnsi="Avenir LT Std 45 Book"/>
      <w:b/>
      <w:szCs w:val="24"/>
    </w:rPr>
  </w:style>
  <w:style w:type="character" w:customStyle="1" w:styleId="HeadingsBaseChar">
    <w:name w:val="Headings Base Char"/>
    <w:basedOn w:val="DefaultParagraphFont"/>
    <w:link w:val="HeadingsBase"/>
    <w:locked/>
    <w:rsid w:val="00E955E9"/>
    <w:rPr>
      <w:rFonts w:ascii="Times New Roman" w:hAnsi="Times New Roman" w:cs="Times New Roman"/>
      <w:b/>
      <w:sz w:val="32"/>
    </w:rPr>
  </w:style>
  <w:style w:type="paragraph" w:customStyle="1" w:styleId="HeadingsBase">
    <w:name w:val="Headings Base"/>
    <w:basedOn w:val="Normal"/>
    <w:link w:val="HeadingsBaseChar"/>
    <w:qFormat/>
    <w:rsid w:val="00E955E9"/>
    <w:pPr>
      <w:keepNext/>
      <w:keepLines/>
      <w:suppressAutoHyphens/>
      <w:spacing w:before="20" w:after="120"/>
      <w:jc w:val="center"/>
    </w:pPr>
    <w:rPr>
      <w:rFonts w:ascii="Times New Roman" w:hAnsi="Times New Roman" w:cs="Times New Roman"/>
      <w:b/>
      <w:sz w:val="32"/>
    </w:rPr>
  </w:style>
  <w:style w:type="paragraph" w:customStyle="1" w:styleId="HeadingFake">
    <w:name w:val="Heading Fake"/>
    <w:basedOn w:val="Heading3"/>
    <w:uiPriority w:val="99"/>
    <w:qFormat/>
    <w:rsid w:val="00E955E9"/>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E955E9"/>
    <w:pPr>
      <w:spacing w:line="480" w:lineRule="auto"/>
      <w:ind w:firstLine="720"/>
    </w:pPr>
    <w:rPr>
      <w:rFonts w:ascii="Avenir LT Std 45 Book" w:eastAsia="Calibri" w:hAnsi="Avenir LT Std 45 Book"/>
    </w:rPr>
  </w:style>
  <w:style w:type="paragraph" w:customStyle="1" w:styleId="SchoolBlockQuote">
    <w:name w:val="School Block Quote"/>
    <w:basedOn w:val="SchoolPaper"/>
    <w:uiPriority w:val="99"/>
    <w:qFormat/>
    <w:rsid w:val="00E955E9"/>
  </w:style>
  <w:style w:type="paragraph" w:customStyle="1" w:styleId="SchoolWorksCited">
    <w:name w:val="School Works Cited"/>
    <w:basedOn w:val="SchoolPaper"/>
    <w:uiPriority w:val="99"/>
    <w:qFormat/>
    <w:rsid w:val="00E955E9"/>
  </w:style>
  <w:style w:type="paragraph" w:customStyle="1" w:styleId="BlockQuote">
    <w:name w:val="Block Quote"/>
    <w:basedOn w:val="Normal"/>
    <w:uiPriority w:val="99"/>
    <w:qFormat/>
    <w:rsid w:val="00E955E9"/>
    <w:pPr>
      <w:ind w:left="720" w:right="720"/>
    </w:pPr>
    <w:rPr>
      <w:rFonts w:ascii="Avenir LT Std 45 Book" w:eastAsia="Calibri" w:hAnsi="Avenir LT Std 45 Book"/>
    </w:rPr>
  </w:style>
  <w:style w:type="paragraph" w:customStyle="1" w:styleId="PaperBody">
    <w:name w:val="Paper Body"/>
    <w:basedOn w:val="Normal"/>
    <w:uiPriority w:val="99"/>
    <w:qFormat/>
    <w:rsid w:val="00E955E9"/>
    <w:pPr>
      <w:spacing w:line="480" w:lineRule="auto"/>
      <w:ind w:firstLine="720"/>
    </w:pPr>
    <w:rPr>
      <w:rFonts w:ascii="Avenir LT Std 45 Book" w:eastAsia="Calibri" w:hAnsi="Avenir LT Std 45 Book"/>
      <w:szCs w:val="24"/>
    </w:rPr>
  </w:style>
  <w:style w:type="paragraph" w:customStyle="1" w:styleId="PaperCitation">
    <w:name w:val="Paper Citation"/>
    <w:basedOn w:val="Normal"/>
    <w:uiPriority w:val="99"/>
    <w:qFormat/>
    <w:rsid w:val="00E955E9"/>
    <w:pPr>
      <w:spacing w:line="480" w:lineRule="auto"/>
      <w:ind w:left="720" w:hanging="720"/>
    </w:pPr>
    <w:rPr>
      <w:rFonts w:ascii="Avenir LT Std 45 Book" w:eastAsia="Calibri" w:hAnsi="Avenir LT Std 45 Book"/>
    </w:rPr>
  </w:style>
  <w:style w:type="character" w:customStyle="1" w:styleId="hatChar">
    <w:name w:val="hat Char"/>
    <w:basedOn w:val="DefaultParagraphFont"/>
    <w:link w:val="hat"/>
    <w:locked/>
    <w:rsid w:val="00E955E9"/>
    <w:rPr>
      <w:rFonts w:ascii="Avenir LT Std 45 Book" w:eastAsia="Times New Roman" w:hAnsi="Avenir LT Std 45 Book" w:cs="Calibri"/>
      <w:b/>
      <w:bCs/>
      <w:sz w:val="32"/>
      <w:szCs w:val="24"/>
      <w:u w:val="single"/>
      <w:lang w:bidi="en-US"/>
    </w:rPr>
  </w:style>
  <w:style w:type="paragraph" w:customStyle="1" w:styleId="WW-Default">
    <w:name w:val="WW-Default"/>
    <w:uiPriority w:val="99"/>
    <w:qFormat/>
    <w:rsid w:val="00E955E9"/>
    <w:pPr>
      <w:suppressAutoHyphens/>
      <w:spacing w:after="0" w:line="240" w:lineRule="auto"/>
    </w:pPr>
    <w:rPr>
      <w:rFonts w:ascii="Georgia" w:eastAsia="Calibri" w:hAnsi="Georgia" w:cs="Calibri"/>
      <w:lang w:eastAsia="ar-SA"/>
    </w:rPr>
  </w:style>
  <w:style w:type="paragraph" w:customStyle="1" w:styleId="B-TagCite">
    <w:name w:val="B-TagCite"/>
    <w:uiPriority w:val="99"/>
    <w:qFormat/>
    <w:rsid w:val="00E955E9"/>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basedOn w:val="DefaultParagraphFont"/>
    <w:locked/>
    <w:rsid w:val="00E955E9"/>
    <w:rPr>
      <w:rFonts w:ascii="Times New Roman" w:hAnsi="Times New Roman" w:cs="Times New Roman"/>
      <w:b/>
      <w:sz w:val="20"/>
    </w:rPr>
  </w:style>
  <w:style w:type="paragraph" w:customStyle="1" w:styleId="MicroText">
    <w:name w:val="MicroText"/>
    <w:basedOn w:val="Normal"/>
    <w:next w:val="Normal"/>
    <w:link w:val="MicroTextChar"/>
    <w:qFormat/>
    <w:rsid w:val="00E955E9"/>
    <w:rPr>
      <w:rFonts w:ascii="Arial Narrow" w:hAnsi="Arial Narrow" w:cstheme="minorBidi"/>
      <w:sz w:val="12"/>
      <w:szCs w:val="24"/>
    </w:rPr>
  </w:style>
  <w:style w:type="character" w:customStyle="1" w:styleId="Footnote2Char">
    <w:name w:val="Footnote2 Char"/>
    <w:link w:val="Footnote2"/>
    <w:locked/>
    <w:rsid w:val="00E955E9"/>
  </w:style>
  <w:style w:type="paragraph" w:customStyle="1" w:styleId="Footnote2">
    <w:name w:val="Footnote2"/>
    <w:basedOn w:val="Normal"/>
    <w:next w:val="Normal"/>
    <w:link w:val="Footnote2Char"/>
    <w:autoRedefine/>
    <w:qFormat/>
    <w:rsid w:val="00E955E9"/>
    <w:pPr>
      <w:spacing w:after="120" w:line="480" w:lineRule="auto"/>
    </w:pPr>
    <w:rPr>
      <w:rFonts w:asciiTheme="minorHAnsi" w:hAnsiTheme="minorHAnsi" w:cstheme="minorBidi"/>
    </w:rPr>
  </w:style>
  <w:style w:type="paragraph" w:customStyle="1" w:styleId="indent">
    <w:name w:val="indent"/>
    <w:basedOn w:val="Normal"/>
    <w:uiPriority w:val="99"/>
    <w:qFormat/>
    <w:rsid w:val="00E955E9"/>
    <w:pPr>
      <w:spacing w:before="100" w:beforeAutospacing="1" w:after="100" w:afterAutospacing="1"/>
    </w:pPr>
    <w:rPr>
      <w:rFonts w:ascii="Avenir LT Std 45 Book" w:eastAsia="Times New Roman" w:hAnsi="Avenir LT Std 45 Book"/>
      <w:szCs w:val="24"/>
    </w:rPr>
  </w:style>
  <w:style w:type="paragraph" w:customStyle="1" w:styleId="PageHeaderLine1">
    <w:name w:val="PageHeaderLine1"/>
    <w:basedOn w:val="Normal"/>
    <w:uiPriority w:val="99"/>
    <w:qFormat/>
    <w:rsid w:val="00E955E9"/>
    <w:pPr>
      <w:tabs>
        <w:tab w:val="right" w:pos="10800"/>
      </w:tabs>
    </w:pPr>
    <w:rPr>
      <w:rFonts w:ascii="Avenir LT Std 45 Book" w:eastAsia="Calibri" w:hAnsi="Avenir LT Std 45 Book"/>
      <w:b/>
    </w:rPr>
  </w:style>
  <w:style w:type="paragraph" w:customStyle="1" w:styleId="PageHeaderLine2">
    <w:name w:val="PageHeaderLine2"/>
    <w:basedOn w:val="Normal"/>
    <w:next w:val="Normal"/>
    <w:link w:val="PageHeaderLine2Char"/>
    <w:qFormat/>
    <w:rsid w:val="00E955E9"/>
    <w:pPr>
      <w:tabs>
        <w:tab w:val="right" w:pos="10800"/>
      </w:tabs>
      <w:spacing w:line="480" w:lineRule="auto"/>
    </w:pPr>
    <w:rPr>
      <w:rFonts w:ascii="Avenir LT Std 45 Book" w:eastAsia="Calibri" w:hAnsi="Avenir LT Std 45 Book"/>
      <w:b/>
    </w:rPr>
  </w:style>
  <w:style w:type="character" w:customStyle="1" w:styleId="CardTextChar3">
    <w:name w:val="CardText Char"/>
    <w:basedOn w:val="DefaultParagraphFont"/>
    <w:link w:val="CardText1"/>
    <w:locked/>
    <w:rsid w:val="00E955E9"/>
    <w:rPr>
      <w:rFonts w:ascii="Print Clearly OT" w:hAnsi="Print Clearly OT" w:cs="Arial"/>
      <w:sz w:val="20"/>
    </w:rPr>
  </w:style>
  <w:style w:type="paragraph" w:customStyle="1" w:styleId="CardText1">
    <w:name w:val="CardText"/>
    <w:basedOn w:val="Normal"/>
    <w:link w:val="CardTextChar3"/>
    <w:qFormat/>
    <w:rsid w:val="00E955E9"/>
    <w:pPr>
      <w:ind w:left="288"/>
    </w:pPr>
    <w:rPr>
      <w:rFonts w:ascii="Print Clearly OT" w:hAnsi="Print Clearly OT" w:cs="Arial"/>
      <w:sz w:val="20"/>
    </w:rPr>
  </w:style>
  <w:style w:type="character" w:customStyle="1" w:styleId="stylestylebold12pt">
    <w:name w:val="stylestylebold12pt"/>
    <w:basedOn w:val="DefaultParagraphFont"/>
    <w:rsid w:val="00E955E9"/>
  </w:style>
  <w:style w:type="character" w:customStyle="1" w:styleId="styleboldunderline">
    <w:name w:val="styleboldunderline"/>
    <w:basedOn w:val="DefaultParagraphFont"/>
    <w:rsid w:val="00E955E9"/>
  </w:style>
  <w:style w:type="character" w:customStyle="1" w:styleId="box">
    <w:name w:val="box"/>
    <w:basedOn w:val="DefaultParagraphFont"/>
    <w:rsid w:val="00E955E9"/>
    <w:rPr>
      <w:rFonts w:ascii="Arial" w:hAnsi="Arial" w:cs="Arial" w:hint="default"/>
      <w:b/>
      <w:bCs w:val="0"/>
      <w:color w:val="000000"/>
      <w:sz w:val="19"/>
      <w:szCs w:val="22"/>
      <w:u w:val="thick"/>
      <w:bdr w:val="single" w:sz="12" w:space="0" w:color="auto" w:frame="1"/>
    </w:rPr>
  </w:style>
  <w:style w:type="character" w:customStyle="1" w:styleId="FontStyle11">
    <w:name w:val="Font Style11"/>
    <w:basedOn w:val="DefaultParagraphFont"/>
    <w:uiPriority w:val="99"/>
    <w:rsid w:val="00E955E9"/>
    <w:rPr>
      <w:rFonts w:ascii="Arial Narrow" w:hAnsi="Arial Narrow" w:cs="Arial Narrow" w:hint="default"/>
      <w:sz w:val="18"/>
      <w:szCs w:val="18"/>
    </w:rPr>
  </w:style>
  <w:style w:type="character" w:customStyle="1" w:styleId="FontStyle14">
    <w:name w:val="Font Style14"/>
    <w:basedOn w:val="DefaultParagraphFont"/>
    <w:uiPriority w:val="99"/>
    <w:rsid w:val="00E955E9"/>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E955E9"/>
    <w:rPr>
      <w:rFonts w:ascii="Arial Narrow" w:hAnsi="Arial Narrow" w:cs="Arial Narrow" w:hint="default"/>
      <w:b/>
      <w:bCs/>
      <w:sz w:val="10"/>
      <w:szCs w:val="10"/>
    </w:rPr>
  </w:style>
  <w:style w:type="character" w:customStyle="1" w:styleId="CardTagandCiteChar">
    <w:name w:val="Card Tag and Cite Char"/>
    <w:basedOn w:val="DefaultParagraphFont"/>
    <w:rsid w:val="00E955E9"/>
    <w:rPr>
      <w:rFonts w:ascii="Arial Narrow" w:hAnsi="Arial Narrow" w:hint="default"/>
      <w:b/>
      <w:bCs w:val="0"/>
      <w:noProof w:val="0"/>
      <w:sz w:val="26"/>
      <w:szCs w:val="24"/>
      <w:lang w:val="en-US" w:eastAsia="en-US" w:bidi="ar-SA"/>
    </w:rPr>
  </w:style>
  <w:style w:type="character" w:customStyle="1" w:styleId="CardText2Char">
    <w:name w:val="Card Text 2 Char"/>
    <w:basedOn w:val="CardText1Char"/>
    <w:link w:val="CardText2"/>
    <w:rsid w:val="00E955E9"/>
    <w:rPr>
      <w:rFonts w:ascii="Arial Narrow" w:hAnsi="Arial Narrow"/>
      <w:b/>
      <w:color w:val="000000"/>
      <w:sz w:val="22"/>
      <w:szCs w:val="22"/>
      <w:u w:val="single"/>
    </w:rPr>
  </w:style>
  <w:style w:type="character" w:customStyle="1" w:styleId="SmallText0">
    <w:name w:val="SmallText"/>
    <w:rsid w:val="00E955E9"/>
    <w:rPr>
      <w:color w:val="000000"/>
    </w:rPr>
  </w:style>
  <w:style w:type="character" w:customStyle="1" w:styleId="CitesChar1">
    <w:name w:val="Cites Char1"/>
    <w:basedOn w:val="DefaultParagraphFont"/>
    <w:rsid w:val="00E955E9"/>
    <w:rPr>
      <w:b/>
      <w:bCs w:val="0"/>
      <w:szCs w:val="24"/>
      <w:u w:val="single"/>
      <w:lang w:val="en-US" w:eastAsia="en-US" w:bidi="ar-SA"/>
    </w:rPr>
  </w:style>
  <w:style w:type="character" w:customStyle="1" w:styleId="CardUnderlinedChar">
    <w:name w:val="Card Underlined Char"/>
    <w:basedOn w:val="DefaultParagraphFont"/>
    <w:rsid w:val="00E955E9"/>
    <w:rPr>
      <w:rFonts w:ascii="Arial Narrow" w:hAnsi="Arial Narrow" w:hint="default"/>
      <w:sz w:val="22"/>
      <w:szCs w:val="24"/>
      <w:u w:val="single"/>
      <w:lang w:val="en-US" w:eastAsia="en-US" w:bidi="ar-SA"/>
    </w:rPr>
  </w:style>
  <w:style w:type="character" w:customStyle="1" w:styleId="underline3">
    <w:name w:val="underline3"/>
    <w:basedOn w:val="underline2"/>
    <w:rsid w:val="00E955E9"/>
    <w:rPr>
      <w:rFonts w:ascii="Arial" w:hAnsi="Arial"/>
      <w:sz w:val="18"/>
      <w:u w:val="single"/>
      <w:bdr w:val="none" w:sz="0" w:space="0" w:color="auto" w:frame="1"/>
      <w:shd w:val="clear" w:color="auto" w:fill="FFFF00"/>
    </w:rPr>
  </w:style>
  <w:style w:type="character" w:customStyle="1" w:styleId="menu">
    <w:name w:val="menu"/>
    <w:basedOn w:val="DefaultParagraphFont"/>
    <w:rsid w:val="00E955E9"/>
  </w:style>
  <w:style w:type="character" w:customStyle="1" w:styleId="itxtrst">
    <w:name w:val="itxtrst"/>
    <w:rsid w:val="00E955E9"/>
  </w:style>
  <w:style w:type="character" w:customStyle="1" w:styleId="A-Underlining">
    <w:name w:val="A-Underlining"/>
    <w:basedOn w:val="DefaultParagraphFont"/>
    <w:rsid w:val="00E955E9"/>
    <w:rPr>
      <w:rFonts w:ascii="Garamond" w:hAnsi="Garamond" w:hint="default"/>
      <w:color w:val="auto"/>
      <w:sz w:val="24"/>
      <w:u w:val="single"/>
    </w:rPr>
  </w:style>
  <w:style w:type="character" w:customStyle="1" w:styleId="StyleUnderlineBold0">
    <w:name w:val="Style Underline + Bold"/>
    <w:rsid w:val="00E955E9"/>
    <w:rPr>
      <w:b/>
      <w:bCs/>
      <w:u w:val="single"/>
    </w:rPr>
  </w:style>
  <w:style w:type="character" w:customStyle="1" w:styleId="Underline-Highlighted">
    <w:name w:val="Underline-Highlighted"/>
    <w:uiPriority w:val="1"/>
    <w:qFormat/>
    <w:rsid w:val="00E955E9"/>
    <w:rPr>
      <w:rFonts w:ascii="Cambria" w:hAnsi="Cambria" w:hint="default"/>
      <w:sz w:val="24"/>
      <w:u w:val="single"/>
      <w:bdr w:val="none" w:sz="0" w:space="0" w:color="auto" w:frame="1"/>
      <w:shd w:val="clear" w:color="auto" w:fill="99FF66"/>
    </w:rPr>
  </w:style>
  <w:style w:type="character" w:customStyle="1" w:styleId="fn">
    <w:name w:val="fn"/>
    <w:basedOn w:val="DefaultParagraphFont"/>
    <w:rsid w:val="00E955E9"/>
  </w:style>
  <w:style w:type="character" w:customStyle="1" w:styleId="newsmain">
    <w:name w:val="news_main"/>
    <w:basedOn w:val="DefaultParagraphFont"/>
    <w:rsid w:val="00E955E9"/>
  </w:style>
  <w:style w:type="character" w:customStyle="1" w:styleId="vitstoryheadline">
    <w:name w:val="vitstoryheadline"/>
    <w:rsid w:val="00E955E9"/>
  </w:style>
  <w:style w:type="character" w:customStyle="1" w:styleId="AuthorDate0">
    <w:name w:val="Author Date"/>
    <w:rsid w:val="00E955E9"/>
    <w:rPr>
      <w:b/>
      <w:bCs w:val="0"/>
      <w:sz w:val="24"/>
      <w:u w:val="thick"/>
    </w:rPr>
  </w:style>
  <w:style w:type="character" w:customStyle="1" w:styleId="red">
    <w:name w:val="red"/>
    <w:basedOn w:val="DefaultParagraphFont"/>
    <w:rsid w:val="00E955E9"/>
  </w:style>
  <w:style w:type="character" w:customStyle="1" w:styleId="at">
    <w:name w:val="at"/>
    <w:rsid w:val="00E955E9"/>
  </w:style>
  <w:style w:type="character" w:customStyle="1" w:styleId="org">
    <w:name w:val="org"/>
    <w:rsid w:val="00E955E9"/>
  </w:style>
  <w:style w:type="character" w:customStyle="1" w:styleId="pnumber">
    <w:name w:val="pnumber"/>
    <w:rsid w:val="00E955E9"/>
  </w:style>
  <w:style w:type="character" w:customStyle="1" w:styleId="ital">
    <w:name w:val="ital"/>
    <w:rsid w:val="00E955E9"/>
  </w:style>
  <w:style w:type="character" w:customStyle="1" w:styleId="orgdiv">
    <w:name w:val="orgdiv"/>
    <w:rsid w:val="00E955E9"/>
  </w:style>
  <w:style w:type="character" w:customStyle="1" w:styleId="orgname">
    <w:name w:val="orgname"/>
    <w:rsid w:val="00E955E9"/>
  </w:style>
  <w:style w:type="character" w:customStyle="1" w:styleId="city">
    <w:name w:val="city"/>
    <w:rsid w:val="00E955E9"/>
  </w:style>
  <w:style w:type="character" w:customStyle="1" w:styleId="state">
    <w:name w:val="state"/>
    <w:rsid w:val="00E955E9"/>
  </w:style>
  <w:style w:type="character" w:customStyle="1" w:styleId="country">
    <w:name w:val="country"/>
    <w:rsid w:val="00E955E9"/>
  </w:style>
  <w:style w:type="character" w:customStyle="1" w:styleId="articletitle">
    <w:name w:val="articletitle"/>
    <w:rsid w:val="00E955E9"/>
    <w:rPr>
      <w:rFonts w:ascii="Times New Roman" w:hAnsi="Times New Roman" w:cs="Times New Roman" w:hint="default"/>
    </w:rPr>
  </w:style>
  <w:style w:type="character" w:customStyle="1" w:styleId="6pointChar">
    <w:name w:val="6 point Char"/>
    <w:rsid w:val="00E955E9"/>
    <w:rPr>
      <w:rFonts w:ascii="Times New Roman" w:hAnsi="Times New Roman" w:cs="Times New Roman" w:hint="default"/>
      <w:sz w:val="12"/>
      <w:lang w:val="en-US" w:eastAsia="en-US"/>
    </w:rPr>
  </w:style>
  <w:style w:type="character" w:customStyle="1" w:styleId="StyleThickunderline">
    <w:name w:val="Style Thick underline"/>
    <w:qFormat/>
    <w:rsid w:val="00E955E9"/>
    <w:rPr>
      <w:u w:val="thick"/>
    </w:rPr>
  </w:style>
  <w:style w:type="character" w:customStyle="1" w:styleId="Box0">
    <w:name w:val="Box!"/>
    <w:rsid w:val="00E955E9"/>
    <w:rPr>
      <w:rFonts w:ascii="Garamond" w:hAnsi="Garamond" w:hint="default"/>
      <w:sz w:val="24"/>
      <w:u w:val="single"/>
      <w:bdr w:val="single" w:sz="4" w:space="0" w:color="auto" w:frame="1"/>
    </w:rPr>
  </w:style>
  <w:style w:type="character" w:customStyle="1" w:styleId="citechar">
    <w:name w:val="citechar"/>
    <w:basedOn w:val="DefaultParagraphFont"/>
    <w:rsid w:val="00E955E9"/>
  </w:style>
  <w:style w:type="character" w:customStyle="1" w:styleId="underlinechar2">
    <w:name w:val="underlinechar"/>
    <w:basedOn w:val="DefaultParagraphFont"/>
    <w:rsid w:val="00E955E9"/>
  </w:style>
  <w:style w:type="character" w:customStyle="1" w:styleId="CardUnderlineChar">
    <w:name w:val="Card Underline Char"/>
    <w:rsid w:val="00E955E9"/>
    <w:rPr>
      <w:szCs w:val="24"/>
      <w:u w:val="single"/>
      <w:lang w:val="en-US" w:eastAsia="en-US" w:bidi="ar-SA"/>
    </w:rPr>
  </w:style>
  <w:style w:type="character" w:customStyle="1" w:styleId="tagciteChar">
    <w:name w:val="tag/cite Char"/>
    <w:basedOn w:val="DefaultParagraphFont"/>
    <w:rsid w:val="00E955E9"/>
    <w:rPr>
      <w:b/>
      <w:bCs w:val="0"/>
      <w:sz w:val="24"/>
      <w:lang w:val="en-US" w:eastAsia="en-US" w:bidi="ar-SA"/>
    </w:rPr>
  </w:style>
  <w:style w:type="character" w:customStyle="1" w:styleId="8pointChar">
    <w:name w:val="8 point Char"/>
    <w:basedOn w:val="DefaultParagraphFont"/>
    <w:link w:val="8point"/>
    <w:rsid w:val="00E955E9"/>
    <w:rPr>
      <w:sz w:val="16"/>
    </w:rPr>
  </w:style>
  <w:style w:type="character" w:customStyle="1" w:styleId="BoldText12pt">
    <w:name w:val="Bold Text 12 pt"/>
    <w:rsid w:val="00E955E9"/>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person-name">
    <w:name w:val="person-name"/>
    <w:basedOn w:val="DefaultParagraphFont"/>
    <w:rsid w:val="00E955E9"/>
  </w:style>
  <w:style w:type="table" w:styleId="TableGrid">
    <w:name w:val="Table Grid"/>
    <w:basedOn w:val="TableNormal"/>
    <w:rsid w:val="00E955E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CharChar">
    <w:name w:val="tag Char Char"/>
    <w:rsid w:val="00E955E9"/>
    <w:rPr>
      <w:b/>
      <w:bCs w:val="0"/>
      <w:sz w:val="24"/>
      <w:lang w:val="en-US" w:eastAsia="en-US" w:bidi="ar-SA"/>
    </w:rPr>
  </w:style>
  <w:style w:type="character" w:customStyle="1" w:styleId="Mention11">
    <w:name w:val="Mention11"/>
    <w:basedOn w:val="DefaultParagraphFont"/>
    <w:uiPriority w:val="99"/>
    <w:semiHidden/>
    <w:unhideWhenUsed/>
    <w:rsid w:val="00E955E9"/>
    <w:rPr>
      <w:color w:val="2B579A"/>
      <w:shd w:val="clear" w:color="auto" w:fill="E6E6E6"/>
    </w:rPr>
  </w:style>
  <w:style w:type="character" w:customStyle="1" w:styleId="Emph">
    <w:name w:val="Emph"/>
    <w:basedOn w:val="DefaultParagraphFont"/>
    <w:uiPriority w:val="1"/>
    <w:qFormat/>
    <w:rsid w:val="00E955E9"/>
    <w:rPr>
      <w:rFonts w:ascii="Arial" w:hAnsi="Arial"/>
      <w:b/>
      <w:sz w:val="20"/>
      <w:u w:val="single"/>
      <w:bdr w:val="single" w:sz="8" w:space="0" w:color="auto"/>
    </w:rPr>
  </w:style>
  <w:style w:type="character" w:customStyle="1" w:styleId="m6370699461968006786gmail-styleunderline">
    <w:name w:val="m_6370699461968006786gmail-styleunderline"/>
    <w:basedOn w:val="DefaultParagraphFont"/>
    <w:rsid w:val="00E955E9"/>
  </w:style>
  <w:style w:type="character" w:customStyle="1" w:styleId="Mention2">
    <w:name w:val="Mention2"/>
    <w:basedOn w:val="DefaultParagraphFont"/>
    <w:uiPriority w:val="99"/>
    <w:semiHidden/>
    <w:unhideWhenUsed/>
    <w:rsid w:val="00E955E9"/>
    <w:rPr>
      <w:color w:val="2B579A"/>
      <w:shd w:val="clear" w:color="auto" w:fill="E6E6E6"/>
    </w:rPr>
  </w:style>
  <w:style w:type="paragraph" w:customStyle="1" w:styleId="FlashTag">
    <w:name w:val="FlashTag"/>
    <w:basedOn w:val="Normal"/>
    <w:link w:val="FlashTagChar"/>
    <w:autoRedefine/>
    <w:uiPriority w:val="4"/>
    <w:qFormat/>
    <w:rsid w:val="00E955E9"/>
    <w:rPr>
      <w:rFonts w:asciiTheme="majorHAnsi" w:hAnsiTheme="majorHAnsi"/>
      <w:b/>
      <w:sz w:val="28"/>
    </w:rPr>
  </w:style>
  <w:style w:type="character" w:customStyle="1" w:styleId="FlashTagChar">
    <w:name w:val="FlashTag Char"/>
    <w:basedOn w:val="DefaultParagraphFont"/>
    <w:link w:val="FlashTag"/>
    <w:uiPriority w:val="4"/>
    <w:rsid w:val="00E955E9"/>
    <w:rPr>
      <w:rFonts w:asciiTheme="majorHAnsi" w:hAnsiTheme="majorHAnsi" w:cs="Calibri"/>
      <w:b/>
      <w:sz w:val="28"/>
    </w:rPr>
  </w:style>
  <w:style w:type="paragraph" w:customStyle="1" w:styleId="Warrant">
    <w:name w:val="Warrant"/>
    <w:autoRedefine/>
    <w:uiPriority w:val="4"/>
    <w:qFormat/>
    <w:rsid w:val="00E955E9"/>
    <w:pPr>
      <w:ind w:left="720"/>
    </w:pPr>
    <w:rPr>
      <w:rFonts w:ascii="Calibri" w:hAnsi="Calibri" w:cs="Arial"/>
    </w:rPr>
  </w:style>
  <w:style w:type="character" w:customStyle="1" w:styleId="m-8793234324905335251gmail-style13ptbold">
    <w:name w:val="m_-8793234324905335251gmail-style13ptbold"/>
    <w:basedOn w:val="DefaultParagraphFont"/>
    <w:rsid w:val="00E955E9"/>
  </w:style>
  <w:style w:type="character" w:customStyle="1" w:styleId="m3965771245576658108gmail-styleunderline">
    <w:name w:val="m_3965771245576658108gmail-styleunderline"/>
    <w:basedOn w:val="DefaultParagraphFont"/>
    <w:rsid w:val="00E955E9"/>
  </w:style>
  <w:style w:type="paragraph" w:customStyle="1" w:styleId="HeaderCharChar">
    <w:name w:val="Header Char Char"/>
    <w:aliases w:val="Header Char Char Char Char Char Char Char Cha,Header Char2,Header Char1 Char,Char Char Char Cha"/>
    <w:basedOn w:val="Normal"/>
    <w:uiPriority w:val="99"/>
    <w:qFormat/>
    <w:rsid w:val="00E955E9"/>
    <w:pPr>
      <w:tabs>
        <w:tab w:val="center" w:pos="4680"/>
        <w:tab w:val="right" w:pos="9360"/>
      </w:tabs>
    </w:pPr>
    <w:rPr>
      <w:rFonts w:ascii="Avenir LT Std 45 Book" w:hAnsi="Avenir LT Std 45 Book"/>
    </w:rPr>
  </w:style>
  <w:style w:type="character" w:customStyle="1" w:styleId="EndnoteTextChar">
    <w:name w:val="Endnote Text Char"/>
    <w:basedOn w:val="DefaultParagraphFont"/>
    <w:link w:val="EndnoteText"/>
    <w:locked/>
    <w:rsid w:val="00E955E9"/>
    <w:rPr>
      <w:rFonts w:ascii="Georgia" w:eastAsia="Times New Roman" w:hAnsi="Georgia"/>
      <w:szCs w:val="20"/>
    </w:rPr>
  </w:style>
  <w:style w:type="paragraph" w:styleId="EndnoteText">
    <w:name w:val="endnote text"/>
    <w:basedOn w:val="Normal"/>
    <w:link w:val="EndnoteTextChar"/>
    <w:unhideWhenUsed/>
    <w:rsid w:val="00E955E9"/>
    <w:rPr>
      <w:rFonts w:eastAsia="Times New Roman" w:cstheme="minorBidi"/>
      <w:szCs w:val="20"/>
    </w:rPr>
  </w:style>
  <w:style w:type="character" w:customStyle="1" w:styleId="EndnoteTextChar1">
    <w:name w:val="Endnote Text Char1"/>
    <w:basedOn w:val="DefaultParagraphFont"/>
    <w:rsid w:val="00E955E9"/>
    <w:rPr>
      <w:rFonts w:ascii="Georgia" w:hAnsi="Georgia" w:cs="Calibri"/>
      <w:sz w:val="20"/>
      <w:szCs w:val="20"/>
    </w:rPr>
  </w:style>
  <w:style w:type="character" w:customStyle="1" w:styleId="DateChar">
    <w:name w:val="Date Char"/>
    <w:aliases w:val="date Char"/>
    <w:basedOn w:val="DefaultParagraphFont"/>
    <w:link w:val="Date"/>
    <w:uiPriority w:val="99"/>
    <w:locked/>
    <w:rsid w:val="00E955E9"/>
    <w:rPr>
      <w:rFonts w:ascii="Georgia" w:eastAsia="Times New Roman" w:hAnsi="Georgia"/>
    </w:rPr>
  </w:style>
  <w:style w:type="paragraph" w:styleId="Date">
    <w:name w:val="Date"/>
    <w:aliases w:val="date"/>
    <w:basedOn w:val="Normal"/>
    <w:next w:val="Normal"/>
    <w:link w:val="DateChar"/>
    <w:uiPriority w:val="99"/>
    <w:unhideWhenUsed/>
    <w:qFormat/>
    <w:rsid w:val="00E955E9"/>
    <w:rPr>
      <w:rFonts w:eastAsia="Times New Roman" w:cstheme="minorBidi"/>
    </w:rPr>
  </w:style>
  <w:style w:type="character" w:customStyle="1" w:styleId="DateChar1">
    <w:name w:val="Date Char1"/>
    <w:aliases w:val="date Char1"/>
    <w:basedOn w:val="DefaultParagraphFont"/>
    <w:uiPriority w:val="99"/>
    <w:rsid w:val="00E955E9"/>
    <w:rPr>
      <w:rFonts w:ascii="Georgia" w:hAnsi="Georgia" w:cs="Calibri"/>
    </w:rPr>
  </w:style>
  <w:style w:type="character" w:customStyle="1" w:styleId="BodyTextFirstIndentChar">
    <w:name w:val="Body Text First Indent Char"/>
    <w:basedOn w:val="BodyTextChar"/>
    <w:link w:val="BodyTextFirstIndent"/>
    <w:locked/>
    <w:rsid w:val="00E955E9"/>
    <w:rPr>
      <w:rFonts w:ascii="Avenir LT Std 45 Book" w:eastAsia="Times New Roman" w:hAnsi="Avenir LT Std 45 Book" w:cs="Arial"/>
      <w:spacing w:val="-8"/>
      <w:sz w:val="20"/>
      <w:szCs w:val="20"/>
      <w:lang w:eastAsia="ar-SA"/>
    </w:rPr>
  </w:style>
  <w:style w:type="paragraph" w:styleId="BodyTextFirstIndent">
    <w:name w:val="Body Text First Indent"/>
    <w:basedOn w:val="BodyText"/>
    <w:link w:val="BodyTextFirstIndentChar"/>
    <w:unhideWhenUsed/>
    <w:rsid w:val="00E955E9"/>
    <w:pPr>
      <w:spacing w:after="0"/>
      <w:ind w:firstLine="360"/>
    </w:pPr>
    <w:rPr>
      <w:rFonts w:eastAsia="Times New Roman" w:cs="Arial"/>
      <w:spacing w:val="-8"/>
      <w:sz w:val="20"/>
      <w:szCs w:val="20"/>
      <w:lang w:eastAsia="ar-SA"/>
    </w:rPr>
  </w:style>
  <w:style w:type="character" w:customStyle="1" w:styleId="BodyTextFirstIndentChar1">
    <w:name w:val="Body Text First Indent Char1"/>
    <w:basedOn w:val="BodyTextChar"/>
    <w:rsid w:val="00E955E9"/>
    <w:rPr>
      <w:rFonts w:ascii="Avenir LT Std 45 Book" w:hAnsi="Avenir LT Std 45 Book" w:cs="Calibri"/>
    </w:rPr>
  </w:style>
  <w:style w:type="character" w:customStyle="1" w:styleId="BodyTextIndent2Char1">
    <w:name w:val="Body Text Indent 2 Char1"/>
    <w:basedOn w:val="DefaultParagraphFont"/>
    <w:rsid w:val="00E955E9"/>
    <w:rPr>
      <w:rFonts w:ascii="Calibri" w:hAnsi="Calibri" w:cs="Calibri"/>
    </w:rPr>
  </w:style>
  <w:style w:type="character" w:customStyle="1" w:styleId="PlainTextChar1">
    <w:name w:val="Plain Text Char1"/>
    <w:basedOn w:val="DefaultParagraphFont"/>
    <w:rsid w:val="00E955E9"/>
    <w:rPr>
      <w:rFonts w:ascii="Consolas" w:hAnsi="Consolas" w:cs="Calibri"/>
      <w:sz w:val="21"/>
      <w:szCs w:val="21"/>
    </w:rPr>
  </w:style>
  <w:style w:type="paragraph" w:customStyle="1" w:styleId="msolistparagraphcxspfirst">
    <w:name w:val="msolistparagraphcxspfirst"/>
    <w:basedOn w:val="Normal"/>
    <w:uiPriority w:val="99"/>
    <w:qFormat/>
    <w:rsid w:val="00E955E9"/>
    <w:pPr>
      <w:spacing w:before="100" w:beforeAutospacing="1" w:after="100" w:afterAutospacing="1"/>
    </w:pPr>
    <w:rPr>
      <w:rFonts w:ascii="Avenir LT Std 45 Book" w:eastAsia="Times New Roman" w:hAnsi="Avenir LT Std 45 Book"/>
    </w:rPr>
  </w:style>
  <w:style w:type="paragraph" w:customStyle="1" w:styleId="msolistparagraphcxsplast">
    <w:name w:val="msolistparagraphcxsplast"/>
    <w:basedOn w:val="Normal"/>
    <w:uiPriority w:val="99"/>
    <w:qFormat/>
    <w:rsid w:val="00E955E9"/>
    <w:pPr>
      <w:spacing w:before="100" w:beforeAutospacing="1" w:after="100" w:afterAutospacing="1"/>
    </w:pPr>
    <w:rPr>
      <w:rFonts w:ascii="Avenir LT Std 45 Book" w:eastAsia="Times New Roman" w:hAnsi="Avenir LT Std 45 Book"/>
    </w:rPr>
  </w:style>
  <w:style w:type="character" w:customStyle="1" w:styleId="QuoteChar1">
    <w:name w:val="Quote Char1"/>
    <w:basedOn w:val="DefaultParagraphFont"/>
    <w:uiPriority w:val="29"/>
    <w:rsid w:val="00E955E9"/>
    <w:rPr>
      <w:rFonts w:ascii="Calibri" w:hAnsi="Calibri" w:cs="Calibri"/>
      <w:i/>
      <w:iCs/>
      <w:color w:val="000000" w:themeColor="text1"/>
    </w:rPr>
  </w:style>
  <w:style w:type="paragraph" w:customStyle="1" w:styleId="Heading2-NotBold">
    <w:name w:val="Heading 2 - Not Bold"/>
    <w:basedOn w:val="Heading2"/>
    <w:autoRedefine/>
    <w:uiPriority w:val="99"/>
    <w:qFormat/>
    <w:rsid w:val="00E955E9"/>
    <w:pPr>
      <w:keepNext w:val="0"/>
      <w:keepLines w:val="0"/>
      <w:pageBreakBefore w:val="0"/>
      <w:jc w:val="left"/>
    </w:pPr>
    <w:rPr>
      <w:rFonts w:ascii="Garamond" w:eastAsia="Calibri" w:hAnsi="Garamond" w:cs="Times New Roman"/>
      <w:b w:val="0"/>
      <w:sz w:val="22"/>
      <w:u w:val="none"/>
    </w:rPr>
  </w:style>
  <w:style w:type="character" w:customStyle="1" w:styleId="PageHeaderLine2Char">
    <w:name w:val="PageHeaderLine2 Char"/>
    <w:link w:val="PageHeaderLine2"/>
    <w:locked/>
    <w:rsid w:val="00E955E9"/>
    <w:rPr>
      <w:rFonts w:ascii="Avenir LT Std 45 Book" w:eastAsia="Calibri" w:hAnsi="Avenir LT Std 45 Book" w:cs="Calibri"/>
      <w:b/>
    </w:rPr>
  </w:style>
  <w:style w:type="paragraph" w:customStyle="1" w:styleId="Heading2-Bold">
    <w:name w:val="Heading 2 - Bold"/>
    <w:basedOn w:val="Normal"/>
    <w:autoRedefine/>
    <w:uiPriority w:val="99"/>
    <w:qFormat/>
    <w:rsid w:val="00E955E9"/>
    <w:rPr>
      <w:rFonts w:ascii="Garamond" w:eastAsia="Calibri" w:hAnsi="Garamond"/>
      <w:b/>
    </w:rPr>
  </w:style>
  <w:style w:type="paragraph" w:customStyle="1" w:styleId="tag">
    <w:name w:val="%tag"/>
    <w:basedOn w:val="Normal"/>
    <w:next w:val="Normal"/>
    <w:link w:val="tagChar0"/>
    <w:qFormat/>
    <w:rsid w:val="00E955E9"/>
    <w:rPr>
      <w:rFonts w:ascii="Garamond" w:eastAsia="Calibri" w:hAnsi="Garamond"/>
      <w:bCs/>
      <w:sz w:val="18"/>
    </w:rPr>
  </w:style>
  <w:style w:type="character" w:customStyle="1" w:styleId="Style2Char">
    <w:name w:val="Style 2 Char"/>
    <w:link w:val="Style20"/>
    <w:locked/>
    <w:rsid w:val="00E955E9"/>
    <w:rPr>
      <w:rFonts w:ascii="Georgia" w:eastAsia="Times New Roman" w:hAnsi="Georgia"/>
      <w:szCs w:val="20"/>
      <w:u w:val="single"/>
      <w:lang w:val="x-none" w:eastAsia="x-none"/>
    </w:rPr>
  </w:style>
  <w:style w:type="paragraph" w:customStyle="1" w:styleId="Style20">
    <w:name w:val="Style 2"/>
    <w:basedOn w:val="Normal"/>
    <w:link w:val="Style2Char"/>
    <w:qFormat/>
    <w:rsid w:val="00E955E9"/>
    <w:pPr>
      <w:ind w:left="432"/>
    </w:pPr>
    <w:rPr>
      <w:rFonts w:eastAsia="Times New Roman" w:cstheme="minorBidi"/>
      <w:szCs w:val="20"/>
      <w:u w:val="single"/>
      <w:lang w:val="x-none" w:eastAsia="x-none"/>
    </w:rPr>
  </w:style>
  <w:style w:type="character" w:customStyle="1" w:styleId="GAUnderlineChar">
    <w:name w:val="GA Underline Char"/>
    <w:link w:val="GAUnderline"/>
    <w:locked/>
    <w:rsid w:val="00E955E9"/>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E955E9"/>
    <w:rPr>
      <w:rFonts w:ascii="Garamond" w:eastAsia="Times New Roman" w:hAnsi="Garamond" w:cstheme="minorBidi"/>
      <w:szCs w:val="20"/>
      <w:u w:val="single"/>
      <w:lang w:val="x-none" w:eastAsia="x-none"/>
    </w:rPr>
  </w:style>
  <w:style w:type="character" w:customStyle="1" w:styleId="textsmallChar0">
    <w:name w:val="textsmall Char"/>
    <w:link w:val="textsmall0"/>
    <w:locked/>
    <w:rsid w:val="00E955E9"/>
    <w:rPr>
      <w:rFonts w:ascii="Georgia" w:eastAsia="Times New Roman" w:hAnsi="Georgia"/>
      <w:sz w:val="18"/>
      <w:szCs w:val="20"/>
      <w:lang w:val="x-none" w:eastAsia="x-none"/>
    </w:rPr>
  </w:style>
  <w:style w:type="paragraph" w:customStyle="1" w:styleId="textsmall0">
    <w:name w:val="textsmall"/>
    <w:basedOn w:val="Normal"/>
    <w:link w:val="textsmallChar0"/>
    <w:qFormat/>
    <w:rsid w:val="00E955E9"/>
    <w:rPr>
      <w:rFonts w:eastAsia="Times New Roman" w:cstheme="minorBidi"/>
      <w:sz w:val="18"/>
      <w:szCs w:val="20"/>
      <w:lang w:val="x-none" w:eastAsia="x-none"/>
    </w:rPr>
  </w:style>
  <w:style w:type="character" w:customStyle="1" w:styleId="cardtextemphasisChar">
    <w:name w:val="card text emphasis Char"/>
    <w:link w:val="cardtextemphasis"/>
    <w:locked/>
    <w:rsid w:val="00E955E9"/>
    <w:rPr>
      <w:rFonts w:ascii="Arial Narrow" w:eastAsia="Calibri" w:hAnsi="Arial Narrow"/>
      <w:b/>
      <w:sz w:val="18"/>
      <w:u w:val="single"/>
      <w:lang w:val="x-none" w:eastAsia="x-none"/>
    </w:rPr>
  </w:style>
  <w:style w:type="paragraph" w:customStyle="1" w:styleId="cardtextemphasis">
    <w:name w:val="card text emphasis"/>
    <w:basedOn w:val="Normal"/>
    <w:link w:val="cardtextemphasisChar"/>
    <w:qFormat/>
    <w:rsid w:val="00E955E9"/>
    <w:pPr>
      <w:spacing w:after="200"/>
      <w:contextualSpacing/>
    </w:pPr>
    <w:rPr>
      <w:rFonts w:ascii="Arial Narrow" w:eastAsia="Calibri" w:hAnsi="Arial Narrow" w:cstheme="minorBidi"/>
      <w:b/>
      <w:sz w:val="18"/>
      <w:u w:val="single"/>
      <w:lang w:val="x-none" w:eastAsia="x-none"/>
    </w:rPr>
  </w:style>
  <w:style w:type="character" w:customStyle="1" w:styleId="MicroChar">
    <w:name w:val="Micro Char"/>
    <w:link w:val="Micro"/>
    <w:locked/>
    <w:rsid w:val="00E955E9"/>
    <w:rPr>
      <w:rFonts w:ascii="Arial" w:eastAsia="Times New Roman" w:hAnsi="Arial" w:cs="Arial"/>
      <w:sz w:val="12"/>
    </w:rPr>
  </w:style>
  <w:style w:type="paragraph" w:customStyle="1" w:styleId="Micro">
    <w:name w:val="Micro"/>
    <w:basedOn w:val="Normal"/>
    <w:next w:val="Normal"/>
    <w:link w:val="MicroChar"/>
    <w:qFormat/>
    <w:rsid w:val="00E955E9"/>
    <w:rPr>
      <w:rFonts w:ascii="Arial" w:eastAsia="Times New Roman" w:hAnsi="Arial" w:cs="Arial"/>
      <w:sz w:val="12"/>
    </w:rPr>
  </w:style>
  <w:style w:type="character" w:customStyle="1" w:styleId="CardNotUnderlinedChar1">
    <w:name w:val="Card Not Underlined Char1"/>
    <w:link w:val="CardNotUnderlined"/>
    <w:locked/>
    <w:rsid w:val="00E955E9"/>
    <w:rPr>
      <w:rFonts w:ascii="Bell MT" w:eastAsia="Calibri" w:hAnsi="Bell MT"/>
      <w:szCs w:val="20"/>
    </w:rPr>
  </w:style>
  <w:style w:type="paragraph" w:customStyle="1" w:styleId="CardNotUnderlined">
    <w:name w:val="Card Not Underlined"/>
    <w:basedOn w:val="Normal"/>
    <w:link w:val="CardNotUnderlinedChar1"/>
    <w:autoRedefine/>
    <w:qFormat/>
    <w:rsid w:val="00E955E9"/>
    <w:rPr>
      <w:rFonts w:ascii="Bell MT" w:eastAsia="Calibri" w:hAnsi="Bell MT" w:cstheme="minorBidi"/>
      <w:szCs w:val="20"/>
    </w:rPr>
  </w:style>
  <w:style w:type="paragraph" w:customStyle="1" w:styleId="h-lead">
    <w:name w:val="h-lead"/>
    <w:basedOn w:val="Normal"/>
    <w:uiPriority w:val="99"/>
    <w:qFormat/>
    <w:rsid w:val="00E955E9"/>
    <w:pPr>
      <w:spacing w:before="100" w:beforeAutospacing="1" w:after="100" w:afterAutospacing="1"/>
    </w:pPr>
    <w:rPr>
      <w:rFonts w:ascii="Avenir LT Std 45 Book" w:eastAsia="Times New Roman" w:hAnsi="Avenir LT Std 45 Book"/>
    </w:rPr>
  </w:style>
  <w:style w:type="paragraph" w:customStyle="1" w:styleId="intro">
    <w:name w:val="intro"/>
    <w:basedOn w:val="Normal"/>
    <w:uiPriority w:val="99"/>
    <w:qFormat/>
    <w:rsid w:val="00E955E9"/>
    <w:pPr>
      <w:spacing w:before="100" w:beforeAutospacing="1" w:after="100" w:afterAutospacing="1"/>
    </w:pPr>
    <w:rPr>
      <w:rFonts w:ascii="Avenir LT Std 45 Book" w:eastAsia="Times New Roman" w:hAnsi="Avenir LT Std 45 Book"/>
    </w:rPr>
  </w:style>
  <w:style w:type="paragraph" w:customStyle="1" w:styleId="body-paragraph">
    <w:name w:val="body-paragraph"/>
    <w:basedOn w:val="Normal"/>
    <w:uiPriority w:val="99"/>
    <w:qFormat/>
    <w:rsid w:val="00E955E9"/>
    <w:pPr>
      <w:spacing w:before="100" w:beforeAutospacing="1" w:after="100" w:afterAutospacing="1"/>
    </w:pPr>
    <w:rPr>
      <w:rFonts w:ascii="Avenir LT Std 45 Book" w:eastAsia="Times New Roman" w:hAnsi="Avenir LT Std 45 Book"/>
    </w:rPr>
  </w:style>
  <w:style w:type="character" w:customStyle="1" w:styleId="StyleHeading2TagHEADING2TagCite11ptChar">
    <w:name w:val="Style Heading 2TagHEADING 2Tag&amp;Cite + 11 pt Char"/>
    <w:link w:val="StyleHeading2TagHEADING2TagCite11pt"/>
    <w:locked/>
    <w:rsid w:val="00E955E9"/>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E955E9"/>
    <w:pPr>
      <w:keepNext w:val="0"/>
      <w:keepLines w:val="0"/>
      <w:pageBreakBefore w:val="0"/>
      <w:widowControl w:val="0"/>
      <w:spacing w:before="60" w:after="60"/>
      <w:jc w:val="left"/>
    </w:pPr>
    <w:rPr>
      <w:rFonts w:ascii="Bell MT" w:eastAsia="Times New Roman" w:hAnsi="Bell MT" w:cs="Times New Roman"/>
      <w:sz w:val="22"/>
      <w:szCs w:val="28"/>
      <w:u w:val="none"/>
    </w:rPr>
  </w:style>
  <w:style w:type="paragraph" w:customStyle="1" w:styleId="F4-NormalText">
    <w:name w:val="F4 - Normal Text"/>
    <w:basedOn w:val="Normal"/>
    <w:uiPriority w:val="99"/>
    <w:qFormat/>
    <w:rsid w:val="00E955E9"/>
    <w:rPr>
      <w:rFonts w:ascii="Avenir LT Std 45 Book" w:eastAsia="Calibri" w:hAnsi="Avenir LT Std 45 Book"/>
    </w:rPr>
  </w:style>
  <w:style w:type="paragraph" w:customStyle="1" w:styleId="F3-TagAuthor">
    <w:name w:val="F3 - Tag/Author"/>
    <w:basedOn w:val="Normal"/>
    <w:uiPriority w:val="99"/>
    <w:qFormat/>
    <w:rsid w:val="00E955E9"/>
    <w:rPr>
      <w:rFonts w:ascii="Avenir LT Std 45 Book" w:eastAsia="Times New Roman" w:hAnsi="Avenir LT Std 45 Book"/>
      <w:b/>
    </w:rPr>
  </w:style>
  <w:style w:type="paragraph" w:customStyle="1" w:styleId="F5-UnderlineNormal">
    <w:name w:val="F5 - Underline Normal"/>
    <w:basedOn w:val="Normal"/>
    <w:uiPriority w:val="99"/>
    <w:qFormat/>
    <w:rsid w:val="00E955E9"/>
    <w:rPr>
      <w:rFonts w:ascii="Avenir LT Std 45 Book" w:eastAsia="Calibri" w:hAnsi="Avenir LT Std 45 Book"/>
      <w:u w:val="single"/>
    </w:rPr>
  </w:style>
  <w:style w:type="paragraph" w:customStyle="1" w:styleId="Brief-PrimarySource">
    <w:name w:val="Brief - Primary Source"/>
    <w:basedOn w:val="Normal"/>
    <w:uiPriority w:val="99"/>
    <w:qFormat/>
    <w:rsid w:val="00E955E9"/>
    <w:rPr>
      <w:rFonts w:ascii="Avenir LT Std 45 Book" w:eastAsia="Times New Roman" w:hAnsi="Avenir LT Std 45 Book"/>
      <w:b/>
      <w:u w:val="single"/>
    </w:rPr>
  </w:style>
  <w:style w:type="paragraph" w:customStyle="1" w:styleId="Brief-Underline">
    <w:name w:val="Brief - Underline"/>
    <w:basedOn w:val="Normal"/>
    <w:uiPriority w:val="99"/>
    <w:qFormat/>
    <w:rsid w:val="00E955E9"/>
    <w:rPr>
      <w:rFonts w:ascii="Avenir LT Std 45 Book" w:eastAsia="Times New Roman" w:hAnsi="Avenir LT Std 45 Book"/>
      <w:u w:val="single"/>
    </w:rPr>
  </w:style>
  <w:style w:type="paragraph" w:customStyle="1" w:styleId="Brief">
    <w:name w:val="Brief"/>
    <w:basedOn w:val="Brief-PrimarySource"/>
    <w:uiPriority w:val="99"/>
    <w:qFormat/>
    <w:rsid w:val="00E955E9"/>
    <w:rPr>
      <w:b w:val="0"/>
    </w:rPr>
  </w:style>
  <w:style w:type="paragraph" w:customStyle="1" w:styleId="CM2">
    <w:name w:val="CM2"/>
    <w:basedOn w:val="Normal"/>
    <w:next w:val="Normal"/>
    <w:uiPriority w:val="99"/>
    <w:qFormat/>
    <w:rsid w:val="00E955E9"/>
    <w:pPr>
      <w:widowControl w:val="0"/>
      <w:autoSpaceDE w:val="0"/>
      <w:autoSpaceDN w:val="0"/>
      <w:adjustRightInd w:val="0"/>
      <w:spacing w:line="553" w:lineRule="atLeast"/>
    </w:pPr>
    <w:rPr>
      <w:rFonts w:ascii="Avenir LT Std 45 Book" w:eastAsia="Times New Roman" w:hAnsi="Avenir LT Std 45 Book"/>
    </w:rPr>
  </w:style>
  <w:style w:type="paragraph" w:customStyle="1" w:styleId="CM9">
    <w:name w:val="CM9"/>
    <w:basedOn w:val="Normal"/>
    <w:next w:val="Normal"/>
    <w:uiPriority w:val="99"/>
    <w:qFormat/>
    <w:rsid w:val="00E955E9"/>
    <w:pPr>
      <w:widowControl w:val="0"/>
      <w:autoSpaceDE w:val="0"/>
      <w:autoSpaceDN w:val="0"/>
      <w:adjustRightInd w:val="0"/>
      <w:spacing w:line="553" w:lineRule="atLeast"/>
    </w:pPr>
    <w:rPr>
      <w:rFonts w:ascii="Avenir LT Std 45 Book" w:eastAsia="Times New Roman" w:hAnsi="Avenir LT Std 45 Book"/>
    </w:rPr>
  </w:style>
  <w:style w:type="paragraph" w:customStyle="1" w:styleId="CM4">
    <w:name w:val="CM4"/>
    <w:basedOn w:val="Normal"/>
    <w:next w:val="Normal"/>
    <w:uiPriority w:val="99"/>
    <w:qFormat/>
    <w:rsid w:val="00E955E9"/>
    <w:pPr>
      <w:widowControl w:val="0"/>
      <w:autoSpaceDE w:val="0"/>
      <w:autoSpaceDN w:val="0"/>
      <w:adjustRightInd w:val="0"/>
      <w:spacing w:line="553" w:lineRule="atLeast"/>
    </w:pPr>
    <w:rPr>
      <w:rFonts w:ascii="Avenir LT Std 45 Book" w:eastAsia="Times New Roman" w:hAnsi="Avenir LT Std 45 Book"/>
    </w:rPr>
  </w:style>
  <w:style w:type="paragraph" w:customStyle="1" w:styleId="CM11">
    <w:name w:val="CM11"/>
    <w:basedOn w:val="Normal"/>
    <w:next w:val="Normal"/>
    <w:uiPriority w:val="99"/>
    <w:qFormat/>
    <w:rsid w:val="00E955E9"/>
    <w:pPr>
      <w:widowControl w:val="0"/>
      <w:autoSpaceDE w:val="0"/>
      <w:autoSpaceDN w:val="0"/>
      <w:adjustRightInd w:val="0"/>
      <w:spacing w:line="553" w:lineRule="atLeast"/>
    </w:pPr>
    <w:rPr>
      <w:rFonts w:ascii="Avenir LT Std 45 Book" w:eastAsia="Times New Roman" w:hAnsi="Avenir LT Std 45 Book"/>
    </w:rPr>
  </w:style>
  <w:style w:type="paragraph" w:customStyle="1" w:styleId="CM16">
    <w:name w:val="CM16"/>
    <w:basedOn w:val="Normal"/>
    <w:next w:val="Normal"/>
    <w:uiPriority w:val="99"/>
    <w:qFormat/>
    <w:rsid w:val="00E955E9"/>
    <w:pPr>
      <w:widowControl w:val="0"/>
      <w:autoSpaceDE w:val="0"/>
      <w:autoSpaceDN w:val="0"/>
      <w:adjustRightInd w:val="0"/>
      <w:spacing w:line="553" w:lineRule="atLeast"/>
    </w:pPr>
    <w:rPr>
      <w:rFonts w:ascii="Avenir LT Std 45 Book" w:eastAsia="Times New Roman" w:hAnsi="Avenir LT Std 45 Book"/>
    </w:rPr>
  </w:style>
  <w:style w:type="paragraph" w:customStyle="1" w:styleId="CM19">
    <w:name w:val="CM19"/>
    <w:basedOn w:val="Default"/>
    <w:next w:val="Default"/>
    <w:uiPriority w:val="99"/>
    <w:qFormat/>
    <w:rsid w:val="00E955E9"/>
    <w:pPr>
      <w:widowControl w:val="0"/>
      <w:spacing w:line="276" w:lineRule="atLeast"/>
    </w:pPr>
    <w:rPr>
      <w:color w:val="auto"/>
    </w:rPr>
  </w:style>
  <w:style w:type="paragraph" w:customStyle="1" w:styleId="CM34">
    <w:name w:val="CM34"/>
    <w:basedOn w:val="Default"/>
    <w:next w:val="Default"/>
    <w:uiPriority w:val="99"/>
    <w:qFormat/>
    <w:rsid w:val="00E955E9"/>
    <w:pPr>
      <w:widowControl w:val="0"/>
    </w:pPr>
    <w:rPr>
      <w:color w:val="auto"/>
    </w:rPr>
  </w:style>
  <w:style w:type="paragraph" w:customStyle="1" w:styleId="CM56">
    <w:name w:val="CM56"/>
    <w:basedOn w:val="Default"/>
    <w:next w:val="Default"/>
    <w:uiPriority w:val="99"/>
    <w:qFormat/>
    <w:rsid w:val="00E955E9"/>
    <w:pPr>
      <w:widowControl w:val="0"/>
    </w:pPr>
    <w:rPr>
      <w:rFonts w:eastAsia="Calibri"/>
      <w:color w:val="auto"/>
    </w:rPr>
  </w:style>
  <w:style w:type="paragraph" w:customStyle="1" w:styleId="CM58">
    <w:name w:val="CM58"/>
    <w:basedOn w:val="Default"/>
    <w:next w:val="Default"/>
    <w:uiPriority w:val="99"/>
    <w:qFormat/>
    <w:rsid w:val="00E955E9"/>
    <w:pPr>
      <w:widowControl w:val="0"/>
    </w:pPr>
    <w:rPr>
      <w:rFonts w:eastAsia="Calibri"/>
      <w:color w:val="auto"/>
    </w:rPr>
  </w:style>
  <w:style w:type="paragraph" w:customStyle="1" w:styleId="CM57">
    <w:name w:val="CM57"/>
    <w:basedOn w:val="Default"/>
    <w:next w:val="Default"/>
    <w:uiPriority w:val="99"/>
    <w:qFormat/>
    <w:rsid w:val="00E955E9"/>
    <w:pPr>
      <w:widowControl w:val="0"/>
    </w:pPr>
    <w:rPr>
      <w:rFonts w:eastAsia="Calibri"/>
      <w:color w:val="auto"/>
    </w:rPr>
  </w:style>
  <w:style w:type="paragraph" w:customStyle="1" w:styleId="CM1">
    <w:name w:val="CM1"/>
    <w:basedOn w:val="Default"/>
    <w:next w:val="Default"/>
    <w:uiPriority w:val="99"/>
    <w:qFormat/>
    <w:rsid w:val="00E955E9"/>
    <w:pPr>
      <w:widowControl w:val="0"/>
    </w:pPr>
    <w:rPr>
      <w:rFonts w:eastAsia="Calibri"/>
      <w:color w:val="auto"/>
    </w:rPr>
  </w:style>
  <w:style w:type="paragraph" w:customStyle="1" w:styleId="CM49">
    <w:name w:val="CM49"/>
    <w:basedOn w:val="Default"/>
    <w:next w:val="Default"/>
    <w:uiPriority w:val="99"/>
    <w:qFormat/>
    <w:rsid w:val="00E955E9"/>
    <w:pPr>
      <w:widowControl w:val="0"/>
    </w:pPr>
    <w:rPr>
      <w:rFonts w:eastAsia="Calibri"/>
      <w:color w:val="auto"/>
    </w:rPr>
  </w:style>
  <w:style w:type="paragraph" w:customStyle="1" w:styleId="CM41">
    <w:name w:val="CM41"/>
    <w:basedOn w:val="Default"/>
    <w:next w:val="Default"/>
    <w:uiPriority w:val="99"/>
    <w:qFormat/>
    <w:rsid w:val="00E955E9"/>
    <w:pPr>
      <w:widowControl w:val="0"/>
    </w:pPr>
    <w:rPr>
      <w:rFonts w:eastAsia="Calibri"/>
      <w:color w:val="auto"/>
    </w:rPr>
  </w:style>
  <w:style w:type="paragraph" w:customStyle="1" w:styleId="3rdOrderPara">
    <w:name w:val="3rd Order Para"/>
    <w:basedOn w:val="Default"/>
    <w:next w:val="Default"/>
    <w:uiPriority w:val="99"/>
    <w:qFormat/>
    <w:rsid w:val="00E955E9"/>
    <w:pPr>
      <w:widowControl w:val="0"/>
    </w:pPr>
    <w:rPr>
      <w:rFonts w:eastAsia="Calibri"/>
      <w:color w:val="auto"/>
    </w:rPr>
  </w:style>
  <w:style w:type="paragraph" w:customStyle="1" w:styleId="2ndOrderPara">
    <w:name w:val="2nd Order Para"/>
    <w:basedOn w:val="Default"/>
    <w:next w:val="Default"/>
    <w:uiPriority w:val="99"/>
    <w:qFormat/>
    <w:rsid w:val="00E955E9"/>
    <w:pPr>
      <w:widowControl w:val="0"/>
    </w:pPr>
    <w:rPr>
      <w:rFonts w:eastAsia="Calibri"/>
      <w:color w:val="auto"/>
    </w:rPr>
  </w:style>
  <w:style w:type="paragraph" w:customStyle="1" w:styleId="Normal-SIGN2">
    <w:name w:val="Normal-SIGN2"/>
    <w:basedOn w:val="Default"/>
    <w:next w:val="Default"/>
    <w:uiPriority w:val="99"/>
    <w:qFormat/>
    <w:rsid w:val="00E955E9"/>
    <w:pPr>
      <w:widowControl w:val="0"/>
    </w:pPr>
    <w:rPr>
      <w:rFonts w:eastAsia="Calibri"/>
      <w:color w:val="auto"/>
    </w:rPr>
  </w:style>
  <w:style w:type="paragraph" w:customStyle="1" w:styleId="Normal-SIGN1">
    <w:name w:val="Normal-SIGN1"/>
    <w:basedOn w:val="Default"/>
    <w:next w:val="Default"/>
    <w:uiPriority w:val="99"/>
    <w:qFormat/>
    <w:rsid w:val="00E955E9"/>
    <w:pPr>
      <w:widowControl w:val="0"/>
    </w:pPr>
    <w:rPr>
      <w:rFonts w:eastAsia="Calibri"/>
      <w:color w:val="auto"/>
    </w:rPr>
  </w:style>
  <w:style w:type="paragraph" w:customStyle="1" w:styleId="CM3">
    <w:name w:val="CM3"/>
    <w:basedOn w:val="Default"/>
    <w:next w:val="Default"/>
    <w:uiPriority w:val="99"/>
    <w:qFormat/>
    <w:rsid w:val="00E955E9"/>
    <w:pPr>
      <w:widowControl w:val="0"/>
      <w:spacing w:line="553" w:lineRule="atLeast"/>
    </w:pPr>
    <w:rPr>
      <w:rFonts w:eastAsia="Calibri"/>
      <w:color w:val="auto"/>
    </w:rPr>
  </w:style>
  <w:style w:type="paragraph" w:customStyle="1" w:styleId="CM33">
    <w:name w:val="CM33"/>
    <w:basedOn w:val="Default"/>
    <w:next w:val="Default"/>
    <w:uiPriority w:val="99"/>
    <w:qFormat/>
    <w:rsid w:val="00E955E9"/>
    <w:pPr>
      <w:widowControl w:val="0"/>
    </w:pPr>
    <w:rPr>
      <w:rFonts w:eastAsia="Calibri"/>
      <w:color w:val="auto"/>
    </w:rPr>
  </w:style>
  <w:style w:type="paragraph" w:customStyle="1" w:styleId="CM37">
    <w:name w:val="CM37"/>
    <w:basedOn w:val="Default"/>
    <w:next w:val="Default"/>
    <w:uiPriority w:val="99"/>
    <w:qFormat/>
    <w:rsid w:val="00E955E9"/>
    <w:pPr>
      <w:widowControl w:val="0"/>
    </w:pPr>
    <w:rPr>
      <w:rFonts w:eastAsia="Calibri"/>
      <w:color w:val="auto"/>
    </w:rPr>
  </w:style>
  <w:style w:type="paragraph" w:customStyle="1" w:styleId="CM7">
    <w:name w:val="CM7"/>
    <w:basedOn w:val="Default"/>
    <w:next w:val="Default"/>
    <w:uiPriority w:val="99"/>
    <w:qFormat/>
    <w:rsid w:val="00E955E9"/>
    <w:pPr>
      <w:widowControl w:val="0"/>
      <w:spacing w:line="553" w:lineRule="atLeast"/>
    </w:pPr>
    <w:rPr>
      <w:rFonts w:eastAsia="Calibri"/>
      <w:color w:val="auto"/>
    </w:rPr>
  </w:style>
  <w:style w:type="paragraph" w:customStyle="1" w:styleId="Brief-SecondarySource">
    <w:name w:val="Brief - Secondary Source"/>
    <w:basedOn w:val="Normal"/>
    <w:uiPriority w:val="99"/>
    <w:qFormat/>
    <w:rsid w:val="00E955E9"/>
    <w:rPr>
      <w:rFonts w:ascii="Avenir LT Std 45 Book" w:eastAsia="Times New Roman" w:hAnsi="Avenir LT Std 45 Book"/>
      <w:sz w:val="14"/>
      <w:szCs w:val="20"/>
    </w:rPr>
  </w:style>
  <w:style w:type="paragraph" w:customStyle="1" w:styleId="Brief-Card">
    <w:name w:val="Brief - Card"/>
    <w:basedOn w:val="Normal"/>
    <w:uiPriority w:val="99"/>
    <w:qFormat/>
    <w:rsid w:val="00E955E9"/>
    <w:rPr>
      <w:rFonts w:ascii="Avenir LT Std 45 Book" w:eastAsia="Times New Roman" w:hAnsi="Avenir LT Std 45 Book"/>
    </w:rPr>
  </w:style>
  <w:style w:type="paragraph" w:customStyle="1" w:styleId="Pa2">
    <w:name w:val="Pa2"/>
    <w:basedOn w:val="Default"/>
    <w:next w:val="Default"/>
    <w:uiPriority w:val="99"/>
    <w:qFormat/>
    <w:rsid w:val="00E955E9"/>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E955E9"/>
    <w:pPr>
      <w:widowControl w:val="0"/>
      <w:autoSpaceDE w:val="0"/>
      <w:autoSpaceDN w:val="0"/>
      <w:adjustRightInd w:val="0"/>
    </w:pPr>
    <w:rPr>
      <w:rFonts w:ascii="Avenir LT Std 45 Book" w:eastAsia="Times New Roman" w:hAnsi="Avenir LT Std 45 Book"/>
    </w:rPr>
  </w:style>
  <w:style w:type="paragraph" w:customStyle="1" w:styleId="Normal10">
    <w:name w:val="Normal+1"/>
    <w:basedOn w:val="Normal"/>
    <w:next w:val="Normal"/>
    <w:uiPriority w:val="99"/>
    <w:qFormat/>
    <w:rsid w:val="00E955E9"/>
    <w:pPr>
      <w:widowControl w:val="0"/>
      <w:autoSpaceDE w:val="0"/>
      <w:autoSpaceDN w:val="0"/>
      <w:adjustRightInd w:val="0"/>
    </w:pPr>
    <w:rPr>
      <w:rFonts w:ascii="Avenir LT Std 45 Book" w:eastAsia="Times New Roman" w:hAnsi="Avenir LT Std 45 Book"/>
    </w:rPr>
  </w:style>
  <w:style w:type="paragraph" w:customStyle="1" w:styleId="Heading23">
    <w:name w:val="Heading 2+3"/>
    <w:basedOn w:val="Normal"/>
    <w:next w:val="Normal"/>
    <w:uiPriority w:val="99"/>
    <w:qFormat/>
    <w:rsid w:val="00E955E9"/>
    <w:pPr>
      <w:widowControl w:val="0"/>
      <w:autoSpaceDE w:val="0"/>
      <w:autoSpaceDN w:val="0"/>
      <w:adjustRightInd w:val="0"/>
    </w:pPr>
    <w:rPr>
      <w:rFonts w:ascii="Avenir LT Std 45 Book" w:eastAsia="Times New Roman" w:hAnsi="Avenir LT Std 45 Book"/>
    </w:rPr>
  </w:style>
  <w:style w:type="paragraph" w:customStyle="1" w:styleId="Normal5">
    <w:name w:val="Normal+5"/>
    <w:basedOn w:val="Default"/>
    <w:next w:val="Default"/>
    <w:uiPriority w:val="99"/>
    <w:qFormat/>
    <w:rsid w:val="00E955E9"/>
    <w:pPr>
      <w:widowControl w:val="0"/>
    </w:pPr>
    <w:rPr>
      <w:rFonts w:ascii="Arial Black" w:hAnsi="Arial Black"/>
      <w:color w:val="auto"/>
    </w:rPr>
  </w:style>
  <w:style w:type="paragraph" w:customStyle="1" w:styleId="Cover1">
    <w:name w:val="Cover 1"/>
    <w:basedOn w:val="Normal"/>
    <w:next w:val="Normal"/>
    <w:uiPriority w:val="99"/>
    <w:qFormat/>
    <w:rsid w:val="00E955E9"/>
    <w:pPr>
      <w:widowControl w:val="0"/>
      <w:autoSpaceDE w:val="0"/>
      <w:autoSpaceDN w:val="0"/>
      <w:adjustRightInd w:val="0"/>
    </w:pPr>
    <w:rPr>
      <w:rFonts w:ascii="Avenir LT Std 45 Book" w:eastAsia="Times New Roman" w:hAnsi="Avenir LT Std 45 Book"/>
    </w:rPr>
  </w:style>
  <w:style w:type="paragraph" w:customStyle="1" w:styleId="Cover2">
    <w:name w:val="Cover 2"/>
    <w:basedOn w:val="Normal"/>
    <w:next w:val="Normal"/>
    <w:uiPriority w:val="99"/>
    <w:qFormat/>
    <w:rsid w:val="00E955E9"/>
    <w:pPr>
      <w:widowControl w:val="0"/>
      <w:autoSpaceDE w:val="0"/>
      <w:autoSpaceDN w:val="0"/>
      <w:adjustRightInd w:val="0"/>
    </w:pPr>
    <w:rPr>
      <w:rFonts w:ascii="Avenir LT Std 45 Book" w:eastAsia="Times New Roman" w:hAnsi="Avenir LT Std 45 Book"/>
    </w:rPr>
  </w:style>
  <w:style w:type="paragraph" w:customStyle="1" w:styleId="ReportDate">
    <w:name w:val="ReportDate"/>
    <w:basedOn w:val="Default"/>
    <w:next w:val="Default"/>
    <w:uiPriority w:val="99"/>
    <w:qFormat/>
    <w:rsid w:val="00E955E9"/>
    <w:pPr>
      <w:widowControl w:val="0"/>
    </w:pPr>
    <w:rPr>
      <w:color w:val="auto"/>
    </w:rPr>
  </w:style>
  <w:style w:type="paragraph" w:customStyle="1" w:styleId="Pa11">
    <w:name w:val="Pa11"/>
    <w:basedOn w:val="Normal"/>
    <w:next w:val="Normal"/>
    <w:uiPriority w:val="99"/>
    <w:qFormat/>
    <w:rsid w:val="00E955E9"/>
    <w:pPr>
      <w:widowControl w:val="0"/>
      <w:autoSpaceDE w:val="0"/>
      <w:autoSpaceDN w:val="0"/>
      <w:adjustRightInd w:val="0"/>
      <w:spacing w:line="211" w:lineRule="atLeast"/>
    </w:pPr>
    <w:rPr>
      <w:rFonts w:ascii="Janson Text LT Std" w:eastAsia="Times New Roman" w:hAnsi="Janson Text LT Std"/>
    </w:rPr>
  </w:style>
  <w:style w:type="paragraph" w:customStyle="1" w:styleId="Pa3">
    <w:name w:val="Pa3"/>
    <w:basedOn w:val="Normal"/>
    <w:next w:val="Normal"/>
    <w:uiPriority w:val="99"/>
    <w:qFormat/>
    <w:rsid w:val="00E955E9"/>
    <w:pPr>
      <w:widowControl w:val="0"/>
      <w:autoSpaceDE w:val="0"/>
      <w:autoSpaceDN w:val="0"/>
      <w:adjustRightInd w:val="0"/>
      <w:spacing w:line="241" w:lineRule="atLeast"/>
    </w:pPr>
    <w:rPr>
      <w:rFonts w:ascii="Frutiger LT Std 55 Roman" w:eastAsia="Times New Roman" w:hAnsi="Frutiger LT Std 55 Roman"/>
    </w:rPr>
  </w:style>
  <w:style w:type="paragraph" w:customStyle="1" w:styleId="BriefTitle">
    <w:name w:val="Brief Title"/>
    <w:basedOn w:val="Heading1"/>
    <w:uiPriority w:val="99"/>
    <w:qFormat/>
    <w:rsid w:val="00E955E9"/>
    <w:pPr>
      <w:keepNext w:val="0"/>
      <w:keepLines w:val="0"/>
      <w:pageBreakBefore w:val="0"/>
      <w:widowControl w:val="0"/>
      <w:pBdr>
        <w:top w:val="none" w:sz="0" w:space="0" w:color="auto"/>
        <w:left w:val="none" w:sz="0" w:space="0" w:color="auto"/>
        <w:bottom w:val="none" w:sz="0" w:space="0" w:color="auto"/>
        <w:right w:val="none" w:sz="0" w:space="0" w:color="auto"/>
      </w:pBdr>
      <w:spacing w:after="60"/>
      <w:jc w:val="left"/>
    </w:pPr>
    <w:rPr>
      <w:rFonts w:eastAsia="Helvetica" w:cs="Times New Roman"/>
      <w:kern w:val="32"/>
      <w:u w:val="single"/>
    </w:rPr>
  </w:style>
  <w:style w:type="paragraph" w:customStyle="1" w:styleId="CM30">
    <w:name w:val="CM30"/>
    <w:basedOn w:val="Default"/>
    <w:next w:val="Default"/>
    <w:uiPriority w:val="99"/>
    <w:qFormat/>
    <w:rsid w:val="00E955E9"/>
    <w:pPr>
      <w:widowControl w:val="0"/>
    </w:pPr>
    <w:rPr>
      <w:rFonts w:eastAsia="Calibri"/>
      <w:color w:val="auto"/>
    </w:rPr>
  </w:style>
  <w:style w:type="paragraph" w:customStyle="1" w:styleId="CM5">
    <w:name w:val="CM5"/>
    <w:basedOn w:val="Default"/>
    <w:next w:val="Default"/>
    <w:uiPriority w:val="99"/>
    <w:qFormat/>
    <w:rsid w:val="00E955E9"/>
    <w:pPr>
      <w:widowControl w:val="0"/>
      <w:spacing w:line="553" w:lineRule="atLeast"/>
    </w:pPr>
    <w:rPr>
      <w:rFonts w:eastAsia="Calibri"/>
      <w:color w:val="auto"/>
    </w:rPr>
  </w:style>
  <w:style w:type="paragraph" w:customStyle="1" w:styleId="CM28">
    <w:name w:val="CM28"/>
    <w:basedOn w:val="Default"/>
    <w:next w:val="Default"/>
    <w:uiPriority w:val="99"/>
    <w:qFormat/>
    <w:rsid w:val="00E955E9"/>
    <w:pPr>
      <w:widowControl w:val="0"/>
    </w:pPr>
    <w:rPr>
      <w:rFonts w:eastAsia="Calibri"/>
      <w:color w:val="auto"/>
    </w:rPr>
  </w:style>
  <w:style w:type="paragraph" w:customStyle="1" w:styleId="CM8">
    <w:name w:val="CM8"/>
    <w:basedOn w:val="Default"/>
    <w:next w:val="Default"/>
    <w:uiPriority w:val="99"/>
    <w:qFormat/>
    <w:rsid w:val="00E955E9"/>
    <w:pPr>
      <w:widowControl w:val="0"/>
    </w:pPr>
    <w:rPr>
      <w:rFonts w:eastAsia="Calibri"/>
      <w:color w:val="auto"/>
    </w:rPr>
  </w:style>
  <w:style w:type="paragraph" w:customStyle="1" w:styleId="CM6">
    <w:name w:val="CM6"/>
    <w:basedOn w:val="Default"/>
    <w:next w:val="Default"/>
    <w:uiPriority w:val="99"/>
    <w:qFormat/>
    <w:rsid w:val="00E955E9"/>
    <w:pPr>
      <w:widowControl w:val="0"/>
      <w:spacing w:line="553" w:lineRule="atLeast"/>
    </w:pPr>
    <w:rPr>
      <w:rFonts w:eastAsia="Calibri"/>
      <w:color w:val="auto"/>
    </w:rPr>
  </w:style>
  <w:style w:type="paragraph" w:customStyle="1" w:styleId="CM22">
    <w:name w:val="CM22"/>
    <w:basedOn w:val="Default"/>
    <w:next w:val="Default"/>
    <w:uiPriority w:val="99"/>
    <w:qFormat/>
    <w:rsid w:val="00E955E9"/>
    <w:pPr>
      <w:widowControl w:val="0"/>
    </w:pPr>
    <w:rPr>
      <w:rFonts w:eastAsia="Calibri"/>
      <w:color w:val="auto"/>
    </w:rPr>
  </w:style>
  <w:style w:type="paragraph" w:customStyle="1" w:styleId="DoubleUnderlined">
    <w:name w:val="Double Underlined"/>
    <w:basedOn w:val="Heading2"/>
    <w:autoRedefine/>
    <w:uiPriority w:val="99"/>
    <w:qFormat/>
    <w:rsid w:val="00E955E9"/>
    <w:pPr>
      <w:keepLines w:val="0"/>
      <w:pageBreakBefore w:val="0"/>
      <w:widowControl w:val="0"/>
      <w:suppressAutoHyphens/>
      <w:contextualSpacing/>
      <w:jc w:val="left"/>
    </w:pPr>
    <w:rPr>
      <w:rFonts w:ascii="Trebuchet MS" w:eastAsia="Times New Roman" w:hAnsi="Trebuchet MS" w:cs="Times New Roman"/>
      <w:b w:val="0"/>
      <w:sz w:val="22"/>
      <w:szCs w:val="20"/>
      <w:u w:val="thick"/>
    </w:rPr>
  </w:style>
  <w:style w:type="paragraph" w:customStyle="1" w:styleId="IndexFixer">
    <w:name w:val="Index Fixer"/>
    <w:basedOn w:val="Heading1"/>
    <w:uiPriority w:val="99"/>
    <w:qFormat/>
    <w:rsid w:val="00E955E9"/>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eastAsia="Times" w:cs="Times New Roman"/>
      <w:caps/>
      <w:szCs w:val="20"/>
    </w:rPr>
  </w:style>
  <w:style w:type="paragraph" w:customStyle="1" w:styleId="SmallNormal">
    <w:name w:val="Small Normal"/>
    <w:basedOn w:val="Normal"/>
    <w:uiPriority w:val="99"/>
    <w:qFormat/>
    <w:rsid w:val="00E955E9"/>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uiPriority w:val="99"/>
    <w:qFormat/>
    <w:rsid w:val="00E955E9"/>
    <w:pPr>
      <w:pBdr>
        <w:top w:val="single" w:sz="4" w:space="1" w:color="auto"/>
        <w:left w:val="single" w:sz="4" w:space="0" w:color="auto"/>
        <w:bottom w:val="single" w:sz="4" w:space="1" w:color="auto"/>
        <w:right w:val="single" w:sz="4" w:space="4" w:color="auto"/>
      </w:pBdr>
      <w:ind w:left="360" w:right="360"/>
    </w:pPr>
    <w:rPr>
      <w:rFonts w:ascii="Avenir LT Std 45 Book" w:eastAsia="Times New Roman" w:hAnsi="Avenir LT Std 45 Book"/>
      <w:szCs w:val="20"/>
    </w:rPr>
  </w:style>
  <w:style w:type="paragraph" w:customStyle="1" w:styleId="UnderlinedCard">
    <w:name w:val="Underlined Card"/>
    <w:basedOn w:val="Normal"/>
    <w:uiPriority w:val="99"/>
    <w:qFormat/>
    <w:rsid w:val="00E955E9"/>
    <w:pPr>
      <w:ind w:left="720" w:right="720"/>
    </w:pPr>
    <w:rPr>
      <w:rFonts w:ascii="Palatino Linotype" w:eastAsia="Times New Roman" w:hAnsi="Palatino Linotype"/>
      <w:szCs w:val="20"/>
      <w:u w:val="single"/>
    </w:rPr>
  </w:style>
  <w:style w:type="paragraph" w:customStyle="1" w:styleId="PageHeader-Underline18pt">
    <w:name w:val="Page Header - Underline 18 pt"/>
    <w:uiPriority w:val="99"/>
    <w:qFormat/>
    <w:rsid w:val="00E955E9"/>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E955E9"/>
    <w:pPr>
      <w:keepLines w:val="0"/>
      <w:pageBreakBefore w:val="0"/>
      <w:suppressAutoHyphens/>
      <w:contextualSpacing/>
      <w:jc w:val="left"/>
    </w:pPr>
    <w:rPr>
      <w:rFonts w:eastAsia="Times New Roman" w:cs="Arial"/>
      <w:bCs/>
      <w:iCs/>
      <w:sz w:val="24"/>
      <w:szCs w:val="28"/>
      <w:u w:val="none"/>
    </w:rPr>
  </w:style>
  <w:style w:type="paragraph" w:customStyle="1" w:styleId="subhead">
    <w:name w:val="subhead"/>
    <w:basedOn w:val="Normal"/>
    <w:uiPriority w:val="99"/>
    <w:qFormat/>
    <w:rsid w:val="00E955E9"/>
    <w:pPr>
      <w:spacing w:after="120" w:line="225" w:lineRule="atLeast"/>
      <w:ind w:right="180"/>
    </w:pPr>
    <w:rPr>
      <w:rFonts w:ascii="Avenir LT Std 45 Book" w:eastAsia="Times New Roman" w:hAnsi="Avenir LT Std 45 Book"/>
      <w:color w:val="5177C5"/>
      <w:szCs w:val="20"/>
    </w:rPr>
  </w:style>
  <w:style w:type="paragraph" w:customStyle="1" w:styleId="StyleHeading110pt">
    <w:name w:val="Style Heading 1 + 10 pt"/>
    <w:basedOn w:val="Heading1"/>
    <w:uiPriority w:val="99"/>
    <w:qFormat/>
    <w:rsid w:val="00E955E9"/>
    <w:pPr>
      <w:keepNext w:val="0"/>
      <w:keepLines w:val="0"/>
      <w:pageBreakBefore w:val="0"/>
      <w:pBdr>
        <w:top w:val="single" w:sz="18" w:space="1" w:color="000000"/>
        <w:left w:val="single" w:sz="18" w:space="4" w:color="000000"/>
        <w:bottom w:val="single" w:sz="18" w:space="1" w:color="000000"/>
        <w:right w:val="single" w:sz="18" w:space="4" w:color="000000"/>
      </w:pBdr>
      <w:suppressAutoHyphens/>
      <w:contextualSpacing/>
    </w:pPr>
    <w:rPr>
      <w:rFonts w:eastAsia="Times New Roman" w:cs="Times New Roman"/>
      <w:bCs/>
      <w:caps/>
      <w:kern w:val="32"/>
    </w:rPr>
  </w:style>
  <w:style w:type="paragraph" w:customStyle="1" w:styleId="StyleStyleHeading110pt10pt">
    <w:name w:val="Style Style Heading 1 + 10 pt + 10 pt"/>
    <w:basedOn w:val="StyleHeading110pt"/>
    <w:uiPriority w:val="99"/>
    <w:qFormat/>
    <w:rsid w:val="00E955E9"/>
  </w:style>
  <w:style w:type="paragraph" w:customStyle="1" w:styleId="StyleUnderliningTimesNewRomanBoldNounderlineKernat16">
    <w:name w:val="Style Underlining + Times New Roman Bold No underline Kern at 16..."/>
    <w:basedOn w:val="Normal"/>
    <w:uiPriority w:val="99"/>
    <w:qFormat/>
    <w:rsid w:val="00E955E9"/>
    <w:rPr>
      <w:rFonts w:ascii="Avenir LT Std 45 Book" w:eastAsia="Times New Roman" w:hAnsi="Avenir LT Std 45 Book"/>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E955E9"/>
    <w:rPr>
      <w:rFonts w:ascii="Avenir LT Std 45 Book" w:eastAsia="Times New Roman" w:hAnsi="Avenir LT Std 45 Book"/>
      <w:b/>
      <w:bCs/>
      <w:kern w:val="32"/>
      <w:sz w:val="32"/>
      <w:szCs w:val="32"/>
    </w:rPr>
  </w:style>
  <w:style w:type="paragraph" w:customStyle="1" w:styleId="StyleBoldUnderliningKernat16pt">
    <w:name w:val="Style Bold Underlining + Kern at 16 pt"/>
    <w:uiPriority w:val="99"/>
    <w:qFormat/>
    <w:rsid w:val="00E955E9"/>
    <w:pPr>
      <w:widowControl w:val="0"/>
      <w:tabs>
        <w:tab w:val="left" w:pos="8820"/>
      </w:tabs>
      <w:autoSpaceDE w:val="0"/>
      <w:autoSpaceDN w:val="0"/>
      <w:spacing w:before="100" w:after="100" w:line="240" w:lineRule="auto"/>
    </w:pPr>
    <w:rPr>
      <w:rFonts w:ascii="Times New Roman" w:eastAsia="Times New Roman" w:hAnsi="Times New Roman"/>
      <w:b/>
      <w:bCs/>
      <w:kern w:val="32"/>
      <w:sz w:val="32"/>
      <w:szCs w:val="32"/>
      <w:u w:val="single"/>
      <w:lang w:val="en-GB" w:eastAsia="x-none"/>
    </w:rPr>
  </w:style>
  <w:style w:type="paragraph" w:customStyle="1" w:styleId="boldy">
    <w:name w:val="boldy"/>
    <w:basedOn w:val="Heading2"/>
    <w:uiPriority w:val="99"/>
    <w:qFormat/>
    <w:rsid w:val="00E955E9"/>
    <w:pPr>
      <w:keepLines w:val="0"/>
      <w:pageBreakBefore w:val="0"/>
      <w:suppressAutoHyphens/>
      <w:contextualSpacing/>
      <w:jc w:val="left"/>
    </w:pPr>
    <w:rPr>
      <w:rFonts w:eastAsia="Times New Roman" w:cs="Arial"/>
      <w:bCs/>
      <w:iCs/>
      <w:sz w:val="22"/>
      <w:szCs w:val="20"/>
      <w:u w:val="none"/>
    </w:rPr>
  </w:style>
  <w:style w:type="paragraph" w:customStyle="1" w:styleId="CardsFont6pt">
    <w:name w:val="Cards + Font: 6 pt"/>
    <w:basedOn w:val="Cards"/>
    <w:link w:val="CardsFont6ptChar1"/>
    <w:autoRedefine/>
    <w:qFormat/>
    <w:rsid w:val="00E955E9"/>
    <w:pPr>
      <w:spacing w:line="256" w:lineRule="auto"/>
      <w:ind w:left="0" w:right="0"/>
      <w:jc w:val="left"/>
    </w:pPr>
    <w:rPr>
      <w:rFonts w:ascii="Times New Roman" w:hAnsi="Times New Roman"/>
      <w:sz w:val="12"/>
      <w:szCs w:val="24"/>
    </w:rPr>
  </w:style>
  <w:style w:type="paragraph" w:customStyle="1" w:styleId="TxBr6p1">
    <w:name w:val="TxBr_6p1"/>
    <w:basedOn w:val="Normal"/>
    <w:uiPriority w:val="99"/>
    <w:qFormat/>
    <w:rsid w:val="00E955E9"/>
    <w:pPr>
      <w:tabs>
        <w:tab w:val="left" w:pos="204"/>
      </w:tabs>
      <w:autoSpaceDE w:val="0"/>
      <w:autoSpaceDN w:val="0"/>
      <w:adjustRightInd w:val="0"/>
      <w:spacing w:line="238" w:lineRule="atLeast"/>
      <w:ind w:firstLine="204"/>
    </w:pPr>
    <w:rPr>
      <w:rFonts w:ascii="Avenir LT Std 45 Book" w:eastAsia="Times New Roman" w:hAnsi="Avenir LT Std 45 Book"/>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E955E9"/>
    <w:pPr>
      <w:ind w:left="400"/>
    </w:pPr>
    <w:rPr>
      <w:rFonts w:ascii="Avenir LT Std 45 Book" w:eastAsia="Times New Roman" w:hAnsi="Avenir LT Std 45 Book"/>
      <w:szCs w:val="20"/>
    </w:rPr>
  </w:style>
  <w:style w:type="paragraph" w:customStyle="1" w:styleId="Paste">
    <w:name w:val="Paste"/>
    <w:basedOn w:val="Normal"/>
    <w:uiPriority w:val="99"/>
    <w:qFormat/>
    <w:rsid w:val="00E955E9"/>
    <w:rPr>
      <w:rFonts w:ascii="Avenir LT Std 45 Book" w:eastAsia="Times New Roman" w:hAnsi="Avenir LT Std 45 Book"/>
      <w:sz w:val="16"/>
      <w:szCs w:val="20"/>
      <w:lang w:val="x-none" w:eastAsia="x-none"/>
    </w:rPr>
  </w:style>
  <w:style w:type="character" w:customStyle="1" w:styleId="UnderlineStyleChar">
    <w:name w:val="Underline Style Char"/>
    <w:link w:val="UnderlineStyle0"/>
    <w:locked/>
    <w:rsid w:val="00E955E9"/>
    <w:rPr>
      <w:rFonts w:ascii="Georgia" w:eastAsia="Times New Roman" w:hAnsi="Georgia"/>
      <w:b/>
      <w:u w:val="single"/>
    </w:rPr>
  </w:style>
  <w:style w:type="paragraph" w:customStyle="1" w:styleId="UnderlineStyle0">
    <w:name w:val="Underline Style"/>
    <w:basedOn w:val="Normal"/>
    <w:link w:val="UnderlineStyleChar"/>
    <w:qFormat/>
    <w:rsid w:val="00E955E9"/>
    <w:rPr>
      <w:rFonts w:eastAsia="Times New Roman" w:cstheme="minorBidi"/>
      <w:b/>
      <w:u w:val="single"/>
    </w:rPr>
  </w:style>
  <w:style w:type="paragraph" w:customStyle="1" w:styleId="Normalization">
    <w:name w:val="Normalization"/>
    <w:basedOn w:val="Normal"/>
    <w:uiPriority w:val="99"/>
    <w:qFormat/>
    <w:rsid w:val="00E955E9"/>
    <w:rPr>
      <w:rFonts w:ascii="Avenir LT Std 45 Book" w:eastAsia="Times New Roman" w:hAnsi="Avenir LT Std 45 Book"/>
      <w:sz w:val="18"/>
    </w:rPr>
  </w:style>
  <w:style w:type="paragraph" w:customStyle="1" w:styleId="BreifTitle">
    <w:name w:val="Breif Title"/>
    <w:basedOn w:val="Normal"/>
    <w:autoRedefine/>
    <w:uiPriority w:val="99"/>
    <w:qFormat/>
    <w:rsid w:val="00E955E9"/>
    <w:pPr>
      <w:widowControl w:val="0"/>
      <w:autoSpaceDE w:val="0"/>
      <w:autoSpaceDN w:val="0"/>
      <w:adjustRightInd w:val="0"/>
      <w:jc w:val="center"/>
      <w:outlineLvl w:val="0"/>
    </w:pPr>
    <w:rPr>
      <w:rFonts w:ascii="Avenir LT Std 45 Book" w:eastAsia="Times New Roman" w:hAnsi="Avenir LT Std 45 Book"/>
      <w:b/>
      <w:caps/>
    </w:rPr>
  </w:style>
  <w:style w:type="paragraph" w:customStyle="1" w:styleId="DebateCiteCharChar">
    <w:name w:val="Debate Cite Char Char"/>
    <w:basedOn w:val="Normal"/>
    <w:autoRedefine/>
    <w:uiPriority w:val="99"/>
    <w:qFormat/>
    <w:rsid w:val="00E955E9"/>
    <w:pPr>
      <w:pBdr>
        <w:top w:val="single" w:sz="12" w:space="8" w:color="auto"/>
        <w:left w:val="single" w:sz="12" w:space="4" w:color="auto"/>
        <w:bottom w:val="single" w:sz="12" w:space="8" w:color="auto"/>
        <w:right w:val="single" w:sz="12" w:space="4" w:color="auto"/>
      </w:pBdr>
      <w:ind w:left="540" w:right="360"/>
      <w:jc w:val="center"/>
      <w:outlineLvl w:val="0"/>
    </w:pPr>
    <w:rPr>
      <w:rFonts w:ascii="Avenir LT Std 45 Book" w:eastAsia="Times New Roman" w:hAnsi="Avenir LT Std 45 Book"/>
      <w:b/>
      <w:sz w:val="32"/>
      <w:szCs w:val="32"/>
    </w:rPr>
  </w:style>
  <w:style w:type="paragraph" w:customStyle="1" w:styleId="DebateHeader">
    <w:name w:val="Debate Header"/>
    <w:basedOn w:val="TOC1"/>
    <w:link w:val="DebateHeaderChar"/>
    <w:autoRedefine/>
    <w:qFormat/>
    <w:rsid w:val="00E955E9"/>
    <w:pPr>
      <w:spacing w:before="0" w:after="0"/>
      <w:jc w:val="center"/>
      <w:outlineLvl w:val="0"/>
    </w:pPr>
    <w:rPr>
      <w:sz w:val="32"/>
      <w:szCs w:val="32"/>
      <w:lang w:bidi="ar-SA"/>
    </w:rPr>
  </w:style>
  <w:style w:type="paragraph" w:customStyle="1" w:styleId="Tagandcite">
    <w:name w:val="Tag and cite"/>
    <w:basedOn w:val="Normal"/>
    <w:autoRedefine/>
    <w:uiPriority w:val="99"/>
    <w:qFormat/>
    <w:rsid w:val="00E955E9"/>
    <w:rPr>
      <w:rFonts w:ascii="Avenir LT Std 45 Book" w:eastAsia="Times New Roman" w:hAnsi="Avenir LT Std 45 Book"/>
      <w:color w:val="333333"/>
    </w:rPr>
  </w:style>
  <w:style w:type="paragraph" w:customStyle="1" w:styleId="StyleTagandCiteFranklinGothicDemi">
    <w:name w:val="Style Tag and Cite + Franklin Gothic Demi"/>
    <w:basedOn w:val="Normal"/>
    <w:autoRedefine/>
    <w:uiPriority w:val="99"/>
    <w:qFormat/>
    <w:rsid w:val="00E955E9"/>
    <w:rPr>
      <w:rFonts w:ascii="Franklin Gothic Demi" w:eastAsia="Times New Roman"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uiPriority w:val="99"/>
    <w:qFormat/>
    <w:rsid w:val="00E955E9"/>
    <w:rPr>
      <w:bCs/>
    </w:rPr>
  </w:style>
  <w:style w:type="paragraph" w:customStyle="1" w:styleId="tagCharCharCharCharCharCharChar">
    <w:name w:val="tag Char Char Char Char Char Char Char"/>
    <w:basedOn w:val="Normal"/>
    <w:uiPriority w:val="99"/>
    <w:qFormat/>
    <w:rsid w:val="00E955E9"/>
    <w:rPr>
      <w:rFonts w:ascii="Avenir LT Std 45 Book" w:eastAsia="Times New Roman" w:hAnsi="Avenir LT Std 45 Book"/>
      <w:b/>
      <w:szCs w:val="20"/>
    </w:rPr>
  </w:style>
  <w:style w:type="paragraph" w:customStyle="1" w:styleId="title-bold-medium">
    <w:name w:val="title-bold-medium"/>
    <w:basedOn w:val="Normal"/>
    <w:uiPriority w:val="99"/>
    <w:qFormat/>
    <w:rsid w:val="00E955E9"/>
    <w:pPr>
      <w:spacing w:before="100" w:beforeAutospacing="1" w:after="100" w:afterAutospacing="1"/>
    </w:pPr>
    <w:rPr>
      <w:rFonts w:ascii="Avenir LT Std 45 Book" w:eastAsia="Arial Unicode MS" w:hAnsi="Avenir LT Std 45 Book"/>
      <w:b/>
      <w:bCs/>
      <w:color w:val="000000"/>
      <w:szCs w:val="20"/>
    </w:rPr>
  </w:style>
  <w:style w:type="paragraph" w:customStyle="1" w:styleId="lact">
    <w:name w:val="lact"/>
    <w:basedOn w:val="Normal"/>
    <w:uiPriority w:val="99"/>
    <w:qFormat/>
    <w:rsid w:val="00E955E9"/>
    <w:pPr>
      <w:spacing w:before="100" w:beforeAutospacing="1" w:after="100" w:afterAutospacing="1"/>
    </w:pPr>
    <w:rPr>
      <w:rFonts w:ascii="Avenir LT Std 45 Book" w:eastAsia="Arial Unicode MS" w:hAnsi="Avenir LT Std 45 Book"/>
      <w:b/>
      <w:bCs/>
      <w:color w:val="000000"/>
      <w:szCs w:val="20"/>
    </w:rPr>
  </w:style>
  <w:style w:type="paragraph" w:customStyle="1" w:styleId="CardTag">
    <w:name w:val="Card Tag"/>
    <w:basedOn w:val="Normal"/>
    <w:autoRedefine/>
    <w:uiPriority w:val="99"/>
    <w:qFormat/>
    <w:rsid w:val="00E955E9"/>
    <w:rPr>
      <w:rFonts w:ascii="Avenir LT Std 45 Book" w:eastAsia="Times New Roman" w:hAnsi="Avenir LT Std 45 Book"/>
      <w:b/>
    </w:rPr>
  </w:style>
  <w:style w:type="paragraph" w:customStyle="1" w:styleId="BLOCKTITLE1">
    <w:name w:val="BLOCK TITLE"/>
    <w:basedOn w:val="Heading1"/>
    <w:uiPriority w:val="99"/>
    <w:qFormat/>
    <w:rsid w:val="00E955E9"/>
    <w:pPr>
      <w:keepLines w:val="0"/>
      <w:pageBreakBefore w:val="0"/>
      <w:pBdr>
        <w:top w:val="none" w:sz="0" w:space="0" w:color="auto"/>
        <w:left w:val="none" w:sz="0" w:space="0" w:color="auto"/>
        <w:bottom w:val="none" w:sz="0" w:space="0" w:color="auto"/>
        <w:right w:val="none" w:sz="0" w:space="0" w:color="auto"/>
      </w:pBdr>
      <w:suppressAutoHyphens/>
      <w:contextualSpacing/>
    </w:pPr>
    <w:rPr>
      <w:rFonts w:ascii="Sylfaen" w:eastAsia="Times New Roman" w:hAnsi="Sylfaen" w:cs="Times New Roman"/>
      <w:bCs/>
      <w:caps/>
      <w:kern w:val="32"/>
    </w:rPr>
  </w:style>
  <w:style w:type="paragraph" w:customStyle="1" w:styleId="shellscontentions">
    <w:name w:val="shells/contentions"/>
    <w:basedOn w:val="TagCite"/>
    <w:uiPriority w:val="99"/>
    <w:qFormat/>
    <w:rsid w:val="00E955E9"/>
    <w:pPr>
      <w:widowControl w:val="0"/>
      <w:autoSpaceDE w:val="0"/>
      <w:autoSpaceDN w:val="0"/>
      <w:adjustRightInd w:val="0"/>
    </w:pPr>
    <w:rPr>
      <w:szCs w:val="20"/>
    </w:rPr>
  </w:style>
  <w:style w:type="paragraph" w:customStyle="1" w:styleId="BriefTitle1">
    <w:name w:val="Brief Title 1"/>
    <w:basedOn w:val="Normal"/>
    <w:uiPriority w:val="99"/>
    <w:qFormat/>
    <w:rsid w:val="00E955E9"/>
    <w:pPr>
      <w:widowControl w:val="0"/>
      <w:autoSpaceDE w:val="0"/>
      <w:autoSpaceDN w:val="0"/>
      <w:adjustRightInd w:val="0"/>
      <w:jc w:val="center"/>
      <w:outlineLvl w:val="0"/>
    </w:pPr>
    <w:rPr>
      <w:rFonts w:ascii="Avenir LT Std 45 Book" w:eastAsia="Times New Roman" w:hAnsi="Avenir LT Std 45 Book"/>
      <w:b/>
      <w:szCs w:val="20"/>
      <w:u w:val="single"/>
    </w:rPr>
  </w:style>
  <w:style w:type="paragraph" w:customStyle="1" w:styleId="TagCiteChar0">
    <w:name w:val="Tag/Cite Char"/>
    <w:basedOn w:val="Normal"/>
    <w:uiPriority w:val="99"/>
    <w:qFormat/>
    <w:rsid w:val="00E955E9"/>
    <w:pPr>
      <w:widowControl w:val="0"/>
      <w:autoSpaceDE w:val="0"/>
      <w:autoSpaceDN w:val="0"/>
      <w:adjustRightInd w:val="0"/>
    </w:pPr>
    <w:rPr>
      <w:rFonts w:ascii="Avenir LT Std 45 Book" w:eastAsia="Times New Roman" w:hAnsi="Avenir LT Std 45 Book"/>
      <w:b/>
      <w:szCs w:val="20"/>
    </w:rPr>
  </w:style>
  <w:style w:type="paragraph" w:customStyle="1" w:styleId="ShellTitles">
    <w:name w:val="ShellTitles"/>
    <w:basedOn w:val="Normal"/>
    <w:uiPriority w:val="99"/>
    <w:qFormat/>
    <w:rsid w:val="00E955E9"/>
    <w:pPr>
      <w:widowControl w:val="0"/>
      <w:autoSpaceDE w:val="0"/>
      <w:autoSpaceDN w:val="0"/>
      <w:adjustRightInd w:val="0"/>
    </w:pPr>
    <w:rPr>
      <w:rFonts w:ascii="Avenir LT Std 45 Book" w:eastAsia="Times New Roman" w:hAnsi="Avenir LT Std 45 Book"/>
      <w:b/>
      <w:szCs w:val="20"/>
    </w:rPr>
  </w:style>
  <w:style w:type="paragraph" w:customStyle="1" w:styleId="maintext">
    <w:name w:val="maintext"/>
    <w:basedOn w:val="Normal"/>
    <w:uiPriority w:val="99"/>
    <w:qFormat/>
    <w:rsid w:val="00E955E9"/>
    <w:pPr>
      <w:widowControl w:val="0"/>
      <w:autoSpaceDE w:val="0"/>
      <w:autoSpaceDN w:val="0"/>
      <w:adjustRightInd w:val="0"/>
      <w:spacing w:before="100" w:beforeAutospacing="1" w:after="100" w:afterAutospacing="1"/>
    </w:pPr>
    <w:rPr>
      <w:rFonts w:ascii="Avenir LT Std 45 Book" w:eastAsia="Times New Roman" w:hAnsi="Avenir LT Std 45 Book"/>
      <w:szCs w:val="20"/>
    </w:rPr>
  </w:style>
  <w:style w:type="paragraph" w:customStyle="1" w:styleId="noindent">
    <w:name w:val="noindent"/>
    <w:basedOn w:val="Normal"/>
    <w:uiPriority w:val="99"/>
    <w:qFormat/>
    <w:rsid w:val="00E955E9"/>
    <w:pPr>
      <w:spacing w:before="100" w:beforeAutospacing="1" w:after="100" w:afterAutospacing="1"/>
    </w:pPr>
    <w:rPr>
      <w:rFonts w:ascii="Avenir LT Std 45 Book" w:eastAsia="Times New Roman" w:hAnsi="Avenir LT Std 45 Book"/>
    </w:rPr>
  </w:style>
  <w:style w:type="paragraph" w:customStyle="1" w:styleId="ToRead">
    <w:name w:val="To Read"/>
    <w:basedOn w:val="Normal"/>
    <w:uiPriority w:val="99"/>
    <w:qFormat/>
    <w:rsid w:val="00E955E9"/>
    <w:pPr>
      <w:ind w:left="720"/>
    </w:pPr>
    <w:rPr>
      <w:rFonts w:ascii="Verdana" w:eastAsia="Times New Roman" w:hAnsi="Verdana"/>
      <w:b/>
      <w:u w:val="single"/>
    </w:rPr>
  </w:style>
  <w:style w:type="paragraph" w:customStyle="1" w:styleId="Style1">
    <w:name w:val="Style 1"/>
    <w:basedOn w:val="Normal"/>
    <w:uiPriority w:val="99"/>
    <w:qFormat/>
    <w:rsid w:val="00E955E9"/>
    <w:pPr>
      <w:widowControl w:val="0"/>
      <w:ind w:firstLine="216"/>
    </w:pPr>
    <w:rPr>
      <w:rFonts w:ascii="Avenir LT Std 45 Book" w:eastAsia="Times New Roman" w:hAnsi="Avenir LT Std 45 Book"/>
      <w:noProof/>
      <w:color w:val="000000"/>
      <w:szCs w:val="20"/>
    </w:rPr>
  </w:style>
  <w:style w:type="paragraph" w:customStyle="1" w:styleId="Style40">
    <w:name w:val="Style 4"/>
    <w:basedOn w:val="Normal"/>
    <w:uiPriority w:val="99"/>
    <w:qFormat/>
    <w:rsid w:val="00E955E9"/>
    <w:pPr>
      <w:widowControl w:val="0"/>
      <w:tabs>
        <w:tab w:val="left" w:pos="6876"/>
      </w:tabs>
      <w:ind w:left="3744"/>
    </w:pPr>
    <w:rPr>
      <w:rFonts w:ascii="Avenir LT Std 45 Book" w:eastAsia="Times New Roman" w:hAnsi="Avenir LT Std 45 Book"/>
      <w:noProof/>
      <w:color w:val="000000"/>
      <w:szCs w:val="20"/>
    </w:rPr>
  </w:style>
  <w:style w:type="paragraph" w:customStyle="1" w:styleId="listlevel1">
    <w:name w:val="list level 1"/>
    <w:basedOn w:val="Normal"/>
    <w:uiPriority w:val="99"/>
    <w:qFormat/>
    <w:rsid w:val="00E955E9"/>
    <w:pPr>
      <w:overflowPunct w:val="0"/>
      <w:autoSpaceDE w:val="0"/>
      <w:autoSpaceDN w:val="0"/>
      <w:adjustRightInd w:val="0"/>
      <w:ind w:left="560" w:hanging="567"/>
    </w:pPr>
    <w:rPr>
      <w:rFonts w:ascii="Avenir LT Std 45 Book" w:eastAsia="Times New Roman" w:hAnsi="Avenir LT Std 45 Book"/>
      <w:color w:val="000000"/>
      <w:szCs w:val="20"/>
    </w:rPr>
  </w:style>
  <w:style w:type="paragraph" w:customStyle="1" w:styleId="listlevel2">
    <w:name w:val="list level 2"/>
    <w:basedOn w:val="Normal"/>
    <w:uiPriority w:val="99"/>
    <w:qFormat/>
    <w:rsid w:val="00E955E9"/>
    <w:pPr>
      <w:overflowPunct w:val="0"/>
      <w:autoSpaceDE w:val="0"/>
      <w:autoSpaceDN w:val="0"/>
      <w:adjustRightInd w:val="0"/>
      <w:ind w:left="1120" w:hanging="560"/>
    </w:pPr>
    <w:rPr>
      <w:rFonts w:ascii="Avenir LT Std 45 Book" w:eastAsia="Times New Roman" w:hAnsi="Avenir LT Std 45 Book"/>
      <w:color w:val="000000"/>
      <w:szCs w:val="20"/>
    </w:rPr>
  </w:style>
  <w:style w:type="paragraph" w:customStyle="1" w:styleId="listlevel3">
    <w:name w:val="list level 3"/>
    <w:basedOn w:val="listlevel2"/>
    <w:uiPriority w:val="99"/>
    <w:qFormat/>
    <w:rsid w:val="00E955E9"/>
    <w:pPr>
      <w:ind w:left="1660"/>
    </w:pPr>
  </w:style>
  <w:style w:type="paragraph" w:customStyle="1" w:styleId="PageNumber1">
    <w:name w:val="Page Number1"/>
    <w:basedOn w:val="Normal"/>
    <w:next w:val="Normal"/>
    <w:uiPriority w:val="99"/>
    <w:qFormat/>
    <w:rsid w:val="00E955E9"/>
    <w:rPr>
      <w:rFonts w:ascii="Avenir LT Std 45 Book" w:eastAsia="Times New Roman" w:hAnsi="Avenir LT Std 45 Book"/>
    </w:rPr>
  </w:style>
  <w:style w:type="paragraph" w:customStyle="1" w:styleId="Card1">
    <w:name w:val="Card1"/>
    <w:uiPriority w:val="99"/>
    <w:qFormat/>
    <w:rsid w:val="00E955E9"/>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E955E9"/>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E955E9"/>
    <w:pPr>
      <w:ind w:left="288" w:right="288"/>
    </w:pPr>
    <w:rPr>
      <w:rFonts w:ascii="Avenir LT Std 45 Book" w:eastAsia="Times New Roman" w:hAnsi="Avenir LT Std 45 Book"/>
    </w:rPr>
  </w:style>
  <w:style w:type="paragraph" w:customStyle="1" w:styleId="CaseListNormal">
    <w:name w:val="Case List Normal"/>
    <w:basedOn w:val="Normal"/>
    <w:uiPriority w:val="99"/>
    <w:qFormat/>
    <w:rsid w:val="00E955E9"/>
    <w:rPr>
      <w:rFonts w:ascii="Times" w:eastAsia="Times New Roman" w:hAnsi="Times"/>
      <w:szCs w:val="26"/>
    </w:rPr>
  </w:style>
  <w:style w:type="paragraph" w:customStyle="1" w:styleId="Body">
    <w:name w:val="Body"/>
    <w:basedOn w:val="Normal"/>
    <w:uiPriority w:val="99"/>
    <w:qFormat/>
    <w:rsid w:val="00E955E9"/>
    <w:pPr>
      <w:outlineLvl w:val="3"/>
    </w:pPr>
    <w:rPr>
      <w:rFonts w:ascii="Avenir LT Std 45 Book" w:eastAsia="Times New Roman" w:hAnsi="Avenir LT Std 45 Book"/>
      <w:szCs w:val="20"/>
    </w:rPr>
  </w:style>
  <w:style w:type="paragraph" w:customStyle="1" w:styleId="3text">
    <w:name w:val="3text"/>
    <w:basedOn w:val="Normal"/>
    <w:uiPriority w:val="99"/>
    <w:qFormat/>
    <w:rsid w:val="00E955E9"/>
    <w:pPr>
      <w:spacing w:before="100" w:beforeAutospacing="1" w:after="100" w:afterAutospacing="1"/>
    </w:pPr>
    <w:rPr>
      <w:rFonts w:ascii="Avenir LT Std 45 Book" w:eastAsia="Times New Roman" w:hAnsi="Avenir LT Std 45 Book"/>
    </w:rPr>
  </w:style>
  <w:style w:type="paragraph" w:customStyle="1" w:styleId="TimesNewRoman12">
    <w:name w:val="TimesNewRoman12"/>
    <w:uiPriority w:val="99"/>
    <w:qFormat/>
    <w:rsid w:val="00E955E9"/>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E955E9"/>
    <w:pPr>
      <w:spacing w:before="100" w:beforeAutospacing="1" w:after="100" w:afterAutospacing="1"/>
    </w:pPr>
    <w:rPr>
      <w:rFonts w:ascii="Avenir LT Std 45 Book" w:eastAsia="Times New Roman" w:hAnsi="Avenir LT Std 45 Book"/>
    </w:rPr>
  </w:style>
  <w:style w:type="paragraph" w:customStyle="1" w:styleId="medium-normal">
    <w:name w:val="medium-normal"/>
    <w:basedOn w:val="Normal"/>
    <w:uiPriority w:val="99"/>
    <w:qFormat/>
    <w:rsid w:val="00E955E9"/>
    <w:pPr>
      <w:spacing w:before="100" w:beforeAutospacing="1" w:after="100" w:afterAutospacing="1"/>
    </w:pPr>
    <w:rPr>
      <w:rFonts w:ascii="Avenir LT Std 45 Book" w:eastAsia="Times New Roman" w:hAnsi="Avenir LT Std 45 Book"/>
    </w:rPr>
  </w:style>
  <w:style w:type="paragraph" w:customStyle="1" w:styleId="textChar">
    <w:name w:val="text Char"/>
    <w:basedOn w:val="Normal"/>
    <w:autoRedefine/>
    <w:uiPriority w:val="99"/>
    <w:qFormat/>
    <w:rsid w:val="00E955E9"/>
    <w:rPr>
      <w:rFonts w:ascii="Avenir LT Std 45 Book" w:eastAsia="Times New Roman" w:hAnsi="Avenir LT Std 45 Book"/>
      <w:color w:val="000000"/>
      <w:sz w:val="18"/>
    </w:rPr>
  </w:style>
  <w:style w:type="paragraph" w:customStyle="1" w:styleId="text1">
    <w:name w:val="text1"/>
    <w:basedOn w:val="Normal"/>
    <w:autoRedefine/>
    <w:uiPriority w:val="99"/>
    <w:qFormat/>
    <w:rsid w:val="00E955E9"/>
    <w:rPr>
      <w:rFonts w:ascii="Avenir LT Std 45 Book" w:eastAsia="Times New Roman" w:hAnsi="Avenir LT Std 45 Book"/>
      <w:szCs w:val="20"/>
    </w:rPr>
  </w:style>
  <w:style w:type="paragraph" w:customStyle="1" w:styleId="RepeatBlockHeading">
    <w:name w:val="Repeat Block Heading"/>
    <w:basedOn w:val="Normal"/>
    <w:autoRedefine/>
    <w:uiPriority w:val="99"/>
    <w:qFormat/>
    <w:rsid w:val="00E955E9"/>
    <w:pPr>
      <w:jc w:val="center"/>
    </w:pPr>
    <w:rPr>
      <w:rFonts w:ascii="Avenir LT Std 45 Book" w:eastAsia="Times New Roman" w:hAnsi="Avenir LT Std 45 Book"/>
      <w:b/>
      <w:smallCaps/>
      <w:color w:val="000000"/>
      <w:u w:val="thick"/>
    </w:rPr>
  </w:style>
  <w:style w:type="paragraph" w:customStyle="1" w:styleId="story-headline">
    <w:name w:val="story-headline"/>
    <w:basedOn w:val="Normal"/>
    <w:uiPriority w:val="99"/>
    <w:qFormat/>
    <w:rsid w:val="00E955E9"/>
    <w:pPr>
      <w:spacing w:before="72" w:after="72"/>
    </w:pPr>
    <w:rPr>
      <w:rFonts w:ascii="Avenir LT Std 45 Book" w:eastAsia="Times New Roman" w:hAnsi="Avenir LT Std 45 Book"/>
      <w:b/>
      <w:bCs/>
      <w:sz w:val="26"/>
      <w:szCs w:val="26"/>
    </w:rPr>
  </w:style>
  <w:style w:type="paragraph" w:customStyle="1" w:styleId="story-body">
    <w:name w:val="story-body"/>
    <w:basedOn w:val="Normal"/>
    <w:uiPriority w:val="99"/>
    <w:qFormat/>
    <w:rsid w:val="00E955E9"/>
    <w:pPr>
      <w:spacing w:before="100" w:beforeAutospacing="1" w:after="100" w:afterAutospacing="1"/>
    </w:pPr>
    <w:rPr>
      <w:rFonts w:ascii="Avenir LT Std 45 Book" w:eastAsia="Times New Roman" w:hAnsi="Avenir LT Std 45 Book"/>
    </w:rPr>
  </w:style>
  <w:style w:type="paragraph" w:customStyle="1" w:styleId="story-dateline">
    <w:name w:val="story-dateline"/>
    <w:basedOn w:val="Normal"/>
    <w:uiPriority w:val="99"/>
    <w:qFormat/>
    <w:rsid w:val="00E955E9"/>
    <w:rPr>
      <w:rFonts w:ascii="Avenir LT Std 45 Book" w:eastAsia="Times New Roman" w:hAnsi="Avenir LT Std 45 Book"/>
      <w:b/>
      <w:bCs/>
    </w:rPr>
  </w:style>
  <w:style w:type="paragraph" w:customStyle="1" w:styleId="TextofCards">
    <w:name w:val="Text of Cards"/>
    <w:basedOn w:val="Normal"/>
    <w:uiPriority w:val="99"/>
    <w:qFormat/>
    <w:rsid w:val="00E955E9"/>
    <w:rPr>
      <w:rFonts w:ascii="Avenir LT Std 45 Book" w:eastAsia="Times New Roman" w:hAnsi="Avenir LT Std 45 Book"/>
      <w:color w:val="000000"/>
      <w:spacing w:val="6"/>
      <w:szCs w:val="23"/>
    </w:rPr>
  </w:style>
  <w:style w:type="paragraph" w:customStyle="1" w:styleId="Corpotesto">
    <w:name w:val="Corpo testo"/>
    <w:basedOn w:val="Normal"/>
    <w:uiPriority w:val="99"/>
    <w:qFormat/>
    <w:rsid w:val="00E955E9"/>
    <w:pPr>
      <w:widowControl w:val="0"/>
      <w:adjustRightInd w:val="0"/>
      <w:spacing w:after="283"/>
    </w:pPr>
    <w:rPr>
      <w:rFonts w:ascii="Times" w:eastAsia="Times New Roman" w:hAnsi="Times"/>
    </w:rPr>
  </w:style>
  <w:style w:type="paragraph" w:customStyle="1" w:styleId="PageHeading">
    <w:name w:val="Page Heading"/>
    <w:basedOn w:val="Heading2"/>
    <w:uiPriority w:val="99"/>
    <w:qFormat/>
    <w:rsid w:val="00E955E9"/>
    <w:pPr>
      <w:keepLines w:val="0"/>
      <w:pageBreakBefore w:val="0"/>
      <w:widowControl w:val="0"/>
      <w:suppressAutoHyphens/>
      <w:contextualSpacing/>
      <w:jc w:val="left"/>
    </w:pPr>
    <w:rPr>
      <w:rFonts w:eastAsia="Times New Roman" w:cs="Arial"/>
      <w:szCs w:val="16"/>
      <w:u w:val="none"/>
    </w:rPr>
  </w:style>
  <w:style w:type="paragraph" w:customStyle="1" w:styleId="tagCharChar1Char">
    <w:name w:val="tag Char Char1 Char"/>
    <w:uiPriority w:val="99"/>
    <w:qFormat/>
    <w:rsid w:val="00E955E9"/>
    <w:pPr>
      <w:spacing w:after="0" w:line="240" w:lineRule="auto"/>
    </w:pPr>
    <w:rPr>
      <w:rFonts w:eastAsia="Times New Roman" w:cs="Calibri"/>
      <w:b/>
      <w:bCs/>
      <w:sz w:val="24"/>
      <w:szCs w:val="24"/>
    </w:rPr>
  </w:style>
  <w:style w:type="paragraph" w:customStyle="1" w:styleId="inside-copy">
    <w:name w:val="inside-copy"/>
    <w:basedOn w:val="Normal"/>
    <w:uiPriority w:val="99"/>
    <w:qFormat/>
    <w:rsid w:val="00E955E9"/>
    <w:pPr>
      <w:spacing w:before="100" w:beforeAutospacing="1" w:after="100" w:afterAutospacing="1" w:line="225" w:lineRule="atLeast"/>
    </w:pPr>
    <w:rPr>
      <w:rFonts w:ascii="Avenir LT Std 45 Book" w:eastAsia="Times New Roman" w:hAnsi="Avenir LT Std 45 Book"/>
      <w:color w:val="000000"/>
      <w:sz w:val="18"/>
      <w:szCs w:val="18"/>
    </w:rPr>
  </w:style>
  <w:style w:type="paragraph" w:customStyle="1" w:styleId="OmniPage1">
    <w:name w:val="OmniPage #1"/>
    <w:basedOn w:val="Normal"/>
    <w:uiPriority w:val="99"/>
    <w:qFormat/>
    <w:rsid w:val="00E955E9"/>
    <w:pPr>
      <w:widowControl w:val="0"/>
      <w:autoSpaceDE w:val="0"/>
      <w:autoSpaceDN w:val="0"/>
      <w:adjustRightInd w:val="0"/>
      <w:spacing w:line="240" w:lineRule="atLeast"/>
    </w:pPr>
    <w:rPr>
      <w:rFonts w:ascii="Times" w:eastAsia="Times New Roman" w:hAnsi="Times"/>
    </w:rPr>
  </w:style>
  <w:style w:type="paragraph" w:customStyle="1" w:styleId="TitlePageCenter">
    <w:name w:val="Title Page Center"/>
    <w:basedOn w:val="Normal"/>
    <w:autoRedefine/>
    <w:uiPriority w:val="99"/>
    <w:qFormat/>
    <w:rsid w:val="00E955E9"/>
    <w:pPr>
      <w:jc w:val="center"/>
    </w:pPr>
    <w:rPr>
      <w:rFonts w:ascii="Avenir LT Std 45 Book" w:eastAsia="Times New Roman" w:hAnsi="Avenir LT Std 45 Book"/>
      <w:b/>
      <w:caps/>
      <w:szCs w:val="20"/>
    </w:rPr>
  </w:style>
  <w:style w:type="paragraph" w:customStyle="1" w:styleId="TitlePageBy">
    <w:name w:val="Title Page By"/>
    <w:basedOn w:val="TitlePageCenter"/>
    <w:next w:val="Normal"/>
    <w:autoRedefine/>
    <w:uiPriority w:val="99"/>
    <w:qFormat/>
    <w:rsid w:val="00E955E9"/>
    <w:rPr>
      <w:rFonts w:ascii="Arial" w:hAnsi="Arial"/>
      <w:b w:val="0"/>
      <w:caps w:val="0"/>
    </w:rPr>
  </w:style>
  <w:style w:type="paragraph" w:customStyle="1" w:styleId="ProjectTitleLine">
    <w:name w:val="Project Title Line"/>
    <w:basedOn w:val="Normal"/>
    <w:next w:val="Normal"/>
    <w:autoRedefine/>
    <w:uiPriority w:val="99"/>
    <w:qFormat/>
    <w:rsid w:val="00E955E9"/>
    <w:pPr>
      <w:jc w:val="center"/>
    </w:pPr>
    <w:rPr>
      <w:rFonts w:ascii="Avenir LT Std 45 Book" w:eastAsia="Times New Roman" w:hAnsi="Avenir LT Std 45 Book"/>
      <w:caps/>
      <w:szCs w:val="20"/>
    </w:rPr>
  </w:style>
  <w:style w:type="paragraph" w:customStyle="1" w:styleId="LanguageStrike">
    <w:name w:val="Language Strike"/>
    <w:basedOn w:val="Normal"/>
    <w:next w:val="Normal"/>
    <w:uiPriority w:val="99"/>
    <w:qFormat/>
    <w:rsid w:val="00E955E9"/>
    <w:rPr>
      <w:rFonts w:ascii="Avenir LT Std 45 Book" w:eastAsia="Times New Roman" w:hAnsi="Avenir LT Std 45 Book"/>
      <w:strike/>
    </w:rPr>
  </w:style>
  <w:style w:type="paragraph" w:customStyle="1" w:styleId="NormalVerdana">
    <w:name w:val="Normal + Verdana"/>
    <w:aliases w:val="10 pt,White,Normal + Arial"/>
    <w:basedOn w:val="Normal"/>
    <w:uiPriority w:val="99"/>
    <w:qFormat/>
    <w:rsid w:val="00E955E9"/>
    <w:rPr>
      <w:rFonts w:ascii="Avenir LT Std 45 Book" w:eastAsia="Times New Roman" w:hAnsi="Avenir LT Std 45 Book"/>
      <w:szCs w:val="20"/>
      <w:u w:val="single"/>
    </w:rPr>
  </w:style>
  <w:style w:type="paragraph" w:customStyle="1" w:styleId="Normal10pt">
    <w:name w:val="Normal + 10 pt"/>
    <w:basedOn w:val="Normal"/>
    <w:uiPriority w:val="99"/>
    <w:qFormat/>
    <w:rsid w:val="00E955E9"/>
    <w:rPr>
      <w:rFonts w:ascii="Avenir LT Std 45 Book" w:eastAsia="Times New Roman" w:hAnsi="Avenir LT Std 45 Book"/>
      <w:szCs w:val="20"/>
    </w:rPr>
  </w:style>
  <w:style w:type="paragraph" w:customStyle="1" w:styleId="cardChar1Char">
    <w:name w:val="card Char1 Char"/>
    <w:basedOn w:val="Normal"/>
    <w:uiPriority w:val="99"/>
    <w:qFormat/>
    <w:rsid w:val="00E955E9"/>
    <w:pPr>
      <w:ind w:left="288" w:right="288"/>
    </w:pPr>
    <w:rPr>
      <w:rFonts w:ascii="Avenir LT Std 45 Book" w:eastAsia="Times New Roman" w:hAnsi="Avenir LT Std 45 Book"/>
      <w:szCs w:val="20"/>
    </w:rPr>
  </w:style>
  <w:style w:type="paragraph" w:customStyle="1" w:styleId="CM12">
    <w:name w:val="CM12"/>
    <w:basedOn w:val="Default"/>
    <w:next w:val="Default"/>
    <w:uiPriority w:val="99"/>
    <w:qFormat/>
    <w:rsid w:val="00E955E9"/>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E955E9"/>
    <w:pPr>
      <w:widowControl w:val="0"/>
      <w:spacing w:after="480"/>
    </w:pPr>
    <w:rPr>
      <w:rFonts w:ascii="Granjon LT Std" w:hAnsi="Granjon LT Std"/>
      <w:color w:val="auto"/>
    </w:rPr>
  </w:style>
  <w:style w:type="paragraph" w:customStyle="1" w:styleId="CM10">
    <w:name w:val="CM10"/>
    <w:basedOn w:val="Default"/>
    <w:next w:val="Default"/>
    <w:uiPriority w:val="99"/>
    <w:qFormat/>
    <w:rsid w:val="00E955E9"/>
    <w:pPr>
      <w:widowControl w:val="0"/>
      <w:spacing w:line="320" w:lineRule="atLeast"/>
    </w:pPr>
    <w:rPr>
      <w:rFonts w:ascii="Granjon LT Std" w:hAnsi="Granjon LT Std"/>
      <w:color w:val="auto"/>
    </w:rPr>
  </w:style>
  <w:style w:type="paragraph" w:customStyle="1" w:styleId="bold">
    <w:name w:val="bold"/>
    <w:basedOn w:val="Normal"/>
    <w:uiPriority w:val="99"/>
    <w:qFormat/>
    <w:rsid w:val="00E955E9"/>
    <w:pPr>
      <w:spacing w:before="100" w:beforeAutospacing="1" w:after="100" w:afterAutospacing="1"/>
    </w:pPr>
    <w:rPr>
      <w:rFonts w:ascii="Avenir LT Std 45 Book" w:eastAsia="Times New Roman" w:hAnsi="Avenir LT Std 45 Book"/>
      <w:b/>
      <w:bCs/>
    </w:rPr>
  </w:style>
  <w:style w:type="paragraph" w:customStyle="1" w:styleId="StrikeThrough">
    <w:name w:val="Strike Through"/>
    <w:basedOn w:val="Normal"/>
    <w:next w:val="Normal"/>
    <w:uiPriority w:val="99"/>
    <w:qFormat/>
    <w:rsid w:val="00E955E9"/>
    <w:rPr>
      <w:rFonts w:ascii="Avenir LT Std 45 Book" w:eastAsia="Times New Roman" w:hAnsi="Avenir LT Std 45 Book"/>
      <w:strike/>
      <w:szCs w:val="20"/>
    </w:rPr>
  </w:style>
  <w:style w:type="paragraph" w:customStyle="1" w:styleId="textbodyblack">
    <w:name w:val="textbodyblack"/>
    <w:basedOn w:val="Normal"/>
    <w:uiPriority w:val="99"/>
    <w:qFormat/>
    <w:rsid w:val="00E955E9"/>
    <w:pPr>
      <w:spacing w:before="100" w:beforeAutospacing="1" w:after="100" w:afterAutospacing="1"/>
    </w:pPr>
    <w:rPr>
      <w:rFonts w:ascii="Avenir LT Std 45 Book" w:eastAsia="Times New Roman" w:hAnsi="Avenir LT Std 45 Book"/>
    </w:rPr>
  </w:style>
  <w:style w:type="paragraph" w:customStyle="1" w:styleId="BlockHeading1">
    <w:name w:val="Block Heading 1"/>
    <w:basedOn w:val="Normal"/>
    <w:uiPriority w:val="99"/>
    <w:qFormat/>
    <w:rsid w:val="00E955E9"/>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ascii="Avenir LT Std 45 Book" w:eastAsia="Helvetica" w:hAnsi="Avenir LT Std 45 Book"/>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CardTagandCite">
    <w:name w:val="Card Tag and Cite"/>
    <w:basedOn w:val="Normal"/>
    <w:next w:val="Normal"/>
    <w:uiPriority w:val="99"/>
    <w:qFormat/>
    <w:rsid w:val="00E955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venir LT Std 45 Book" w:eastAsia="Helvetica" w:hAnsi="Avenir LT Std 45 Book"/>
      <w:b/>
      <w:sz w:val="26"/>
    </w:rPr>
  </w:style>
  <w:style w:type="paragraph" w:customStyle="1" w:styleId="CardText10">
    <w:name w:val="Card Text 1"/>
    <w:basedOn w:val="Normal"/>
    <w:uiPriority w:val="99"/>
    <w:qFormat/>
    <w:rsid w:val="00E955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venir LT Std 45 Book" w:eastAsia="Helvetica" w:hAnsi="Avenir LT Std 45 Book"/>
      <w:color w:val="000000"/>
      <w:u w:val="single"/>
    </w:rPr>
  </w:style>
  <w:style w:type="paragraph" w:customStyle="1" w:styleId="SmallCard">
    <w:name w:val="Small Card"/>
    <w:basedOn w:val="Normal"/>
    <w:uiPriority w:val="99"/>
    <w:qFormat/>
    <w:rsid w:val="00E955E9"/>
    <w:pPr>
      <w:spacing w:line="288" w:lineRule="auto"/>
      <w:ind w:left="720" w:right="720"/>
    </w:pPr>
    <w:rPr>
      <w:rFonts w:ascii="Bookman Old Style" w:eastAsia="Times New Roman" w:hAnsi="Bookman Old Style"/>
      <w:sz w:val="12"/>
    </w:rPr>
  </w:style>
  <w:style w:type="character" w:customStyle="1" w:styleId="CiteCorrectedChar">
    <w:name w:val="Cite Corrected Char"/>
    <w:link w:val="CiteCorrected"/>
    <w:locked/>
    <w:rsid w:val="00E955E9"/>
    <w:rPr>
      <w:rFonts w:ascii="Georgia" w:eastAsia="Times New Roman" w:hAnsi="Georgia"/>
      <w:b/>
      <w:bCs/>
      <w:szCs w:val="16"/>
      <w:u w:val="single"/>
    </w:rPr>
  </w:style>
  <w:style w:type="paragraph" w:customStyle="1" w:styleId="CiteCorrected">
    <w:name w:val="Cite Corrected"/>
    <w:basedOn w:val="Normal"/>
    <w:link w:val="CiteCorrectedChar"/>
    <w:qFormat/>
    <w:rsid w:val="00E955E9"/>
    <w:rPr>
      <w:rFonts w:eastAsia="Times New Roman" w:cstheme="minorBidi"/>
      <w:b/>
      <w:bCs/>
      <w:szCs w:val="16"/>
      <w:u w:val="single"/>
    </w:rPr>
  </w:style>
  <w:style w:type="paragraph" w:customStyle="1" w:styleId="CardText2">
    <w:name w:val="Card Text 2"/>
    <w:basedOn w:val="CardText10"/>
    <w:link w:val="CardText2Char"/>
    <w:qFormat/>
    <w:rsid w:val="00E955E9"/>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ascii="Arial Narrow" w:eastAsiaTheme="minorHAnsi" w:hAnsi="Arial Narrow" w:cstheme="minorBidi"/>
      <w:b/>
    </w:rPr>
  </w:style>
  <w:style w:type="paragraph" w:customStyle="1" w:styleId="StyleLeft02">
    <w:name w:val="Style Left:  0.2&quot;"/>
    <w:basedOn w:val="Normal"/>
    <w:uiPriority w:val="99"/>
    <w:qFormat/>
    <w:rsid w:val="00E955E9"/>
    <w:pPr>
      <w:ind w:left="288"/>
    </w:pPr>
    <w:rPr>
      <w:rFonts w:ascii="Avenir LT Std 45 Book" w:eastAsia="SimSun" w:hAnsi="Avenir LT Std 45 Book"/>
      <w:szCs w:val="20"/>
      <w:lang w:eastAsia="zh-CN"/>
    </w:rPr>
  </w:style>
  <w:style w:type="paragraph" w:customStyle="1" w:styleId="story-body-text">
    <w:name w:val="story-body-text"/>
    <w:basedOn w:val="Normal"/>
    <w:uiPriority w:val="99"/>
    <w:qFormat/>
    <w:rsid w:val="00E955E9"/>
    <w:pPr>
      <w:spacing w:before="100" w:beforeAutospacing="1" w:after="100" w:afterAutospacing="1"/>
    </w:pPr>
    <w:rPr>
      <w:rFonts w:ascii="Avenir LT Std 45 Book" w:eastAsia="Times New Roman" w:hAnsi="Avenir LT Std 45 Book"/>
    </w:rPr>
  </w:style>
  <w:style w:type="paragraph" w:customStyle="1" w:styleId="BriefTitle2">
    <w:name w:val="Brief Title 2"/>
    <w:basedOn w:val="BriefTitle"/>
    <w:uiPriority w:val="99"/>
    <w:qFormat/>
    <w:rsid w:val="00E955E9"/>
    <w:pPr>
      <w:widowControl/>
      <w:spacing w:before="0" w:after="160"/>
      <w:jc w:val="center"/>
      <w:outlineLvl w:val="9"/>
    </w:pPr>
    <w:rPr>
      <w:rFonts w:eastAsia="Times New Roman"/>
      <w:bCs/>
      <w:kern w:val="0"/>
      <w:sz w:val="24"/>
      <w:szCs w:val="24"/>
    </w:rPr>
  </w:style>
  <w:style w:type="character" w:customStyle="1" w:styleId="StyleCardText11ptUnderlineChar">
    <w:name w:val="Style Card Text + 11 pt Underline Char"/>
    <w:link w:val="StyleCardText11ptUnderline"/>
    <w:locked/>
    <w:rsid w:val="00E955E9"/>
    <w:rPr>
      <w:u w:val="single"/>
    </w:rPr>
  </w:style>
  <w:style w:type="paragraph" w:customStyle="1" w:styleId="StyleCardText11ptUnderline">
    <w:name w:val="Style Card Text + 11 pt Underline"/>
    <w:link w:val="StyleCardText11ptUnderlineChar"/>
    <w:qFormat/>
    <w:rsid w:val="00E955E9"/>
    <w:pPr>
      <w:spacing w:line="254" w:lineRule="auto"/>
    </w:pPr>
    <w:rPr>
      <w:u w:val="single"/>
    </w:rPr>
  </w:style>
  <w:style w:type="character" w:customStyle="1" w:styleId="StyleMinimizedText11ptChar">
    <w:name w:val="Style Minimized Text + 11 pt Char"/>
    <w:basedOn w:val="DefaultParagraphFont"/>
    <w:link w:val="StyleMinimizedText11pt"/>
    <w:locked/>
    <w:rsid w:val="00E955E9"/>
    <w:rPr>
      <w:rFonts w:ascii="Georgia" w:hAnsi="Georgia"/>
      <w:sz w:val="16"/>
    </w:rPr>
  </w:style>
  <w:style w:type="paragraph" w:customStyle="1" w:styleId="StyleMinimizedText11pt">
    <w:name w:val="Style Minimized Text + 11 pt"/>
    <w:basedOn w:val="Normal"/>
    <w:link w:val="StyleMinimizedText11ptChar"/>
    <w:qFormat/>
    <w:rsid w:val="00E955E9"/>
    <w:rPr>
      <w:rFonts w:cstheme="minorBidi"/>
      <w:sz w:val="16"/>
    </w:rPr>
  </w:style>
  <w:style w:type="character" w:customStyle="1" w:styleId="StyleMinimizedText11pt1Char">
    <w:name w:val="Style Minimized Text + 11 pt1 Char"/>
    <w:basedOn w:val="DefaultParagraphFont"/>
    <w:link w:val="StyleMinimizedText11pt1"/>
    <w:locked/>
    <w:rsid w:val="00E955E9"/>
    <w:rPr>
      <w:rFonts w:ascii="Georgia" w:hAnsi="Georgia"/>
      <w:sz w:val="16"/>
    </w:rPr>
  </w:style>
  <w:style w:type="paragraph" w:customStyle="1" w:styleId="StyleMinimizedText11pt1">
    <w:name w:val="Style Minimized Text + 11 pt1"/>
    <w:basedOn w:val="Normal"/>
    <w:link w:val="StyleMinimizedText11pt1Char"/>
    <w:qFormat/>
    <w:rsid w:val="00E955E9"/>
    <w:rPr>
      <w:rFonts w:cstheme="minorBidi"/>
      <w:sz w:val="16"/>
    </w:rPr>
  </w:style>
  <w:style w:type="character" w:customStyle="1" w:styleId="Debate-CardSmalltextF2Char">
    <w:name w:val="Debate- Card Small text F2 Char"/>
    <w:link w:val="Debate-CardSmalltextF2"/>
    <w:locked/>
    <w:rsid w:val="00E955E9"/>
    <w:rPr>
      <w:rFonts w:ascii="Arial Narrow" w:hAnsi="Arial Narrow"/>
      <w:sz w:val="16"/>
    </w:rPr>
  </w:style>
  <w:style w:type="paragraph" w:customStyle="1" w:styleId="Debate-CardSmalltextF2">
    <w:name w:val="Debate- Card Small text F2"/>
    <w:basedOn w:val="Normal"/>
    <w:next w:val="Normal"/>
    <w:link w:val="Debate-CardSmalltextF2Char"/>
    <w:qFormat/>
    <w:rsid w:val="00E955E9"/>
    <w:pPr>
      <w:spacing w:line="252" w:lineRule="auto"/>
    </w:pPr>
    <w:rPr>
      <w:rFonts w:ascii="Arial Narrow" w:hAnsi="Arial Narrow" w:cstheme="minorBidi"/>
      <w:sz w:val="16"/>
    </w:rPr>
  </w:style>
  <w:style w:type="character" w:customStyle="1" w:styleId="Debate-EmphasizedText-F5Char">
    <w:name w:val="Debate- Emphasized Text- F5 Char"/>
    <w:link w:val="Debate-EmphasizedText-F5"/>
    <w:locked/>
    <w:rsid w:val="00E955E9"/>
    <w:rPr>
      <w:rFonts w:ascii="Arial Narrow" w:hAnsi="Arial Narrow"/>
      <w:b/>
      <w:sz w:val="18"/>
      <w:u w:val="single"/>
    </w:rPr>
  </w:style>
  <w:style w:type="paragraph" w:customStyle="1" w:styleId="Debate-EmphasizedText-F5">
    <w:name w:val="Debate- Emphasized Text- F5"/>
    <w:basedOn w:val="Normal"/>
    <w:link w:val="Debate-EmphasizedText-F5Char"/>
    <w:qFormat/>
    <w:rsid w:val="00E955E9"/>
    <w:pPr>
      <w:spacing w:line="252"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E955E9"/>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E955E9"/>
    <w:pPr>
      <w:spacing w:line="252"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E955E9"/>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E955E9"/>
    <w:rPr>
      <w:rFonts w:ascii="Times New Roman" w:eastAsia="Times New Roman" w:hAnsi="Times New Roman"/>
      <w:sz w:val="16"/>
    </w:rPr>
  </w:style>
  <w:style w:type="character" w:customStyle="1" w:styleId="CardStyleChar">
    <w:name w:val="Card Style Char"/>
    <w:link w:val="CardStyle"/>
    <w:locked/>
    <w:rsid w:val="00E955E9"/>
    <w:rPr>
      <w:rFonts w:ascii="Avenir LT Std 45 Book" w:eastAsia="Times New Roman" w:hAnsi="Avenir LT Std 45 Book" w:cs="Calibri"/>
      <w:szCs w:val="24"/>
    </w:rPr>
  </w:style>
  <w:style w:type="paragraph" w:customStyle="1" w:styleId="emactive">
    <w:name w:val="emactive"/>
    <w:basedOn w:val="Normal"/>
    <w:uiPriority w:val="99"/>
    <w:qFormat/>
    <w:rsid w:val="00E955E9"/>
    <w:pPr>
      <w:spacing w:before="100" w:beforeAutospacing="1" w:after="100" w:afterAutospacing="1"/>
    </w:pPr>
    <w:rPr>
      <w:rFonts w:ascii="Avenir LT Std 45 Book" w:eastAsia="Times New Roman" w:hAnsi="Avenir LT Std 45 Book"/>
    </w:rPr>
  </w:style>
  <w:style w:type="paragraph" w:customStyle="1" w:styleId="emready">
    <w:name w:val="emready"/>
    <w:basedOn w:val="Normal"/>
    <w:uiPriority w:val="99"/>
    <w:qFormat/>
    <w:rsid w:val="00E955E9"/>
    <w:pPr>
      <w:spacing w:before="100" w:beforeAutospacing="1" w:after="100" w:afterAutospacing="1"/>
    </w:pPr>
    <w:rPr>
      <w:rFonts w:ascii="Avenir LT Std 45 Book" w:eastAsia="Times New Roman" w:hAnsi="Avenir LT Std 45 Book"/>
    </w:rPr>
  </w:style>
  <w:style w:type="character" w:customStyle="1" w:styleId="BoldandUnderlineCharCharCharCharCharChar">
    <w:name w:val="Bold and Underline Char Char Char Char Char Char"/>
    <w:link w:val="BoldandUnderlineCharCharCharCharChar"/>
    <w:locked/>
    <w:rsid w:val="00E955E9"/>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E955E9"/>
    <w:rPr>
      <w:rFonts w:eastAsia="Times New Roman" w:cs="Times New Roman"/>
      <w:b/>
      <w:u w:val="single"/>
    </w:rPr>
  </w:style>
  <w:style w:type="character" w:customStyle="1" w:styleId="CardHighlightChar">
    <w:name w:val="Card Highlight Char"/>
    <w:link w:val="CardHighlight"/>
    <w:locked/>
    <w:rsid w:val="00E955E9"/>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E955E9"/>
    <w:pPr>
      <w:shd w:val="clear" w:color="auto" w:fill="66FFFF"/>
    </w:pPr>
    <w:rPr>
      <w:rFonts w:ascii="Calibri" w:eastAsia="Calibri" w:hAnsi="Calibri"/>
      <w:u w:val="single"/>
    </w:rPr>
  </w:style>
  <w:style w:type="character" w:customStyle="1" w:styleId="BlockHeaderHiddenChar">
    <w:name w:val="Block Header Hidden Char"/>
    <w:link w:val="BlockHeaderHidden"/>
    <w:locked/>
    <w:rsid w:val="00E955E9"/>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E955E9"/>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E955E9"/>
    <w:pPr>
      <w:spacing w:before="100" w:beforeAutospacing="1" w:after="100" w:afterAutospacing="1"/>
    </w:pPr>
    <w:rPr>
      <w:rFonts w:ascii="Avenir LT Std 45 Book" w:eastAsia="Times New Roman" w:hAnsi="Avenir LT Std 45 Book"/>
    </w:rPr>
  </w:style>
  <w:style w:type="paragraph" w:customStyle="1" w:styleId="norma">
    <w:name w:val="norma"/>
    <w:basedOn w:val="Heading3"/>
    <w:uiPriority w:val="99"/>
    <w:qFormat/>
    <w:rsid w:val="00E955E9"/>
    <w:rPr>
      <w:rFonts w:eastAsia="MS Gothic" w:cs="Arial"/>
      <w:bCs/>
      <w:sz w:val="24"/>
    </w:rPr>
  </w:style>
  <w:style w:type="paragraph" w:customStyle="1" w:styleId="nromal">
    <w:name w:val="nromal"/>
    <w:basedOn w:val="Normal"/>
    <w:uiPriority w:val="99"/>
    <w:qFormat/>
    <w:rsid w:val="00E955E9"/>
    <w:pPr>
      <w:keepNext/>
      <w:keepLines/>
      <w:spacing w:before="200"/>
      <w:outlineLvl w:val="3"/>
    </w:pPr>
    <w:rPr>
      <w:rFonts w:ascii="Avenir LT Std 45 Book" w:eastAsia="Times New Roman" w:hAnsi="Avenir LT Std 45 Book" w:cs="Cambria"/>
      <w:b/>
      <w:iCs/>
    </w:rPr>
  </w:style>
  <w:style w:type="paragraph" w:customStyle="1" w:styleId="natural">
    <w:name w:val="natural"/>
    <w:basedOn w:val="Normal"/>
    <w:uiPriority w:val="99"/>
    <w:qFormat/>
    <w:rsid w:val="00E955E9"/>
    <w:pPr>
      <w:keepNext/>
      <w:keepLines/>
      <w:spacing w:before="200"/>
      <w:outlineLvl w:val="3"/>
    </w:pPr>
    <w:rPr>
      <w:rFonts w:ascii="Avenir LT Std 45 Book" w:eastAsia="Times New Roman" w:hAnsi="Avenir LT Std 45 Book"/>
      <w:b/>
      <w:iCs/>
    </w:rPr>
  </w:style>
  <w:style w:type="paragraph" w:customStyle="1" w:styleId="nroaml">
    <w:name w:val="nroaml"/>
    <w:basedOn w:val="Normal"/>
    <w:uiPriority w:val="99"/>
    <w:qFormat/>
    <w:rsid w:val="00E955E9"/>
    <w:pPr>
      <w:keepNext/>
      <w:keepLines/>
      <w:spacing w:before="200"/>
      <w:outlineLvl w:val="3"/>
    </w:pPr>
    <w:rPr>
      <w:rFonts w:ascii="Avenir LT Std 45 Book" w:eastAsia="Times New Roman" w:hAnsi="Avenir LT Std 45 Book"/>
      <w:b/>
      <w:iCs/>
    </w:rPr>
  </w:style>
  <w:style w:type="paragraph" w:customStyle="1" w:styleId="noraml">
    <w:name w:val="noraml"/>
    <w:basedOn w:val="Normal"/>
    <w:uiPriority w:val="99"/>
    <w:qFormat/>
    <w:rsid w:val="00E955E9"/>
    <w:pPr>
      <w:keepNext/>
      <w:keepLines/>
      <w:spacing w:before="200"/>
      <w:outlineLvl w:val="3"/>
    </w:pPr>
    <w:rPr>
      <w:rFonts w:ascii="Avenir LT Std 45 Book" w:eastAsia="Times New Roman" w:hAnsi="Avenir LT Std 45 Book"/>
      <w:b/>
      <w:iCs/>
    </w:rPr>
  </w:style>
  <w:style w:type="character" w:customStyle="1" w:styleId="SmallSizeParagraphChar">
    <w:name w:val="Small Size Paragraph Char"/>
    <w:link w:val="SmallSizeParagraph"/>
    <w:locked/>
    <w:rsid w:val="00E955E9"/>
    <w:rPr>
      <w:rFonts w:ascii="Georgia" w:eastAsia="Calibri" w:hAnsi="Georgia"/>
      <w:sz w:val="16"/>
      <w:szCs w:val="16"/>
    </w:rPr>
  </w:style>
  <w:style w:type="paragraph" w:customStyle="1" w:styleId="SmallSizeParagraph">
    <w:name w:val="Small Size Paragraph"/>
    <w:basedOn w:val="Normal"/>
    <w:link w:val="SmallSizeParagraphChar"/>
    <w:qFormat/>
    <w:rsid w:val="00E955E9"/>
    <w:rPr>
      <w:rFonts w:eastAsia="Calibri" w:cstheme="minorBidi"/>
      <w:sz w:val="16"/>
      <w:szCs w:val="16"/>
    </w:rPr>
  </w:style>
  <w:style w:type="character" w:customStyle="1" w:styleId="StyleStyle49ptBoldBorderSinglesolidlineAuto05Char">
    <w:name w:val="Style Style4 + 9 pt Bold Border: : (Single solid line Auto  0.5... Char"/>
    <w:link w:val="StyleStyle49ptBoldBorderSinglesolidlineAuto05"/>
    <w:locked/>
    <w:rsid w:val="00E955E9"/>
    <w:rPr>
      <w:rFonts w:ascii="Georgia" w:hAnsi="Georgia"/>
      <w:b/>
      <w:bCs/>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E955E9"/>
    <w:pPr>
      <w:pBdr>
        <w:top w:val="single" w:sz="4" w:space="0" w:color="auto"/>
        <w:left w:val="single" w:sz="4" w:space="0" w:color="auto"/>
        <w:bottom w:val="single" w:sz="4" w:space="0" w:color="auto"/>
        <w:right w:val="single" w:sz="4" w:space="0" w:color="auto"/>
      </w:pBdr>
    </w:pPr>
    <w:rPr>
      <w:rFonts w:ascii="Georgia" w:hAnsi="Georgia"/>
      <w:b/>
      <w:bCs/>
      <w:szCs w:val="22"/>
      <w:bdr w:val="single" w:sz="4" w:space="0" w:color="auto" w:frame="1"/>
    </w:rPr>
  </w:style>
  <w:style w:type="character" w:customStyle="1" w:styleId="LanguageEditingChar">
    <w:name w:val="Language Editing Char"/>
    <w:link w:val="LanguageEditing"/>
    <w:locked/>
    <w:rsid w:val="00E955E9"/>
    <w:rPr>
      <w:rFonts w:ascii="Print Clearly OT" w:eastAsia="Times New Roman" w:hAnsi="Print Clearly OT" w:cs="Arial"/>
      <w:strike/>
      <w:sz w:val="20"/>
    </w:rPr>
  </w:style>
  <w:style w:type="paragraph" w:customStyle="1" w:styleId="LanguageEditing">
    <w:name w:val="Language Editing"/>
    <w:basedOn w:val="Normal"/>
    <w:link w:val="LanguageEditingChar"/>
    <w:qFormat/>
    <w:rsid w:val="00E955E9"/>
    <w:rPr>
      <w:rFonts w:ascii="Print Clearly OT" w:eastAsia="Times New Roman" w:hAnsi="Print Clearly OT" w:cs="Arial"/>
      <w:strike/>
      <w:sz w:val="20"/>
    </w:rPr>
  </w:style>
  <w:style w:type="character" w:customStyle="1" w:styleId="CardT1Char">
    <w:name w:val="CardT1 Char"/>
    <w:link w:val="CardT1"/>
    <w:locked/>
    <w:rsid w:val="00E955E9"/>
    <w:rPr>
      <w:rFonts w:ascii="Arial" w:eastAsia="Calibri" w:hAnsi="Arial" w:cs="Arial"/>
      <w:kern w:val="2"/>
      <w:sz w:val="14"/>
      <w:szCs w:val="14"/>
      <w:lang w:eastAsia="zh-TW"/>
    </w:rPr>
  </w:style>
  <w:style w:type="paragraph" w:customStyle="1" w:styleId="CardT1">
    <w:name w:val="CardT1"/>
    <w:basedOn w:val="Normal"/>
    <w:link w:val="CardT1Char"/>
    <w:qFormat/>
    <w:rsid w:val="00E955E9"/>
    <w:rPr>
      <w:rFonts w:ascii="Arial" w:eastAsia="Calibri" w:hAnsi="Arial" w:cs="Arial"/>
      <w:kern w:val="2"/>
      <w:sz w:val="14"/>
      <w:szCs w:val="14"/>
      <w:lang w:eastAsia="zh-TW"/>
    </w:rPr>
  </w:style>
  <w:style w:type="character" w:customStyle="1" w:styleId="StyleUnderlineChar11ptBold3Char">
    <w:name w:val="Style Underline Char + 11 pt Bold3 Char"/>
    <w:link w:val="StyleUnderlineChar11ptBold3"/>
    <w:locked/>
    <w:rsid w:val="00E955E9"/>
    <w:rPr>
      <w:rFonts w:ascii="Times New Roman" w:eastAsia="Times New Roman" w:hAnsi="Times New Roman" w:cs="Times New Roman"/>
      <w:b/>
      <w:bCs/>
      <w:u w:val="single"/>
    </w:rPr>
  </w:style>
  <w:style w:type="paragraph" w:customStyle="1" w:styleId="StyleUnderlineChar11ptBold3">
    <w:name w:val="Style Underline Char + 11 pt Bold3"/>
    <w:link w:val="StyleUnderlineChar11ptBold3Char"/>
    <w:qFormat/>
    <w:rsid w:val="00E955E9"/>
    <w:pPr>
      <w:spacing w:line="240" w:lineRule="auto"/>
    </w:pPr>
    <w:rPr>
      <w:rFonts w:ascii="Times New Roman" w:eastAsia="Times New Roman" w:hAnsi="Times New Roman" w:cs="Times New Roman"/>
      <w:b/>
      <w:bCs/>
      <w:u w:val="single"/>
    </w:rPr>
  </w:style>
  <w:style w:type="paragraph" w:customStyle="1" w:styleId="p0">
    <w:name w:val="p0"/>
    <w:basedOn w:val="Normal"/>
    <w:uiPriority w:val="99"/>
    <w:qFormat/>
    <w:rsid w:val="00E955E9"/>
    <w:pPr>
      <w:spacing w:before="100" w:beforeAutospacing="1" w:after="100" w:afterAutospacing="1"/>
    </w:pPr>
    <w:rPr>
      <w:rFonts w:ascii="Avenir LT Std 45 Book" w:eastAsia="Times New Roman" w:hAnsi="Avenir LT Std 45 Book"/>
    </w:rPr>
  </w:style>
  <w:style w:type="paragraph" w:customStyle="1" w:styleId="CiteReal">
    <w:name w:val="Cite Real"/>
    <w:basedOn w:val="Normal"/>
    <w:next w:val="Normal"/>
    <w:uiPriority w:val="99"/>
    <w:qFormat/>
    <w:rsid w:val="00E955E9"/>
    <w:rPr>
      <w:rFonts w:ascii="Avenir LT Std 45 Book" w:eastAsia="MS Mincho" w:hAnsi="Avenir LT Std 45 Book"/>
      <w:b/>
      <w:u w:val="single"/>
    </w:rPr>
  </w:style>
  <w:style w:type="paragraph" w:customStyle="1" w:styleId="2909F619802848F09E01365C32F34654">
    <w:name w:val="2909F619802848F09E01365C32F34654"/>
    <w:uiPriority w:val="99"/>
    <w:qFormat/>
    <w:rsid w:val="00E955E9"/>
    <w:pPr>
      <w:spacing w:after="200" w:line="276" w:lineRule="auto"/>
    </w:pPr>
    <w:rPr>
      <w:rFonts w:ascii="Calibri" w:eastAsia="Times New Roman" w:hAnsi="Calibri" w:cs="Times New Roman"/>
      <w:lang w:eastAsia="ja-JP"/>
    </w:rPr>
  </w:style>
  <w:style w:type="character" w:customStyle="1" w:styleId="UnderlineSChar">
    <w:name w:val="Underline S Char"/>
    <w:link w:val="UnderlineS"/>
    <w:locked/>
    <w:rsid w:val="00E955E9"/>
    <w:rPr>
      <w:rFonts w:ascii="Georgia" w:eastAsia="Calibri" w:hAnsi="Georgia"/>
      <w:u w:val="single"/>
      <w:lang w:val="x-none" w:eastAsia="zh-CN"/>
    </w:rPr>
  </w:style>
  <w:style w:type="paragraph" w:customStyle="1" w:styleId="UnderlineS">
    <w:name w:val="Underline S"/>
    <w:basedOn w:val="Normal"/>
    <w:link w:val="UnderlineSChar"/>
    <w:qFormat/>
    <w:rsid w:val="00E955E9"/>
    <w:pPr>
      <w:spacing w:after="200"/>
    </w:pPr>
    <w:rPr>
      <w:rFonts w:eastAsia="Calibri" w:cstheme="minorBidi"/>
      <w:u w:val="single"/>
      <w:lang w:val="x-none" w:eastAsia="zh-CN"/>
    </w:rPr>
  </w:style>
  <w:style w:type="character" w:customStyle="1" w:styleId="UnunderlinedChar">
    <w:name w:val="Ununderlined Char"/>
    <w:link w:val="Ununderlined"/>
    <w:locked/>
    <w:rsid w:val="00E955E9"/>
    <w:rPr>
      <w:rFonts w:ascii="Georgia" w:eastAsia="SimSun" w:hAnsi="Georgia"/>
      <w:sz w:val="12"/>
    </w:rPr>
  </w:style>
  <w:style w:type="paragraph" w:customStyle="1" w:styleId="Ununderlined">
    <w:name w:val="Ununderlined"/>
    <w:basedOn w:val="Normal"/>
    <w:link w:val="UnunderlinedChar"/>
    <w:qFormat/>
    <w:rsid w:val="00E955E9"/>
    <w:rPr>
      <w:rFonts w:eastAsia="SimSun" w:cstheme="minorBidi"/>
      <w:sz w:val="12"/>
    </w:rPr>
  </w:style>
  <w:style w:type="character" w:customStyle="1" w:styleId="HighlightingChar">
    <w:name w:val="Highlighting Char"/>
    <w:link w:val="Highlighting"/>
    <w:locked/>
    <w:rsid w:val="00E955E9"/>
    <w:rPr>
      <w:rFonts w:ascii="Georgia" w:eastAsia="SimSun" w:hAnsi="Georgia"/>
      <w:u w:val="thick"/>
    </w:rPr>
  </w:style>
  <w:style w:type="paragraph" w:customStyle="1" w:styleId="Highlighting">
    <w:name w:val="Highlighting"/>
    <w:basedOn w:val="Normal"/>
    <w:link w:val="HighlightingChar"/>
    <w:autoRedefine/>
    <w:qFormat/>
    <w:rsid w:val="00E955E9"/>
    <w:rPr>
      <w:rFonts w:eastAsia="SimSun" w:cstheme="minorBidi"/>
      <w:u w:val="thick"/>
    </w:rPr>
  </w:style>
  <w:style w:type="character" w:customStyle="1" w:styleId="CITEChar0">
    <w:name w:val="CITE Char"/>
    <w:link w:val="CITE"/>
    <w:locked/>
    <w:rsid w:val="00E955E9"/>
    <w:rPr>
      <w:rFonts w:ascii="Arial" w:eastAsia="Times New Roman" w:hAnsi="Arial" w:cs="Arial"/>
      <w:iCs/>
      <w:smallCaps/>
      <w:sz w:val="20"/>
      <w:szCs w:val="20"/>
      <w:u w:val="double"/>
    </w:rPr>
  </w:style>
  <w:style w:type="paragraph" w:customStyle="1" w:styleId="CITE">
    <w:name w:val="CITE"/>
    <w:basedOn w:val="Heading2"/>
    <w:link w:val="CITEChar0"/>
    <w:autoRedefine/>
    <w:qFormat/>
    <w:rsid w:val="00E955E9"/>
    <w:pPr>
      <w:keepLines w:val="0"/>
      <w:pageBreakBefore w:val="0"/>
      <w:spacing w:before="60" w:after="60"/>
      <w:contextualSpacing/>
      <w:jc w:val="left"/>
    </w:pPr>
    <w:rPr>
      <w:rFonts w:ascii="Arial" w:eastAsia="Times New Roman" w:hAnsi="Arial" w:cs="Arial"/>
      <w:b w:val="0"/>
      <w:iCs/>
      <w:smallCaps/>
      <w:sz w:val="20"/>
      <w:szCs w:val="20"/>
    </w:rPr>
  </w:style>
  <w:style w:type="paragraph" w:customStyle="1" w:styleId="teaserpermalink">
    <w:name w:val="teaser_permalink"/>
    <w:basedOn w:val="Normal"/>
    <w:uiPriority w:val="99"/>
    <w:qFormat/>
    <w:rsid w:val="00E955E9"/>
    <w:pPr>
      <w:spacing w:before="100" w:beforeAutospacing="1" w:after="100" w:afterAutospacing="1"/>
    </w:pPr>
    <w:rPr>
      <w:rFonts w:ascii="Avenir LT Std 45 Book" w:eastAsia="Times New Roman" w:hAnsi="Avenir LT Std 45 Book"/>
      <w:lang w:eastAsia="zh-CN"/>
    </w:rPr>
  </w:style>
  <w:style w:type="paragraph" w:customStyle="1" w:styleId="D345FF3D873148C5AE3FBF3267827368">
    <w:name w:val="D345FF3D873148C5AE3FBF3267827368"/>
    <w:uiPriority w:val="99"/>
    <w:qFormat/>
    <w:rsid w:val="00E955E9"/>
    <w:pPr>
      <w:spacing w:after="200" w:line="276" w:lineRule="auto"/>
    </w:pPr>
    <w:rPr>
      <w:rFonts w:ascii="Calibri" w:eastAsia="Times New Roman" w:hAnsi="Calibri" w:cs="Times New Roman"/>
      <w:lang w:eastAsia="ja-JP"/>
    </w:rPr>
  </w:style>
  <w:style w:type="character" w:customStyle="1" w:styleId="NormaltextCharChar">
    <w:name w:val="Normal text Char Char"/>
    <w:link w:val="Normaltext0"/>
    <w:locked/>
    <w:rsid w:val="00E955E9"/>
    <w:rPr>
      <w:rFonts w:ascii="Georgia" w:eastAsia="SimSun" w:hAnsi="Georgia"/>
      <w:color w:val="000000"/>
      <w:sz w:val="16"/>
      <w:szCs w:val="20"/>
      <w:lang w:val="x-none" w:eastAsia="x-none"/>
    </w:rPr>
  </w:style>
  <w:style w:type="paragraph" w:customStyle="1" w:styleId="Normaltext0">
    <w:name w:val="Normal text"/>
    <w:basedOn w:val="Normal"/>
    <w:link w:val="NormaltextCharChar"/>
    <w:autoRedefine/>
    <w:qFormat/>
    <w:rsid w:val="00E955E9"/>
    <w:pPr>
      <w:ind w:left="432"/>
    </w:pPr>
    <w:rPr>
      <w:rFonts w:eastAsia="SimSun" w:cstheme="minorBidi"/>
      <w:color w:val="000000"/>
      <w:sz w:val="16"/>
      <w:szCs w:val="20"/>
      <w:lang w:val="x-none" w:eastAsia="x-none"/>
    </w:rPr>
  </w:style>
  <w:style w:type="character" w:customStyle="1" w:styleId="TagofCardChar">
    <w:name w:val="Tag of Card Char"/>
    <w:link w:val="TagofCard"/>
    <w:locked/>
    <w:rsid w:val="00E955E9"/>
    <w:rPr>
      <w:rFonts w:ascii="Georgia" w:eastAsia="SimSun" w:hAnsi="Georgia"/>
      <w:b/>
      <w:color w:val="000000"/>
      <w:sz w:val="28"/>
      <w:szCs w:val="20"/>
      <w:lang w:val="x-none" w:eastAsia="x-none"/>
    </w:rPr>
  </w:style>
  <w:style w:type="paragraph" w:customStyle="1" w:styleId="TagofCard">
    <w:name w:val="Tag of Card"/>
    <w:basedOn w:val="Normaltext0"/>
    <w:next w:val="Normaltext0"/>
    <w:link w:val="TagofCardChar"/>
    <w:autoRedefine/>
    <w:qFormat/>
    <w:rsid w:val="00E955E9"/>
    <w:rPr>
      <w:b/>
      <w:sz w:val="28"/>
    </w:rPr>
  </w:style>
  <w:style w:type="character" w:customStyle="1" w:styleId="SourcenameChar">
    <w:name w:val="Source name Char"/>
    <w:link w:val="Sourcename"/>
    <w:locked/>
    <w:rsid w:val="00E955E9"/>
    <w:rPr>
      <w:rFonts w:ascii="Georgia" w:eastAsia="SimSun" w:hAnsi="Georgia"/>
      <w:b/>
      <w:bCs/>
      <w:color w:val="000000"/>
      <w:sz w:val="20"/>
      <w:szCs w:val="20"/>
      <w:lang w:val="x-none" w:eastAsia="x-none"/>
    </w:rPr>
  </w:style>
  <w:style w:type="paragraph" w:customStyle="1" w:styleId="Sourcename">
    <w:name w:val="Source name"/>
    <w:basedOn w:val="Normaltext0"/>
    <w:link w:val="SourcenameChar"/>
    <w:autoRedefine/>
    <w:qFormat/>
    <w:rsid w:val="00E955E9"/>
    <w:rPr>
      <w:b/>
      <w:bCs/>
      <w:sz w:val="20"/>
    </w:rPr>
  </w:style>
  <w:style w:type="character" w:customStyle="1" w:styleId="underlinedcardChar">
    <w:name w:val="underlined card Char"/>
    <w:link w:val="underlinedcard0"/>
    <w:locked/>
    <w:rsid w:val="00E955E9"/>
    <w:rPr>
      <w:rFonts w:ascii="Georgia" w:eastAsia="SimSun" w:hAnsi="Georgia"/>
      <w:color w:val="000000"/>
      <w:szCs w:val="20"/>
      <w:u w:val="single"/>
      <w:lang w:val="x-none" w:eastAsia="x-none"/>
    </w:rPr>
  </w:style>
  <w:style w:type="paragraph" w:customStyle="1" w:styleId="underlinedcard0">
    <w:name w:val="underlined card"/>
    <w:basedOn w:val="Normaltext0"/>
    <w:link w:val="underlinedcardChar"/>
    <w:autoRedefine/>
    <w:qFormat/>
    <w:rsid w:val="00E955E9"/>
    <w:rPr>
      <w:sz w:val="22"/>
      <w:u w:val="single"/>
    </w:rPr>
  </w:style>
  <w:style w:type="paragraph" w:customStyle="1" w:styleId="FullText">
    <w:name w:val="Full Text"/>
    <w:basedOn w:val="Normal"/>
    <w:uiPriority w:val="99"/>
    <w:qFormat/>
    <w:rsid w:val="00E955E9"/>
    <w:rPr>
      <w:rFonts w:ascii="Avenir LT Std 45 Book" w:eastAsia="Times New Roman" w:hAnsi="Avenir LT Std 45 Book"/>
      <w:sz w:val="16"/>
    </w:rPr>
  </w:style>
  <w:style w:type="character" w:customStyle="1" w:styleId="TextUnderlineChar">
    <w:name w:val="Text Underline Char"/>
    <w:link w:val="TextUnderline"/>
    <w:locked/>
    <w:rsid w:val="00E955E9"/>
    <w:rPr>
      <w:rFonts w:ascii="Garamond" w:eastAsia="Times New Roman" w:hAnsi="Garamond"/>
      <w:bCs/>
      <w:kern w:val="20"/>
      <w:szCs w:val="32"/>
      <w:u w:val="single"/>
      <w:lang w:val="x-none" w:eastAsia="x-none"/>
    </w:rPr>
  </w:style>
  <w:style w:type="paragraph" w:customStyle="1" w:styleId="TextUnderline">
    <w:name w:val="Text Underline"/>
    <w:basedOn w:val="Normal"/>
    <w:link w:val="TextUnderlineChar"/>
    <w:qFormat/>
    <w:rsid w:val="00E955E9"/>
    <w:rPr>
      <w:rFonts w:ascii="Garamond" w:eastAsia="Times New Roman" w:hAnsi="Garamond" w:cstheme="minorBidi"/>
      <w:bCs/>
      <w:kern w:val="20"/>
      <w:szCs w:val="32"/>
      <w:u w:val="single"/>
      <w:lang w:val="x-none" w:eastAsia="x-none"/>
    </w:rPr>
  </w:style>
  <w:style w:type="character" w:customStyle="1" w:styleId="citeunreadChar">
    <w:name w:val="cite unread Char"/>
    <w:link w:val="citeunread"/>
    <w:locked/>
    <w:rsid w:val="00E955E9"/>
    <w:rPr>
      <w:rFonts w:ascii="Georgia" w:eastAsia="MS Mincho" w:hAnsi="Georgia"/>
      <w:kern w:val="28"/>
      <w:sz w:val="18"/>
      <w:szCs w:val="20"/>
      <w:lang w:val="en" w:eastAsia="x-none"/>
    </w:rPr>
  </w:style>
  <w:style w:type="paragraph" w:customStyle="1" w:styleId="citeunread">
    <w:name w:val="cite unread"/>
    <w:basedOn w:val="Normal"/>
    <w:link w:val="citeunreadChar"/>
    <w:qFormat/>
    <w:rsid w:val="00E955E9"/>
    <w:pPr>
      <w:widowControl w:val="0"/>
      <w:overflowPunct w:val="0"/>
      <w:autoSpaceDE w:val="0"/>
      <w:autoSpaceDN w:val="0"/>
      <w:adjustRightInd w:val="0"/>
      <w:spacing w:after="120"/>
    </w:pPr>
    <w:rPr>
      <w:rFonts w:eastAsia="MS Mincho" w:cstheme="minorBidi"/>
      <w:kern w:val="28"/>
      <w:sz w:val="18"/>
      <w:szCs w:val="20"/>
      <w:lang w:val="en" w:eastAsia="x-none"/>
    </w:rPr>
  </w:style>
  <w:style w:type="character" w:customStyle="1" w:styleId="readCharChar">
    <w:name w:val="read Char Char"/>
    <w:link w:val="read"/>
    <w:locked/>
    <w:rsid w:val="00E955E9"/>
    <w:rPr>
      <w:rFonts w:ascii="Georgia" w:eastAsia="Times New Roman" w:hAnsi="Georgia"/>
      <w:b/>
      <w:szCs w:val="20"/>
      <w:u w:val="single"/>
      <w:lang w:val="x-none" w:eastAsia="x-none"/>
    </w:rPr>
  </w:style>
  <w:style w:type="paragraph" w:customStyle="1" w:styleId="read">
    <w:name w:val="read"/>
    <w:basedOn w:val="Normal"/>
    <w:next w:val="Normal"/>
    <w:link w:val="readCharChar"/>
    <w:qFormat/>
    <w:rsid w:val="00E955E9"/>
    <w:rPr>
      <w:rFonts w:eastAsia="Times New Roman" w:cstheme="minorBidi"/>
      <w:b/>
      <w:szCs w:val="20"/>
      <w:u w:val="single"/>
      <w:lang w:val="x-none" w:eastAsia="x-none"/>
    </w:rPr>
  </w:style>
  <w:style w:type="paragraph" w:customStyle="1" w:styleId="2ndLevel-TAG">
    <w:name w:val="2nd Level - TAG"/>
    <w:basedOn w:val="Normal"/>
    <w:next w:val="Normal"/>
    <w:uiPriority w:val="99"/>
    <w:qFormat/>
    <w:rsid w:val="00E955E9"/>
    <w:pPr>
      <w:spacing w:before="240"/>
      <w:outlineLvl w:val="2"/>
    </w:pPr>
    <w:rPr>
      <w:rFonts w:ascii="Avenir LT Std 45 Book" w:eastAsia="Times New Roman" w:hAnsi="Avenir LT Std 45 Book"/>
      <w:b/>
    </w:rPr>
  </w:style>
  <w:style w:type="character" w:customStyle="1" w:styleId="CiteCardChar">
    <w:name w:val="Cite_Card Char"/>
    <w:link w:val="CiteCard0"/>
    <w:locked/>
    <w:rsid w:val="00E955E9"/>
    <w:rPr>
      <w:rFonts w:ascii="Times New Roman" w:eastAsia="Times New Roman" w:hAnsi="Times New Roman" w:cs="Arial"/>
      <w:bCs/>
      <w:sz w:val="20"/>
      <w:szCs w:val="20"/>
    </w:rPr>
  </w:style>
  <w:style w:type="paragraph" w:customStyle="1" w:styleId="CiteCard0">
    <w:name w:val="Cite_Card"/>
    <w:link w:val="CiteCardChar"/>
    <w:qFormat/>
    <w:rsid w:val="00E955E9"/>
    <w:pPr>
      <w:spacing w:after="0" w:line="240" w:lineRule="auto"/>
      <w:ind w:left="720" w:right="720"/>
      <w:jc w:val="both"/>
    </w:pPr>
    <w:rPr>
      <w:rFonts w:ascii="Times New Roman" w:eastAsia="Times New Roman" w:hAnsi="Times New Roman" w:cs="Arial"/>
      <w:bCs/>
      <w:sz w:val="20"/>
      <w:szCs w:val="20"/>
    </w:rPr>
  </w:style>
  <w:style w:type="paragraph" w:customStyle="1" w:styleId="CM14">
    <w:name w:val="CM14"/>
    <w:basedOn w:val="Default"/>
    <w:next w:val="Default"/>
    <w:uiPriority w:val="99"/>
    <w:qFormat/>
    <w:rsid w:val="00E955E9"/>
    <w:pPr>
      <w:widowControl w:val="0"/>
    </w:pPr>
    <w:rPr>
      <w:rFonts w:eastAsia="MS Mincho"/>
      <w:color w:val="auto"/>
    </w:rPr>
  </w:style>
  <w:style w:type="paragraph" w:customStyle="1" w:styleId="dropcap">
    <w:name w:val="dropcap"/>
    <w:basedOn w:val="Normal"/>
    <w:uiPriority w:val="99"/>
    <w:qFormat/>
    <w:rsid w:val="00E955E9"/>
    <w:pPr>
      <w:spacing w:before="100" w:beforeAutospacing="1" w:after="100" w:afterAutospacing="1"/>
    </w:pPr>
    <w:rPr>
      <w:rFonts w:ascii="Avenir LT Std 45 Book" w:eastAsia="Times New Roman" w:hAnsi="Avenir LT Std 45 Book"/>
    </w:rPr>
  </w:style>
  <w:style w:type="character" w:customStyle="1" w:styleId="StyleStyle49pt6Char">
    <w:name w:val="Style Style4 + 9 pt6 Char"/>
    <w:basedOn w:val="Style4Char"/>
    <w:link w:val="StyleStyle49pt6"/>
    <w:locked/>
    <w:rsid w:val="00E955E9"/>
    <w:rPr>
      <w:rFonts w:ascii="Georgia" w:eastAsia="Times New Roman" w:hAnsi="Georgia" w:cs="Calibri"/>
      <w:szCs w:val="24"/>
      <w:u w:val="single"/>
    </w:rPr>
  </w:style>
  <w:style w:type="paragraph" w:customStyle="1" w:styleId="StyleStyle49pt6">
    <w:name w:val="Style Style4 + 9 pt6"/>
    <w:basedOn w:val="Style4"/>
    <w:link w:val="StyleStyle49pt6Char"/>
    <w:qFormat/>
    <w:rsid w:val="00E955E9"/>
    <w:rPr>
      <w:rFonts w:ascii="Georgia" w:eastAsia="Times New Roman" w:hAnsi="Georgia" w:cs="Calibri"/>
    </w:rPr>
  </w:style>
  <w:style w:type="character" w:customStyle="1" w:styleId="UnderlineCharCharCharCharChar">
    <w:name w:val="Underline Char Char Char Char Char"/>
    <w:locked/>
    <w:rsid w:val="00E955E9"/>
    <w:rPr>
      <w:rFonts w:ascii="Georgia" w:eastAsia="Times New Roman" w:hAnsi="Georgia" w:cs="Times New Roman"/>
      <w:u w:val="single"/>
    </w:rPr>
  </w:style>
  <w:style w:type="character" w:customStyle="1" w:styleId="StyleUnderlineCharLatinTimesNewRomanAsianSimSunChar">
    <w:name w:val="Style Underline Char + (Latin) Times New Roman (Asian) SimSun Char"/>
    <w:link w:val="StyleUnderlineCharLatinTimesNewRomanAsianSimSun"/>
    <w:locked/>
    <w:rsid w:val="00E955E9"/>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E955E9"/>
    <w:rPr>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E955E9"/>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E955E9"/>
    <w:rPr>
      <w:b/>
      <w:bCs/>
      <w:u w:val="single"/>
    </w:rPr>
  </w:style>
  <w:style w:type="character" w:customStyle="1" w:styleId="DebatenoramlChar">
    <w:name w:val="Debatenoraml Char"/>
    <w:link w:val="Debatenoraml"/>
    <w:locked/>
    <w:rsid w:val="00E955E9"/>
    <w:rPr>
      <w:rFonts w:ascii="Times New Roman" w:hAnsi="Times New Roman" w:cs="Times New Roman"/>
    </w:rPr>
  </w:style>
  <w:style w:type="paragraph" w:customStyle="1" w:styleId="Debatenoraml">
    <w:name w:val="Debatenoraml"/>
    <w:basedOn w:val="NoSpacing"/>
    <w:link w:val="DebatenoramlChar"/>
    <w:qFormat/>
    <w:rsid w:val="00E955E9"/>
    <w:pPr>
      <w:spacing w:line="240" w:lineRule="auto"/>
    </w:pPr>
    <w:rPr>
      <w:rFonts w:ascii="Times New Roman" w:hAnsi="Times New Roman" w:cs="Times New Roman"/>
    </w:rPr>
  </w:style>
  <w:style w:type="paragraph" w:customStyle="1" w:styleId="SynergyTag">
    <w:name w:val="SynergyTag"/>
    <w:basedOn w:val="Normal"/>
    <w:uiPriority w:val="99"/>
    <w:qFormat/>
    <w:rsid w:val="00E955E9"/>
    <w:rPr>
      <w:rFonts w:ascii="Avenir LT Std 45 Book" w:eastAsia="Calibri" w:hAnsi="Avenir LT Std 45 Book"/>
      <w:b/>
    </w:rPr>
  </w:style>
  <w:style w:type="character" w:customStyle="1" w:styleId="QualsChar">
    <w:name w:val="Quals Char"/>
    <w:link w:val="Quals"/>
    <w:locked/>
    <w:rsid w:val="00E955E9"/>
    <w:rPr>
      <w:rFonts w:ascii="Georgia" w:eastAsia="Calibri" w:hAnsi="Georgia"/>
      <w:sz w:val="18"/>
    </w:rPr>
  </w:style>
  <w:style w:type="paragraph" w:customStyle="1" w:styleId="Quals">
    <w:name w:val="Quals"/>
    <w:basedOn w:val="Normal"/>
    <w:link w:val="QualsChar"/>
    <w:qFormat/>
    <w:rsid w:val="00E955E9"/>
    <w:rPr>
      <w:rFonts w:eastAsia="Calibri" w:cstheme="minorBidi"/>
      <w:sz w:val="18"/>
    </w:rPr>
  </w:style>
  <w:style w:type="paragraph" w:customStyle="1" w:styleId="times">
    <w:name w:val="times"/>
    <w:basedOn w:val="Normal"/>
    <w:uiPriority w:val="99"/>
    <w:qFormat/>
    <w:rsid w:val="00E955E9"/>
    <w:pPr>
      <w:spacing w:before="100" w:beforeAutospacing="1" w:after="100" w:afterAutospacing="1"/>
    </w:pPr>
    <w:rPr>
      <w:rFonts w:ascii="Avenir LT Std 45 Book" w:eastAsia="Times New Roman" w:hAnsi="Avenir LT Std 45 Book"/>
    </w:rPr>
  </w:style>
  <w:style w:type="paragraph" w:customStyle="1" w:styleId="BodyA">
    <w:name w:val="Body A"/>
    <w:uiPriority w:val="99"/>
    <w:qFormat/>
    <w:rsid w:val="00E955E9"/>
    <w:pPr>
      <w:spacing w:after="0" w:line="240" w:lineRule="auto"/>
    </w:pPr>
    <w:rPr>
      <w:rFonts w:ascii="Helvetica" w:eastAsia="ヒラギノ角ゴ Pro W3" w:hAnsi="Helvetica" w:cs="Times New Roman"/>
      <w:color w:val="000000"/>
      <w:sz w:val="24"/>
      <w:szCs w:val="20"/>
    </w:rPr>
  </w:style>
  <w:style w:type="character" w:customStyle="1" w:styleId="StarredChar">
    <w:name w:val="Starred Char"/>
    <w:link w:val="Starred"/>
    <w:locked/>
    <w:rsid w:val="00E955E9"/>
    <w:rPr>
      <w:rFonts w:ascii="Georgia" w:eastAsia="Times New Roman" w:hAnsi="Georgia"/>
      <w:b/>
      <w:caps/>
      <w:szCs w:val="28"/>
      <w:u w:val="single"/>
    </w:rPr>
  </w:style>
  <w:style w:type="paragraph" w:customStyle="1" w:styleId="Starred">
    <w:name w:val="Starred"/>
    <w:basedOn w:val="Normal"/>
    <w:link w:val="StarredChar"/>
    <w:qFormat/>
    <w:rsid w:val="00E955E9"/>
    <w:pPr>
      <w:keepNext/>
      <w:keepLines/>
      <w:pageBreakBefore/>
      <w:spacing w:before="240" w:after="60"/>
      <w:jc w:val="center"/>
      <w:outlineLvl w:val="0"/>
    </w:pPr>
    <w:rPr>
      <w:rFonts w:eastAsia="Times New Roman" w:cstheme="minorBidi"/>
      <w:b/>
      <w:caps/>
      <w:szCs w:val="28"/>
      <w:u w:val="single"/>
    </w:rPr>
  </w:style>
  <w:style w:type="character" w:customStyle="1" w:styleId="NotStarredChar">
    <w:name w:val="NotStarred Char"/>
    <w:link w:val="NotStarred"/>
    <w:locked/>
    <w:rsid w:val="00E955E9"/>
    <w:rPr>
      <w:rFonts w:ascii="Georgia" w:eastAsia="Times New Roman" w:hAnsi="Georgia"/>
      <w:b/>
      <w:caps/>
      <w:szCs w:val="28"/>
      <w:u w:val="single"/>
    </w:rPr>
  </w:style>
  <w:style w:type="paragraph" w:customStyle="1" w:styleId="NotStarred">
    <w:name w:val="NotStarred"/>
    <w:basedOn w:val="Normal"/>
    <w:link w:val="NotStarredChar"/>
    <w:qFormat/>
    <w:rsid w:val="00E955E9"/>
    <w:pPr>
      <w:keepNext/>
      <w:keepLines/>
      <w:pageBreakBefore/>
      <w:spacing w:before="240" w:after="60"/>
      <w:jc w:val="center"/>
      <w:outlineLvl w:val="1"/>
    </w:pPr>
    <w:rPr>
      <w:rFonts w:eastAsia="Times New Roman" w:cstheme="minorBidi"/>
      <w:b/>
      <w:caps/>
      <w:szCs w:val="28"/>
      <w:u w:val="single"/>
    </w:rPr>
  </w:style>
  <w:style w:type="character" w:customStyle="1" w:styleId="tagCharCharChar">
    <w:name w:val="tag Char Char Char"/>
    <w:locked/>
    <w:rsid w:val="00E955E9"/>
    <w:rPr>
      <w:rFonts w:ascii="Arial" w:eastAsia="Times New Roman" w:hAnsi="Arial" w:cs="Arial"/>
      <w:b/>
      <w:sz w:val="24"/>
    </w:rPr>
  </w:style>
  <w:style w:type="character" w:customStyle="1" w:styleId="StyleStyle49ptBorderSinglesolidlineAuto05ptLiChar">
    <w:name w:val="Style Style4 + 9 pt Border: : (Single solid line Auto  0.5 pt Li... Char"/>
    <w:link w:val="StyleStyle49ptBorderSinglesolidlineAuto05ptLi"/>
    <w:locked/>
    <w:rsid w:val="00E955E9"/>
    <w:rPr>
      <w:rFonts w:ascii="Times New Roman" w:hAnsi="Times New Roman" w:cs="Times New Roman"/>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E955E9"/>
    <w:pPr>
      <w:pBdr>
        <w:top w:val="single" w:sz="4" w:space="0" w:color="auto"/>
        <w:left w:val="single" w:sz="4" w:space="0" w:color="auto"/>
        <w:bottom w:val="single" w:sz="4" w:space="0" w:color="auto"/>
        <w:right w:val="single" w:sz="4" w:space="0" w:color="auto"/>
      </w:pBdr>
    </w:pPr>
    <w:rPr>
      <w:rFonts w:ascii="Times New Roman" w:hAnsi="Times New Roman" w:cs="Times New Roman"/>
      <w:szCs w:val="22"/>
      <w:bdr w:val="single" w:sz="4" w:space="0" w:color="auto" w:frame="1"/>
    </w:rPr>
  </w:style>
  <w:style w:type="character" w:customStyle="1" w:styleId="H4TagChar1">
    <w:name w:val="H4 (Tag) Char1"/>
    <w:link w:val="H4Tag"/>
    <w:locked/>
    <w:rsid w:val="00E955E9"/>
    <w:rPr>
      <w:rFonts w:ascii="Georgia" w:eastAsia="Calibri" w:hAnsi="Georgia"/>
      <w:b/>
    </w:rPr>
  </w:style>
  <w:style w:type="paragraph" w:customStyle="1" w:styleId="H4Tag">
    <w:name w:val="H4 (Tag)"/>
    <w:basedOn w:val="Normal"/>
    <w:link w:val="H4TagChar1"/>
    <w:qFormat/>
    <w:rsid w:val="00E955E9"/>
    <w:rPr>
      <w:rFonts w:eastAsia="Calibri" w:cstheme="minorBidi"/>
      <w:b/>
    </w:rPr>
  </w:style>
  <w:style w:type="paragraph" w:customStyle="1" w:styleId="CM25">
    <w:name w:val="CM25"/>
    <w:basedOn w:val="Default"/>
    <w:next w:val="Default"/>
    <w:uiPriority w:val="99"/>
    <w:qFormat/>
    <w:rsid w:val="00E955E9"/>
    <w:pPr>
      <w:spacing w:after="233" w:line="276" w:lineRule="auto"/>
    </w:pPr>
    <w:rPr>
      <w:rFonts w:ascii="Georgia" w:eastAsia="Calibri" w:hAnsi="Georgia"/>
      <w:color w:val="auto"/>
      <w:sz w:val="22"/>
    </w:rPr>
  </w:style>
  <w:style w:type="character" w:customStyle="1" w:styleId="Debate-CardTagandCite-F6Char">
    <w:name w:val="Debate- Card Tag and Cite- F6 Char"/>
    <w:link w:val="Debate-CardTagandCite-F6"/>
    <w:locked/>
    <w:rsid w:val="00E955E9"/>
    <w:rPr>
      <w:rFonts w:ascii="Georgia" w:hAnsi="Georgia"/>
      <w:b/>
    </w:rPr>
  </w:style>
  <w:style w:type="paragraph" w:customStyle="1" w:styleId="Debate-CardTagandCite-F6">
    <w:name w:val="Debate- Card Tag and Cite- F6"/>
    <w:basedOn w:val="Normal"/>
    <w:link w:val="Debate-CardTagandCite-F6Char"/>
    <w:qFormat/>
    <w:rsid w:val="00E955E9"/>
    <w:pPr>
      <w:contextualSpacing/>
    </w:pPr>
    <w:rPr>
      <w:rFonts w:cstheme="minorBidi"/>
      <w:b/>
    </w:rPr>
  </w:style>
  <w:style w:type="character" w:customStyle="1" w:styleId="CardtextChar4">
    <w:name w:val="Card text Char"/>
    <w:link w:val="Cardtext3"/>
    <w:locked/>
    <w:rsid w:val="00E955E9"/>
    <w:rPr>
      <w:rFonts w:ascii="Arial Narrow" w:hAnsi="Arial Narrow"/>
      <w:u w:val="single"/>
    </w:rPr>
  </w:style>
  <w:style w:type="paragraph" w:customStyle="1" w:styleId="Cardtext3">
    <w:name w:val="Card text"/>
    <w:link w:val="CardtextChar4"/>
    <w:qFormat/>
    <w:rsid w:val="00E955E9"/>
    <w:pPr>
      <w:widowControl w:val="0"/>
      <w:autoSpaceDE w:val="0"/>
      <w:autoSpaceDN w:val="0"/>
      <w:adjustRightInd w:val="0"/>
      <w:spacing w:after="0" w:line="240" w:lineRule="auto"/>
    </w:pPr>
    <w:rPr>
      <w:rFonts w:ascii="Arial Narrow" w:hAnsi="Arial Narrow"/>
      <w:u w:val="single"/>
    </w:rPr>
  </w:style>
  <w:style w:type="character" w:customStyle="1" w:styleId="NewHeading2Char">
    <w:name w:val="NewHeading2 Char"/>
    <w:link w:val="NewHeading2"/>
    <w:locked/>
    <w:rsid w:val="00E955E9"/>
    <w:rPr>
      <w:rFonts w:ascii="Georgia" w:eastAsia="Times New Roman" w:hAnsi="Georgia"/>
      <w:b/>
      <w:szCs w:val="28"/>
      <w:u w:val="single"/>
    </w:rPr>
  </w:style>
  <w:style w:type="paragraph" w:customStyle="1" w:styleId="NewHeading2">
    <w:name w:val="NewHeading2"/>
    <w:basedOn w:val="Normal"/>
    <w:link w:val="NewHeading2Char"/>
    <w:qFormat/>
    <w:rsid w:val="00E955E9"/>
    <w:pPr>
      <w:spacing w:before="240" w:after="60"/>
    </w:pPr>
    <w:rPr>
      <w:rFonts w:eastAsia="Times New Roman" w:cstheme="minorBidi"/>
      <w:b/>
      <w:szCs w:val="28"/>
      <w:u w:val="single"/>
    </w:rPr>
  </w:style>
  <w:style w:type="paragraph" w:customStyle="1" w:styleId="CM32">
    <w:name w:val="CM3+2"/>
    <w:basedOn w:val="Normal"/>
    <w:next w:val="Normal"/>
    <w:uiPriority w:val="99"/>
    <w:qFormat/>
    <w:rsid w:val="00E955E9"/>
    <w:pPr>
      <w:autoSpaceDE w:val="0"/>
      <w:autoSpaceDN w:val="0"/>
      <w:adjustRightInd w:val="0"/>
      <w:spacing w:line="240" w:lineRule="atLeast"/>
    </w:pPr>
    <w:rPr>
      <w:rFonts w:ascii="Avenir LT Std 45 Book" w:eastAsia="Calibri" w:hAnsi="Avenir LT Std 45 Book"/>
    </w:rPr>
  </w:style>
  <w:style w:type="paragraph" w:customStyle="1" w:styleId="msolistparagraph0">
    <w:name w:val="msolistparagraph"/>
    <w:basedOn w:val="Normal"/>
    <w:uiPriority w:val="99"/>
    <w:qFormat/>
    <w:rsid w:val="00E955E9"/>
    <w:rPr>
      <w:rFonts w:ascii="Avenir LT Std 45 Book" w:eastAsia="Calibri" w:hAnsi="Avenir LT Std 45 Book"/>
    </w:rPr>
  </w:style>
  <w:style w:type="paragraph" w:customStyle="1" w:styleId="TagLine">
    <w:name w:val="Tag Line"/>
    <w:basedOn w:val="Normal"/>
    <w:next w:val="FullText"/>
    <w:uiPriority w:val="99"/>
    <w:qFormat/>
    <w:rsid w:val="00E955E9"/>
    <w:rPr>
      <w:rFonts w:ascii="Avenir LT Std 45 Book" w:eastAsia="Times New Roman" w:hAnsi="Avenir LT Std 45 Book"/>
      <w:b/>
      <w:sz w:val="28"/>
    </w:rPr>
  </w:style>
  <w:style w:type="paragraph" w:customStyle="1" w:styleId="Card6pt">
    <w:name w:val="Card 6pt"/>
    <w:basedOn w:val="Normal"/>
    <w:uiPriority w:val="99"/>
    <w:qFormat/>
    <w:rsid w:val="00E955E9"/>
    <w:pPr>
      <w:ind w:left="288" w:right="288"/>
    </w:pPr>
    <w:rPr>
      <w:rFonts w:eastAsia="Calibri"/>
      <w:color w:val="000000"/>
      <w:sz w:val="12"/>
      <w:szCs w:val="20"/>
    </w:rPr>
  </w:style>
  <w:style w:type="character" w:customStyle="1" w:styleId="FullCiteChar">
    <w:name w:val="Full Cite Char"/>
    <w:link w:val="FullCite"/>
    <w:locked/>
    <w:rsid w:val="00E955E9"/>
    <w:rPr>
      <w:rFonts w:ascii="Garamond" w:eastAsia="Calibri" w:hAnsi="Garamond"/>
    </w:rPr>
  </w:style>
  <w:style w:type="paragraph" w:customStyle="1" w:styleId="FullCite">
    <w:name w:val="Full Cite"/>
    <w:basedOn w:val="Normal"/>
    <w:next w:val="Normal"/>
    <w:link w:val="FullCiteChar"/>
    <w:qFormat/>
    <w:rsid w:val="00E955E9"/>
    <w:rPr>
      <w:rFonts w:ascii="Garamond" w:eastAsia="Calibri" w:hAnsi="Garamond" w:cstheme="minorBidi"/>
    </w:rPr>
  </w:style>
  <w:style w:type="character" w:customStyle="1" w:styleId="StyleCardStyleBlackUnderlineChar">
    <w:name w:val="Style Card Style + Black Underline Char"/>
    <w:link w:val="StyleCardStyleBlackUnderline"/>
    <w:locked/>
    <w:rsid w:val="00E955E9"/>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E955E9"/>
    <w:rPr>
      <w:rFonts w:eastAsia="Times New Roman" w:cstheme="minorBidi"/>
      <w:color w:val="000000"/>
      <w:u w:val="single"/>
    </w:rPr>
  </w:style>
  <w:style w:type="paragraph" w:customStyle="1" w:styleId="StyleHeading2LatinArialMT13pt">
    <w:name w:val="Style Heading 2 + (Latin) ArialMT 13 pt"/>
    <w:basedOn w:val="Heading2"/>
    <w:next w:val="Heading2"/>
    <w:uiPriority w:val="99"/>
    <w:qFormat/>
    <w:rsid w:val="00E955E9"/>
    <w:pPr>
      <w:keepLines w:val="0"/>
      <w:pageBreakBefore w:val="0"/>
      <w:jc w:val="left"/>
    </w:pPr>
    <w:rPr>
      <w:rFonts w:eastAsia="SimSun" w:cs="Arial"/>
      <w:b w:val="0"/>
      <w:iCs/>
      <w:caps/>
      <w:sz w:val="24"/>
      <w:szCs w:val="28"/>
      <w:lang w:eastAsia="zh-CN"/>
    </w:rPr>
  </w:style>
  <w:style w:type="paragraph" w:customStyle="1" w:styleId="NotUnderlined">
    <w:name w:val="Not Underlined"/>
    <w:basedOn w:val="Normal"/>
    <w:uiPriority w:val="99"/>
    <w:qFormat/>
    <w:rsid w:val="00E955E9"/>
    <w:rPr>
      <w:rFonts w:ascii="Century Gothic" w:eastAsia="Times New Roman" w:hAnsi="Century Gothic"/>
      <w:sz w:val="16"/>
    </w:rPr>
  </w:style>
  <w:style w:type="character" w:customStyle="1" w:styleId="StylecardThickunderlineChar">
    <w:name w:val="Style card + Thick underline Char"/>
    <w:link w:val="StylecardThickunderline"/>
    <w:locked/>
    <w:rsid w:val="00E955E9"/>
    <w:rPr>
      <w:rFonts w:ascii="Georgia" w:eastAsia="SimSun" w:hAnsi="Georgia"/>
      <w:u w:val="single"/>
      <w:lang w:eastAsia="zh-CN"/>
    </w:rPr>
  </w:style>
  <w:style w:type="paragraph" w:customStyle="1" w:styleId="StylecardThickunderline">
    <w:name w:val="Style card + Thick underline"/>
    <w:basedOn w:val="Normal"/>
    <w:link w:val="StylecardThickunderlineChar"/>
    <w:qFormat/>
    <w:rsid w:val="00E955E9"/>
    <w:pPr>
      <w:ind w:left="288" w:right="288"/>
    </w:pPr>
    <w:rPr>
      <w:rFonts w:eastAsia="SimSun" w:cstheme="minorBidi"/>
      <w:u w:val="single"/>
      <w:lang w:eastAsia="zh-CN"/>
    </w:rPr>
  </w:style>
  <w:style w:type="character" w:customStyle="1" w:styleId="StylecardBoldThickunderlineChar">
    <w:name w:val="Style card + Bold Thick underline Char"/>
    <w:link w:val="StylecardBoldThickunderline"/>
    <w:locked/>
    <w:rsid w:val="00E955E9"/>
    <w:rPr>
      <w:rFonts w:ascii="Georgia" w:eastAsia="SimSun" w:hAnsi="Georgia"/>
      <w:b/>
      <w:bCs/>
      <w:u w:val="single"/>
      <w:lang w:eastAsia="zh-CN"/>
    </w:rPr>
  </w:style>
  <w:style w:type="paragraph" w:customStyle="1" w:styleId="StylecardBoldThickunderline">
    <w:name w:val="Style card + Bold Thick underline"/>
    <w:basedOn w:val="Normal"/>
    <w:link w:val="StylecardBoldThickunderlineChar"/>
    <w:qFormat/>
    <w:rsid w:val="00E955E9"/>
    <w:pPr>
      <w:ind w:left="288" w:right="288"/>
    </w:pPr>
    <w:rPr>
      <w:rFonts w:eastAsia="SimSun" w:cstheme="minorBidi"/>
      <w:b/>
      <w:bCs/>
      <w:u w:val="single"/>
      <w:lang w:eastAsia="zh-CN"/>
    </w:rPr>
  </w:style>
  <w:style w:type="paragraph" w:customStyle="1" w:styleId="CM27">
    <w:name w:val="CM27"/>
    <w:basedOn w:val="Default"/>
    <w:next w:val="Default"/>
    <w:uiPriority w:val="99"/>
    <w:qFormat/>
    <w:rsid w:val="00E955E9"/>
    <w:pPr>
      <w:spacing w:after="200" w:line="276" w:lineRule="auto"/>
    </w:pPr>
    <w:rPr>
      <w:rFonts w:eastAsia="Calibri"/>
      <w:color w:val="auto"/>
      <w:sz w:val="22"/>
    </w:rPr>
  </w:style>
  <w:style w:type="paragraph" w:customStyle="1" w:styleId="font-null">
    <w:name w:val="font-null"/>
    <w:basedOn w:val="Normal"/>
    <w:uiPriority w:val="99"/>
    <w:qFormat/>
    <w:rsid w:val="00E955E9"/>
    <w:pPr>
      <w:spacing w:before="100" w:beforeAutospacing="1" w:after="100" w:afterAutospacing="1"/>
    </w:pPr>
    <w:rPr>
      <w:rFonts w:ascii="Avenir LT Std 45 Book" w:eastAsia="Times New Roman" w:hAnsi="Avenir LT Std 45 Book"/>
    </w:rPr>
  </w:style>
  <w:style w:type="paragraph" w:customStyle="1" w:styleId="rteindent1">
    <w:name w:val="rteindent1"/>
    <w:basedOn w:val="Normal"/>
    <w:uiPriority w:val="99"/>
    <w:qFormat/>
    <w:rsid w:val="00E955E9"/>
    <w:pPr>
      <w:spacing w:before="100" w:beforeAutospacing="1" w:after="100" w:afterAutospacing="1"/>
    </w:pPr>
    <w:rPr>
      <w:rFonts w:ascii="Avenir LT Std 45 Book" w:eastAsia="Times New Roman" w:hAnsi="Avenir LT Std 45 Book"/>
    </w:rPr>
  </w:style>
  <w:style w:type="paragraph" w:customStyle="1" w:styleId="Pa12">
    <w:name w:val="Pa12"/>
    <w:basedOn w:val="Default"/>
    <w:next w:val="Default"/>
    <w:uiPriority w:val="99"/>
    <w:qFormat/>
    <w:rsid w:val="00E955E9"/>
    <w:pPr>
      <w:spacing w:after="200" w:line="191" w:lineRule="atLeast"/>
    </w:pPr>
    <w:rPr>
      <w:rFonts w:ascii="Scala" w:eastAsia="Calibri" w:hAnsi="Scala"/>
      <w:color w:val="auto"/>
      <w:sz w:val="22"/>
    </w:rPr>
  </w:style>
  <w:style w:type="paragraph" w:customStyle="1" w:styleId="introduction">
    <w:name w:val="introduction"/>
    <w:basedOn w:val="Normal"/>
    <w:uiPriority w:val="99"/>
    <w:qFormat/>
    <w:rsid w:val="00E955E9"/>
    <w:pPr>
      <w:spacing w:before="100" w:beforeAutospacing="1" w:after="100" w:afterAutospacing="1"/>
    </w:pPr>
    <w:rPr>
      <w:rFonts w:ascii="Avenir LT Std 45 Book" w:eastAsia="Times New Roman" w:hAnsi="Avenir LT Std 45 Book"/>
    </w:rPr>
  </w:style>
  <w:style w:type="paragraph" w:customStyle="1" w:styleId="featuretitle">
    <w:name w:val="feature_title"/>
    <w:basedOn w:val="Normal"/>
    <w:uiPriority w:val="99"/>
    <w:qFormat/>
    <w:rsid w:val="00E955E9"/>
    <w:pPr>
      <w:spacing w:before="100" w:beforeAutospacing="1" w:after="100" w:afterAutospacing="1"/>
    </w:pPr>
    <w:rPr>
      <w:rFonts w:ascii="Avenir LT Std 45 Book" w:eastAsia="Times New Roman" w:hAnsi="Avenir LT Std 45 Book"/>
    </w:rPr>
  </w:style>
  <w:style w:type="paragraph" w:customStyle="1" w:styleId="translatedivgrey-image">
    <w:name w:val="translatedivgrey-image"/>
    <w:basedOn w:val="Normal"/>
    <w:uiPriority w:val="99"/>
    <w:qFormat/>
    <w:rsid w:val="00E955E9"/>
    <w:pPr>
      <w:spacing w:before="100" w:beforeAutospacing="1" w:after="100" w:afterAutospacing="1"/>
    </w:pPr>
    <w:rPr>
      <w:rFonts w:ascii="Avenir LT Std 45 Book" w:eastAsia="Times New Roman" w:hAnsi="Avenir LT Std 45 Book"/>
    </w:rPr>
  </w:style>
  <w:style w:type="paragraph" w:customStyle="1" w:styleId="translatedivblue-image">
    <w:name w:val="translatedivblue-image"/>
    <w:basedOn w:val="Normal"/>
    <w:uiPriority w:val="99"/>
    <w:qFormat/>
    <w:rsid w:val="00E955E9"/>
    <w:pPr>
      <w:spacing w:before="100" w:beforeAutospacing="1" w:after="100" w:afterAutospacing="1"/>
    </w:pPr>
    <w:rPr>
      <w:rFonts w:ascii="Avenir LT Std 45 Book" w:eastAsia="Times New Roman" w:hAnsi="Avenir LT Std 45 Book"/>
    </w:rPr>
  </w:style>
  <w:style w:type="paragraph" w:customStyle="1" w:styleId="class">
    <w:name w:val="class"/>
    <w:basedOn w:val="Normal"/>
    <w:uiPriority w:val="99"/>
    <w:qFormat/>
    <w:rsid w:val="00E955E9"/>
    <w:pPr>
      <w:spacing w:before="100" w:beforeAutospacing="1" w:after="100" w:afterAutospacing="1"/>
    </w:pPr>
    <w:rPr>
      <w:rFonts w:ascii="Avenir LT Std 45 Book" w:eastAsia="Times New Roman" w:hAnsi="Avenir LT Std 45 Book"/>
    </w:rPr>
  </w:style>
  <w:style w:type="character" w:customStyle="1" w:styleId="blocktitleChar0">
    <w:name w:val="block title Char"/>
    <w:link w:val="blocktitle0"/>
    <w:locked/>
    <w:rsid w:val="00E955E9"/>
    <w:rPr>
      <w:rFonts w:ascii="Avenir LT Std 45 Book" w:eastAsia="Calibri" w:hAnsi="Avenir LT Std 45 Book" w:cs="Calibri"/>
      <w:b/>
      <w:caps/>
      <w:sz w:val="28"/>
      <w:szCs w:val="28"/>
      <w:lang w:val="es-ES"/>
    </w:rPr>
  </w:style>
  <w:style w:type="paragraph" w:customStyle="1" w:styleId="Pa6">
    <w:name w:val="Pa6"/>
    <w:basedOn w:val="Normal"/>
    <w:next w:val="Normal"/>
    <w:uiPriority w:val="99"/>
    <w:qFormat/>
    <w:rsid w:val="00E955E9"/>
    <w:pPr>
      <w:autoSpaceDE w:val="0"/>
      <w:autoSpaceDN w:val="0"/>
      <w:adjustRightInd w:val="0"/>
      <w:spacing w:line="221" w:lineRule="atLeast"/>
    </w:pPr>
    <w:rPr>
      <w:rFonts w:ascii="Avenir LT Std 45 Book" w:eastAsia="Times New Roman" w:hAnsi="Avenir LT Std 45 Book"/>
    </w:rPr>
  </w:style>
  <w:style w:type="paragraph" w:customStyle="1" w:styleId="Pa4">
    <w:name w:val="Pa4"/>
    <w:basedOn w:val="Normal"/>
    <w:next w:val="Normal"/>
    <w:uiPriority w:val="99"/>
    <w:qFormat/>
    <w:rsid w:val="00E955E9"/>
    <w:pPr>
      <w:autoSpaceDE w:val="0"/>
      <w:autoSpaceDN w:val="0"/>
      <w:adjustRightInd w:val="0"/>
      <w:spacing w:line="181" w:lineRule="atLeast"/>
    </w:pPr>
    <w:rPr>
      <w:rFonts w:ascii="Avenir LT Std 45 Book" w:eastAsia="Times New Roman" w:hAnsi="Avenir LT Std 45 Book"/>
    </w:rPr>
  </w:style>
  <w:style w:type="paragraph" w:customStyle="1" w:styleId="Pa5">
    <w:name w:val="Pa5"/>
    <w:basedOn w:val="Normal"/>
    <w:next w:val="Normal"/>
    <w:uiPriority w:val="99"/>
    <w:qFormat/>
    <w:rsid w:val="00E955E9"/>
    <w:pPr>
      <w:autoSpaceDE w:val="0"/>
      <w:autoSpaceDN w:val="0"/>
      <w:adjustRightInd w:val="0"/>
      <w:spacing w:line="321" w:lineRule="atLeast"/>
    </w:pPr>
    <w:rPr>
      <w:rFonts w:ascii="Avenir LT Std 45 Book" w:eastAsia="Times New Roman" w:hAnsi="Avenir LT Std 45 Book"/>
    </w:rPr>
  </w:style>
  <w:style w:type="paragraph" w:customStyle="1" w:styleId="attribution">
    <w:name w:val="attribution"/>
    <w:basedOn w:val="Normal"/>
    <w:uiPriority w:val="99"/>
    <w:qFormat/>
    <w:rsid w:val="00E955E9"/>
    <w:pPr>
      <w:spacing w:before="100" w:beforeAutospacing="1" w:after="100" w:afterAutospacing="1"/>
    </w:pPr>
    <w:rPr>
      <w:rFonts w:ascii="Avenir LT Std 45 Book" w:eastAsia="Times New Roman" w:hAnsi="Avenir LT Std 45 Book"/>
    </w:rPr>
  </w:style>
  <w:style w:type="paragraph" w:customStyle="1" w:styleId="text-textbodyhoustontexttext-dateline">
    <w:name w:val="text-textbody houstontext text-dateline"/>
    <w:basedOn w:val="Normal"/>
    <w:uiPriority w:val="99"/>
    <w:qFormat/>
    <w:rsid w:val="00E955E9"/>
    <w:pPr>
      <w:spacing w:before="100" w:beforeAutospacing="1" w:after="100" w:afterAutospacing="1"/>
    </w:pPr>
    <w:rPr>
      <w:rFonts w:ascii="Avenir LT Std 45 Book" w:eastAsia="Times New Roman" w:hAnsi="Avenir LT Std 45 Book"/>
    </w:rPr>
  </w:style>
  <w:style w:type="paragraph" w:customStyle="1" w:styleId="text-textbodyhoustontext">
    <w:name w:val="text-textbody houstontext"/>
    <w:basedOn w:val="Normal"/>
    <w:uiPriority w:val="99"/>
    <w:qFormat/>
    <w:rsid w:val="00E955E9"/>
    <w:pPr>
      <w:spacing w:before="100" w:beforeAutospacing="1" w:after="100" w:afterAutospacing="1"/>
    </w:pPr>
    <w:rPr>
      <w:rFonts w:ascii="Avenir LT Std 45 Book" w:eastAsia="Times New Roman" w:hAnsi="Avenir LT Std 45 Book"/>
    </w:rPr>
  </w:style>
  <w:style w:type="character" w:customStyle="1" w:styleId="StyleStyle4LatinTimesNewRomanAsianSimSunBoldChar">
    <w:name w:val="Style Style4 + (Latin) Times New Roman (Asian) SimSun Bold Char"/>
    <w:link w:val="StyleStyle4LatinTimesNewRomanAsianSimSunBold"/>
    <w:locked/>
    <w:rsid w:val="00E955E9"/>
    <w:rPr>
      <w:rFonts w:ascii="Georgia" w:eastAsia="SimSun" w:hAnsi="Georgia"/>
      <w:b/>
      <w:bCs/>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E955E9"/>
    <w:rPr>
      <w:rFonts w:ascii="Georgia" w:eastAsia="SimSun" w:hAnsi="Georgia"/>
      <w:b/>
      <w:bCs/>
      <w:szCs w:val="22"/>
    </w:rPr>
  </w:style>
  <w:style w:type="paragraph" w:customStyle="1" w:styleId="summary">
    <w:name w:val="summary"/>
    <w:basedOn w:val="Normal"/>
    <w:uiPriority w:val="99"/>
    <w:qFormat/>
    <w:rsid w:val="00E955E9"/>
    <w:pPr>
      <w:spacing w:before="100" w:beforeAutospacing="1" w:after="100" w:afterAutospacing="1"/>
    </w:pPr>
    <w:rPr>
      <w:rFonts w:ascii="Avenir LT Std 45 Book" w:eastAsia="Times New Roman" w:hAnsi="Avenir LT Std 45 Book"/>
    </w:rPr>
  </w:style>
  <w:style w:type="paragraph" w:customStyle="1" w:styleId="Caption2">
    <w:name w:val="Caption2"/>
    <w:basedOn w:val="Normal"/>
    <w:uiPriority w:val="99"/>
    <w:qFormat/>
    <w:rsid w:val="00E955E9"/>
    <w:pPr>
      <w:spacing w:before="100" w:beforeAutospacing="1" w:after="100" w:afterAutospacing="1"/>
    </w:pPr>
    <w:rPr>
      <w:rFonts w:ascii="Avenir LT Std 45 Book" w:eastAsia="Times New Roman" w:hAnsi="Avenir LT Std 45 Book"/>
    </w:rPr>
  </w:style>
  <w:style w:type="character" w:customStyle="1" w:styleId="MTDisplayEquationChar">
    <w:name w:val="MTDisplayEquation Char"/>
    <w:link w:val="MTDisplayEquation"/>
    <w:locked/>
    <w:rsid w:val="00E955E9"/>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E955E9"/>
    <w:pPr>
      <w:tabs>
        <w:tab w:val="center" w:pos="5120"/>
        <w:tab w:val="right" w:pos="10220"/>
      </w:tabs>
    </w:pPr>
    <w:rPr>
      <w:rFonts w:eastAsia="Times New Roman" w:cstheme="minorBidi"/>
      <w:bCs/>
      <w:lang w:bidi="he-IL"/>
    </w:rPr>
  </w:style>
  <w:style w:type="paragraph" w:customStyle="1" w:styleId="DebateFile">
    <w:name w:val="Debate File"/>
    <w:basedOn w:val="Normal"/>
    <w:uiPriority w:val="99"/>
    <w:qFormat/>
    <w:rsid w:val="00E955E9"/>
    <w:pPr>
      <w:jc w:val="center"/>
    </w:pPr>
    <w:rPr>
      <w:rFonts w:ascii="Book Antiqua" w:eastAsia="Times New Roman" w:hAnsi="Book Antiqua"/>
      <w:b/>
      <w:sz w:val="28"/>
    </w:rPr>
  </w:style>
  <w:style w:type="paragraph" w:customStyle="1" w:styleId="Little">
    <w:name w:val="Little"/>
    <w:basedOn w:val="Normal"/>
    <w:next w:val="Normal"/>
    <w:link w:val="LittleChar"/>
    <w:qFormat/>
    <w:rsid w:val="00E955E9"/>
    <w:pPr>
      <w:ind w:left="288"/>
    </w:pPr>
    <w:rPr>
      <w:rFonts w:ascii="Garamond" w:eastAsia="Times New Roman" w:hAnsi="Garamond"/>
      <w:sz w:val="16"/>
    </w:rPr>
  </w:style>
  <w:style w:type="paragraph" w:customStyle="1" w:styleId="AAAcard">
    <w:name w:val="AAAcard"/>
    <w:basedOn w:val="Normal"/>
    <w:link w:val="AAAcardChar"/>
    <w:qFormat/>
    <w:rsid w:val="00E955E9"/>
    <w:pPr>
      <w:ind w:left="288" w:right="288"/>
    </w:pPr>
    <w:rPr>
      <w:rFonts w:ascii="Avenir LT Std 45 Book" w:eastAsia="Times New Roman" w:hAnsi="Avenir LT Std 45 Book"/>
    </w:rPr>
  </w:style>
  <w:style w:type="paragraph" w:customStyle="1" w:styleId="Caption3">
    <w:name w:val="Caption3"/>
    <w:basedOn w:val="Normal"/>
    <w:uiPriority w:val="99"/>
    <w:qFormat/>
    <w:rsid w:val="00E955E9"/>
    <w:pPr>
      <w:spacing w:before="100" w:beforeAutospacing="1" w:after="100" w:afterAutospacing="1"/>
    </w:pPr>
    <w:rPr>
      <w:rFonts w:ascii="Avenir LT Std 45 Book" w:eastAsia="Times New Roman" w:hAnsi="Avenir LT Std 45 Book"/>
    </w:rPr>
  </w:style>
  <w:style w:type="paragraph" w:customStyle="1" w:styleId="body-12-5">
    <w:name w:val="body-12-5"/>
    <w:basedOn w:val="Normal"/>
    <w:uiPriority w:val="99"/>
    <w:qFormat/>
    <w:rsid w:val="00E955E9"/>
    <w:pPr>
      <w:spacing w:before="100" w:beforeAutospacing="1" w:after="100" w:afterAutospacing="1"/>
    </w:pPr>
    <w:rPr>
      <w:rFonts w:ascii="Avenir LT Std 45 Book" w:eastAsia="Times New Roman" w:hAnsi="Avenir LT Std 45 Book"/>
    </w:rPr>
  </w:style>
  <w:style w:type="paragraph" w:customStyle="1" w:styleId="infuse">
    <w:name w:val="infuse"/>
    <w:basedOn w:val="Normal"/>
    <w:uiPriority w:val="99"/>
    <w:qFormat/>
    <w:rsid w:val="00E955E9"/>
    <w:pPr>
      <w:spacing w:before="100" w:beforeAutospacing="1" w:after="100" w:afterAutospacing="1"/>
    </w:pPr>
    <w:rPr>
      <w:rFonts w:ascii="Avenir LT Std 45 Book" w:eastAsia="Times New Roman" w:hAnsi="Avenir LT Std 45 Book"/>
    </w:rPr>
  </w:style>
  <w:style w:type="paragraph" w:customStyle="1" w:styleId="fontreg">
    <w:name w:val="font_reg"/>
    <w:basedOn w:val="Normal"/>
    <w:uiPriority w:val="99"/>
    <w:qFormat/>
    <w:rsid w:val="00E955E9"/>
    <w:pPr>
      <w:spacing w:before="100" w:beforeAutospacing="1" w:after="100" w:afterAutospacing="1"/>
    </w:pPr>
    <w:rPr>
      <w:rFonts w:ascii="Avenir LT Std 45 Book" w:eastAsia="Times New Roman" w:hAnsi="Avenir LT Std 45 Book"/>
    </w:rPr>
  </w:style>
  <w:style w:type="paragraph" w:customStyle="1" w:styleId="CITEF3">
    <w:name w:val="CITE F3"/>
    <w:uiPriority w:val="99"/>
    <w:qFormat/>
    <w:rsid w:val="00E955E9"/>
    <w:pPr>
      <w:spacing w:after="0" w:line="240" w:lineRule="auto"/>
    </w:pPr>
    <w:rPr>
      <w:rFonts w:ascii="Georgia" w:eastAsia="SimSun" w:hAnsi="Georgia" w:cs="Times New Roman"/>
      <w:b/>
      <w:sz w:val="24"/>
      <w:szCs w:val="24"/>
      <w:lang w:eastAsia="zh-CN"/>
    </w:rPr>
  </w:style>
  <w:style w:type="character" w:customStyle="1" w:styleId="StyleBoldUnderlineTimesNewRomanChar">
    <w:name w:val="Style Bold Underline + Times New Roman Char"/>
    <w:link w:val="StyleBoldUnderlineTimesNewRoman"/>
    <w:locked/>
    <w:rsid w:val="00E955E9"/>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E955E9"/>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E955E9"/>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E955E9"/>
    <w:pPr>
      <w:spacing w:after="200" w:line="240" w:lineRule="auto"/>
    </w:pPr>
    <w:rPr>
      <w:rFonts w:ascii="Calibri" w:eastAsia="Calibri" w:hAnsi="Calibri" w:cs="Times New Roman"/>
      <w:sz w:val="20"/>
      <w:szCs w:val="20"/>
      <w:u w:val="single"/>
    </w:rPr>
  </w:style>
  <w:style w:type="paragraph" w:customStyle="1" w:styleId="hotroute1">
    <w:name w:val="hot route!"/>
    <w:basedOn w:val="Normal"/>
    <w:uiPriority w:val="99"/>
    <w:qFormat/>
    <w:rsid w:val="00E955E9"/>
    <w:pPr>
      <w:ind w:left="144"/>
    </w:pPr>
    <w:rPr>
      <w:rFonts w:ascii="Cambria" w:eastAsia="Calibri" w:hAnsi="Cambria"/>
    </w:rPr>
  </w:style>
  <w:style w:type="paragraph" w:customStyle="1" w:styleId="FreeFormA">
    <w:name w:val="Free Form A"/>
    <w:autoRedefine/>
    <w:uiPriority w:val="99"/>
    <w:qFormat/>
    <w:rsid w:val="00E955E9"/>
    <w:pPr>
      <w:spacing w:after="0" w:line="276" w:lineRule="auto"/>
    </w:pPr>
    <w:rPr>
      <w:rFonts w:ascii="Helvetica" w:eastAsia="ヒラギノ角ゴ Pro W3" w:hAnsi="Helvetica" w:cs="Times New Roman"/>
      <w:color w:val="000000"/>
      <w:sz w:val="24"/>
      <w:lang w:eastAsia="zh-CN" w:bidi="he-IL"/>
    </w:rPr>
  </w:style>
  <w:style w:type="paragraph" w:customStyle="1" w:styleId="bodytextfp">
    <w:name w:val="bodytextfp"/>
    <w:basedOn w:val="Normal"/>
    <w:uiPriority w:val="99"/>
    <w:qFormat/>
    <w:rsid w:val="00E955E9"/>
    <w:pPr>
      <w:spacing w:before="100" w:beforeAutospacing="1" w:after="100" w:afterAutospacing="1"/>
    </w:pPr>
    <w:rPr>
      <w:rFonts w:ascii="Avenir LT Std 45 Book" w:eastAsia="Times New Roman" w:hAnsi="Avenir LT Std 45 Book"/>
    </w:rPr>
  </w:style>
  <w:style w:type="character" w:customStyle="1" w:styleId="ReallyfuckingsmallChar">
    <w:name w:val="Really fucking small Char"/>
    <w:link w:val="Reallyfuckingsmall"/>
    <w:locked/>
    <w:rsid w:val="00E955E9"/>
    <w:rPr>
      <w:rFonts w:ascii="Times New Roman" w:eastAsia="Times New Roman" w:hAnsi="Times New Roman" w:cs="Times New Roman"/>
      <w:sz w:val="10"/>
    </w:rPr>
  </w:style>
  <w:style w:type="paragraph" w:customStyle="1" w:styleId="Reallyfuckingsmall">
    <w:name w:val="Really fucking small"/>
    <w:basedOn w:val="Normal"/>
    <w:link w:val="ReallyfuckingsmallChar"/>
    <w:qFormat/>
    <w:rsid w:val="00E955E9"/>
    <w:rPr>
      <w:rFonts w:ascii="Times New Roman" w:eastAsia="Times New Roman" w:hAnsi="Times New Roman" w:cs="Times New Roman"/>
      <w:sz w:val="10"/>
    </w:rPr>
  </w:style>
  <w:style w:type="paragraph" w:customStyle="1" w:styleId="subheader">
    <w:name w:val="subheader"/>
    <w:basedOn w:val="Normal"/>
    <w:uiPriority w:val="99"/>
    <w:qFormat/>
    <w:rsid w:val="00E955E9"/>
    <w:pPr>
      <w:spacing w:before="100" w:beforeAutospacing="1" w:after="100" w:afterAutospacing="1"/>
    </w:pPr>
    <w:rPr>
      <w:rFonts w:ascii="Avenir LT Std 45 Book" w:eastAsia="Times New Roman" w:hAnsi="Avenir LT Std 45 Book"/>
    </w:rPr>
  </w:style>
  <w:style w:type="paragraph" w:customStyle="1" w:styleId="firstletter">
    <w:name w:val="firstletter"/>
    <w:basedOn w:val="Normal"/>
    <w:uiPriority w:val="99"/>
    <w:qFormat/>
    <w:rsid w:val="00E955E9"/>
    <w:pPr>
      <w:spacing w:before="100" w:beforeAutospacing="1" w:after="100" w:afterAutospacing="1"/>
    </w:pPr>
    <w:rPr>
      <w:rFonts w:ascii="Avenir LT Std 45 Book" w:eastAsia="Times New Roman" w:hAnsi="Avenir LT Std 45 Book"/>
    </w:rPr>
  </w:style>
  <w:style w:type="paragraph" w:customStyle="1" w:styleId="more">
    <w:name w:val="more"/>
    <w:basedOn w:val="Normal"/>
    <w:uiPriority w:val="99"/>
    <w:qFormat/>
    <w:rsid w:val="00E955E9"/>
    <w:pPr>
      <w:spacing w:before="100" w:beforeAutospacing="1" w:after="100" w:afterAutospacing="1"/>
    </w:pPr>
    <w:rPr>
      <w:rFonts w:ascii="Avenir LT Std 45 Book" w:eastAsia="Times New Roman" w:hAnsi="Avenir LT Std 45 Book"/>
    </w:rPr>
  </w:style>
  <w:style w:type="paragraph" w:customStyle="1" w:styleId="story">
    <w:name w:val="story"/>
    <w:basedOn w:val="Normal"/>
    <w:uiPriority w:val="99"/>
    <w:qFormat/>
    <w:rsid w:val="00E955E9"/>
    <w:pPr>
      <w:spacing w:before="100" w:beforeAutospacing="1" w:after="100" w:afterAutospacing="1"/>
    </w:pPr>
    <w:rPr>
      <w:rFonts w:ascii="Avenir LT Std 45 Book" w:eastAsia="Times New Roman" w:hAnsi="Avenir LT Std 45 Book"/>
    </w:rPr>
  </w:style>
  <w:style w:type="paragraph" w:customStyle="1" w:styleId="H1numbered">
    <w:name w:val="H1 numbered"/>
    <w:basedOn w:val="Normal"/>
    <w:uiPriority w:val="99"/>
    <w:qFormat/>
    <w:rsid w:val="00E955E9"/>
    <w:pPr>
      <w:pageBreakBefore/>
      <w:widowControl w:val="0"/>
      <w:numPr>
        <w:numId w:val="1"/>
      </w:numPr>
      <w:pBdr>
        <w:top w:val="single" w:sz="6" w:space="28" w:color="auto"/>
        <w:bottom w:val="single" w:sz="6" w:space="14" w:color="auto"/>
      </w:pBdr>
      <w:tabs>
        <w:tab w:val="clear" w:pos="680"/>
      </w:tabs>
      <w:suppressAutoHyphens/>
      <w:autoSpaceDE w:val="0"/>
      <w:autoSpaceDN w:val="0"/>
      <w:adjustRightInd w:val="0"/>
      <w:spacing w:before="283" w:after="170" w:line="288" w:lineRule="auto"/>
    </w:pPr>
    <w:rPr>
      <w:rFonts w:ascii="Avenir LT Std 45 Book" w:eastAsia="Times New Roman" w:hAnsi="Avenir LT Std 45 Book" w:cs="Trajan-Bold"/>
      <w:b/>
      <w:bCs/>
      <w:caps/>
      <w:color w:val="000084"/>
      <w:sz w:val="40"/>
      <w:szCs w:val="40"/>
      <w:lang w:bidi="en-US"/>
    </w:rPr>
  </w:style>
  <w:style w:type="paragraph" w:customStyle="1" w:styleId="Numberedparas">
    <w:name w:val="Numbered paras"/>
    <w:basedOn w:val="Normal"/>
    <w:uiPriority w:val="99"/>
    <w:qFormat/>
    <w:rsid w:val="00E955E9"/>
    <w:pPr>
      <w:widowControl w:val="0"/>
      <w:numPr>
        <w:ilvl w:val="1"/>
        <w:numId w:val="1"/>
      </w:numPr>
      <w:tabs>
        <w:tab w:val="clear" w:pos="792"/>
        <w:tab w:val="left" w:pos="567"/>
      </w:tabs>
      <w:suppressAutoHyphens/>
      <w:autoSpaceDE w:val="0"/>
      <w:autoSpaceDN w:val="0"/>
      <w:adjustRightInd w:val="0"/>
      <w:spacing w:before="170" w:line="288" w:lineRule="auto"/>
      <w:jc w:val="both"/>
    </w:pPr>
    <w:rPr>
      <w:rFonts w:ascii="Avenir LT Std 45 Book" w:eastAsia="Times New Roman" w:hAnsi="Avenir LT Std 45 Book" w:cs="BookAntiqua"/>
      <w:color w:val="000000"/>
      <w:spacing w:val="2"/>
      <w:lang w:val="en-GB" w:bidi="en-US"/>
    </w:rPr>
  </w:style>
  <w:style w:type="paragraph" w:customStyle="1" w:styleId="in">
    <w:name w:val="in"/>
    <w:basedOn w:val="Normal"/>
    <w:uiPriority w:val="99"/>
    <w:qFormat/>
    <w:rsid w:val="00E955E9"/>
    <w:pPr>
      <w:spacing w:before="100" w:beforeAutospacing="1" w:after="100" w:afterAutospacing="1"/>
    </w:pPr>
    <w:rPr>
      <w:rFonts w:ascii="Avenir LT Std 45 Book" w:eastAsia="Times New Roman" w:hAnsi="Avenir LT Std 45 Book"/>
    </w:rPr>
  </w:style>
  <w:style w:type="paragraph" w:customStyle="1" w:styleId="image-caption">
    <w:name w:val="image-caption"/>
    <w:basedOn w:val="Normal"/>
    <w:uiPriority w:val="99"/>
    <w:qFormat/>
    <w:rsid w:val="00E955E9"/>
    <w:pPr>
      <w:spacing w:before="100" w:beforeAutospacing="1" w:after="100" w:afterAutospacing="1"/>
    </w:pPr>
    <w:rPr>
      <w:rFonts w:ascii="Avenir LT Std 45 Book" w:eastAsia="Times New Roman" w:hAnsi="Avenir LT Std 45 Book"/>
    </w:rPr>
  </w:style>
  <w:style w:type="paragraph" w:customStyle="1" w:styleId="imagecontain">
    <w:name w:val="imagecontain"/>
    <w:basedOn w:val="Normal"/>
    <w:uiPriority w:val="99"/>
    <w:qFormat/>
    <w:rsid w:val="00E955E9"/>
    <w:pPr>
      <w:spacing w:before="100" w:beforeAutospacing="1" w:after="100" w:afterAutospacing="1"/>
    </w:pPr>
    <w:rPr>
      <w:rFonts w:ascii="Avenir LT Std 45 Book" w:eastAsia="Times New Roman" w:hAnsi="Avenir LT Std 45 Book"/>
    </w:rPr>
  </w:style>
  <w:style w:type="paragraph" w:customStyle="1" w:styleId="CM62">
    <w:name w:val="CM62"/>
    <w:basedOn w:val="Normal"/>
    <w:next w:val="Normal"/>
    <w:uiPriority w:val="99"/>
    <w:qFormat/>
    <w:rsid w:val="00E955E9"/>
    <w:pPr>
      <w:widowControl w:val="0"/>
      <w:autoSpaceDE w:val="0"/>
      <w:autoSpaceDN w:val="0"/>
      <w:adjustRightInd w:val="0"/>
      <w:spacing w:after="248"/>
    </w:pPr>
    <w:rPr>
      <w:rFonts w:ascii="Showcard Gothic" w:eastAsia="Times New Roman" w:hAnsi="Showcard Gothic"/>
    </w:rPr>
  </w:style>
  <w:style w:type="paragraph" w:customStyle="1" w:styleId="CM63">
    <w:name w:val="CM63"/>
    <w:basedOn w:val="Normal"/>
    <w:next w:val="Normal"/>
    <w:uiPriority w:val="99"/>
    <w:qFormat/>
    <w:rsid w:val="00E955E9"/>
    <w:pPr>
      <w:widowControl w:val="0"/>
      <w:autoSpaceDE w:val="0"/>
      <w:autoSpaceDN w:val="0"/>
      <w:adjustRightInd w:val="0"/>
      <w:spacing w:after="323"/>
    </w:pPr>
    <w:rPr>
      <w:rFonts w:ascii="Showcard Gothic" w:eastAsia="Times New Roman" w:hAnsi="Showcard Gothic"/>
    </w:rPr>
  </w:style>
  <w:style w:type="paragraph" w:customStyle="1" w:styleId="CM23">
    <w:name w:val="CM23"/>
    <w:basedOn w:val="Default"/>
    <w:next w:val="Default"/>
    <w:uiPriority w:val="99"/>
    <w:qFormat/>
    <w:rsid w:val="00E955E9"/>
    <w:pPr>
      <w:widowControl w:val="0"/>
      <w:spacing w:after="63"/>
    </w:pPr>
    <w:rPr>
      <w:rFonts w:ascii="Arial" w:hAnsi="Arial"/>
      <w:color w:val="auto"/>
    </w:rPr>
  </w:style>
  <w:style w:type="paragraph" w:customStyle="1" w:styleId="CM35">
    <w:name w:val="CM35"/>
    <w:basedOn w:val="Default"/>
    <w:next w:val="Default"/>
    <w:uiPriority w:val="99"/>
    <w:qFormat/>
    <w:rsid w:val="00E955E9"/>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E955E9"/>
    <w:pPr>
      <w:widowControl w:val="0"/>
      <w:spacing w:line="228" w:lineRule="atLeast"/>
    </w:pPr>
    <w:rPr>
      <w:rFonts w:ascii="Showcard Gothic" w:hAnsi="Showcard Gothic"/>
      <w:color w:val="auto"/>
    </w:rPr>
  </w:style>
  <w:style w:type="character" w:customStyle="1" w:styleId="StylecardCharCharChar11ptChar">
    <w:name w:val="Style card Char Char Char + 11 pt Char"/>
    <w:link w:val="StylecardCharCharChar11pt"/>
    <w:locked/>
    <w:rsid w:val="00E955E9"/>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E955E9"/>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E955E9"/>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E955E9"/>
    <w:rPr>
      <w:rFonts w:ascii="Georgia" w:hAnsi="Georgia" w:cs="Times New Roman"/>
      <w:szCs w:val="22"/>
      <w:lang w:val="x-none" w:eastAsia="x-none"/>
    </w:rPr>
  </w:style>
  <w:style w:type="character" w:customStyle="1" w:styleId="StyleCards11ptUnderlineChar">
    <w:name w:val="Style Cards + 11 pt Underline Char"/>
    <w:link w:val="StyleCards11ptUnderline"/>
    <w:locked/>
    <w:rsid w:val="00E955E9"/>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E955E9"/>
    <w:rPr>
      <w:rFonts w:ascii="Georgia" w:hAnsi="Georgia" w:cs="Times New Roman"/>
      <w:u w:val="single"/>
      <w:lang w:val="x-none" w:eastAsia="x-none"/>
    </w:rPr>
  </w:style>
  <w:style w:type="character" w:customStyle="1" w:styleId="StyleCards11ptBoldUnderlineChar">
    <w:name w:val="Style Cards + 11 pt Bold Underline Char"/>
    <w:link w:val="StyleCards11ptBoldUnderline"/>
    <w:locked/>
    <w:rsid w:val="00E955E9"/>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E955E9"/>
    <w:rPr>
      <w:rFonts w:ascii="Georgia" w:hAnsi="Georgia" w:cs="Times New Roman"/>
      <w:b/>
      <w:bCs/>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E955E9"/>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E955E9"/>
    <w:pPr>
      <w:pBdr>
        <w:top w:val="single" w:sz="4" w:space="0" w:color="auto"/>
        <w:left w:val="single" w:sz="4" w:space="0" w:color="auto"/>
        <w:bottom w:val="single" w:sz="4" w:space="0" w:color="auto"/>
        <w:right w:val="single" w:sz="4" w:space="0" w:color="auto"/>
      </w:pBdr>
    </w:pPr>
    <w:rPr>
      <w:rFonts w:ascii="Georgia" w:hAnsi="Georgia" w:cs="Times New Roman"/>
      <w:b/>
      <w:bCs/>
      <w:u w:val="single"/>
      <w:bdr w:val="single" w:sz="4" w:space="0" w:color="auto" w:frame="1"/>
      <w:lang w:val="x-none" w:eastAsia="x-none"/>
    </w:rPr>
  </w:style>
  <w:style w:type="character" w:customStyle="1" w:styleId="StylecardCharChar11ptChar">
    <w:name w:val="Style card Char Char + 11 pt Char"/>
    <w:link w:val="StylecardCharChar11pt"/>
    <w:locked/>
    <w:rsid w:val="00E955E9"/>
    <w:rPr>
      <w:rFonts w:ascii="Georgia" w:eastAsia="Times New Roman" w:hAnsi="Georgia"/>
      <w:szCs w:val="20"/>
      <w:lang w:val="x-none" w:eastAsia="x-none"/>
    </w:rPr>
  </w:style>
  <w:style w:type="paragraph" w:customStyle="1" w:styleId="StylecardCharChar11pt">
    <w:name w:val="Style card Char Char + 11 pt"/>
    <w:basedOn w:val="cardCharChar"/>
    <w:link w:val="StylecardCharChar11ptChar"/>
    <w:qFormat/>
    <w:rsid w:val="00E955E9"/>
    <w:rPr>
      <w:rFonts w:ascii="Georgia" w:hAnsi="Georgia" w:cstheme="minorBidi"/>
      <w:lang w:val="x-none" w:eastAsia="x-none"/>
    </w:rPr>
  </w:style>
  <w:style w:type="character" w:customStyle="1" w:styleId="NormalFontChar">
    <w:name w:val="Normal Font Char"/>
    <w:link w:val="NormalFont"/>
    <w:locked/>
    <w:rsid w:val="00E955E9"/>
    <w:rPr>
      <w:rFonts w:ascii="Times New Roman" w:eastAsia="Times New Roman" w:hAnsi="Times New Roman" w:cs="Times New Roman"/>
      <w:sz w:val="20"/>
      <w:szCs w:val="20"/>
    </w:rPr>
  </w:style>
  <w:style w:type="paragraph" w:customStyle="1" w:styleId="NormalFont">
    <w:name w:val="Normal Font"/>
    <w:link w:val="NormalFontChar"/>
    <w:qFormat/>
    <w:rsid w:val="00E955E9"/>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E955E9"/>
    <w:pPr>
      <w:spacing w:after="200" w:line="240" w:lineRule="auto"/>
    </w:pPr>
    <w:rPr>
      <w:rFonts w:ascii="Times" w:eastAsia="Times New Roman" w:hAnsi="Times" w:cs="Times New Roman"/>
      <w:sz w:val="20"/>
    </w:rPr>
  </w:style>
  <w:style w:type="character" w:customStyle="1" w:styleId="StyleNormalFont11ptUnderlineChar">
    <w:name w:val="Style Normal Font + 11 pt Underline Char"/>
    <w:link w:val="StyleNormalFont11ptUnderline"/>
    <w:locked/>
    <w:rsid w:val="00E955E9"/>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E955E9"/>
    <w:rPr>
      <w:u w:val="single"/>
      <w:lang w:val="x-none" w:eastAsia="x-none"/>
    </w:rPr>
  </w:style>
  <w:style w:type="character" w:customStyle="1" w:styleId="StyleNormalFont11ptBoldUnderlineChar">
    <w:name w:val="Style Normal Font + 11 pt Bold Underline Char"/>
    <w:link w:val="StyleNormalFont11ptBoldUnderline"/>
    <w:locked/>
    <w:rsid w:val="00E955E9"/>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E955E9"/>
    <w:rPr>
      <w:b/>
      <w:bCs/>
      <w:u w:val="single"/>
      <w:lang w:val="x-none" w:eastAsia="x-none"/>
    </w:rPr>
  </w:style>
  <w:style w:type="paragraph" w:customStyle="1" w:styleId="Smallfont0">
    <w:name w:val="Smallfont"/>
    <w:basedOn w:val="Normal"/>
    <w:uiPriority w:val="99"/>
    <w:qFormat/>
    <w:rsid w:val="00E955E9"/>
    <w:rPr>
      <w:rFonts w:ascii="Avenir LT Std 45 Book" w:eastAsia="Times New Roman" w:hAnsi="Avenir LT Std 45 Book"/>
      <w:sz w:val="15"/>
    </w:rPr>
  </w:style>
  <w:style w:type="paragraph" w:customStyle="1" w:styleId="formatvorlage2">
    <w:name w:val="formatvorlage2"/>
    <w:basedOn w:val="Normal"/>
    <w:uiPriority w:val="99"/>
    <w:qFormat/>
    <w:rsid w:val="00E955E9"/>
    <w:pPr>
      <w:spacing w:before="100" w:beforeAutospacing="1" w:after="100" w:afterAutospacing="1"/>
    </w:pPr>
    <w:rPr>
      <w:rFonts w:ascii="Avenir LT Std 45 Book" w:eastAsia="Calibri" w:hAnsi="Avenir LT Std 45 Book"/>
    </w:rPr>
  </w:style>
  <w:style w:type="character" w:customStyle="1" w:styleId="StyleTitle11ptNotBoldChar">
    <w:name w:val="Style Title + 11 pt Not Bold Char"/>
    <w:link w:val="StyleTitle11ptNotBold"/>
    <w:locked/>
    <w:rsid w:val="00E955E9"/>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E955E9"/>
    <w:pPr>
      <w:jc w:val="center"/>
      <w:outlineLvl w:val="9"/>
    </w:pPr>
    <w:rPr>
      <w:rFonts w:ascii="Georgia" w:eastAsia="Times New Roman" w:hAnsi="Georgia"/>
      <w:b/>
      <w:sz w:val="20"/>
      <w:lang w:val="x-none" w:eastAsia="x-none"/>
    </w:rPr>
  </w:style>
  <w:style w:type="character" w:customStyle="1" w:styleId="StyleTitle11ptNotBoldNounderlineChar">
    <w:name w:val="Style Title + 11 pt Not Bold No underline Char"/>
    <w:link w:val="StyleTitle11ptNotBoldNounderline"/>
    <w:locked/>
    <w:rsid w:val="00E955E9"/>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E955E9"/>
    <w:pPr>
      <w:jc w:val="center"/>
      <w:outlineLvl w:val="9"/>
    </w:pPr>
    <w:rPr>
      <w:rFonts w:ascii="Georgia" w:eastAsia="Times New Roman" w:hAnsi="Georgia"/>
      <w:sz w:val="20"/>
      <w:lang w:val="x-none" w:eastAsia="x-none"/>
    </w:rPr>
  </w:style>
  <w:style w:type="character" w:customStyle="1" w:styleId="HotRouteCharCharCharCharCharChar">
    <w:name w:val="Hot Route! Char Char Char Char Char Char"/>
    <w:link w:val="HotRouteCharCharCharCharChar"/>
    <w:locked/>
    <w:rsid w:val="00E955E9"/>
    <w:rPr>
      <w:rFonts w:ascii="Georgia" w:eastAsia="Times New Roman" w:hAnsi="Georgia"/>
      <w:lang w:val="x-none" w:eastAsia="x-none"/>
    </w:rPr>
  </w:style>
  <w:style w:type="paragraph" w:customStyle="1" w:styleId="HotRouteCharCharCharCharChar">
    <w:name w:val="Hot Route! Char Char Char Char Char"/>
    <w:basedOn w:val="Normal"/>
    <w:link w:val="HotRouteCharCharCharCharCharChar"/>
    <w:qFormat/>
    <w:rsid w:val="00E955E9"/>
    <w:pPr>
      <w:ind w:left="144"/>
    </w:pPr>
    <w:rPr>
      <w:rFonts w:eastAsia="Times New Roman" w:cstheme="minorBidi"/>
      <w:lang w:val="x-none" w:eastAsia="x-none"/>
    </w:rPr>
  </w:style>
  <w:style w:type="paragraph" w:customStyle="1" w:styleId="deck">
    <w:name w:val="deck"/>
    <w:basedOn w:val="Normal"/>
    <w:uiPriority w:val="99"/>
    <w:qFormat/>
    <w:rsid w:val="00E955E9"/>
    <w:pPr>
      <w:spacing w:before="100" w:beforeAutospacing="1" w:after="100" w:afterAutospacing="1"/>
    </w:pPr>
    <w:rPr>
      <w:rFonts w:ascii="Avenir LT Std 45 Book" w:eastAsia="Times New Roman" w:hAnsi="Avenir LT Std 45 Book"/>
    </w:rPr>
  </w:style>
  <w:style w:type="paragraph" w:customStyle="1" w:styleId="i1">
    <w:name w:val="i1"/>
    <w:basedOn w:val="Normal"/>
    <w:uiPriority w:val="99"/>
    <w:qFormat/>
    <w:rsid w:val="00E955E9"/>
    <w:pPr>
      <w:spacing w:before="100" w:beforeAutospacing="1" w:after="100" w:afterAutospacing="1"/>
    </w:pPr>
    <w:rPr>
      <w:rFonts w:ascii="Avenir LT Std 45 Book" w:eastAsia="Times New Roman" w:hAnsi="Avenir LT Std 45 Book"/>
    </w:rPr>
  </w:style>
  <w:style w:type="paragraph" w:customStyle="1" w:styleId="question">
    <w:name w:val="question"/>
    <w:basedOn w:val="Normal"/>
    <w:uiPriority w:val="99"/>
    <w:qFormat/>
    <w:rsid w:val="00E955E9"/>
    <w:pPr>
      <w:spacing w:before="100" w:beforeAutospacing="1" w:after="100" w:afterAutospacing="1"/>
    </w:pPr>
    <w:rPr>
      <w:rFonts w:ascii="Avenir LT Std 45 Book" w:eastAsia="Times New Roman" w:hAnsi="Avenir LT Std 45 Book"/>
    </w:rPr>
  </w:style>
  <w:style w:type="paragraph" w:customStyle="1" w:styleId="bodycopy">
    <w:name w:val="bodycopy"/>
    <w:basedOn w:val="Normal"/>
    <w:uiPriority w:val="99"/>
    <w:qFormat/>
    <w:rsid w:val="00E955E9"/>
    <w:pPr>
      <w:spacing w:before="100" w:beforeAutospacing="1" w:after="100" w:afterAutospacing="1"/>
    </w:pPr>
    <w:rPr>
      <w:rFonts w:ascii="Avenir LT Std 45 Book" w:eastAsia="Times New Roman" w:hAnsi="Avenir LT Std 45 Book"/>
    </w:rPr>
  </w:style>
  <w:style w:type="paragraph" w:customStyle="1" w:styleId="Fifth">
    <w:name w:val="Fifth"/>
    <w:basedOn w:val="Normal"/>
    <w:link w:val="FifthChar"/>
    <w:qFormat/>
    <w:rsid w:val="00E955E9"/>
    <w:rPr>
      <w:rFonts w:ascii="Avenir LT Std 45 Book" w:eastAsia="Calibri" w:hAnsi="Avenir LT Std 45 Book"/>
    </w:rPr>
  </w:style>
  <w:style w:type="paragraph" w:customStyle="1" w:styleId="NoteLevel22">
    <w:name w:val="Note Level 22"/>
    <w:basedOn w:val="Normal"/>
    <w:next w:val="Normal"/>
    <w:uiPriority w:val="99"/>
    <w:qFormat/>
    <w:rsid w:val="00E955E9"/>
    <w:pPr>
      <w:keepNext/>
      <w:ind w:left="288" w:right="288"/>
    </w:pPr>
    <w:rPr>
      <w:rFonts w:eastAsia="MS Gothic"/>
      <w:szCs w:val="20"/>
    </w:rPr>
  </w:style>
  <w:style w:type="paragraph" w:customStyle="1" w:styleId="wp-caption-text">
    <w:name w:val="wp-caption-text"/>
    <w:basedOn w:val="Normal"/>
    <w:uiPriority w:val="99"/>
    <w:qFormat/>
    <w:rsid w:val="00E955E9"/>
    <w:pPr>
      <w:spacing w:before="100" w:beforeAutospacing="1" w:after="100" w:afterAutospacing="1"/>
    </w:pPr>
    <w:rPr>
      <w:rFonts w:ascii="Avenir LT Std 45 Book" w:eastAsia="Times New Roman" w:hAnsi="Avenir LT Std 45 Book"/>
    </w:rPr>
  </w:style>
  <w:style w:type="paragraph" w:customStyle="1" w:styleId="svarticle">
    <w:name w:val="svarticle"/>
    <w:basedOn w:val="Normal"/>
    <w:uiPriority w:val="99"/>
    <w:qFormat/>
    <w:rsid w:val="00E955E9"/>
    <w:pPr>
      <w:spacing w:before="100" w:beforeAutospacing="1" w:after="100" w:afterAutospacing="1"/>
    </w:pPr>
    <w:rPr>
      <w:rFonts w:eastAsia="Times New Roman"/>
    </w:rPr>
  </w:style>
  <w:style w:type="paragraph" w:customStyle="1" w:styleId="canvas-atom">
    <w:name w:val="canvas-atom"/>
    <w:basedOn w:val="Normal"/>
    <w:uiPriority w:val="99"/>
    <w:qFormat/>
    <w:rsid w:val="00E955E9"/>
    <w:pPr>
      <w:spacing w:before="100" w:beforeAutospacing="1" w:after="100" w:afterAutospacing="1"/>
    </w:pPr>
  </w:style>
  <w:style w:type="paragraph" w:customStyle="1" w:styleId="tweet-text">
    <w:name w:val="tweet-text"/>
    <w:basedOn w:val="Normal"/>
    <w:uiPriority w:val="99"/>
    <w:qFormat/>
    <w:rsid w:val="00E955E9"/>
    <w:pPr>
      <w:spacing w:before="100" w:beforeAutospacing="1" w:after="100" w:afterAutospacing="1"/>
    </w:pPr>
    <w:rPr>
      <w:rFonts w:ascii="Avenir LT Std 45 Book" w:hAnsi="Avenir LT Std 45 Book"/>
    </w:rPr>
  </w:style>
  <w:style w:type="paragraph" w:customStyle="1" w:styleId="description">
    <w:name w:val="description"/>
    <w:basedOn w:val="Normal"/>
    <w:uiPriority w:val="99"/>
    <w:qFormat/>
    <w:rsid w:val="00E955E9"/>
    <w:pPr>
      <w:spacing w:before="100" w:beforeAutospacing="1" w:after="100" w:afterAutospacing="1"/>
    </w:pPr>
    <w:rPr>
      <w:rFonts w:ascii="Avenir LT Std 45 Book" w:hAnsi="Avenir LT Std 45 Book"/>
    </w:rPr>
  </w:style>
  <w:style w:type="paragraph" w:customStyle="1" w:styleId="graf">
    <w:name w:val="graf"/>
    <w:basedOn w:val="Normal"/>
    <w:uiPriority w:val="99"/>
    <w:qFormat/>
    <w:rsid w:val="00E955E9"/>
    <w:pPr>
      <w:spacing w:before="100" w:beforeAutospacing="1" w:after="100" w:afterAutospacing="1"/>
    </w:pPr>
    <w:rPr>
      <w:rFonts w:ascii="Avenir LT Std 45 Book" w:hAnsi="Avenir LT Std 45 Book"/>
    </w:rPr>
  </w:style>
  <w:style w:type="paragraph" w:customStyle="1" w:styleId="column">
    <w:name w:val="column"/>
    <w:basedOn w:val="Normal"/>
    <w:uiPriority w:val="99"/>
    <w:qFormat/>
    <w:rsid w:val="00E955E9"/>
    <w:pPr>
      <w:spacing w:before="100" w:beforeAutospacing="1" w:after="100" w:afterAutospacing="1"/>
    </w:pPr>
    <w:rPr>
      <w:rFonts w:ascii="Avenir LT Std 45 Book" w:hAnsi="Avenir LT Std 45 Book"/>
    </w:rPr>
  </w:style>
  <w:style w:type="paragraph" w:customStyle="1" w:styleId="recirc-container">
    <w:name w:val="recirc-container"/>
    <w:basedOn w:val="Normal"/>
    <w:uiPriority w:val="99"/>
    <w:qFormat/>
    <w:rsid w:val="00E955E9"/>
    <w:pPr>
      <w:spacing w:before="100" w:beforeAutospacing="1" w:after="100" w:afterAutospacing="1"/>
    </w:pPr>
  </w:style>
  <w:style w:type="paragraph" w:customStyle="1" w:styleId="selectionshareable">
    <w:name w:val="selectionshareable"/>
    <w:basedOn w:val="Normal"/>
    <w:uiPriority w:val="99"/>
    <w:qFormat/>
    <w:rsid w:val="00E955E9"/>
    <w:pPr>
      <w:spacing w:before="100" w:beforeAutospacing="1" w:after="100" w:afterAutospacing="1"/>
    </w:pPr>
  </w:style>
  <w:style w:type="paragraph" w:customStyle="1" w:styleId="interstitial-link">
    <w:name w:val="interstitial-link"/>
    <w:basedOn w:val="Normal"/>
    <w:uiPriority w:val="99"/>
    <w:qFormat/>
    <w:rsid w:val="00E955E9"/>
    <w:pPr>
      <w:spacing w:before="100" w:beforeAutospacing="1" w:after="100" w:afterAutospacing="1"/>
    </w:pPr>
  </w:style>
  <w:style w:type="paragraph" w:customStyle="1" w:styleId="see-also">
    <w:name w:val="see-also"/>
    <w:basedOn w:val="Normal"/>
    <w:uiPriority w:val="99"/>
    <w:qFormat/>
    <w:rsid w:val="00E955E9"/>
    <w:pPr>
      <w:spacing w:before="100" w:beforeAutospacing="1" w:after="100" w:afterAutospacing="1"/>
    </w:pPr>
  </w:style>
  <w:style w:type="character" w:styleId="SubtleEmphasis">
    <w:name w:val="Subtle Emphasis"/>
    <w:uiPriority w:val="1"/>
    <w:qFormat/>
    <w:rsid w:val="00E955E9"/>
    <w:rPr>
      <w:rFonts w:ascii="Georgia" w:hAnsi="Georgia" w:hint="default"/>
      <w:i/>
      <w:iCs/>
      <w:color w:val="808080"/>
    </w:rPr>
  </w:style>
  <w:style w:type="character" w:customStyle="1" w:styleId="cardchar00">
    <w:name w:val="cardchar0"/>
    <w:basedOn w:val="DefaultParagraphFont"/>
    <w:rsid w:val="00E955E9"/>
  </w:style>
  <w:style w:type="character" w:customStyle="1" w:styleId="UnderlineNon-bold">
    <w:name w:val="Underline Non - bold"/>
    <w:rsid w:val="00E955E9"/>
    <w:rPr>
      <w:rFonts w:ascii="Times New Roman" w:hAnsi="Times New Roman" w:cs="Times New Roman" w:hint="default"/>
      <w:iCs/>
      <w:sz w:val="22"/>
      <w:u w:val="single"/>
    </w:rPr>
  </w:style>
  <w:style w:type="paragraph" w:customStyle="1" w:styleId="StyleHeading4UnderlinedsmalltextGaramond">
    <w:name w:val="Style Heading 4Underlinedsmall text + Garamond"/>
    <w:basedOn w:val="Normal"/>
    <w:link w:val="StyleHeading4UnderlinedsmalltextGaramondChar"/>
    <w:qFormat/>
    <w:rsid w:val="00E955E9"/>
    <w:rPr>
      <w:rFonts w:ascii="Avenir LT Std 45 Book" w:hAnsi="Avenir LT Std 45 Book"/>
    </w:rPr>
  </w:style>
  <w:style w:type="character" w:customStyle="1" w:styleId="StyleHeading4UnderlinedsmalltextGaramondChar">
    <w:name w:val="Style Heading 4Underlinedsmall text + Garamond Char"/>
    <w:link w:val="StyleHeading4UnderlinedsmalltextGaramond"/>
    <w:locked/>
    <w:rsid w:val="00E955E9"/>
    <w:rPr>
      <w:rFonts w:ascii="Avenir LT Std 45 Book" w:hAnsi="Avenir LT Std 45 Book" w:cs="Calibri"/>
    </w:rPr>
  </w:style>
  <w:style w:type="character" w:customStyle="1" w:styleId="Heading5Char2">
    <w:name w:val="Heading 5 Char2"/>
    <w:rsid w:val="00E955E9"/>
    <w:rPr>
      <w:rFonts w:ascii="Bell MT" w:eastAsia="Times New Roman" w:hAnsi="Bell MT" w:hint="default"/>
      <w:bCs/>
      <w:iCs/>
      <w:sz w:val="10"/>
      <w:szCs w:val="26"/>
    </w:rPr>
  </w:style>
  <w:style w:type="character" w:customStyle="1" w:styleId="z-BottomofFormChar">
    <w:name w:val="z-Bottom of Form Char"/>
    <w:basedOn w:val="DefaultParagraphFont"/>
    <w:link w:val="z-BottomofForm"/>
    <w:uiPriority w:val="99"/>
    <w:rsid w:val="00E955E9"/>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E955E9"/>
    <w:pPr>
      <w:pBdr>
        <w:top w:val="single" w:sz="6" w:space="1" w:color="auto"/>
      </w:pBdr>
      <w:jc w:val="center"/>
    </w:pPr>
    <w:rPr>
      <w:rFonts w:ascii="Arial" w:hAnsi="Arial" w:cs="Arial"/>
      <w:vanish/>
      <w:sz w:val="16"/>
      <w:szCs w:val="16"/>
    </w:rPr>
  </w:style>
  <w:style w:type="character" w:customStyle="1" w:styleId="z-BottomofFormChar1">
    <w:name w:val="z-Bottom of Form Char1"/>
    <w:basedOn w:val="DefaultParagraphFont"/>
    <w:uiPriority w:val="99"/>
    <w:rsid w:val="00E955E9"/>
    <w:rPr>
      <w:rFonts w:ascii="Arial" w:hAnsi="Arial" w:cs="Arial"/>
      <w:vanish/>
      <w:sz w:val="16"/>
      <w:szCs w:val="16"/>
    </w:rPr>
  </w:style>
  <w:style w:type="character" w:customStyle="1" w:styleId="Style2CharChar">
    <w:name w:val="Style2 Char Char"/>
    <w:rsid w:val="00E955E9"/>
    <w:rPr>
      <w:u w:val="thick"/>
      <w:lang w:val="en-US" w:eastAsia="en-US" w:bidi="ar-SA"/>
    </w:rPr>
  </w:style>
  <w:style w:type="character" w:customStyle="1" w:styleId="authordate1">
    <w:name w:val="authordate"/>
    <w:rsid w:val="00E955E9"/>
  </w:style>
  <w:style w:type="character" w:customStyle="1" w:styleId="underline0">
    <w:name w:val="%underline"/>
    <w:qFormat/>
    <w:rsid w:val="00E955E9"/>
    <w:rPr>
      <w:rFonts w:ascii="Times New Roman" w:hAnsi="Times New Roman" w:cs="Times New Roman" w:hint="default"/>
      <w:strike w:val="0"/>
      <w:dstrike w:val="0"/>
      <w:sz w:val="16"/>
      <w:u w:val="none"/>
      <w:effect w:val="none"/>
    </w:rPr>
  </w:style>
  <w:style w:type="character" w:customStyle="1" w:styleId="AUNDERLINE0">
    <w:name w:val="AUNDERLINE"/>
    <w:qFormat/>
    <w:rsid w:val="00E955E9"/>
    <w:rPr>
      <w:rFonts w:ascii="Times New Roman" w:hAnsi="Times New Roman" w:cs="Times New Roman" w:hint="default"/>
      <w:sz w:val="20"/>
      <w:u w:val="single"/>
    </w:rPr>
  </w:style>
  <w:style w:type="character" w:customStyle="1" w:styleId="UnderlinedCharChar">
    <w:name w:val="Underlined Char Char"/>
    <w:rsid w:val="00E955E9"/>
    <w:rPr>
      <w:rFonts w:ascii="Garamond" w:hAnsi="Garamond" w:hint="default"/>
      <w:szCs w:val="28"/>
      <w:u w:val="single"/>
      <w:lang w:val="en-US" w:eastAsia="en-US" w:bidi="ar-SA"/>
    </w:rPr>
  </w:style>
  <w:style w:type="character" w:customStyle="1" w:styleId="slug-doi">
    <w:name w:val="slug-doi"/>
    <w:basedOn w:val="DefaultParagraphFont"/>
    <w:rsid w:val="00E955E9"/>
  </w:style>
  <w:style w:type="character" w:customStyle="1" w:styleId="af">
    <w:name w:val="af"/>
    <w:basedOn w:val="DefaultParagraphFont"/>
    <w:rsid w:val="00E955E9"/>
  </w:style>
  <w:style w:type="character" w:customStyle="1" w:styleId="ab">
    <w:name w:val="ab"/>
    <w:basedOn w:val="DefaultParagraphFont"/>
    <w:rsid w:val="00E955E9"/>
  </w:style>
  <w:style w:type="character" w:customStyle="1" w:styleId="em">
    <w:name w:val="em"/>
    <w:basedOn w:val="DefaultParagraphFont"/>
    <w:rsid w:val="00E955E9"/>
  </w:style>
  <w:style w:type="character" w:customStyle="1" w:styleId="au">
    <w:name w:val="au"/>
    <w:basedOn w:val="DefaultParagraphFont"/>
    <w:rsid w:val="00E955E9"/>
  </w:style>
  <w:style w:type="character" w:customStyle="1" w:styleId="ti">
    <w:name w:val="ti"/>
    <w:basedOn w:val="DefaultParagraphFont"/>
    <w:rsid w:val="00E955E9"/>
  </w:style>
  <w:style w:type="character" w:customStyle="1" w:styleId="subheadblue">
    <w:name w:val="subhead_blue"/>
    <w:basedOn w:val="DefaultParagraphFont"/>
    <w:rsid w:val="00E955E9"/>
  </w:style>
  <w:style w:type="character" w:customStyle="1" w:styleId="affiliation">
    <w:name w:val="affiliation"/>
    <w:basedOn w:val="DefaultParagraphFont"/>
    <w:rsid w:val="00E955E9"/>
  </w:style>
  <w:style w:type="character" w:customStyle="1" w:styleId="slug-doi-wrapper">
    <w:name w:val="slug-doi-wrapper"/>
    <w:basedOn w:val="DefaultParagraphFont"/>
    <w:rsid w:val="00E955E9"/>
  </w:style>
  <w:style w:type="character" w:customStyle="1" w:styleId="slug-metadata-noteahead-of-print">
    <w:name w:val="slug-metadata-note ahead-of-print"/>
    <w:basedOn w:val="DefaultParagraphFont"/>
    <w:rsid w:val="00E955E9"/>
  </w:style>
  <w:style w:type="character" w:customStyle="1" w:styleId="slug-ahead-of-print-date">
    <w:name w:val="slug-ahead-of-print-date"/>
    <w:basedOn w:val="DefaultParagraphFont"/>
    <w:rsid w:val="00E955E9"/>
  </w:style>
  <w:style w:type="character" w:customStyle="1" w:styleId="medium-bold">
    <w:name w:val="medium-bold"/>
    <w:basedOn w:val="DefaultParagraphFont"/>
    <w:rsid w:val="00E955E9"/>
  </w:style>
  <w:style w:type="character" w:customStyle="1" w:styleId="updated-short-citation">
    <w:name w:val="updated-short-citation"/>
    <w:basedOn w:val="DefaultParagraphFont"/>
    <w:rsid w:val="00E955E9"/>
  </w:style>
  <w:style w:type="character" w:customStyle="1" w:styleId="goohl0">
    <w:name w:val="goohl0"/>
    <w:basedOn w:val="DefaultParagraphFont"/>
    <w:rsid w:val="00E955E9"/>
  </w:style>
  <w:style w:type="character" w:customStyle="1" w:styleId="CharChar6">
    <w:name w:val="Char Char6"/>
    <w:rsid w:val="00E955E9"/>
    <w:rPr>
      <w:rFonts w:ascii="Arial" w:hAnsi="Arial" w:cs="Arial" w:hint="default"/>
      <w:bCs/>
      <w:sz w:val="16"/>
      <w:szCs w:val="26"/>
      <w:lang w:val="en-US" w:eastAsia="en-US" w:bidi="ar-SA"/>
    </w:rPr>
  </w:style>
  <w:style w:type="character" w:customStyle="1" w:styleId="TagCharChar1">
    <w:name w:val="Tag Char Char1"/>
    <w:rsid w:val="00E955E9"/>
    <w:rPr>
      <w:b/>
      <w:bCs w:val="0"/>
      <w:sz w:val="24"/>
      <w:szCs w:val="24"/>
      <w:lang w:val="en-US" w:eastAsia="en-US" w:bidi="ar-SA"/>
    </w:rPr>
  </w:style>
  <w:style w:type="character" w:customStyle="1" w:styleId="12TimesNewRoman">
    <w:name w:val="12 Times New Roman"/>
    <w:rsid w:val="00E955E9"/>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rsid w:val="00E955E9"/>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E955E9"/>
    <w:rPr>
      <w:rFonts w:ascii="Times New Roman" w:hAnsi="Times New Roman" w:cs="Times New Roman" w:hint="default"/>
      <w:strike w:val="0"/>
      <w:dstrike w:val="0"/>
      <w:sz w:val="14"/>
      <w:u w:val="none"/>
      <w:effect w:val="none"/>
    </w:rPr>
  </w:style>
  <w:style w:type="character" w:customStyle="1" w:styleId="F8-UnderlineBold">
    <w:name w:val="F8 - Underline/Bold"/>
    <w:rsid w:val="00E955E9"/>
    <w:rPr>
      <w:rFonts w:ascii="Times New Roman" w:hAnsi="Times New Roman" w:cs="Times New Roman" w:hint="default"/>
      <w:b/>
      <w:bCs w:val="0"/>
      <w:sz w:val="20"/>
      <w:u w:val="single"/>
    </w:rPr>
  </w:style>
  <w:style w:type="character" w:customStyle="1" w:styleId="F7-SmallFont">
    <w:name w:val="F7 - Small Font"/>
    <w:rsid w:val="00E955E9"/>
    <w:rPr>
      <w:rFonts w:ascii="Times New Roman" w:hAnsi="Times New Roman" w:cs="Times New Roman" w:hint="default"/>
      <w:sz w:val="14"/>
    </w:rPr>
  </w:style>
  <w:style w:type="character" w:customStyle="1" w:styleId="Brief-Bold">
    <w:name w:val="Brief - Bold"/>
    <w:rsid w:val="00E955E9"/>
    <w:rPr>
      <w:rFonts w:ascii="Times New Roman" w:hAnsi="Times New Roman" w:cs="Times New Roman" w:hint="default"/>
      <w:b/>
      <w:bCs w:val="0"/>
    </w:rPr>
  </w:style>
  <w:style w:type="character" w:customStyle="1" w:styleId="Card-Underline">
    <w:name w:val="Card - Underline"/>
    <w:rsid w:val="00E955E9"/>
    <w:rPr>
      <w:rFonts w:ascii="Times New Roman" w:hAnsi="Times New Roman" w:cs="Times New Roman" w:hint="default"/>
      <w:u w:val="single"/>
    </w:rPr>
  </w:style>
  <w:style w:type="character" w:customStyle="1" w:styleId="beriefunderline">
    <w:name w:val="berief = underline"/>
    <w:rsid w:val="00E955E9"/>
    <w:rPr>
      <w:rFonts w:ascii="Times New Roman" w:eastAsia="Times New Roman" w:hAnsi="Times New Roman" w:cs="Times New Roman" w:hint="default"/>
      <w:sz w:val="20"/>
      <w:u w:val="single"/>
    </w:rPr>
  </w:style>
  <w:style w:type="character" w:customStyle="1" w:styleId="BoldText10pt">
    <w:name w:val="Bold Text 10 pt"/>
    <w:rsid w:val="00E955E9"/>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eoeaheader">
    <w:name w:val="eoea_header"/>
    <w:basedOn w:val="DefaultParagraphFont"/>
    <w:rsid w:val="00E955E9"/>
  </w:style>
  <w:style w:type="character" w:customStyle="1" w:styleId="SC4208902">
    <w:name w:val="SC.4.208902"/>
    <w:rsid w:val="00E955E9"/>
    <w:rPr>
      <w:rFonts w:ascii="Century" w:hAnsi="Century" w:cs="Century" w:hint="default"/>
      <w:color w:val="000000"/>
      <w:sz w:val="22"/>
      <w:szCs w:val="22"/>
    </w:rPr>
  </w:style>
  <w:style w:type="character" w:customStyle="1" w:styleId="SC4208915">
    <w:name w:val="SC.4.208915"/>
    <w:rsid w:val="00E955E9"/>
    <w:rPr>
      <w:rFonts w:ascii="Century" w:hAnsi="Century" w:cs="Century" w:hint="default"/>
      <w:color w:val="000000"/>
      <w:sz w:val="13"/>
      <w:szCs w:val="13"/>
    </w:rPr>
  </w:style>
  <w:style w:type="character" w:customStyle="1" w:styleId="SC273764">
    <w:name w:val="SC.2.73764"/>
    <w:rsid w:val="00E955E9"/>
    <w:rPr>
      <w:rFonts w:ascii="Century" w:hAnsi="Century" w:cs="Century" w:hint="default"/>
      <w:color w:val="000000"/>
      <w:sz w:val="72"/>
      <w:szCs w:val="72"/>
    </w:rPr>
  </w:style>
  <w:style w:type="character" w:customStyle="1" w:styleId="SC273779">
    <w:name w:val="SC.2.73779"/>
    <w:rsid w:val="00E955E9"/>
    <w:rPr>
      <w:rFonts w:ascii="Century" w:hAnsi="Century" w:cs="Century" w:hint="default"/>
      <w:color w:val="000000"/>
      <w:sz w:val="40"/>
      <w:szCs w:val="40"/>
    </w:rPr>
  </w:style>
  <w:style w:type="character" w:customStyle="1" w:styleId="SC273763">
    <w:name w:val="SC.2.73763"/>
    <w:rsid w:val="00E955E9"/>
    <w:rPr>
      <w:rFonts w:ascii="Century" w:hAnsi="Century" w:cs="Century" w:hint="default"/>
      <w:b/>
      <w:bCs/>
      <w:color w:val="000000"/>
    </w:rPr>
  </w:style>
  <w:style w:type="character" w:customStyle="1" w:styleId="SC4208910">
    <w:name w:val="SC.4.208910"/>
    <w:rsid w:val="00E955E9"/>
    <w:rPr>
      <w:rFonts w:ascii="Century" w:hAnsi="Century" w:cs="Century" w:hint="default"/>
      <w:color w:val="000000"/>
      <w:sz w:val="28"/>
      <w:szCs w:val="28"/>
    </w:rPr>
  </w:style>
  <w:style w:type="character" w:customStyle="1" w:styleId="SC4208911">
    <w:name w:val="SC.4.208911"/>
    <w:rsid w:val="00E955E9"/>
    <w:rPr>
      <w:rFonts w:ascii="Century" w:hAnsi="Century" w:cs="Century" w:hint="default"/>
      <w:color w:val="000000"/>
    </w:rPr>
  </w:style>
  <w:style w:type="character" w:customStyle="1" w:styleId="articlesubtitle">
    <w:name w:val="article_sub_title"/>
    <w:basedOn w:val="DefaultParagraphFont"/>
    <w:rsid w:val="00E955E9"/>
  </w:style>
  <w:style w:type="character" w:customStyle="1" w:styleId="newsdate2">
    <w:name w:val="news_date2"/>
    <w:basedOn w:val="DefaultParagraphFont"/>
    <w:rsid w:val="00E955E9"/>
  </w:style>
  <w:style w:type="character" w:customStyle="1" w:styleId="readarticleheader">
    <w:name w:val="readarticleheader"/>
    <w:basedOn w:val="DefaultParagraphFont"/>
    <w:rsid w:val="00E955E9"/>
  </w:style>
  <w:style w:type="character" w:customStyle="1" w:styleId="UnderlineChar20">
    <w:name w:val="Underline Char2"/>
    <w:rsid w:val="00E955E9"/>
    <w:rPr>
      <w:rFonts w:ascii="Trebuchet MS" w:hAnsi="Trebuchet MS" w:hint="default"/>
      <w:u w:val="thick"/>
      <w:lang w:val="en-US" w:eastAsia="zh-CN" w:bidi="ar-SA"/>
    </w:rPr>
  </w:style>
  <w:style w:type="character" w:customStyle="1" w:styleId="BoldUnderliningChar">
    <w:name w:val="Bold Underlining Char"/>
    <w:rsid w:val="00E955E9"/>
    <w:rPr>
      <w:rFonts w:ascii="Arial Narrow" w:eastAsia="Times New Roman" w:hAnsi="Arial Narrow" w:hint="default"/>
      <w:b/>
      <w:bCs w:val="0"/>
      <w:szCs w:val="24"/>
      <w:u w:val="single"/>
      <w:lang w:val="en-GB" w:eastAsia="en-US" w:bidi="ar-SA"/>
    </w:rPr>
  </w:style>
  <w:style w:type="character" w:customStyle="1" w:styleId="medium-normal1">
    <w:name w:val="medium-normal1"/>
    <w:rsid w:val="00E955E9"/>
    <w:rPr>
      <w:rFonts w:ascii="Arial" w:hAnsi="Arial" w:cs="Arial" w:hint="default"/>
      <w:b w:val="0"/>
      <w:bCs w:val="0"/>
      <w:i w:val="0"/>
      <w:iCs w:val="0"/>
      <w:sz w:val="20"/>
      <w:szCs w:val="20"/>
    </w:rPr>
  </w:style>
  <w:style w:type="character" w:customStyle="1" w:styleId="UnderlinedCardChar0">
    <w:name w:val="Underlined Card Char"/>
    <w:rsid w:val="00E955E9"/>
    <w:rPr>
      <w:rFonts w:ascii="Palatino Linotype" w:hAnsi="Palatino Linotype" w:hint="default"/>
      <w:u w:val="single"/>
      <w:lang w:val="en-US" w:eastAsia="en-US" w:bidi="ar-SA"/>
    </w:rPr>
  </w:style>
  <w:style w:type="character" w:customStyle="1" w:styleId="char">
    <w:name w:val="char"/>
    <w:basedOn w:val="DefaultParagraphFont"/>
    <w:rsid w:val="00E955E9"/>
  </w:style>
  <w:style w:type="character" w:customStyle="1" w:styleId="UnderlineCharCharCharCharCharChar">
    <w:name w:val="Underline Char Char Char Char Char Char"/>
    <w:rsid w:val="00E955E9"/>
    <w:rPr>
      <w:rFonts w:ascii="Arial Narrow" w:hAnsi="Arial Narrow" w:hint="default"/>
      <w:szCs w:val="24"/>
      <w:u w:val="single"/>
      <w:lang w:val="en-US" w:eastAsia="en-US" w:bidi="ar-SA"/>
    </w:rPr>
  </w:style>
  <w:style w:type="character" w:customStyle="1" w:styleId="klink">
    <w:name w:val="klink"/>
    <w:basedOn w:val="DefaultParagraphFont"/>
    <w:rsid w:val="00E955E9"/>
  </w:style>
  <w:style w:type="character" w:customStyle="1" w:styleId="date10">
    <w:name w:val="date1"/>
    <w:basedOn w:val="DefaultParagraphFont"/>
    <w:rsid w:val="00E955E9"/>
  </w:style>
  <w:style w:type="character" w:customStyle="1" w:styleId="bolding1">
    <w:name w:val="bolding1"/>
    <w:rsid w:val="00E955E9"/>
    <w:rPr>
      <w:b/>
      <w:bCs/>
    </w:rPr>
  </w:style>
  <w:style w:type="character" w:customStyle="1" w:styleId="bookoptions1">
    <w:name w:val="book_options1"/>
    <w:rsid w:val="00E955E9"/>
    <w:rPr>
      <w:b/>
      <w:bCs/>
      <w:color w:val="333366"/>
    </w:rPr>
  </w:style>
  <w:style w:type="character" w:customStyle="1" w:styleId="descriptionblock">
    <w:name w:val="description block"/>
    <w:basedOn w:val="DefaultParagraphFont"/>
    <w:rsid w:val="00E955E9"/>
  </w:style>
  <w:style w:type="character" w:customStyle="1" w:styleId="detailsboxblock">
    <w:name w:val="detailsbox block"/>
    <w:basedOn w:val="DefaultParagraphFont"/>
    <w:rsid w:val="00E955E9"/>
  </w:style>
  <w:style w:type="character" w:customStyle="1" w:styleId="Char3">
    <w:name w:val="Char3"/>
    <w:rsid w:val="00E955E9"/>
    <w:rPr>
      <w:rFonts w:ascii="Arial" w:hAnsi="Arial" w:cs="Arial" w:hint="default"/>
      <w:bCs/>
      <w:u w:val="thick"/>
      <w:lang w:val="en-US" w:eastAsia="en-US" w:bidi="ar-SA"/>
    </w:rPr>
  </w:style>
  <w:style w:type="character" w:customStyle="1" w:styleId="texto11">
    <w:name w:val="texto11"/>
    <w:rsid w:val="00E955E9"/>
    <w:rPr>
      <w:rFonts w:ascii="Arial" w:hAnsi="Arial" w:cs="Arial" w:hint="default"/>
      <w:b w:val="0"/>
      <w:bCs w:val="0"/>
      <w:i w:val="0"/>
      <w:iCs w:val="0"/>
      <w:caps w:val="0"/>
      <w:color w:val="000000"/>
      <w:sz w:val="26"/>
      <w:szCs w:val="26"/>
    </w:rPr>
  </w:style>
  <w:style w:type="character" w:customStyle="1" w:styleId="CardTagChar">
    <w:name w:val="Card Tag Char"/>
    <w:rsid w:val="00E955E9"/>
    <w:rPr>
      <w:rFonts w:ascii="Arial Narrow" w:hAnsi="Arial Narrow" w:hint="default"/>
      <w:b/>
      <w:bCs w:val="0"/>
      <w:sz w:val="24"/>
      <w:szCs w:val="24"/>
      <w:lang w:val="en-US" w:eastAsia="en-US" w:bidi="ar-SA"/>
    </w:rPr>
  </w:style>
  <w:style w:type="character" w:customStyle="1" w:styleId="DebateCiteCharCharChar">
    <w:name w:val="Debate Cite Char Char Char"/>
    <w:rsid w:val="00E955E9"/>
    <w:rPr>
      <w:b/>
      <w:bCs w:val="0"/>
      <w:sz w:val="32"/>
      <w:szCs w:val="32"/>
      <w:lang w:val="en-US" w:eastAsia="en-US" w:bidi="ar-SA"/>
    </w:rPr>
  </w:style>
  <w:style w:type="character" w:customStyle="1" w:styleId="TagChar3">
    <w:name w:val="Tag Char3"/>
    <w:rsid w:val="00E955E9"/>
    <w:rPr>
      <w:rFonts w:ascii="Palatino Linotype" w:hAnsi="Palatino Linotype" w:hint="default"/>
      <w:b/>
      <w:bCs w:val="0"/>
      <w:sz w:val="24"/>
      <w:szCs w:val="24"/>
      <w:lang w:val="en-US" w:eastAsia="en-US" w:bidi="ar-SA"/>
    </w:rPr>
  </w:style>
  <w:style w:type="character" w:customStyle="1" w:styleId="TagandCiteChar">
    <w:name w:val="Tag and Cite Char"/>
    <w:rsid w:val="00E955E9"/>
    <w:rPr>
      <w:color w:val="333333"/>
      <w:sz w:val="22"/>
      <w:szCs w:val="22"/>
      <w:lang w:val="en-US" w:eastAsia="en-US" w:bidi="ar-SA"/>
    </w:rPr>
  </w:style>
  <w:style w:type="character" w:customStyle="1" w:styleId="Style10ptBold">
    <w:name w:val="Style 10 pt Bold"/>
    <w:rsid w:val="00E955E9"/>
    <w:rPr>
      <w:b/>
      <w:bCs/>
      <w:sz w:val="20"/>
    </w:rPr>
  </w:style>
  <w:style w:type="character" w:customStyle="1" w:styleId="text9">
    <w:name w:val="text9"/>
    <w:basedOn w:val="DefaultParagraphFont"/>
    <w:rsid w:val="00E955E9"/>
  </w:style>
  <w:style w:type="character" w:customStyle="1" w:styleId="text21">
    <w:name w:val="text21"/>
    <w:basedOn w:val="DefaultParagraphFont"/>
    <w:rsid w:val="00E955E9"/>
  </w:style>
  <w:style w:type="character" w:customStyle="1" w:styleId="text19">
    <w:name w:val="text19"/>
    <w:basedOn w:val="DefaultParagraphFont"/>
    <w:rsid w:val="00E955E9"/>
  </w:style>
  <w:style w:type="character" w:customStyle="1" w:styleId="term2">
    <w:name w:val="term2"/>
    <w:rsid w:val="00E955E9"/>
    <w:rPr>
      <w:b/>
      <w:bCs/>
    </w:rPr>
  </w:style>
  <w:style w:type="character" w:customStyle="1" w:styleId="pmterms12">
    <w:name w:val="pmterms12"/>
    <w:rsid w:val="00E955E9"/>
    <w:rPr>
      <w:b/>
      <w:bCs/>
      <w:i w:val="0"/>
      <w:iCs w:val="0"/>
      <w:color w:val="000000"/>
    </w:rPr>
  </w:style>
  <w:style w:type="character" w:customStyle="1" w:styleId="ToReadChar">
    <w:name w:val="To Read Char"/>
    <w:rsid w:val="00E955E9"/>
    <w:rPr>
      <w:rFonts w:ascii="Verdana" w:hAnsi="Verdana" w:hint="default"/>
      <w:b/>
      <w:bCs w:val="0"/>
      <w:szCs w:val="24"/>
      <w:u w:val="single"/>
      <w:lang w:val="en-US" w:eastAsia="en-US" w:bidi="ar-SA"/>
    </w:rPr>
  </w:style>
  <w:style w:type="character" w:customStyle="1" w:styleId="ToReadCharChar">
    <w:name w:val="To Read Char Char"/>
    <w:rsid w:val="00E955E9"/>
    <w:rPr>
      <w:rFonts w:ascii="Verdana" w:hAnsi="Verdana" w:hint="default"/>
      <w:b/>
      <w:bCs w:val="0"/>
      <w:szCs w:val="24"/>
      <w:u w:val="single"/>
      <w:lang w:val="en-US" w:eastAsia="en-US" w:bidi="ar-SA"/>
    </w:rPr>
  </w:style>
  <w:style w:type="character" w:customStyle="1" w:styleId="bio">
    <w:name w:val="bio"/>
    <w:basedOn w:val="DefaultParagraphFont"/>
    <w:rsid w:val="00E955E9"/>
  </w:style>
  <w:style w:type="character" w:customStyle="1" w:styleId="storytextstyle">
    <w:name w:val="storytextstyle"/>
    <w:basedOn w:val="DefaultParagraphFont"/>
    <w:rsid w:val="00E955E9"/>
  </w:style>
  <w:style w:type="character" w:customStyle="1" w:styleId="cardunderlinedCharChar">
    <w:name w:val="card underlined Char Char"/>
    <w:rsid w:val="00E955E9"/>
    <w:rPr>
      <w:rFonts w:ascii="Arial" w:hAnsi="Arial" w:cs="Arial" w:hint="default"/>
      <w:sz w:val="22"/>
      <w:szCs w:val="24"/>
      <w:u w:val="single"/>
      <w:lang w:val="en-US" w:eastAsia="en-US" w:bidi="ar-SA"/>
    </w:rPr>
  </w:style>
  <w:style w:type="character" w:customStyle="1" w:styleId="Style2Char0">
    <w:name w:val="Style2 Char"/>
    <w:rsid w:val="00E955E9"/>
    <w:rPr>
      <w:rFonts w:ascii="Book Antiqua" w:hAnsi="Book Antiqua" w:hint="default"/>
      <w:u w:val="thick"/>
      <w:lang w:val="en-US" w:eastAsia="en-US" w:bidi="ar-SA"/>
    </w:rPr>
  </w:style>
  <w:style w:type="character" w:customStyle="1" w:styleId="Style2Char1">
    <w:name w:val="Style2 Char1"/>
    <w:rsid w:val="00E955E9"/>
    <w:rPr>
      <w:rFonts w:ascii="Book Antiqua" w:hAnsi="Book Antiqua" w:hint="default"/>
      <w:szCs w:val="24"/>
      <w:u w:val="thick"/>
      <w:lang w:val="en-US" w:eastAsia="en-US" w:bidi="ar-SA"/>
    </w:rPr>
  </w:style>
  <w:style w:type="character" w:customStyle="1" w:styleId="articlehead21">
    <w:name w:val="articlehead21"/>
    <w:rsid w:val="00E955E9"/>
    <w:rPr>
      <w:rFonts w:ascii="Arial" w:hAnsi="Arial" w:cs="Arial" w:hint="default"/>
      <w:b/>
      <w:bCs/>
      <w:color w:val="660000"/>
      <w:sz w:val="20"/>
      <w:szCs w:val="20"/>
    </w:rPr>
  </w:style>
  <w:style w:type="character" w:customStyle="1" w:styleId="TagCiteChar1">
    <w:name w:val="Tag/Cite Char1"/>
    <w:rsid w:val="00E955E9"/>
    <w:rPr>
      <w:b/>
      <w:bCs w:val="0"/>
      <w:lang w:val="en-US" w:eastAsia="en-US" w:bidi="ar-SA"/>
    </w:rPr>
  </w:style>
  <w:style w:type="character" w:customStyle="1" w:styleId="goohl2">
    <w:name w:val="goohl2"/>
    <w:basedOn w:val="DefaultParagraphFont"/>
    <w:rsid w:val="00E955E9"/>
  </w:style>
  <w:style w:type="character" w:customStyle="1" w:styleId="CardCharChar0">
    <w:name w:val="Card Char Char"/>
    <w:rsid w:val="00E955E9"/>
    <w:rPr>
      <w:lang w:val="en-US" w:eastAsia="en-US" w:bidi="ar-SA"/>
    </w:rPr>
  </w:style>
  <w:style w:type="character" w:customStyle="1" w:styleId="BriefTitle1Char">
    <w:name w:val="Brief Title 1 Char"/>
    <w:rsid w:val="00E955E9"/>
    <w:rPr>
      <w:b/>
      <w:bCs w:val="0"/>
      <w:u w:val="single"/>
      <w:lang w:val="en-US" w:eastAsia="en-US" w:bidi="ar-SA"/>
    </w:rPr>
  </w:style>
  <w:style w:type="character" w:customStyle="1" w:styleId="TagCiteCharChar">
    <w:name w:val="Tag/Cite Char Char"/>
    <w:rsid w:val="00E955E9"/>
    <w:rPr>
      <w:b/>
      <w:bCs w:val="0"/>
      <w:lang w:val="en-US" w:eastAsia="en-US" w:bidi="ar-SA"/>
    </w:rPr>
  </w:style>
  <w:style w:type="character" w:customStyle="1" w:styleId="btx">
    <w:name w:val="btx"/>
    <w:basedOn w:val="DefaultParagraphFont"/>
    <w:rsid w:val="00E955E9"/>
  </w:style>
  <w:style w:type="character" w:customStyle="1" w:styleId="prodgeneral1">
    <w:name w:val="prodgeneral1"/>
    <w:rsid w:val="00E955E9"/>
    <w:rPr>
      <w:rFonts w:ascii="Verdana" w:hAnsi="Verdana" w:hint="default"/>
      <w:b w:val="0"/>
      <w:bCs w:val="0"/>
      <w:caps w:val="0"/>
      <w:color w:val="000000"/>
      <w:spacing w:val="0"/>
      <w:sz w:val="16"/>
      <w:szCs w:val="16"/>
    </w:rPr>
  </w:style>
  <w:style w:type="character" w:customStyle="1" w:styleId="summary1">
    <w:name w:val="summary1"/>
    <w:rsid w:val="00E955E9"/>
    <w:rPr>
      <w:rFonts w:ascii="Arial" w:hAnsi="Arial" w:cs="Arial" w:hint="default"/>
      <w:sz w:val="18"/>
      <w:szCs w:val="18"/>
    </w:rPr>
  </w:style>
  <w:style w:type="character" w:customStyle="1" w:styleId="text3">
    <w:name w:val="text3"/>
    <w:basedOn w:val="DefaultParagraphFont"/>
    <w:rsid w:val="00E955E9"/>
  </w:style>
  <w:style w:type="character" w:customStyle="1" w:styleId="cardtextsmallChar">
    <w:name w:val="card text small Char"/>
    <w:rsid w:val="00E955E9"/>
    <w:rPr>
      <w:rFonts w:ascii="Arial Narrow" w:hAnsi="Arial Narrow" w:hint="default"/>
      <w:sz w:val="16"/>
      <w:szCs w:val="24"/>
      <w:lang w:val="en-US" w:eastAsia="en-US" w:bidi="ar-SA"/>
    </w:rPr>
  </w:style>
  <w:style w:type="character" w:customStyle="1" w:styleId="countrytitle1">
    <w:name w:val="countrytitle1"/>
    <w:rsid w:val="00E955E9"/>
    <w:rPr>
      <w:rFonts w:ascii="Verdana" w:hAnsi="Verdana" w:hint="default"/>
      <w:b/>
      <w:bCs/>
      <w:color w:val="293643"/>
      <w:sz w:val="24"/>
      <w:szCs w:val="24"/>
    </w:rPr>
  </w:style>
  <w:style w:type="character" w:customStyle="1" w:styleId="storyheader1">
    <w:name w:val="storyheader1"/>
    <w:rsid w:val="00E955E9"/>
    <w:rPr>
      <w:rFonts w:ascii="Verdana" w:hAnsi="Verdana" w:hint="default"/>
      <w:b/>
      <w:bCs/>
      <w:color w:val="000000"/>
      <w:sz w:val="21"/>
      <w:szCs w:val="21"/>
    </w:rPr>
  </w:style>
  <w:style w:type="character" w:customStyle="1" w:styleId="cardunderlinedChar0">
    <w:name w:val="card underlined Char"/>
    <w:rsid w:val="00E955E9"/>
    <w:rPr>
      <w:rFonts w:ascii="Arial" w:hAnsi="Arial" w:cs="Arial" w:hint="default"/>
      <w:sz w:val="22"/>
      <w:szCs w:val="24"/>
      <w:u w:val="single"/>
      <w:lang w:val="en-US" w:eastAsia="en-US" w:bidi="ar-SA"/>
    </w:rPr>
  </w:style>
  <w:style w:type="character" w:customStyle="1" w:styleId="article1">
    <w:name w:val="article1"/>
    <w:rsid w:val="00E955E9"/>
    <w:rPr>
      <w:rFonts w:ascii="Verdana" w:hAnsi="Verdana" w:hint="default"/>
      <w:color w:val="333333"/>
      <w:sz w:val="16"/>
      <w:szCs w:val="16"/>
    </w:rPr>
  </w:style>
  <w:style w:type="character" w:customStyle="1" w:styleId="story-posted-date1">
    <w:name w:val="story-posted-date1"/>
    <w:rsid w:val="00E955E9"/>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rsid w:val="00E955E9"/>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E955E9"/>
  </w:style>
  <w:style w:type="character" w:customStyle="1" w:styleId="textmedium">
    <w:name w:val="textmedium"/>
    <w:basedOn w:val="DefaultParagraphFont"/>
    <w:rsid w:val="00E955E9"/>
  </w:style>
  <w:style w:type="character" w:customStyle="1" w:styleId="citation1">
    <w:name w:val="citation1"/>
    <w:rsid w:val="00E955E9"/>
    <w:rPr>
      <w:rFonts w:ascii="Verdana" w:hAnsi="Verdana" w:hint="default"/>
      <w:sz w:val="17"/>
      <w:szCs w:val="17"/>
    </w:rPr>
  </w:style>
  <w:style w:type="character" w:customStyle="1" w:styleId="hithighlite">
    <w:name w:val="hithighlite"/>
    <w:basedOn w:val="DefaultParagraphFont"/>
    <w:rsid w:val="00E955E9"/>
  </w:style>
  <w:style w:type="character" w:customStyle="1" w:styleId="articlecontent">
    <w:name w:val="articlecontent"/>
    <w:basedOn w:val="DefaultParagraphFont"/>
    <w:rsid w:val="00E955E9"/>
  </w:style>
  <w:style w:type="character" w:customStyle="1" w:styleId="fource1">
    <w:name w:val="fource1"/>
    <w:rsid w:val="00E955E9"/>
    <w:rPr>
      <w:sz w:val="34"/>
      <w:szCs w:val="34"/>
    </w:rPr>
  </w:style>
  <w:style w:type="character" w:customStyle="1" w:styleId="LanguageStrikeChar">
    <w:name w:val="Language Strike Char"/>
    <w:rsid w:val="00E955E9"/>
    <w:rPr>
      <w:rFonts w:ascii="Arial Narrow" w:hAnsi="Arial Narrow" w:hint="default"/>
      <w:strike/>
      <w:szCs w:val="24"/>
      <w:lang w:val="en-US" w:eastAsia="en-US" w:bidi="ar-SA"/>
    </w:rPr>
  </w:style>
  <w:style w:type="character" w:customStyle="1" w:styleId="normal11">
    <w:name w:val="normal1"/>
    <w:basedOn w:val="DefaultParagraphFont"/>
    <w:rsid w:val="00E955E9"/>
  </w:style>
  <w:style w:type="character" w:customStyle="1" w:styleId="ds">
    <w:name w:val="ds"/>
    <w:basedOn w:val="DefaultParagraphFont"/>
    <w:rsid w:val="00E955E9"/>
  </w:style>
  <w:style w:type="character" w:customStyle="1" w:styleId="UnderliningChar1">
    <w:name w:val="Underlining Char1"/>
    <w:rsid w:val="00E955E9"/>
    <w:rPr>
      <w:rFonts w:ascii="Arial Narrow" w:hAnsi="Arial Narrow" w:hint="default"/>
      <w:szCs w:val="24"/>
      <w:u w:val="single"/>
      <w:lang w:val="en-US" w:eastAsia="en-US" w:bidi="ar-SA"/>
    </w:rPr>
  </w:style>
  <w:style w:type="character" w:customStyle="1" w:styleId="UnderliningChar2">
    <w:name w:val="Underlining Char2"/>
    <w:rsid w:val="00E955E9"/>
    <w:rPr>
      <w:rFonts w:ascii="Arial Narrow" w:hAnsi="Arial Narrow" w:hint="default"/>
      <w:szCs w:val="24"/>
      <w:u w:val="single"/>
      <w:lang w:val="en-US" w:eastAsia="en-US" w:bidi="ar-SA"/>
    </w:rPr>
  </w:style>
  <w:style w:type="character" w:customStyle="1" w:styleId="MicroTextChar1">
    <w:name w:val="MicroText Char1"/>
    <w:rsid w:val="00E955E9"/>
    <w:rPr>
      <w:rFonts w:ascii="Arial Narrow" w:hAnsi="Arial Narrow" w:hint="default"/>
      <w:sz w:val="12"/>
      <w:szCs w:val="24"/>
      <w:lang w:val="en-US" w:eastAsia="en-US" w:bidi="ar-SA"/>
    </w:rPr>
  </w:style>
  <w:style w:type="character" w:customStyle="1" w:styleId="DefaultPara">
    <w:name w:val="Default Para"/>
    <w:rsid w:val="00E955E9"/>
    <w:rPr>
      <w:sz w:val="20"/>
    </w:rPr>
  </w:style>
  <w:style w:type="character" w:customStyle="1" w:styleId="SYSHYPERTEXT">
    <w:name w:val="SYS_HYPERTEXT"/>
    <w:rsid w:val="00E955E9"/>
    <w:rPr>
      <w:color w:val="0000FF"/>
      <w:u w:val="single"/>
    </w:rPr>
  </w:style>
  <w:style w:type="character" w:customStyle="1" w:styleId="Hyperlink1">
    <w:name w:val="Hyperlink1"/>
    <w:rsid w:val="00E955E9"/>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E955E9"/>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E955E9"/>
    <w:rPr>
      <w:rFonts w:ascii="Arial Narrow" w:hAnsi="Arial Narrow" w:hint="default"/>
      <w:noProof w:val="0"/>
      <w:szCs w:val="24"/>
      <w:u w:val="single"/>
      <w:lang w:val="en-US" w:eastAsia="en-US" w:bidi="ar-SA"/>
    </w:rPr>
  </w:style>
  <w:style w:type="character" w:customStyle="1" w:styleId="BlockHeading1Char">
    <w:name w:val="Block Heading 1 Char"/>
    <w:rsid w:val="00E955E9"/>
    <w:rPr>
      <w:rFonts w:ascii="Georgia" w:hAnsi="Georgia" w:hint="default"/>
      <w:b/>
      <w:bCs w:val="0"/>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link w:val="citationunderline"/>
    <w:rsid w:val="00E955E9"/>
    <w:rPr>
      <w:b/>
      <w:sz w:val="24"/>
      <w:szCs w:val="24"/>
      <w:u w:val="single"/>
    </w:rPr>
  </w:style>
  <w:style w:type="character" w:customStyle="1" w:styleId="StyleTagTimesNewRomanChar">
    <w:name w:val="Style Tag + Times New Roman Char"/>
    <w:rsid w:val="00E955E9"/>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E955E9"/>
    <w:rPr>
      <w:rFonts w:ascii="Arial Narrow" w:hAnsi="Arial Narrow" w:cs="Arial" w:hint="default"/>
      <w:b/>
      <w:bCs/>
      <w:iCs/>
      <w:sz w:val="24"/>
      <w:szCs w:val="28"/>
      <w:lang w:val="en-US" w:eastAsia="en-US" w:bidi="ar-SA"/>
    </w:rPr>
  </w:style>
  <w:style w:type="character" w:customStyle="1" w:styleId="UnderliningCharChar">
    <w:name w:val="Underlining Char Char"/>
    <w:rsid w:val="00E955E9"/>
    <w:rPr>
      <w:rFonts w:ascii="Arial Narrow" w:hAnsi="Arial Narrow" w:hint="default"/>
      <w:szCs w:val="24"/>
      <w:u w:val="single"/>
      <w:lang w:val="en-US" w:eastAsia="en-US" w:bidi="ar-SA"/>
    </w:rPr>
  </w:style>
  <w:style w:type="character" w:customStyle="1" w:styleId="StyleArialNarrow12ptBold">
    <w:name w:val="Style Arial Narrow 12 pt Bold"/>
    <w:rsid w:val="00E955E9"/>
    <w:rPr>
      <w:rFonts w:ascii="Arial Narrow" w:hAnsi="Arial Narrow" w:hint="default"/>
      <w:b/>
      <w:bCs/>
      <w:sz w:val="24"/>
    </w:rPr>
  </w:style>
  <w:style w:type="character" w:customStyle="1" w:styleId="Style1CharChar">
    <w:name w:val="Style1 Char Char"/>
    <w:rsid w:val="00E955E9"/>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E955E9"/>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E955E9"/>
    <w:rPr>
      <w:u w:val="single"/>
    </w:rPr>
  </w:style>
  <w:style w:type="character" w:customStyle="1" w:styleId="UnderlinedCharChar1">
    <w:name w:val="Underlined Char Char1"/>
    <w:rsid w:val="00E955E9"/>
    <w:rPr>
      <w:rFonts w:ascii="Bell MT" w:eastAsia="Times New Roman" w:hAnsi="Bell MT" w:hint="default"/>
      <w:bCs/>
      <w:iCs/>
      <w:sz w:val="22"/>
      <w:u w:val="single"/>
    </w:rPr>
  </w:style>
  <w:style w:type="character" w:customStyle="1" w:styleId="Heading2CharChar2">
    <w:name w:val="Heading 2 Char Char2"/>
    <w:rsid w:val="00E955E9"/>
    <w:rPr>
      <w:rFonts w:ascii="Arial" w:hAnsi="Arial" w:cs="Arial" w:hint="default"/>
      <w:b/>
      <w:bCs/>
      <w:iCs/>
      <w:sz w:val="22"/>
      <w:szCs w:val="28"/>
      <w:lang w:val="en-US" w:eastAsia="en-US" w:bidi="ar-SA"/>
    </w:rPr>
  </w:style>
  <w:style w:type="character" w:customStyle="1" w:styleId="doctitle">
    <w:name w:val="doctitle"/>
    <w:rsid w:val="00E955E9"/>
  </w:style>
  <w:style w:type="character" w:customStyle="1" w:styleId="cardtext-underlined0">
    <w:name w:val="card text- underlined"/>
    <w:rsid w:val="00E955E9"/>
    <w:rPr>
      <w:rFonts w:ascii="Garamond" w:hAnsi="Garamond" w:hint="default"/>
      <w:u w:val="single"/>
    </w:rPr>
  </w:style>
  <w:style w:type="character" w:customStyle="1" w:styleId="BodyText1">
    <w:name w:val="Body Text1"/>
    <w:basedOn w:val="DefaultParagraphFont"/>
    <w:rsid w:val="00E955E9"/>
    <w:rPr>
      <w:rFonts w:ascii="Georgia" w:eastAsia="Georgia" w:hAnsi="Georgia" w:cs="Georgia" w:hint="default"/>
      <w:color w:val="000000"/>
      <w:spacing w:val="0"/>
      <w:w w:val="100"/>
      <w:position w:val="0"/>
      <w:sz w:val="21"/>
      <w:szCs w:val="21"/>
      <w:shd w:val="clear" w:color="auto" w:fill="FFFFFF"/>
      <w:lang w:val="en-US"/>
    </w:rPr>
  </w:style>
  <w:style w:type="character" w:customStyle="1" w:styleId="-newsgate-macro-cci-bullet-">
    <w:name w:val="-newsgate-macro-cci-bullet-"/>
    <w:basedOn w:val="DefaultParagraphFont"/>
    <w:rsid w:val="00E955E9"/>
  </w:style>
  <w:style w:type="character" w:customStyle="1" w:styleId="BriefTitleChar">
    <w:name w:val="Brief Title Char"/>
    <w:basedOn w:val="DefaultParagraphFont"/>
    <w:rsid w:val="00E955E9"/>
    <w:rPr>
      <w:b/>
      <w:bCs w:val="0"/>
      <w:sz w:val="24"/>
      <w:szCs w:val="24"/>
      <w:u w:val="single"/>
      <w:lang w:val="en-US" w:eastAsia="en-US" w:bidi="ar-SA"/>
    </w:rPr>
  </w:style>
  <w:style w:type="character" w:customStyle="1" w:styleId="BriefTitle2Char">
    <w:name w:val="Brief Title 2 Char"/>
    <w:basedOn w:val="BriefTitleChar"/>
    <w:rsid w:val="00E955E9"/>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E955E9"/>
    <w:rPr>
      <w:rFonts w:ascii="Times New Roman" w:eastAsia="Times New Roman" w:hAnsi="Times New Roman" w:cs="Times New Roman" w:hint="default"/>
      <w:sz w:val="20"/>
      <w:szCs w:val="24"/>
      <w:u w:val="single"/>
      <w:lang w:val="en-US" w:eastAsia="en-US" w:bidi="ar-SA"/>
    </w:rPr>
  </w:style>
  <w:style w:type="character" w:customStyle="1" w:styleId="AuthorYear">
    <w:name w:val="AuthorYear"/>
    <w:uiPriority w:val="1"/>
    <w:qFormat/>
    <w:rsid w:val="00E955E9"/>
    <w:rPr>
      <w:rFonts w:ascii="Georgia" w:hAnsi="Georgia" w:hint="default"/>
      <w:b/>
      <w:bCs w:val="0"/>
      <w:sz w:val="24"/>
    </w:rPr>
  </w:style>
  <w:style w:type="character" w:customStyle="1" w:styleId="Emphasis20">
    <w:name w:val="Emphasis 2"/>
    <w:uiPriority w:val="1"/>
    <w:qFormat/>
    <w:rsid w:val="00E955E9"/>
    <w:rPr>
      <w:rFonts w:ascii="Times New Roman" w:hAnsi="Times New Roman" w:cs="Times New Roman" w:hint="default"/>
      <w:b/>
      <w:bCs w:val="0"/>
      <w:i w:val="0"/>
      <w:iCs/>
      <w:sz w:val="22"/>
      <w:u w:val="single"/>
      <w:bdr w:val="single" w:sz="2" w:space="0" w:color="auto" w:frame="1"/>
    </w:rPr>
  </w:style>
  <w:style w:type="character" w:customStyle="1" w:styleId="A6">
    <w:name w:val="A6"/>
    <w:rsid w:val="00E955E9"/>
    <w:rPr>
      <w:rFonts w:ascii="AGaramond" w:hAnsi="AGaramond" w:cs="AGaramond" w:hint="default"/>
      <w:color w:val="211D1E"/>
      <w:sz w:val="14"/>
      <w:szCs w:val="14"/>
    </w:rPr>
  </w:style>
  <w:style w:type="character" w:customStyle="1" w:styleId="CharacterStyle2">
    <w:name w:val="Character Style 2"/>
    <w:rsid w:val="00E955E9"/>
    <w:rPr>
      <w:sz w:val="20"/>
      <w:szCs w:val="20"/>
    </w:rPr>
  </w:style>
  <w:style w:type="character" w:customStyle="1" w:styleId="cross-head">
    <w:name w:val="cross-head"/>
    <w:rsid w:val="00E955E9"/>
  </w:style>
  <w:style w:type="character" w:customStyle="1" w:styleId="dateline">
    <w:name w:val="dateline"/>
    <w:rsid w:val="00E955E9"/>
  </w:style>
  <w:style w:type="character" w:customStyle="1" w:styleId="Subtitle1">
    <w:name w:val="Subtitle1"/>
    <w:rsid w:val="00E955E9"/>
  </w:style>
  <w:style w:type="character" w:customStyle="1" w:styleId="metaorigin">
    <w:name w:val="meta_origin"/>
    <w:rsid w:val="00E955E9"/>
  </w:style>
  <w:style w:type="character" w:customStyle="1" w:styleId="mandelbrotrefrag">
    <w:name w:val="mandelbrot_refrag"/>
    <w:rsid w:val="00E955E9"/>
  </w:style>
  <w:style w:type="character" w:customStyle="1" w:styleId="eminfo">
    <w:name w:val="eminfo"/>
    <w:rsid w:val="00E955E9"/>
  </w:style>
  <w:style w:type="character" w:customStyle="1" w:styleId="emhighlight">
    <w:name w:val="emhighlight"/>
    <w:rsid w:val="00E955E9"/>
  </w:style>
  <w:style w:type="character" w:customStyle="1" w:styleId="name">
    <w:name w:val="name"/>
    <w:rsid w:val="00E955E9"/>
  </w:style>
  <w:style w:type="character" w:customStyle="1" w:styleId="tkrname">
    <w:name w:val="tkrname"/>
    <w:rsid w:val="00E955E9"/>
  </w:style>
  <w:style w:type="character" w:customStyle="1" w:styleId="tkrchange">
    <w:name w:val="tkrchange"/>
    <w:rsid w:val="00E955E9"/>
  </w:style>
  <w:style w:type="character" w:customStyle="1" w:styleId="source-org">
    <w:name w:val="source-org"/>
    <w:rsid w:val="00E955E9"/>
  </w:style>
  <w:style w:type="character" w:customStyle="1" w:styleId="updated">
    <w:name w:val="updated"/>
    <w:rsid w:val="00E955E9"/>
  </w:style>
  <w:style w:type="character" w:customStyle="1" w:styleId="last">
    <w:name w:val="last"/>
    <w:rsid w:val="00E955E9"/>
  </w:style>
  <w:style w:type="character" w:customStyle="1" w:styleId="Style11ptBoldUnderline1">
    <w:name w:val="Style 11 pt Bold Underline1"/>
    <w:rsid w:val="00E955E9"/>
    <w:rPr>
      <w:b/>
      <w:bCs/>
      <w:sz w:val="20"/>
      <w:u w:val="single"/>
    </w:rPr>
  </w:style>
  <w:style w:type="character" w:customStyle="1" w:styleId="StyleStyleunderlineBold11pt">
    <w:name w:val="Style Style underline + Bold + 11 pt"/>
    <w:rsid w:val="00E955E9"/>
    <w:rPr>
      <w:bCs/>
      <w:sz w:val="20"/>
      <w:u w:val="single"/>
    </w:rPr>
  </w:style>
  <w:style w:type="character" w:customStyle="1" w:styleId="StyleunderlineAsianTimesNewRomanBold">
    <w:name w:val="Style underline + (Asian) Times New Roman Bold"/>
    <w:rsid w:val="00E955E9"/>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E955E9"/>
    <w:rPr>
      <w:b/>
      <w:bCs/>
      <w:sz w:val="20"/>
      <w:u w:val="single"/>
      <w:bdr w:val="single" w:sz="4" w:space="0" w:color="auto" w:frame="1"/>
    </w:rPr>
  </w:style>
  <w:style w:type="character" w:customStyle="1" w:styleId="A5">
    <w:name w:val="A5"/>
    <w:rsid w:val="00E955E9"/>
    <w:rPr>
      <w:rFonts w:ascii="Times New Roman" w:hAnsi="Times New Roman" w:cs="Times New Roman" w:hint="default"/>
      <w:color w:val="000000"/>
      <w:sz w:val="13"/>
      <w:szCs w:val="13"/>
    </w:rPr>
  </w:style>
  <w:style w:type="character" w:customStyle="1" w:styleId="quotepeekbase">
    <w:name w:val="quotepeekbase"/>
    <w:rsid w:val="00E955E9"/>
  </w:style>
  <w:style w:type="character" w:customStyle="1" w:styleId="cardChar1">
    <w:name w:val="card Char1"/>
    <w:rsid w:val="00E955E9"/>
    <w:rPr>
      <w:rFonts w:ascii="Calibri" w:eastAsia="Calibri" w:hAnsi="Calibri" w:cs="Calibri" w:hint="default"/>
      <w:sz w:val="24"/>
      <w:szCs w:val="22"/>
      <w:lang w:val="x-none" w:eastAsia="x-none"/>
    </w:rPr>
  </w:style>
  <w:style w:type="character" w:customStyle="1" w:styleId="NormalCard">
    <w:name w:val="Normal Card"/>
    <w:uiPriority w:val="1"/>
    <w:qFormat/>
    <w:rsid w:val="00E955E9"/>
    <w:rPr>
      <w:rFonts w:ascii="Times New Roman" w:hAnsi="Times New Roman" w:cs="Times New Roman" w:hint="default"/>
      <w:sz w:val="24"/>
    </w:rPr>
  </w:style>
  <w:style w:type="character" w:customStyle="1" w:styleId="HighlightedUnderline0">
    <w:name w:val="Highlighted Underline"/>
    <w:uiPriority w:val="1"/>
    <w:qFormat/>
    <w:rsid w:val="00E955E9"/>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E955E9"/>
    <w:rPr>
      <w:rFonts w:ascii="Times New Roman" w:hAnsi="Times New Roman" w:cs="Times New Roman" w:hint="default"/>
      <w:sz w:val="16"/>
      <w:szCs w:val="16"/>
    </w:rPr>
  </w:style>
  <w:style w:type="character" w:customStyle="1" w:styleId="timebox">
    <w:name w:val="timebox"/>
    <w:rsid w:val="00E955E9"/>
  </w:style>
  <w:style w:type="character" w:customStyle="1" w:styleId="Heading2Subtext">
    <w:name w:val="Heading 2 Subtext"/>
    <w:rsid w:val="00E955E9"/>
    <w:rPr>
      <w:rFonts w:ascii="Times New Roman" w:hAnsi="Times New Roman" w:cs="Times New Roman" w:hint="default"/>
      <w:sz w:val="16"/>
    </w:rPr>
  </w:style>
  <w:style w:type="character" w:customStyle="1" w:styleId="-SmallText-">
    <w:name w:val="-Small Text-"/>
    <w:rsid w:val="00E955E9"/>
    <w:rPr>
      <w:rFonts w:ascii="Garamond" w:hAnsi="Garamond" w:hint="default"/>
      <w:sz w:val="16"/>
    </w:rPr>
  </w:style>
  <w:style w:type="character" w:customStyle="1" w:styleId="label">
    <w:name w:val="label"/>
    <w:rsid w:val="00E955E9"/>
  </w:style>
  <w:style w:type="character" w:customStyle="1" w:styleId="BoldUnderlineCharChar">
    <w:name w:val="BoldUnderline Char Char"/>
    <w:rsid w:val="00E955E9"/>
    <w:rPr>
      <w:rFonts w:ascii="Calibri" w:eastAsia="Times New Roman" w:hAnsi="Calibri" w:cs="Calibri" w:hint="default"/>
      <w:b/>
      <w:bCs w:val="0"/>
      <w:szCs w:val="24"/>
      <w:u w:val="single"/>
      <w:lang w:eastAsia="en-US" w:bidi="ar-SA"/>
    </w:rPr>
  </w:style>
  <w:style w:type="character" w:customStyle="1" w:styleId="lede">
    <w:name w:val="lede"/>
    <w:basedOn w:val="DefaultParagraphFont"/>
    <w:rsid w:val="00E955E9"/>
  </w:style>
  <w:style w:type="character" w:customStyle="1" w:styleId="FontStyle477">
    <w:name w:val="Font Style477"/>
    <w:basedOn w:val="DefaultParagraphFont"/>
    <w:uiPriority w:val="99"/>
    <w:rsid w:val="00E955E9"/>
    <w:rPr>
      <w:rFonts w:ascii="Times New Roman" w:hAnsi="Times New Roman" w:cs="Times New Roman" w:hint="default"/>
      <w:sz w:val="18"/>
      <w:szCs w:val="18"/>
    </w:rPr>
  </w:style>
  <w:style w:type="character" w:customStyle="1" w:styleId="FontStyle505">
    <w:name w:val="Font Style505"/>
    <w:basedOn w:val="DefaultParagraphFont"/>
    <w:uiPriority w:val="99"/>
    <w:rsid w:val="00E955E9"/>
    <w:rPr>
      <w:rFonts w:ascii="Times New Roman" w:hAnsi="Times New Roman" w:cs="Times New Roman" w:hint="default"/>
      <w:sz w:val="18"/>
      <w:szCs w:val="18"/>
    </w:rPr>
  </w:style>
  <w:style w:type="character" w:customStyle="1" w:styleId="FontStyle514">
    <w:name w:val="Font Style514"/>
    <w:basedOn w:val="DefaultParagraphFont"/>
    <w:uiPriority w:val="99"/>
    <w:rsid w:val="00E955E9"/>
    <w:rPr>
      <w:rFonts w:ascii="Times New Roman" w:hAnsi="Times New Roman" w:cs="Times New Roman" w:hint="default"/>
      <w:sz w:val="14"/>
      <w:szCs w:val="14"/>
    </w:rPr>
  </w:style>
  <w:style w:type="character" w:customStyle="1" w:styleId="FontStyle500">
    <w:name w:val="Font Style500"/>
    <w:basedOn w:val="DefaultParagraphFont"/>
    <w:uiPriority w:val="99"/>
    <w:rsid w:val="00E955E9"/>
    <w:rPr>
      <w:rFonts w:ascii="Times New Roman" w:hAnsi="Times New Roman" w:cs="Times New Roman" w:hint="default"/>
      <w:b/>
      <w:bCs/>
      <w:sz w:val="16"/>
      <w:szCs w:val="16"/>
    </w:rPr>
  </w:style>
  <w:style w:type="character" w:customStyle="1" w:styleId="CardCite1">
    <w:name w:val="CardCite1"/>
    <w:qFormat/>
    <w:rsid w:val="00E955E9"/>
    <w:rPr>
      <w:rFonts w:ascii="Times New Roman" w:hAnsi="Times New Roman" w:cs="Times New Roman" w:hint="default"/>
      <w:b/>
      <w:bCs w:val="0"/>
      <w:sz w:val="22"/>
      <w:szCs w:val="22"/>
      <w:u w:val="single"/>
      <w:lang w:val="en-US" w:eastAsia="en-US" w:bidi="ar-SA"/>
    </w:rPr>
  </w:style>
  <w:style w:type="character" w:customStyle="1" w:styleId="FontStyle212">
    <w:name w:val="Font Style212"/>
    <w:basedOn w:val="DefaultParagraphFont"/>
    <w:uiPriority w:val="99"/>
    <w:rsid w:val="00E955E9"/>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E955E9"/>
    <w:rPr>
      <w:rFonts w:ascii="Times New Roman" w:hAnsi="Times New Roman" w:cs="Times New Roman" w:hint="default"/>
      <w:b/>
      <w:bCs/>
      <w:sz w:val="22"/>
      <w:szCs w:val="22"/>
    </w:rPr>
  </w:style>
  <w:style w:type="character" w:customStyle="1" w:styleId="CharacterStyle3">
    <w:name w:val="Character Style 3"/>
    <w:rsid w:val="00E955E9"/>
    <w:rPr>
      <w:rFonts w:ascii="Bookman Old Style" w:hAnsi="Bookman Old Style" w:cs="Bookman Old Style" w:hint="default"/>
      <w:spacing w:val="-5"/>
      <w:sz w:val="18"/>
      <w:szCs w:val="18"/>
    </w:rPr>
  </w:style>
  <w:style w:type="character" w:customStyle="1" w:styleId="Style8pt1">
    <w:name w:val="Style 8 pt1"/>
    <w:rsid w:val="00E955E9"/>
    <w:rPr>
      <w:rFonts w:ascii="Georgia" w:hAnsi="Georgia" w:hint="default"/>
      <w:sz w:val="16"/>
    </w:rPr>
  </w:style>
  <w:style w:type="character" w:customStyle="1" w:styleId="UnderlineStyleChar7">
    <w:name w:val="Underline Style Char7"/>
    <w:rsid w:val="00E955E9"/>
    <w:rPr>
      <w:rFonts w:ascii="Garamond" w:hAnsi="Garamond" w:hint="default"/>
      <w:sz w:val="22"/>
      <w:szCs w:val="24"/>
      <w:u w:val="single"/>
      <w:lang w:val="en-US" w:eastAsia="en-US" w:bidi="ar-SA"/>
    </w:rPr>
  </w:style>
  <w:style w:type="character" w:customStyle="1" w:styleId="StyleArial6ptBold">
    <w:name w:val="Style Arial 6 pt Bold"/>
    <w:rsid w:val="00E955E9"/>
    <w:rPr>
      <w:rFonts w:ascii="Arial" w:hAnsi="Arial" w:cs="Arial" w:hint="default"/>
      <w:bCs/>
      <w:sz w:val="12"/>
    </w:rPr>
  </w:style>
  <w:style w:type="character" w:customStyle="1" w:styleId="Heading2Char5">
    <w:name w:val="Heading 2 Char5"/>
    <w:rsid w:val="00E955E9"/>
    <w:rPr>
      <w:rFonts w:ascii="Garamond" w:hAnsi="Garamond" w:cs="Arial" w:hint="default"/>
      <w:b/>
      <w:bCs/>
      <w:iCs/>
      <w:sz w:val="24"/>
      <w:szCs w:val="28"/>
      <w:lang w:val="en-US" w:eastAsia="en-US" w:bidi="ar-SA"/>
    </w:rPr>
  </w:style>
  <w:style w:type="character" w:customStyle="1" w:styleId="TagGreg">
    <w:name w:val="TagGreg"/>
    <w:uiPriority w:val="1"/>
    <w:qFormat/>
    <w:rsid w:val="00E955E9"/>
    <w:rPr>
      <w:b/>
      <w:bCs w:val="0"/>
      <w:sz w:val="24"/>
    </w:rPr>
  </w:style>
  <w:style w:type="character" w:customStyle="1" w:styleId="StyleDebateUnderline10pt">
    <w:name w:val="Style Debate Underline + 10 pt"/>
    <w:rsid w:val="00E955E9"/>
    <w:rPr>
      <w:rFonts w:ascii="Times New Roman" w:hAnsi="Times New Roman" w:cs="Times New Roman" w:hint="default"/>
      <w:sz w:val="20"/>
      <w:szCs w:val="20"/>
      <w:u w:val="single"/>
    </w:rPr>
  </w:style>
  <w:style w:type="character" w:customStyle="1" w:styleId="underlinedCharChar0">
    <w:name w:val="underlined Char Char"/>
    <w:locked/>
    <w:rsid w:val="00E955E9"/>
    <w:rPr>
      <w:u w:val="single"/>
    </w:rPr>
  </w:style>
  <w:style w:type="character" w:customStyle="1" w:styleId="SourceBold">
    <w:name w:val="Source Bold"/>
    <w:rsid w:val="00E955E9"/>
    <w:rPr>
      <w:rFonts w:ascii="Arial Narrow" w:hAnsi="Arial Narrow" w:hint="default"/>
      <w:b/>
      <w:bCs w:val="0"/>
      <w:strike w:val="0"/>
      <w:dstrike w:val="0"/>
      <w:sz w:val="24"/>
      <w:u w:val="none"/>
      <w:effect w:val="none"/>
    </w:rPr>
  </w:style>
  <w:style w:type="character" w:customStyle="1" w:styleId="2xBoldUnderline">
    <w:name w:val="2x_Bold_Underline"/>
    <w:rsid w:val="00E955E9"/>
    <w:rPr>
      <w:b/>
      <w:bCs/>
      <w:sz w:val="24"/>
      <w:u w:val="thick"/>
    </w:rPr>
  </w:style>
  <w:style w:type="character" w:customStyle="1" w:styleId="Dottedunderline">
    <w:name w:val="Dotted underline"/>
    <w:rsid w:val="00E955E9"/>
    <w:rPr>
      <w:u w:val="dotted"/>
    </w:rPr>
  </w:style>
  <w:style w:type="character" w:customStyle="1" w:styleId="readChar">
    <w:name w:val="read Char"/>
    <w:rsid w:val="00E955E9"/>
    <w:rPr>
      <w:szCs w:val="22"/>
      <w:u w:val="single"/>
      <w:lang w:val="en-US" w:eastAsia="en-US" w:bidi="ar-SA"/>
    </w:rPr>
  </w:style>
  <w:style w:type="character" w:customStyle="1" w:styleId="underlining0">
    <w:name w:val="underlining"/>
    <w:rsid w:val="00E955E9"/>
    <w:rPr>
      <w:u w:val="single"/>
    </w:rPr>
  </w:style>
  <w:style w:type="character" w:customStyle="1" w:styleId="btitle">
    <w:name w:val="btitle"/>
    <w:rsid w:val="00E955E9"/>
  </w:style>
  <w:style w:type="character" w:customStyle="1" w:styleId="green">
    <w:name w:val="green"/>
    <w:rsid w:val="00E955E9"/>
  </w:style>
  <w:style w:type="character" w:customStyle="1" w:styleId="BodyText20">
    <w:name w:val="Body Text2"/>
    <w:rsid w:val="00E955E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 7.5 pt,Not Bold,Small Caps,Body text (4) + 9 pt,Body text (4) + 10 pt,9 pt,6 pt,Body text (115) + Arial,Body text (141) + Arial,Spacing 2 pt,Body text (10) + 10 pt"/>
    <w:uiPriority w:val="99"/>
    <w:rsid w:val="00E955E9"/>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E955E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E955E9"/>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E955E9"/>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E955E9"/>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E955E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E955E9"/>
    <w:rPr>
      <w:rFonts w:ascii="Sylfaen" w:hAnsi="Sylfaen" w:cs="Sylfaen" w:hint="default"/>
      <w:i/>
      <w:iCs/>
      <w:strike w:val="0"/>
      <w:dstrike w:val="0"/>
      <w:sz w:val="19"/>
      <w:szCs w:val="19"/>
      <w:u w:val="none"/>
      <w:effect w:val="none"/>
      <w:shd w:val="clear" w:color="auto" w:fill="FFFFFF"/>
    </w:rPr>
  </w:style>
  <w:style w:type="character" w:customStyle="1" w:styleId="1">
    <w:name w:val="1"/>
    <w:rsid w:val="00E955E9"/>
    <w:rPr>
      <w:rFonts w:ascii="Arial" w:hAnsi="Arial" w:cs="Arial" w:hint="default"/>
      <w:bCs/>
      <w:sz w:val="20"/>
      <w:u w:val="single"/>
      <w:lang w:val="en-US" w:eastAsia="en-US" w:bidi="ar-SA"/>
    </w:rPr>
  </w:style>
  <w:style w:type="character" w:customStyle="1" w:styleId="CharChar31">
    <w:name w:val="Char Char31"/>
    <w:rsid w:val="00E955E9"/>
    <w:rPr>
      <w:rFonts w:ascii="Arial" w:hAnsi="Arial" w:cs="Arial" w:hint="default"/>
      <w:b/>
      <w:bCs/>
      <w:iCs/>
      <w:lang w:val="en-US" w:eastAsia="en-US" w:bidi="ar-SA"/>
    </w:rPr>
  </w:style>
  <w:style w:type="character" w:customStyle="1" w:styleId="Subtitle2">
    <w:name w:val="Subtitle2"/>
    <w:rsid w:val="00E955E9"/>
  </w:style>
  <w:style w:type="character" w:customStyle="1" w:styleId="drop">
    <w:name w:val="drop"/>
    <w:rsid w:val="00E955E9"/>
  </w:style>
  <w:style w:type="character" w:customStyle="1" w:styleId="bioline">
    <w:name w:val="bioline"/>
    <w:rsid w:val="00E955E9"/>
  </w:style>
  <w:style w:type="character" w:customStyle="1" w:styleId="articletitle0">
    <w:name w:val="article_title"/>
    <w:rsid w:val="00E955E9"/>
  </w:style>
  <w:style w:type="character" w:customStyle="1" w:styleId="A4">
    <w:name w:val="A4"/>
    <w:rsid w:val="00E955E9"/>
    <w:rPr>
      <w:color w:val="000000"/>
    </w:rPr>
  </w:style>
  <w:style w:type="character" w:customStyle="1" w:styleId="s2">
    <w:name w:val="s2"/>
    <w:rsid w:val="00E955E9"/>
  </w:style>
  <w:style w:type="character" w:customStyle="1" w:styleId="s4">
    <w:name w:val="s4"/>
    <w:rsid w:val="00E955E9"/>
  </w:style>
  <w:style w:type="character" w:customStyle="1" w:styleId="s5">
    <w:name w:val="s5"/>
    <w:rsid w:val="00E955E9"/>
  </w:style>
  <w:style w:type="character" w:customStyle="1" w:styleId="cap">
    <w:name w:val="cap"/>
    <w:rsid w:val="00E955E9"/>
  </w:style>
  <w:style w:type="character" w:customStyle="1" w:styleId="rightsnotice">
    <w:name w:val="rightsnotice"/>
    <w:rsid w:val="00E955E9"/>
  </w:style>
  <w:style w:type="character" w:customStyle="1" w:styleId="Caption1">
    <w:name w:val="Caption1"/>
    <w:rsid w:val="00E955E9"/>
  </w:style>
  <w:style w:type="character" w:customStyle="1" w:styleId="credit">
    <w:name w:val="credit"/>
    <w:rsid w:val="00E955E9"/>
  </w:style>
  <w:style w:type="character" w:customStyle="1" w:styleId="scaps">
    <w:name w:val="scaps"/>
    <w:rsid w:val="00E955E9"/>
  </w:style>
  <w:style w:type="character" w:customStyle="1" w:styleId="current-article">
    <w:name w:val="current-article"/>
    <w:rsid w:val="00E955E9"/>
  </w:style>
  <w:style w:type="character" w:customStyle="1" w:styleId="related-current-indicator">
    <w:name w:val="related-current-indicator"/>
    <w:rsid w:val="00E955E9"/>
  </w:style>
  <w:style w:type="character" w:customStyle="1" w:styleId="bylclear">
    <w:name w:val="bylclear"/>
    <w:rsid w:val="00E955E9"/>
  </w:style>
  <w:style w:type="character" w:customStyle="1" w:styleId="timestamp">
    <w:name w:val="timestamp"/>
    <w:rsid w:val="00E955E9"/>
  </w:style>
  <w:style w:type="character" w:customStyle="1" w:styleId="comments">
    <w:name w:val="comments"/>
    <w:rsid w:val="00E955E9"/>
  </w:style>
  <w:style w:type="character" w:customStyle="1" w:styleId="essaytext">
    <w:name w:val="essaytext"/>
    <w:rsid w:val="00E955E9"/>
  </w:style>
  <w:style w:type="character" w:customStyle="1" w:styleId="username">
    <w:name w:val="username"/>
    <w:rsid w:val="00E955E9"/>
  </w:style>
  <w:style w:type="character" w:customStyle="1" w:styleId="toplinks">
    <w:name w:val="toplinks"/>
    <w:rsid w:val="00E955E9"/>
  </w:style>
  <w:style w:type="character" w:customStyle="1" w:styleId="A3">
    <w:name w:val="A3"/>
    <w:rsid w:val="00E955E9"/>
    <w:rPr>
      <w:rFonts w:ascii="Perpetua" w:hAnsi="Perpetua" w:cs="Perpetua" w:hint="default"/>
      <w:color w:val="000000"/>
      <w:sz w:val="15"/>
      <w:szCs w:val="15"/>
    </w:rPr>
  </w:style>
  <w:style w:type="character" w:customStyle="1" w:styleId="see">
    <w:name w:val="see"/>
    <w:rsid w:val="00E955E9"/>
  </w:style>
  <w:style w:type="character" w:customStyle="1" w:styleId="first-letter">
    <w:name w:val="first-letter"/>
    <w:rsid w:val="00E955E9"/>
  </w:style>
  <w:style w:type="character" w:customStyle="1" w:styleId="focusparagraph">
    <w:name w:val="focusparagraph"/>
    <w:rsid w:val="00E955E9"/>
  </w:style>
  <w:style w:type="character" w:customStyle="1" w:styleId="lightblue">
    <w:name w:val="lightblue"/>
    <w:rsid w:val="00E955E9"/>
  </w:style>
  <w:style w:type="character" w:customStyle="1" w:styleId="StyleUnderlineCharChar9pt">
    <w:name w:val="Style Underline Char Char + 9 pt"/>
    <w:rsid w:val="00E955E9"/>
    <w:rPr>
      <w:rFonts w:ascii="Times New Roman" w:hAnsi="Times New Roman" w:cs="Times New Roman" w:hint="default"/>
      <w:sz w:val="20"/>
      <w:szCs w:val="24"/>
      <w:u w:val="single"/>
      <w:lang w:val="en-US" w:eastAsia="en-US" w:bidi="ar-SA"/>
    </w:rPr>
  </w:style>
  <w:style w:type="character" w:customStyle="1" w:styleId="citationgenerated">
    <w:name w:val="citation generated"/>
    <w:rsid w:val="00E955E9"/>
  </w:style>
  <w:style w:type="character" w:customStyle="1" w:styleId="Title10">
    <w:name w:val="Title1"/>
    <w:rsid w:val="00E955E9"/>
  </w:style>
  <w:style w:type="character" w:customStyle="1" w:styleId="BoldandUnderlineCharCharCharChar">
    <w:name w:val="Bold and Underline Char Char Char Char"/>
    <w:rsid w:val="00E955E9"/>
    <w:rPr>
      <w:b/>
      <w:bCs w:val="0"/>
      <w:noProof w:val="0"/>
      <w:u w:val="single"/>
      <w:lang w:val="en-US" w:eastAsia="en-US" w:bidi="ar-SA"/>
    </w:rPr>
  </w:style>
  <w:style w:type="character" w:customStyle="1" w:styleId="FontStyle29">
    <w:name w:val="Font Style29"/>
    <w:uiPriority w:val="99"/>
    <w:rsid w:val="00E955E9"/>
    <w:rPr>
      <w:rFonts w:ascii="Arial" w:hAnsi="Arial" w:cs="Arial" w:hint="default"/>
      <w:sz w:val="14"/>
      <w:szCs w:val="14"/>
    </w:rPr>
  </w:style>
  <w:style w:type="character" w:customStyle="1" w:styleId="CardsUnderlined">
    <w:name w:val="Cards Underlined"/>
    <w:qFormat/>
    <w:rsid w:val="00E955E9"/>
    <w:rPr>
      <w:rFonts w:ascii="Helvetica" w:hAnsi="Helvetica" w:cs="Helvetica" w:hint="default"/>
      <w:sz w:val="22"/>
      <w:szCs w:val="24"/>
      <w:u w:val="thick"/>
    </w:rPr>
  </w:style>
  <w:style w:type="character" w:customStyle="1" w:styleId="titles">
    <w:name w:val="titles"/>
    <w:rsid w:val="00E955E9"/>
  </w:style>
  <w:style w:type="character" w:customStyle="1" w:styleId="articletext0">
    <w:name w:val="article_text"/>
    <w:rsid w:val="00E955E9"/>
  </w:style>
  <w:style w:type="character" w:customStyle="1" w:styleId="contentauthor">
    <w:name w:val="contentauthor"/>
    <w:rsid w:val="00E955E9"/>
  </w:style>
  <w:style w:type="character" w:customStyle="1" w:styleId="subarticleheader">
    <w:name w:val="subarticleheader"/>
    <w:rsid w:val="00E955E9"/>
  </w:style>
  <w:style w:type="character" w:customStyle="1" w:styleId="spelle">
    <w:name w:val="spelle"/>
    <w:rsid w:val="00E955E9"/>
  </w:style>
  <w:style w:type="character" w:customStyle="1" w:styleId="grame">
    <w:name w:val="grame"/>
    <w:rsid w:val="00E955E9"/>
  </w:style>
  <w:style w:type="character" w:customStyle="1" w:styleId="newstitle1">
    <w:name w:val="newstitle1"/>
    <w:rsid w:val="00E955E9"/>
  </w:style>
  <w:style w:type="character" w:customStyle="1" w:styleId="copy">
    <w:name w:val="copy"/>
    <w:rsid w:val="00E955E9"/>
  </w:style>
  <w:style w:type="character" w:customStyle="1" w:styleId="topheadline">
    <w:name w:val="topheadline"/>
    <w:rsid w:val="00E955E9"/>
  </w:style>
  <w:style w:type="character" w:customStyle="1" w:styleId="Stylereduce27pt">
    <w:name w:val="Style reduce2 + 7 pt"/>
    <w:rsid w:val="00E955E9"/>
    <w:rPr>
      <w:rFonts w:ascii="Times New Roman" w:hAnsi="Times New Roman" w:cs="Arial" w:hint="default"/>
      <w:color w:val="000000"/>
      <w:sz w:val="14"/>
      <w:szCs w:val="22"/>
    </w:rPr>
  </w:style>
  <w:style w:type="character" w:customStyle="1" w:styleId="srtitle">
    <w:name w:val="srtitle"/>
    <w:rsid w:val="00E955E9"/>
  </w:style>
  <w:style w:type="character" w:customStyle="1" w:styleId="st1">
    <w:name w:val="st1"/>
    <w:rsid w:val="00E955E9"/>
  </w:style>
  <w:style w:type="character" w:customStyle="1" w:styleId="StyleStyleGaramond">
    <w:name w:val="Style Style Garamond +"/>
    <w:rsid w:val="00E955E9"/>
    <w:rPr>
      <w:rFonts w:ascii="Garamond" w:hAnsi="Garamond" w:cs="Times New Roman" w:hint="default"/>
      <w:sz w:val="20"/>
    </w:rPr>
  </w:style>
  <w:style w:type="character" w:customStyle="1" w:styleId="quotechar0">
    <w:name w:val="quotechar"/>
    <w:rsid w:val="00E955E9"/>
  </w:style>
  <w:style w:type="character" w:customStyle="1" w:styleId="boldunderline0">
    <w:name w:val="boldunderline"/>
    <w:rsid w:val="00E955E9"/>
  </w:style>
  <w:style w:type="character" w:customStyle="1" w:styleId="A8">
    <w:name w:val="A8"/>
    <w:rsid w:val="00E955E9"/>
    <w:rPr>
      <w:rFonts w:ascii="Scala" w:hAnsi="Scala" w:cs="Scala" w:hint="default"/>
      <w:color w:val="000000"/>
      <w:sz w:val="15"/>
      <w:szCs w:val="15"/>
    </w:rPr>
  </w:style>
  <w:style w:type="character" w:customStyle="1" w:styleId="A0">
    <w:name w:val="A0"/>
    <w:uiPriority w:val="99"/>
    <w:rsid w:val="00E955E9"/>
    <w:rPr>
      <w:rFonts w:ascii="Scala" w:hAnsi="Scala" w:cs="Scala" w:hint="default"/>
      <w:color w:val="000000"/>
      <w:sz w:val="16"/>
      <w:szCs w:val="16"/>
    </w:rPr>
  </w:style>
  <w:style w:type="character" w:customStyle="1" w:styleId="Date11">
    <w:name w:val="Date11"/>
    <w:rsid w:val="00E955E9"/>
  </w:style>
  <w:style w:type="character" w:customStyle="1" w:styleId="Boxout">
    <w:name w:val="Box out"/>
    <w:uiPriority w:val="1"/>
    <w:qFormat/>
    <w:rsid w:val="00E955E9"/>
    <w:rPr>
      <w:rFonts w:ascii="Tahoma" w:hAnsi="Tahoma" w:cs="Tahoma" w:hint="default"/>
      <w:b/>
      <w:bCs w:val="0"/>
      <w:sz w:val="20"/>
      <w:u w:val="single"/>
      <w:bdr w:val="none" w:sz="0" w:space="0" w:color="auto" w:frame="1"/>
      <w:shd w:val="clear" w:color="auto" w:fill="A9E8F5"/>
    </w:rPr>
  </w:style>
  <w:style w:type="character" w:customStyle="1" w:styleId="metad">
    <w:name w:val="metad"/>
    <w:rsid w:val="00E955E9"/>
  </w:style>
  <w:style w:type="character" w:customStyle="1" w:styleId="sifr-alternate">
    <w:name w:val="sifr-alternate"/>
    <w:rsid w:val="00E955E9"/>
  </w:style>
  <w:style w:type="character" w:customStyle="1" w:styleId="justify1">
    <w:name w:val="justify1"/>
    <w:rsid w:val="00E955E9"/>
  </w:style>
  <w:style w:type="character" w:customStyle="1" w:styleId="artbody1">
    <w:name w:val="art_body1"/>
    <w:rsid w:val="00E955E9"/>
    <w:rPr>
      <w:rFonts w:ascii="Arial" w:hAnsi="Arial" w:cs="Arial" w:hint="default"/>
    </w:rPr>
  </w:style>
  <w:style w:type="character" w:customStyle="1" w:styleId="A1">
    <w:name w:val="A1"/>
    <w:uiPriority w:val="99"/>
    <w:rsid w:val="00E955E9"/>
    <w:rPr>
      <w:rFonts w:ascii="Book Antiqua" w:hAnsi="Book Antiqua" w:cs="Book Antiqua" w:hint="default"/>
      <w:color w:val="221E1F"/>
      <w:sz w:val="22"/>
      <w:szCs w:val="22"/>
    </w:rPr>
  </w:style>
  <w:style w:type="character" w:customStyle="1" w:styleId="reality">
    <w:name w:val="reality"/>
    <w:rsid w:val="00E955E9"/>
  </w:style>
  <w:style w:type="character" w:customStyle="1" w:styleId="text2">
    <w:name w:val="text2"/>
    <w:rsid w:val="00E955E9"/>
  </w:style>
  <w:style w:type="character" w:customStyle="1" w:styleId="StyleUnderlineChar2CharChar11pt">
    <w:name w:val="Style Underline Char2 Char Char + 11 pt"/>
    <w:rsid w:val="00E955E9"/>
    <w:rPr>
      <w:rFonts w:ascii="Times New Roman" w:hAnsi="Times New Roman" w:cs="Times New Roman" w:hint="default"/>
      <w:sz w:val="20"/>
      <w:u w:val="single"/>
    </w:rPr>
  </w:style>
  <w:style w:type="character" w:customStyle="1" w:styleId="StyleStyleBoldUnderline11pt">
    <w:name w:val="Style Style Bold Underline + 11 pt"/>
    <w:rsid w:val="00E955E9"/>
    <w:rPr>
      <w:b/>
      <w:bCs/>
      <w:sz w:val="20"/>
      <w:u w:val="single"/>
    </w:rPr>
  </w:style>
  <w:style w:type="character" w:customStyle="1" w:styleId="articlehead2">
    <w:name w:val="articlehead2"/>
    <w:rsid w:val="00E955E9"/>
  </w:style>
  <w:style w:type="character" w:customStyle="1" w:styleId="pronset">
    <w:name w:val="pronset"/>
    <w:rsid w:val="00E955E9"/>
  </w:style>
  <w:style w:type="character" w:customStyle="1" w:styleId="prondelim">
    <w:name w:val="prondelim"/>
    <w:rsid w:val="00E955E9"/>
  </w:style>
  <w:style w:type="character" w:customStyle="1" w:styleId="prontoggle">
    <w:name w:val="pron_toggle"/>
    <w:rsid w:val="00E955E9"/>
  </w:style>
  <w:style w:type="character" w:customStyle="1" w:styleId="boldface">
    <w:name w:val="boldface"/>
    <w:rsid w:val="00E955E9"/>
  </w:style>
  <w:style w:type="character" w:customStyle="1" w:styleId="secondary-bf">
    <w:name w:val="secondary-bf"/>
    <w:rsid w:val="00E955E9"/>
  </w:style>
  <w:style w:type="table" w:styleId="ColorfulGrid-Accent1">
    <w:name w:val="Colorful Grid Accent 1"/>
    <w:basedOn w:val="TableNormal"/>
    <w:link w:val="ColorfulGrid-Accent1Char"/>
    <w:uiPriority w:val="29"/>
    <w:unhideWhenUsed/>
    <w:rsid w:val="00E955E9"/>
    <w:pPr>
      <w:spacing w:after="0" w:line="240" w:lineRule="auto"/>
    </w:pPr>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aliases w:val="quote Char"/>
    <w:link w:val="ColorfulGrid-Accent1"/>
    <w:uiPriority w:val="29"/>
    <w:locked/>
    <w:rsid w:val="00E955E9"/>
    <w:rPr>
      <w:rFonts w:ascii="Times New Roman" w:hAnsi="Times New Roman" w:cs="Times New Roman" w:hint="default"/>
      <w:iCs/>
      <w:color w:val="000000"/>
      <w:sz w:val="16"/>
    </w:rPr>
  </w:style>
  <w:style w:type="character" w:customStyle="1" w:styleId="Boxout0">
    <w:name w:val="Boxout"/>
    <w:uiPriority w:val="1"/>
    <w:qFormat/>
    <w:rsid w:val="00E955E9"/>
    <w:rPr>
      <w:rFonts w:ascii="Calibri" w:hAnsi="Calibri" w:cs="Calibri" w:hint="default"/>
      <w:b/>
      <w:bCs/>
      <w:i w:val="0"/>
      <w:iCs/>
      <w:color w:val="auto"/>
      <w:sz w:val="20"/>
      <w:u w:val="single"/>
      <w:bdr w:val="none" w:sz="0" w:space="0" w:color="auto" w:frame="1"/>
      <w:shd w:val="clear" w:color="auto" w:fill="00FF00"/>
    </w:rPr>
  </w:style>
  <w:style w:type="character" w:customStyle="1" w:styleId="showspellpr">
    <w:name w:val="show_spellpr"/>
    <w:rsid w:val="00E955E9"/>
  </w:style>
  <w:style w:type="character" w:customStyle="1" w:styleId="pg">
    <w:name w:val="pg"/>
    <w:rsid w:val="00E955E9"/>
  </w:style>
  <w:style w:type="character" w:customStyle="1" w:styleId="detailtitle">
    <w:name w:val="detailtitle"/>
    <w:rsid w:val="00E955E9"/>
  </w:style>
  <w:style w:type="character" w:customStyle="1" w:styleId="storydate">
    <w:name w:val="storydate"/>
    <w:rsid w:val="00E955E9"/>
  </w:style>
  <w:style w:type="character" w:customStyle="1" w:styleId="preloadwrap">
    <w:name w:val="preloadwrap"/>
    <w:rsid w:val="00E955E9"/>
  </w:style>
  <w:style w:type="character" w:customStyle="1" w:styleId="creditwrap">
    <w:name w:val="creditwrap"/>
    <w:rsid w:val="00E955E9"/>
  </w:style>
  <w:style w:type="character" w:customStyle="1" w:styleId="DefaultChar1">
    <w:name w:val="Default Char1"/>
    <w:rsid w:val="00E955E9"/>
    <w:rPr>
      <w:noProof w:val="0"/>
      <w:color w:val="000000"/>
      <w:lang w:val="en-US" w:eastAsia="en-US" w:bidi="ar-SA"/>
    </w:rPr>
  </w:style>
  <w:style w:type="character" w:customStyle="1" w:styleId="textunderlineChar0">
    <w:name w:val="text underline Char"/>
    <w:rsid w:val="00E955E9"/>
    <w:rPr>
      <w:sz w:val="24"/>
      <w:szCs w:val="22"/>
      <w:u w:val="thick"/>
      <w:lang w:val="en-US" w:eastAsia="en-US" w:bidi="ar-SA"/>
    </w:rPr>
  </w:style>
  <w:style w:type="character" w:customStyle="1" w:styleId="BoldChar">
    <w:name w:val="Bold Char"/>
    <w:rsid w:val="00E955E9"/>
    <w:rPr>
      <w:rFonts w:ascii="Times New Roman" w:eastAsia="Times New Roman" w:hAnsi="Times New Roman" w:cs="Times New Roman" w:hint="default"/>
      <w:b/>
      <w:bCs w:val="0"/>
      <w:szCs w:val="24"/>
    </w:rPr>
  </w:style>
  <w:style w:type="character" w:customStyle="1" w:styleId="pmterms31">
    <w:name w:val="pmterms31"/>
    <w:rsid w:val="00E955E9"/>
    <w:rPr>
      <w:b/>
      <w:bCs/>
      <w:i w:val="0"/>
      <w:iCs w:val="0"/>
      <w:color w:val="000000"/>
    </w:rPr>
  </w:style>
  <w:style w:type="character" w:customStyle="1" w:styleId="copyrightdescription">
    <w:name w:val="copyrightdescription"/>
    <w:rsid w:val="00E955E9"/>
  </w:style>
  <w:style w:type="character" w:customStyle="1" w:styleId="ft01">
    <w:name w:val="ft01"/>
    <w:rsid w:val="00E955E9"/>
    <w:rPr>
      <w:rFonts w:ascii="Times" w:hAnsi="Times" w:cs="Times" w:hint="default"/>
      <w:color w:val="000000"/>
      <w:sz w:val="14"/>
      <w:szCs w:val="14"/>
    </w:rPr>
  </w:style>
  <w:style w:type="character" w:customStyle="1" w:styleId="ft11">
    <w:name w:val="ft11"/>
    <w:rsid w:val="00E955E9"/>
    <w:rPr>
      <w:rFonts w:ascii="Times" w:hAnsi="Times" w:cs="Times" w:hint="default"/>
      <w:color w:val="000000"/>
      <w:sz w:val="17"/>
      <w:szCs w:val="17"/>
    </w:rPr>
  </w:style>
  <w:style w:type="character" w:customStyle="1" w:styleId="ft21">
    <w:name w:val="ft21"/>
    <w:rsid w:val="00E955E9"/>
    <w:rPr>
      <w:rFonts w:ascii="Times" w:hAnsi="Times" w:cs="Times" w:hint="default"/>
      <w:color w:val="000000"/>
      <w:sz w:val="15"/>
      <w:szCs w:val="15"/>
    </w:rPr>
  </w:style>
  <w:style w:type="character" w:customStyle="1" w:styleId="ft31">
    <w:name w:val="ft31"/>
    <w:rsid w:val="00E955E9"/>
    <w:rPr>
      <w:rFonts w:ascii="Times" w:hAnsi="Times" w:cs="Times" w:hint="default"/>
      <w:color w:val="000000"/>
      <w:sz w:val="15"/>
      <w:szCs w:val="15"/>
    </w:rPr>
  </w:style>
  <w:style w:type="character" w:customStyle="1" w:styleId="dquo">
    <w:name w:val="dquo"/>
    <w:rsid w:val="00E955E9"/>
  </w:style>
  <w:style w:type="character" w:customStyle="1" w:styleId="caps2">
    <w:name w:val="caps2"/>
    <w:rsid w:val="00E955E9"/>
  </w:style>
  <w:style w:type="character" w:customStyle="1" w:styleId="CardsFont12ptCharCharCharChar">
    <w:name w:val="Cards + Font: 12 pt Char Char Char Char"/>
    <w:rsid w:val="00E955E9"/>
    <w:rPr>
      <w:sz w:val="24"/>
      <w:szCs w:val="24"/>
      <w:u w:val="thick"/>
      <w:lang w:val="en-US" w:eastAsia="en-US" w:bidi="ar-SA"/>
    </w:rPr>
  </w:style>
  <w:style w:type="character" w:customStyle="1" w:styleId="ccs">
    <w:name w:val="c cs"/>
    <w:rsid w:val="00E955E9"/>
  </w:style>
  <w:style w:type="character" w:customStyle="1" w:styleId="UnderlinedEvChar">
    <w:name w:val="Underlined Ev Char"/>
    <w:link w:val="UnderlinedEv"/>
    <w:rsid w:val="00E955E9"/>
    <w:rPr>
      <w:rFonts w:ascii="Times New Roman" w:eastAsia="Times New Roman" w:hAnsi="Times New Roman" w:cs="Times New Roman"/>
      <w:szCs w:val="24"/>
      <w:u w:val="single"/>
    </w:rPr>
  </w:style>
  <w:style w:type="character" w:customStyle="1" w:styleId="dropshadow">
    <w:name w:val="dropshadow"/>
    <w:rsid w:val="00E955E9"/>
  </w:style>
  <w:style w:type="character" w:customStyle="1" w:styleId="d05ws">
    <w:name w:val="d05ws"/>
    <w:rsid w:val="00E955E9"/>
  </w:style>
  <w:style w:type="character" w:customStyle="1" w:styleId="rzibod">
    <w:name w:val="rzibod"/>
    <w:rsid w:val="00E955E9"/>
  </w:style>
  <w:style w:type="character" w:customStyle="1" w:styleId="StyleBold1">
    <w:name w:val="Style Bold1"/>
    <w:rsid w:val="00E955E9"/>
    <w:rPr>
      <w:rFonts w:ascii="Georgia" w:hAnsi="Georgia" w:hint="default"/>
      <w:b/>
      <w:bCs/>
      <w:sz w:val="22"/>
    </w:rPr>
  </w:style>
  <w:style w:type="character" w:customStyle="1" w:styleId="headertext">
    <w:name w:val="headertext"/>
    <w:rsid w:val="00E955E9"/>
  </w:style>
  <w:style w:type="character" w:customStyle="1" w:styleId="endnote-reference">
    <w:name w:val="endnote-reference"/>
    <w:rsid w:val="00E955E9"/>
  </w:style>
  <w:style w:type="character" w:customStyle="1" w:styleId="officialsname">
    <w:name w:val="official_s_name"/>
    <w:rsid w:val="00E955E9"/>
  </w:style>
  <w:style w:type="character" w:customStyle="1" w:styleId="audience">
    <w:name w:val="audience"/>
    <w:rsid w:val="00E955E9"/>
  </w:style>
  <w:style w:type="character" w:customStyle="1" w:styleId="A7">
    <w:name w:val="A7"/>
    <w:uiPriority w:val="99"/>
    <w:rsid w:val="00E955E9"/>
    <w:rPr>
      <w:rFonts w:ascii="Myriad Pro" w:hAnsi="Myriad Pro" w:cs="Myriad Pro" w:hint="default"/>
      <w:color w:val="0066B1"/>
      <w:sz w:val="22"/>
      <w:szCs w:val="22"/>
    </w:rPr>
  </w:style>
  <w:style w:type="character" w:customStyle="1" w:styleId="normalchar">
    <w:name w:val="normal__char"/>
    <w:rsid w:val="00E955E9"/>
  </w:style>
  <w:style w:type="character" w:customStyle="1" w:styleId="hyperlink002cheading0020100200028block0020title0029char">
    <w:name w:val="hyperlink_002cheading_00201_0020_0028block_0020title_0029__char"/>
    <w:rsid w:val="00E955E9"/>
  </w:style>
  <w:style w:type="character" w:customStyle="1" w:styleId="underline002cstyle0020bold0020underlinechar">
    <w:name w:val="underline_002cstyle_0020bold_0020underline__char"/>
    <w:rsid w:val="00E955E9"/>
  </w:style>
  <w:style w:type="character" w:customStyle="1" w:styleId="copyboldblack">
    <w:name w:val="copyboldblack"/>
    <w:rsid w:val="00E955E9"/>
  </w:style>
  <w:style w:type="character" w:customStyle="1" w:styleId="copybold">
    <w:name w:val="copybold"/>
    <w:rsid w:val="00E955E9"/>
  </w:style>
  <w:style w:type="character" w:customStyle="1" w:styleId="author-date0">
    <w:name w:val="author-date"/>
    <w:rsid w:val="00E955E9"/>
  </w:style>
  <w:style w:type="character" w:customStyle="1" w:styleId="hidden">
    <w:name w:val="hidden"/>
    <w:rsid w:val="00E955E9"/>
  </w:style>
  <w:style w:type="character" w:customStyle="1" w:styleId="articlebegin">
    <w:name w:val="articlebegin"/>
    <w:rsid w:val="00E955E9"/>
  </w:style>
  <w:style w:type="character" w:customStyle="1" w:styleId="mediaoverlay">
    <w:name w:val="mediaoverlay"/>
    <w:rsid w:val="00E955E9"/>
  </w:style>
  <w:style w:type="character" w:customStyle="1" w:styleId="blogcaption">
    <w:name w:val="blog_caption"/>
    <w:rsid w:val="00E955E9"/>
  </w:style>
  <w:style w:type="character" w:customStyle="1" w:styleId="commnet-abuzz">
    <w:name w:val="commnet-abuzz"/>
    <w:rsid w:val="00E955E9"/>
  </w:style>
  <w:style w:type="character" w:customStyle="1" w:styleId="fbconnectbuttontext">
    <w:name w:val="fbconnectbutton_text"/>
    <w:rsid w:val="00E955E9"/>
  </w:style>
  <w:style w:type="character" w:customStyle="1" w:styleId="fbsharecountinner">
    <w:name w:val="fb_share_count_inner"/>
    <w:rsid w:val="00E955E9"/>
  </w:style>
  <w:style w:type="character" w:customStyle="1" w:styleId="stbuttontext">
    <w:name w:val="stbuttontext"/>
    <w:rsid w:val="00E955E9"/>
  </w:style>
  <w:style w:type="character" w:customStyle="1" w:styleId="source">
    <w:name w:val="source"/>
    <w:rsid w:val="00E955E9"/>
  </w:style>
  <w:style w:type="character" w:customStyle="1" w:styleId="pubdate">
    <w:name w:val="pubdate"/>
    <w:rsid w:val="00E955E9"/>
  </w:style>
  <w:style w:type="character" w:customStyle="1" w:styleId="grey">
    <w:name w:val="grey"/>
    <w:rsid w:val="00E955E9"/>
  </w:style>
  <w:style w:type="character" w:customStyle="1" w:styleId="postdate">
    <w:name w:val="post_date"/>
    <w:rsid w:val="00E955E9"/>
  </w:style>
  <w:style w:type="character" w:customStyle="1" w:styleId="bdx">
    <w:name w:val="bdx"/>
    <w:rsid w:val="00E955E9"/>
  </w:style>
  <w:style w:type="character" w:customStyle="1" w:styleId="bdl">
    <w:name w:val="bdl"/>
    <w:rsid w:val="00E955E9"/>
  </w:style>
  <w:style w:type="character" w:customStyle="1" w:styleId="breadcrumbitemcurrent">
    <w:name w:val="breadcrumbitemcurrent"/>
    <w:rsid w:val="00E955E9"/>
  </w:style>
  <w:style w:type="character" w:customStyle="1" w:styleId="bbl">
    <w:name w:val="bbl"/>
    <w:rsid w:val="00E955E9"/>
  </w:style>
  <w:style w:type="character" w:customStyle="1" w:styleId="Date2">
    <w:name w:val="Date2"/>
    <w:rsid w:val="00E955E9"/>
  </w:style>
  <w:style w:type="character" w:customStyle="1" w:styleId="company">
    <w:name w:val="company"/>
    <w:rsid w:val="00E955E9"/>
  </w:style>
  <w:style w:type="character" w:customStyle="1" w:styleId="itxtnewhookspan">
    <w:name w:val="itxtnewhookspan"/>
    <w:rsid w:val="00E955E9"/>
  </w:style>
  <w:style w:type="character" w:customStyle="1" w:styleId="gstxthlt">
    <w:name w:val="gstxt_hlt"/>
    <w:rsid w:val="00E955E9"/>
  </w:style>
  <w:style w:type="character" w:customStyle="1" w:styleId="SubtleEmphasis1">
    <w:name w:val="Subtle Emphasis1"/>
    <w:uiPriority w:val="19"/>
    <w:qFormat/>
    <w:rsid w:val="00E955E9"/>
    <w:rPr>
      <w:rFonts w:ascii="Times New Roman" w:hAnsi="Times New Roman" w:cs="Times New Roman" w:hint="default"/>
      <w:b/>
      <w:bCs w:val="0"/>
      <w:iCs/>
      <w:color w:val="auto"/>
      <w:sz w:val="22"/>
    </w:rPr>
  </w:style>
  <w:style w:type="character" w:customStyle="1" w:styleId="StyleBoldRed">
    <w:name w:val="Style Bold Red"/>
    <w:rsid w:val="00E955E9"/>
    <w:rPr>
      <w:b/>
      <w:bCs/>
      <w:color w:val="auto"/>
    </w:rPr>
  </w:style>
  <w:style w:type="character" w:customStyle="1" w:styleId="StyleTimesNewRoman8pt">
    <w:name w:val="Style Times New Roman 8 pt"/>
    <w:rsid w:val="00E955E9"/>
    <w:rPr>
      <w:rFonts w:ascii="Georgia" w:hAnsi="Georgia" w:hint="default"/>
      <w:sz w:val="16"/>
    </w:rPr>
  </w:style>
  <w:style w:type="character" w:customStyle="1" w:styleId="StyleStyle7pt8pt">
    <w:name w:val="Style Style 7 pt + 8 pt"/>
    <w:rsid w:val="00E955E9"/>
    <w:rPr>
      <w:sz w:val="16"/>
    </w:rPr>
  </w:style>
  <w:style w:type="character" w:customStyle="1" w:styleId="StyleStyleThickunderlineBold1">
    <w:name w:val="Style Style Thick underline + Bold1"/>
    <w:rsid w:val="00E955E9"/>
    <w:rPr>
      <w:b/>
      <w:bCs/>
      <w:u w:val="thick"/>
    </w:rPr>
  </w:style>
  <w:style w:type="character" w:customStyle="1" w:styleId="StyleUnderline2">
    <w:name w:val="Style Underline2"/>
    <w:rsid w:val="00E955E9"/>
    <w:rPr>
      <w:u w:val="single"/>
    </w:rPr>
  </w:style>
  <w:style w:type="character" w:customStyle="1" w:styleId="ShrinkText">
    <w:name w:val="Shrink Text"/>
    <w:rsid w:val="00E955E9"/>
    <w:rPr>
      <w:sz w:val="16"/>
    </w:rPr>
  </w:style>
  <w:style w:type="character" w:customStyle="1" w:styleId="smallcaps">
    <w:name w:val="smallcaps"/>
    <w:rsid w:val="00E955E9"/>
  </w:style>
  <w:style w:type="character" w:customStyle="1" w:styleId="goldbldtext">
    <w:name w:val="goldbldtext"/>
    <w:rsid w:val="00E955E9"/>
  </w:style>
  <w:style w:type="character" w:customStyle="1" w:styleId="cardshighlight0">
    <w:name w:val="cardshighlight"/>
    <w:rsid w:val="00E955E9"/>
  </w:style>
  <w:style w:type="character" w:customStyle="1" w:styleId="cardsfont12pt1">
    <w:name w:val="cardsfont12pt"/>
    <w:rsid w:val="00E955E9"/>
  </w:style>
  <w:style w:type="character" w:customStyle="1" w:styleId="ft1">
    <w:name w:val="ft1"/>
    <w:rsid w:val="00E955E9"/>
  </w:style>
  <w:style w:type="character" w:customStyle="1" w:styleId="ft6">
    <w:name w:val="ft6"/>
    <w:rsid w:val="00E955E9"/>
  </w:style>
  <w:style w:type="character" w:customStyle="1" w:styleId="kicker">
    <w:name w:val="kicker"/>
    <w:rsid w:val="00E955E9"/>
  </w:style>
  <w:style w:type="character" w:customStyle="1" w:styleId="backcontent">
    <w:name w:val="backcontent"/>
    <w:rsid w:val="00E955E9"/>
  </w:style>
  <w:style w:type="character" w:customStyle="1" w:styleId="daystmp">
    <w:name w:val="daystmp"/>
    <w:rsid w:val="00E955E9"/>
  </w:style>
  <w:style w:type="character" w:customStyle="1" w:styleId="cardsfont12ptchar">
    <w:name w:val="cardsfont12ptchar"/>
    <w:rsid w:val="00E955E9"/>
  </w:style>
  <w:style w:type="character" w:customStyle="1" w:styleId="gal">
    <w:name w:val="gal"/>
    <w:rsid w:val="00E955E9"/>
  </w:style>
  <w:style w:type="character" w:customStyle="1" w:styleId="submitted">
    <w:name w:val="submitted"/>
    <w:rsid w:val="00E955E9"/>
  </w:style>
  <w:style w:type="character" w:customStyle="1" w:styleId="imagedateline">
    <w:name w:val="image_dateline"/>
    <w:rsid w:val="00E955E9"/>
  </w:style>
  <w:style w:type="character" w:customStyle="1" w:styleId="authordatecharchar">
    <w:name w:val="authordatecharchar"/>
    <w:rsid w:val="00E955E9"/>
  </w:style>
  <w:style w:type="character" w:customStyle="1" w:styleId="style1char0">
    <w:name w:val="style1char"/>
    <w:rsid w:val="00E955E9"/>
  </w:style>
  <w:style w:type="character" w:customStyle="1" w:styleId="tagcharchar0">
    <w:name w:val="tagcharchar"/>
    <w:rsid w:val="00E955E9"/>
  </w:style>
  <w:style w:type="character" w:customStyle="1" w:styleId="underlinedcharchar2">
    <w:name w:val="underlinedcharchar"/>
    <w:rsid w:val="00E955E9"/>
  </w:style>
  <w:style w:type="character" w:customStyle="1" w:styleId="BoxedChar">
    <w:name w:val="Boxed Char"/>
    <w:rsid w:val="00E955E9"/>
    <w:rPr>
      <w:rFonts w:ascii="Arial Narrow" w:hAnsi="Arial Narrow" w:hint="default"/>
      <w:b/>
      <w:bCs w:val="0"/>
      <w:sz w:val="18"/>
      <w:bdr w:val="single" w:sz="6" w:space="0" w:color="auto" w:frame="1"/>
    </w:rPr>
  </w:style>
  <w:style w:type="character" w:customStyle="1" w:styleId="Style11ptUnderline2">
    <w:name w:val="Style 11 pt Underline2"/>
    <w:rsid w:val="00E955E9"/>
    <w:rPr>
      <w:sz w:val="20"/>
      <w:u w:val="single"/>
    </w:rPr>
  </w:style>
  <w:style w:type="character" w:customStyle="1" w:styleId="Style11ptBoldUnderline2">
    <w:name w:val="Style 11 pt Bold Underline2"/>
    <w:rsid w:val="00E955E9"/>
    <w:rPr>
      <w:b/>
      <w:bCs/>
      <w:sz w:val="20"/>
      <w:u w:val="single"/>
    </w:rPr>
  </w:style>
  <w:style w:type="character" w:customStyle="1" w:styleId="nw">
    <w:name w:val="nw"/>
    <w:rsid w:val="00E955E9"/>
  </w:style>
  <w:style w:type="character" w:customStyle="1" w:styleId="Styleunderline11ptBoldBorderSinglesolidlineAuto">
    <w:name w:val="Style underline + 11 pt Bold Border: : (Single solid line Auto ..."/>
    <w:rsid w:val="00E955E9"/>
    <w:rPr>
      <w:b/>
      <w:bCs/>
      <w:sz w:val="20"/>
      <w:u w:val="single"/>
      <w:bdr w:val="single" w:sz="4" w:space="0" w:color="auto" w:frame="1"/>
    </w:rPr>
  </w:style>
  <w:style w:type="character" w:customStyle="1" w:styleId="cardCharCharChar1">
    <w:name w:val="card Char Char Char1"/>
    <w:rsid w:val="00E955E9"/>
    <w:rPr>
      <w:lang w:val="en-US" w:eastAsia="en-US" w:bidi="ar-SA"/>
    </w:rPr>
  </w:style>
  <w:style w:type="character" w:customStyle="1" w:styleId="authors1">
    <w:name w:val="authors1"/>
    <w:rsid w:val="00E955E9"/>
    <w:rPr>
      <w:rFonts w:ascii="Verdana" w:hAnsi="Verdana" w:hint="default"/>
      <w:b/>
      <w:bCs/>
      <w:color w:val="006699"/>
      <w:sz w:val="20"/>
      <w:szCs w:val="20"/>
    </w:rPr>
  </w:style>
  <w:style w:type="character" w:customStyle="1" w:styleId="headlinesectionlarge">
    <w:name w:val="headline_section_large"/>
    <w:rsid w:val="00E955E9"/>
  </w:style>
  <w:style w:type="character" w:customStyle="1" w:styleId="Styleunderline11ptBlack">
    <w:name w:val="Style underline + 11 pt Black"/>
    <w:rsid w:val="00E955E9"/>
    <w:rPr>
      <w:color w:val="000000"/>
      <w:sz w:val="20"/>
      <w:u w:val="single"/>
    </w:rPr>
  </w:style>
  <w:style w:type="character" w:customStyle="1" w:styleId="Styleunderline11ptBoldBlack">
    <w:name w:val="Style underline + 11 pt Bold Black"/>
    <w:rsid w:val="00E955E9"/>
    <w:rPr>
      <w:b/>
      <w:bCs/>
      <w:color w:val="000000"/>
      <w:sz w:val="20"/>
      <w:u w:val="single"/>
    </w:rPr>
  </w:style>
  <w:style w:type="character" w:customStyle="1" w:styleId="Style11ptBoldBlackUnderline">
    <w:name w:val="Style 11 pt Bold Black Underline"/>
    <w:rsid w:val="00E955E9"/>
    <w:rPr>
      <w:b/>
      <w:bCs/>
      <w:color w:val="000000"/>
      <w:sz w:val="20"/>
      <w:u w:val="single"/>
    </w:rPr>
  </w:style>
  <w:style w:type="character" w:customStyle="1" w:styleId="Style11ptBoldBlackUnderlineBorderSinglesolidline">
    <w:name w:val="Style 11 pt Bold Black Underline Border: : (Single solid line ..."/>
    <w:rsid w:val="00E955E9"/>
    <w:rPr>
      <w:b/>
      <w:bCs/>
      <w:color w:val="000000"/>
      <w:sz w:val="20"/>
      <w:u w:val="single"/>
      <w:bdr w:val="single" w:sz="4" w:space="0" w:color="auto" w:frame="1"/>
    </w:rPr>
  </w:style>
  <w:style w:type="character" w:customStyle="1" w:styleId="StyleLatinMeridien-Italic11ptItalicUnderline">
    <w:name w:val="Style (Latin) Meridien-Italic 11 pt Italic Underline"/>
    <w:rsid w:val="00E955E9"/>
    <w:rPr>
      <w:rFonts w:ascii="Meridien-Italic" w:hAnsi="Meridien-Italic" w:hint="default"/>
      <w:i/>
      <w:iCs/>
      <w:sz w:val="20"/>
      <w:u w:val="single"/>
    </w:rPr>
  </w:style>
  <w:style w:type="character" w:customStyle="1" w:styleId="Citation-AuthorDate">
    <w:name w:val="Citation - Author/Date"/>
    <w:rsid w:val="00E955E9"/>
    <w:rPr>
      <w:b/>
      <w:bCs w:val="0"/>
      <w:smallCaps/>
      <w:sz w:val="24"/>
      <w:u w:val="single"/>
    </w:rPr>
  </w:style>
  <w:style w:type="character" w:customStyle="1" w:styleId="underlinestylechar0">
    <w:name w:val="underlinestylechar"/>
    <w:rsid w:val="00E955E9"/>
  </w:style>
  <w:style w:type="character" w:customStyle="1" w:styleId="highlight">
    <w:name w:val="highlight"/>
    <w:rsid w:val="00E955E9"/>
  </w:style>
  <w:style w:type="character" w:customStyle="1" w:styleId="DottedUnderline0">
    <w:name w:val="Dotted Underline"/>
    <w:rsid w:val="00E955E9"/>
    <w:rPr>
      <w:rFonts w:ascii="Times New Roman" w:hAnsi="Times New Roman" w:cs="Times New Roman" w:hint="default"/>
      <w:sz w:val="20"/>
      <w:u w:val="dottedHeavy"/>
    </w:rPr>
  </w:style>
  <w:style w:type="character" w:customStyle="1" w:styleId="titleauthoretc">
    <w:name w:val="titleauthoretc"/>
    <w:rsid w:val="00E955E9"/>
  </w:style>
  <w:style w:type="character" w:customStyle="1" w:styleId="labeltext">
    <w:name w:val="labeltext"/>
    <w:rsid w:val="00E955E9"/>
  </w:style>
  <w:style w:type="character" w:customStyle="1" w:styleId="viewlink">
    <w:name w:val="viewlink"/>
    <w:rsid w:val="00E955E9"/>
  </w:style>
  <w:style w:type="character" w:customStyle="1" w:styleId="share">
    <w:name w:val="share"/>
    <w:rsid w:val="00E955E9"/>
  </w:style>
  <w:style w:type="character" w:customStyle="1" w:styleId="inlinkchart">
    <w:name w:val="inlink_chart"/>
    <w:rsid w:val="00E955E9"/>
  </w:style>
  <w:style w:type="character" w:customStyle="1" w:styleId="underLight">
    <w:name w:val="underLight"/>
    <w:uiPriority w:val="1"/>
    <w:qFormat/>
    <w:rsid w:val="00E955E9"/>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E955E9"/>
  </w:style>
  <w:style w:type="character" w:customStyle="1" w:styleId="author-rss">
    <w:name w:val="author-rss"/>
    <w:rsid w:val="00E955E9"/>
  </w:style>
  <w:style w:type="character" w:customStyle="1" w:styleId="fbsharecountwrapper">
    <w:name w:val="fb_share_count_wrapper"/>
    <w:rsid w:val="00E955E9"/>
  </w:style>
  <w:style w:type="character" w:customStyle="1" w:styleId="fbbuttontext">
    <w:name w:val="fb_button_text"/>
    <w:rsid w:val="00E955E9"/>
  </w:style>
  <w:style w:type="character" w:customStyle="1" w:styleId="hw">
    <w:name w:val="hw"/>
    <w:rsid w:val="00E955E9"/>
  </w:style>
  <w:style w:type="character" w:customStyle="1" w:styleId="linktotop">
    <w:name w:val="linktotop"/>
    <w:rsid w:val="00E955E9"/>
  </w:style>
  <w:style w:type="character" w:customStyle="1" w:styleId="maintextbldleft">
    <w:name w:val="maintextbldleft"/>
    <w:rsid w:val="00E955E9"/>
  </w:style>
  <w:style w:type="character" w:customStyle="1" w:styleId="maintextleft">
    <w:name w:val="maintextleft"/>
    <w:rsid w:val="00E955E9"/>
  </w:style>
  <w:style w:type="character" w:customStyle="1" w:styleId="descriptionstyle1block">
    <w:name w:val="description style1 block"/>
    <w:rsid w:val="00E955E9"/>
  </w:style>
  <w:style w:type="character" w:customStyle="1" w:styleId="gutter-right-1">
    <w:name w:val="gutter-right-1"/>
    <w:basedOn w:val="DefaultParagraphFont"/>
    <w:rsid w:val="00E955E9"/>
  </w:style>
  <w:style w:type="character" w:customStyle="1" w:styleId="ssl3">
    <w:name w:val="ss_l3"/>
    <w:rsid w:val="00E955E9"/>
  </w:style>
  <w:style w:type="character" w:customStyle="1" w:styleId="FontStyle39">
    <w:name w:val="Font Style39"/>
    <w:uiPriority w:val="99"/>
    <w:rsid w:val="00E955E9"/>
    <w:rPr>
      <w:rFonts w:ascii="Constantia" w:hAnsi="Constantia" w:cs="Constantia" w:hint="default"/>
      <w:b/>
      <w:bCs/>
      <w:sz w:val="18"/>
      <w:szCs w:val="18"/>
    </w:rPr>
  </w:style>
  <w:style w:type="character" w:customStyle="1" w:styleId="6">
    <w:name w:val="6"/>
    <w:rsid w:val="00E955E9"/>
    <w:rPr>
      <w:rFonts w:ascii="Arial" w:hAnsi="Arial" w:cs="Arial" w:hint="default"/>
      <w:bCs/>
      <w:sz w:val="20"/>
      <w:u w:val="single"/>
      <w:lang w:val="en-US" w:eastAsia="en-US" w:bidi="ar-SA"/>
    </w:rPr>
  </w:style>
  <w:style w:type="character" w:customStyle="1" w:styleId="Header11">
    <w:name w:val="Header11"/>
    <w:rsid w:val="00E955E9"/>
  </w:style>
  <w:style w:type="character" w:customStyle="1" w:styleId="posa">
    <w:name w:val="pos(a)"/>
    <w:basedOn w:val="DefaultParagraphFont"/>
    <w:rsid w:val="00E955E9"/>
  </w:style>
  <w:style w:type="character" w:customStyle="1" w:styleId="u-hiddeninnarrowenv">
    <w:name w:val="u-hiddeninnarrowenv"/>
    <w:basedOn w:val="DefaultParagraphFont"/>
    <w:rsid w:val="00E955E9"/>
  </w:style>
  <w:style w:type="character" w:customStyle="1" w:styleId="followbutton-bird">
    <w:name w:val="followbutton-bird"/>
    <w:basedOn w:val="DefaultParagraphFont"/>
    <w:rsid w:val="00E955E9"/>
  </w:style>
  <w:style w:type="character" w:customStyle="1" w:styleId="tweetauthor-name">
    <w:name w:val="tweetauthor-name"/>
    <w:basedOn w:val="DefaultParagraphFont"/>
    <w:rsid w:val="00E955E9"/>
  </w:style>
  <w:style w:type="character" w:customStyle="1" w:styleId="tweetauthor-verifiedbadge">
    <w:name w:val="tweetauthor-verifiedbadge"/>
    <w:basedOn w:val="DefaultParagraphFont"/>
    <w:rsid w:val="00E955E9"/>
  </w:style>
  <w:style w:type="character" w:customStyle="1" w:styleId="tweetauthor-screenname">
    <w:name w:val="tweetauthor-screenname"/>
    <w:basedOn w:val="DefaultParagraphFont"/>
    <w:rsid w:val="00E955E9"/>
  </w:style>
  <w:style w:type="character" w:customStyle="1" w:styleId="u-hiddenvisually">
    <w:name w:val="u-hiddenvisually"/>
    <w:basedOn w:val="DefaultParagraphFont"/>
    <w:rsid w:val="00E955E9"/>
  </w:style>
  <w:style w:type="character" w:customStyle="1" w:styleId="tweetaction-stat">
    <w:name w:val="tweetaction-stat"/>
    <w:basedOn w:val="DefaultParagraphFont"/>
    <w:rsid w:val="00E955E9"/>
  </w:style>
  <w:style w:type="character" w:customStyle="1" w:styleId="related">
    <w:name w:val="related"/>
    <w:basedOn w:val="DefaultParagraphFont"/>
    <w:rsid w:val="00E955E9"/>
  </w:style>
  <w:style w:type="character" w:customStyle="1" w:styleId="related-content">
    <w:name w:val="related-content"/>
    <w:basedOn w:val="DefaultParagraphFont"/>
    <w:rsid w:val="00E955E9"/>
  </w:style>
  <w:style w:type="character" w:customStyle="1" w:styleId="name-of-author">
    <w:name w:val="name-of-author"/>
    <w:basedOn w:val="DefaultParagraphFont"/>
    <w:rsid w:val="00E955E9"/>
  </w:style>
  <w:style w:type="character" w:customStyle="1" w:styleId="first-name">
    <w:name w:val="first-name"/>
    <w:basedOn w:val="DefaultParagraphFont"/>
    <w:rsid w:val="00E955E9"/>
  </w:style>
  <w:style w:type="character" w:customStyle="1" w:styleId="last-name">
    <w:name w:val="last-name"/>
    <w:basedOn w:val="DefaultParagraphFont"/>
    <w:rsid w:val="00E955E9"/>
  </w:style>
  <w:style w:type="character" w:customStyle="1" w:styleId="caption10">
    <w:name w:val="caption1"/>
    <w:basedOn w:val="DefaultParagraphFont"/>
    <w:rsid w:val="00E955E9"/>
  </w:style>
  <w:style w:type="character" w:customStyle="1" w:styleId="recirc-text">
    <w:name w:val="&quot;recirc-text”"/>
    <w:basedOn w:val="DefaultParagraphFont"/>
    <w:rsid w:val="00E955E9"/>
  </w:style>
  <w:style w:type="character" w:customStyle="1" w:styleId="video-icon">
    <w:name w:val="video-icon"/>
    <w:basedOn w:val="DefaultParagraphFont"/>
    <w:rsid w:val="00E955E9"/>
  </w:style>
  <w:style w:type="character" w:customStyle="1" w:styleId="powa-shot-play-btn-text">
    <w:name w:val="powa-shot-play-btn-text"/>
    <w:basedOn w:val="DefaultParagraphFont"/>
    <w:rsid w:val="00E955E9"/>
  </w:style>
  <w:style w:type="character" w:customStyle="1" w:styleId="powa-shot-click">
    <w:name w:val="powa-shot-click"/>
    <w:basedOn w:val="DefaultParagraphFont"/>
    <w:rsid w:val="00E955E9"/>
  </w:style>
  <w:style w:type="character" w:customStyle="1" w:styleId="wpv-blurb">
    <w:name w:val="wpv-blurb"/>
    <w:basedOn w:val="DefaultParagraphFont"/>
    <w:rsid w:val="00E955E9"/>
  </w:style>
  <w:style w:type="character" w:customStyle="1" w:styleId="pb-caption">
    <w:name w:val="pb-caption"/>
    <w:basedOn w:val="DefaultParagraphFont"/>
    <w:rsid w:val="00E955E9"/>
  </w:style>
  <w:style w:type="character" w:customStyle="1" w:styleId="Heading5Char1">
    <w:name w:val="Heading 5 Char1"/>
    <w:aliases w:val="Text Char1,Blocks Char1"/>
    <w:basedOn w:val="DefaultParagraphFont"/>
    <w:uiPriority w:val="9"/>
    <w:semiHidden/>
    <w:rsid w:val="00E955E9"/>
    <w:rPr>
      <w:rFonts w:asciiTheme="majorHAnsi" w:eastAsiaTheme="majorEastAsia" w:hAnsiTheme="majorHAnsi" w:cstheme="majorBidi" w:hint="default"/>
      <w:color w:val="2E74B5" w:themeColor="accent1" w:themeShade="BF"/>
      <w:sz w:val="22"/>
      <w:szCs w:val="22"/>
    </w:rPr>
  </w:style>
  <w:style w:type="character" w:styleId="EndnoteReference">
    <w:name w:val="endnote reference"/>
    <w:unhideWhenUsed/>
    <w:rsid w:val="00E955E9"/>
    <w:rPr>
      <w:vertAlign w:val="baseline"/>
    </w:rPr>
  </w:style>
  <w:style w:type="character" w:customStyle="1" w:styleId="Heading7Char1">
    <w:name w:val="Heading 7 Char1"/>
    <w:basedOn w:val="DefaultParagraphFont"/>
    <w:semiHidden/>
    <w:rsid w:val="00E955E9"/>
    <w:rPr>
      <w:rFonts w:asciiTheme="majorHAnsi" w:eastAsiaTheme="majorEastAsia" w:hAnsiTheme="majorHAnsi" w:cstheme="majorBidi" w:hint="default"/>
      <w:i/>
      <w:iCs/>
      <w:color w:val="1F4D78" w:themeColor="accent1" w:themeShade="7F"/>
      <w:sz w:val="22"/>
      <w:szCs w:val="22"/>
    </w:rPr>
  </w:style>
  <w:style w:type="character" w:customStyle="1" w:styleId="Heading8Char1">
    <w:name w:val="Heading 8 Char1"/>
    <w:basedOn w:val="DefaultParagraphFont"/>
    <w:semiHidden/>
    <w:rsid w:val="00E955E9"/>
    <w:rPr>
      <w:rFonts w:asciiTheme="majorHAnsi" w:eastAsiaTheme="majorEastAsia" w:hAnsiTheme="majorHAnsi" w:cstheme="majorBidi" w:hint="default"/>
      <w:color w:val="272727" w:themeColor="text1" w:themeTint="D8"/>
      <w:sz w:val="21"/>
      <w:szCs w:val="21"/>
    </w:rPr>
  </w:style>
  <w:style w:type="character" w:customStyle="1" w:styleId="Heading9Char1">
    <w:name w:val="Heading 9 Char1"/>
    <w:basedOn w:val="DefaultParagraphFont"/>
    <w:semiHidden/>
    <w:rsid w:val="00E955E9"/>
    <w:rPr>
      <w:rFonts w:asciiTheme="majorHAnsi" w:eastAsiaTheme="majorEastAsia" w:hAnsiTheme="majorHAnsi" w:cstheme="majorBidi" w:hint="default"/>
      <w:i/>
      <w:iCs/>
      <w:color w:val="272727" w:themeColor="text1" w:themeTint="D8"/>
      <w:sz w:val="21"/>
      <w:szCs w:val="21"/>
    </w:rPr>
  </w:style>
  <w:style w:type="character" w:customStyle="1" w:styleId="HeaderChar3">
    <w:name w:val="Header Char3"/>
    <w:basedOn w:val="DefaultParagraphFont"/>
    <w:uiPriority w:val="99"/>
    <w:semiHidden/>
    <w:rsid w:val="00E955E9"/>
    <w:rPr>
      <w:rFonts w:ascii="Calibri" w:hAnsi="Calibri" w:cs="Calibri"/>
    </w:rPr>
  </w:style>
  <w:style w:type="numbering" w:customStyle="1" w:styleId="NoList2">
    <w:name w:val="No List2"/>
    <w:next w:val="NoList"/>
    <w:semiHidden/>
    <w:unhideWhenUsed/>
    <w:rsid w:val="00E955E9"/>
  </w:style>
  <w:style w:type="numbering" w:customStyle="1" w:styleId="NoList3">
    <w:name w:val="No List3"/>
    <w:next w:val="NoList"/>
    <w:semiHidden/>
    <w:unhideWhenUsed/>
    <w:rsid w:val="00E955E9"/>
  </w:style>
  <w:style w:type="numbering" w:customStyle="1" w:styleId="NoList4">
    <w:name w:val="No List4"/>
    <w:next w:val="NoList"/>
    <w:semiHidden/>
    <w:unhideWhenUsed/>
    <w:rsid w:val="00E955E9"/>
  </w:style>
  <w:style w:type="numbering" w:customStyle="1" w:styleId="NoList5">
    <w:name w:val="No List5"/>
    <w:next w:val="NoList"/>
    <w:semiHidden/>
    <w:unhideWhenUsed/>
    <w:rsid w:val="00E955E9"/>
  </w:style>
  <w:style w:type="paragraph" w:styleId="BlockText">
    <w:name w:val="Block Text"/>
    <w:basedOn w:val="Normal"/>
    <w:rsid w:val="00E955E9"/>
    <w:pPr>
      <w:ind w:left="229" w:right="229"/>
    </w:pPr>
    <w:rPr>
      <w:rFonts w:ascii="Verdana" w:eastAsia="Times New Roman" w:hAnsi="Verdana"/>
      <w:sz w:val="16"/>
      <w:szCs w:val="20"/>
    </w:rPr>
  </w:style>
  <w:style w:type="paragraph" w:styleId="NormalIndent">
    <w:name w:val="Normal Indent"/>
    <w:basedOn w:val="Normal"/>
    <w:rsid w:val="00E955E9"/>
    <w:pPr>
      <w:ind w:left="720"/>
    </w:pPr>
    <w:rPr>
      <w:rFonts w:ascii="Avenir LT Std 45 Book" w:eastAsia="Times New Roman" w:hAnsi="Avenir LT Std 45 Book"/>
      <w:szCs w:val="20"/>
    </w:rPr>
  </w:style>
  <w:style w:type="paragraph" w:styleId="EnvelopeReturn">
    <w:name w:val="envelope return"/>
    <w:basedOn w:val="Normal"/>
    <w:rsid w:val="00E955E9"/>
    <w:rPr>
      <w:rFonts w:ascii="Avenir LT Std 45 Book" w:eastAsia="Times New Roman" w:hAnsi="Avenir LT Std 45 Book"/>
      <w:szCs w:val="20"/>
    </w:rPr>
  </w:style>
  <w:style w:type="paragraph" w:styleId="EnvelopeAddress">
    <w:name w:val="envelope address"/>
    <w:basedOn w:val="Normal"/>
    <w:rsid w:val="00E955E9"/>
    <w:pPr>
      <w:framePr w:w="7920" w:h="1980" w:hRule="exact" w:hSpace="180" w:wrap="auto" w:hAnchor="page" w:xAlign="center" w:yAlign="bottom"/>
      <w:ind w:left="2880"/>
    </w:pPr>
    <w:rPr>
      <w:rFonts w:ascii="Avenir LT Std 45 Book" w:eastAsia="Times New Roman" w:hAnsi="Avenir LT Std 45 Book"/>
      <w:sz w:val="28"/>
    </w:rPr>
  </w:style>
  <w:style w:type="numbering" w:customStyle="1" w:styleId="NoList6">
    <w:name w:val="No List6"/>
    <w:next w:val="NoList"/>
    <w:uiPriority w:val="99"/>
    <w:semiHidden/>
    <w:unhideWhenUsed/>
    <w:rsid w:val="00E955E9"/>
  </w:style>
  <w:style w:type="numbering" w:customStyle="1" w:styleId="NoList7">
    <w:name w:val="No List7"/>
    <w:next w:val="NoList"/>
    <w:semiHidden/>
    <w:unhideWhenUsed/>
    <w:rsid w:val="00E955E9"/>
  </w:style>
  <w:style w:type="paragraph" w:styleId="ListBullet">
    <w:name w:val="List Bullet"/>
    <w:basedOn w:val="Normal"/>
    <w:link w:val="ListBulletChar"/>
    <w:uiPriority w:val="99"/>
    <w:unhideWhenUsed/>
    <w:rsid w:val="00E955E9"/>
    <w:pPr>
      <w:tabs>
        <w:tab w:val="num" w:pos="360"/>
      </w:tabs>
      <w:ind w:left="360" w:hanging="360"/>
      <w:contextualSpacing/>
    </w:pPr>
    <w:rPr>
      <w:rFonts w:ascii="Avenir LT Std 45 Book" w:eastAsia="Calibri" w:hAnsi="Avenir LT Std 45 Book"/>
    </w:rPr>
  </w:style>
  <w:style w:type="table" w:styleId="MediumGrid1">
    <w:name w:val="Medium Grid 1"/>
    <w:basedOn w:val="TableNormal"/>
    <w:uiPriority w:val="67"/>
    <w:rsid w:val="00E955E9"/>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Revision">
    <w:name w:val="Revision"/>
    <w:hidden/>
    <w:uiPriority w:val="99"/>
    <w:semiHidden/>
    <w:rsid w:val="00E955E9"/>
    <w:pPr>
      <w:spacing w:after="0" w:line="240" w:lineRule="auto"/>
    </w:pPr>
    <w:rPr>
      <w:rFonts w:ascii="Arial Narrow" w:eastAsia="SimSun" w:hAnsi="Arial Narrow" w:cs="Calibri"/>
      <w:sz w:val="20"/>
    </w:rPr>
  </w:style>
  <w:style w:type="numbering" w:customStyle="1" w:styleId="NoList11">
    <w:name w:val="No List11"/>
    <w:next w:val="NoList"/>
    <w:semiHidden/>
    <w:unhideWhenUsed/>
    <w:rsid w:val="00E955E9"/>
  </w:style>
  <w:style w:type="numbering" w:customStyle="1" w:styleId="NoList111">
    <w:name w:val="No List111"/>
    <w:next w:val="NoList"/>
    <w:uiPriority w:val="99"/>
    <w:semiHidden/>
    <w:unhideWhenUsed/>
    <w:rsid w:val="00E955E9"/>
  </w:style>
  <w:style w:type="numbering" w:customStyle="1" w:styleId="NoList1111">
    <w:name w:val="No List1111"/>
    <w:next w:val="NoList"/>
    <w:uiPriority w:val="99"/>
    <w:semiHidden/>
    <w:unhideWhenUsed/>
    <w:rsid w:val="00E955E9"/>
  </w:style>
  <w:style w:type="numbering" w:customStyle="1" w:styleId="NoList11111">
    <w:name w:val="No List11111"/>
    <w:next w:val="NoList"/>
    <w:uiPriority w:val="99"/>
    <w:semiHidden/>
    <w:unhideWhenUsed/>
    <w:rsid w:val="00E955E9"/>
  </w:style>
  <w:style w:type="numbering" w:customStyle="1" w:styleId="NoList111111">
    <w:name w:val="No List111111"/>
    <w:next w:val="NoList"/>
    <w:uiPriority w:val="99"/>
    <w:semiHidden/>
    <w:unhideWhenUsed/>
    <w:rsid w:val="00E955E9"/>
  </w:style>
  <w:style w:type="numbering" w:customStyle="1" w:styleId="NoList1111111">
    <w:name w:val="No List1111111"/>
    <w:next w:val="NoList"/>
    <w:uiPriority w:val="99"/>
    <w:semiHidden/>
    <w:unhideWhenUsed/>
    <w:rsid w:val="00E955E9"/>
  </w:style>
  <w:style w:type="numbering" w:customStyle="1" w:styleId="NoList11111111">
    <w:name w:val="No List11111111"/>
    <w:next w:val="NoList"/>
    <w:uiPriority w:val="99"/>
    <w:semiHidden/>
    <w:unhideWhenUsed/>
    <w:rsid w:val="00E955E9"/>
  </w:style>
  <w:style w:type="numbering" w:customStyle="1" w:styleId="NoList111111111">
    <w:name w:val="No List111111111"/>
    <w:next w:val="NoList"/>
    <w:uiPriority w:val="99"/>
    <w:semiHidden/>
    <w:unhideWhenUsed/>
    <w:rsid w:val="00E955E9"/>
  </w:style>
  <w:style w:type="numbering" w:customStyle="1" w:styleId="NoList1111111111">
    <w:name w:val="No List1111111111"/>
    <w:next w:val="NoList"/>
    <w:uiPriority w:val="99"/>
    <w:semiHidden/>
    <w:unhideWhenUsed/>
    <w:rsid w:val="00E955E9"/>
  </w:style>
  <w:style w:type="numbering" w:customStyle="1" w:styleId="NoList11111111111">
    <w:name w:val="No List11111111111"/>
    <w:next w:val="NoList"/>
    <w:uiPriority w:val="99"/>
    <w:semiHidden/>
    <w:unhideWhenUsed/>
    <w:rsid w:val="00E955E9"/>
  </w:style>
  <w:style w:type="numbering" w:customStyle="1" w:styleId="NoList111111111111">
    <w:name w:val="No List111111111111"/>
    <w:next w:val="NoList"/>
    <w:uiPriority w:val="99"/>
    <w:semiHidden/>
    <w:unhideWhenUsed/>
    <w:rsid w:val="00E955E9"/>
  </w:style>
  <w:style w:type="numbering" w:customStyle="1" w:styleId="NoList1111111111111">
    <w:name w:val="No List1111111111111"/>
    <w:next w:val="NoList"/>
    <w:uiPriority w:val="99"/>
    <w:semiHidden/>
    <w:unhideWhenUsed/>
    <w:rsid w:val="00E955E9"/>
  </w:style>
  <w:style w:type="numbering" w:customStyle="1" w:styleId="NoList11111111111111">
    <w:name w:val="No List11111111111111"/>
    <w:next w:val="NoList"/>
    <w:uiPriority w:val="99"/>
    <w:semiHidden/>
    <w:unhideWhenUsed/>
    <w:rsid w:val="00E955E9"/>
  </w:style>
  <w:style w:type="numbering" w:customStyle="1" w:styleId="NoList111111111111111">
    <w:name w:val="No List111111111111111"/>
    <w:next w:val="NoList"/>
    <w:uiPriority w:val="99"/>
    <w:semiHidden/>
    <w:unhideWhenUsed/>
    <w:rsid w:val="00E955E9"/>
  </w:style>
  <w:style w:type="numbering" w:customStyle="1" w:styleId="NoList1111111111111111">
    <w:name w:val="No List1111111111111111"/>
    <w:next w:val="NoList"/>
    <w:uiPriority w:val="99"/>
    <w:semiHidden/>
    <w:unhideWhenUsed/>
    <w:rsid w:val="00E955E9"/>
  </w:style>
  <w:style w:type="numbering" w:customStyle="1" w:styleId="NoList11111111111111111">
    <w:name w:val="No List11111111111111111"/>
    <w:next w:val="NoList"/>
    <w:uiPriority w:val="99"/>
    <w:semiHidden/>
    <w:unhideWhenUsed/>
    <w:rsid w:val="00E955E9"/>
  </w:style>
  <w:style w:type="character" w:customStyle="1" w:styleId="FontStyle220">
    <w:name w:val="Font Style220"/>
    <w:basedOn w:val="DefaultParagraphFont"/>
    <w:uiPriority w:val="99"/>
    <w:rsid w:val="00E955E9"/>
    <w:rPr>
      <w:rFonts w:ascii="Candara" w:hAnsi="Candara" w:cs="Candara" w:hint="default"/>
      <w:i/>
      <w:iCs/>
      <w:sz w:val="18"/>
      <w:szCs w:val="18"/>
    </w:rPr>
  </w:style>
  <w:style w:type="character" w:customStyle="1" w:styleId="FontStyle290">
    <w:name w:val="Font Style290"/>
    <w:basedOn w:val="DefaultParagraphFont"/>
    <w:uiPriority w:val="99"/>
    <w:rsid w:val="00E955E9"/>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E955E9"/>
    <w:rPr>
      <w:rFonts w:ascii="Arial" w:hAnsi="Arial" w:cs="Arial"/>
      <w:b/>
      <w:bCs/>
      <w:sz w:val="16"/>
      <w:szCs w:val="16"/>
    </w:rPr>
  </w:style>
  <w:style w:type="paragraph" w:customStyle="1" w:styleId="analytic0">
    <w:name w:val="analytic"/>
    <w:basedOn w:val="Normal"/>
    <w:link w:val="analyticChar0"/>
    <w:uiPriority w:val="4"/>
    <w:qFormat/>
    <w:rsid w:val="00E955E9"/>
    <w:pPr>
      <w:spacing w:before="120"/>
    </w:pPr>
    <w:rPr>
      <w:rFonts w:ascii="Avenir LT Std 45 Book" w:hAnsi="Avenir LT Std 45 Book"/>
      <w:b/>
    </w:rPr>
  </w:style>
  <w:style w:type="character" w:customStyle="1" w:styleId="analyticChar0">
    <w:name w:val="analytic Char"/>
    <w:basedOn w:val="DefaultParagraphFont"/>
    <w:link w:val="analytic0"/>
    <w:uiPriority w:val="4"/>
    <w:rsid w:val="00E955E9"/>
    <w:rPr>
      <w:rFonts w:ascii="Avenir LT Std 45 Book" w:hAnsi="Avenir LT Std 45 Book" w:cs="Calibri"/>
      <w:b/>
    </w:rPr>
  </w:style>
  <w:style w:type="character" w:customStyle="1" w:styleId="m-5498913268213319940gmail-styleunderline">
    <w:name w:val="m_-5498913268213319940gmail-styleunderline"/>
    <w:basedOn w:val="DefaultParagraphFont"/>
    <w:rsid w:val="00E955E9"/>
  </w:style>
  <w:style w:type="paragraph" w:customStyle="1" w:styleId="speakable">
    <w:name w:val="speakable"/>
    <w:basedOn w:val="Normal"/>
    <w:uiPriority w:val="99"/>
    <w:qFormat/>
    <w:rsid w:val="00E955E9"/>
    <w:pPr>
      <w:spacing w:before="100" w:beforeAutospacing="1" w:after="100" w:afterAutospacing="1"/>
    </w:pPr>
    <w:rPr>
      <w:rFonts w:eastAsia="Times New Roman"/>
      <w:szCs w:val="24"/>
    </w:rPr>
  </w:style>
  <w:style w:type="character" w:customStyle="1" w:styleId="overlay">
    <w:name w:val="overlay"/>
    <w:basedOn w:val="DefaultParagraphFont"/>
    <w:rsid w:val="00E955E9"/>
  </w:style>
  <w:style w:type="character" w:customStyle="1" w:styleId="copyright">
    <w:name w:val="copyright"/>
    <w:basedOn w:val="DefaultParagraphFont"/>
    <w:rsid w:val="00E955E9"/>
  </w:style>
  <w:style w:type="character" w:customStyle="1" w:styleId="TagCharCharCharChar">
    <w:name w:val="Tag Char Char Char Char"/>
    <w:basedOn w:val="DefaultParagraphFont"/>
    <w:rsid w:val="00E955E9"/>
    <w:rPr>
      <w:rFonts w:ascii="Calibri" w:hAnsi="Calibri" w:cs="Calibri"/>
      <w:b/>
      <w:sz w:val="24"/>
    </w:rPr>
  </w:style>
  <w:style w:type="paragraph" w:customStyle="1" w:styleId="g-body">
    <w:name w:val="g-body"/>
    <w:basedOn w:val="Normal"/>
    <w:uiPriority w:val="99"/>
    <w:qFormat/>
    <w:rsid w:val="00E955E9"/>
    <w:pPr>
      <w:spacing w:before="100" w:beforeAutospacing="1" w:after="100" w:afterAutospacing="1"/>
    </w:pPr>
    <w:rPr>
      <w:rFonts w:eastAsia="Times New Roman"/>
      <w:szCs w:val="24"/>
    </w:rPr>
  </w:style>
  <w:style w:type="paragraph" w:customStyle="1" w:styleId="g-pstyle0">
    <w:name w:val="g-pstyle0"/>
    <w:basedOn w:val="Normal"/>
    <w:uiPriority w:val="99"/>
    <w:qFormat/>
    <w:rsid w:val="00E955E9"/>
    <w:pPr>
      <w:spacing w:before="100" w:beforeAutospacing="1" w:after="100" w:afterAutospacing="1"/>
    </w:pPr>
    <w:rPr>
      <w:rFonts w:eastAsia="Times New Roman"/>
      <w:szCs w:val="24"/>
    </w:rPr>
  </w:style>
  <w:style w:type="paragraph" w:customStyle="1" w:styleId="g-pstyle1">
    <w:name w:val="g-pstyle1"/>
    <w:basedOn w:val="Normal"/>
    <w:uiPriority w:val="99"/>
    <w:qFormat/>
    <w:rsid w:val="00E955E9"/>
    <w:pPr>
      <w:spacing w:before="100" w:beforeAutospacing="1" w:after="100" w:afterAutospacing="1"/>
    </w:pPr>
    <w:rPr>
      <w:rFonts w:eastAsia="Times New Roman"/>
      <w:szCs w:val="24"/>
    </w:rPr>
  </w:style>
  <w:style w:type="paragraph" w:customStyle="1" w:styleId="g-asset-hed">
    <w:name w:val="g-asset-hed"/>
    <w:basedOn w:val="Normal"/>
    <w:uiPriority w:val="99"/>
    <w:qFormat/>
    <w:rsid w:val="00E955E9"/>
    <w:pPr>
      <w:spacing w:before="100" w:beforeAutospacing="1" w:after="100" w:afterAutospacing="1"/>
    </w:pPr>
    <w:rPr>
      <w:rFonts w:eastAsia="Times New Roman"/>
      <w:szCs w:val="24"/>
    </w:rPr>
  </w:style>
  <w:style w:type="paragraph" w:customStyle="1" w:styleId="js-tweet-text">
    <w:name w:val="js-tweet-text"/>
    <w:basedOn w:val="Normal"/>
    <w:uiPriority w:val="99"/>
    <w:qFormat/>
    <w:rsid w:val="00E955E9"/>
    <w:pPr>
      <w:spacing w:before="100" w:beforeAutospacing="1" w:after="100" w:afterAutospacing="1"/>
    </w:pPr>
    <w:rPr>
      <w:rFonts w:ascii="Avenir LT Std 45 Book" w:hAnsi="Avenir LT Std 45 Book"/>
    </w:rPr>
  </w:style>
  <w:style w:type="paragraph" w:customStyle="1" w:styleId="style41">
    <w:name w:val="style4"/>
    <w:basedOn w:val="Normal"/>
    <w:uiPriority w:val="99"/>
    <w:qFormat/>
    <w:rsid w:val="00E955E9"/>
    <w:pPr>
      <w:spacing w:before="100" w:beforeAutospacing="1" w:after="100" w:afterAutospacing="1"/>
    </w:pPr>
  </w:style>
  <w:style w:type="paragraph" w:customStyle="1" w:styleId="speech">
    <w:name w:val="speech"/>
    <w:basedOn w:val="Normal"/>
    <w:uiPriority w:val="99"/>
    <w:qFormat/>
    <w:rsid w:val="00E955E9"/>
    <w:pPr>
      <w:spacing w:before="100" w:beforeAutospacing="1" w:after="100" w:afterAutospacing="1"/>
    </w:pPr>
  </w:style>
  <w:style w:type="character" w:customStyle="1" w:styleId="adtext">
    <w:name w:val="adtext"/>
    <w:basedOn w:val="DefaultParagraphFont"/>
    <w:rsid w:val="00E955E9"/>
  </w:style>
  <w:style w:type="character" w:customStyle="1" w:styleId="UL-Bold">
    <w:name w:val="UL-Bold"/>
    <w:basedOn w:val="DefaultParagraphFont"/>
    <w:rsid w:val="00E955E9"/>
    <w:rPr>
      <w:u w:val="thick"/>
    </w:rPr>
  </w:style>
  <w:style w:type="character" w:customStyle="1" w:styleId="UL-None">
    <w:name w:val="UL-None"/>
    <w:basedOn w:val="DefaultParagraphFont"/>
    <w:rsid w:val="00E955E9"/>
    <w:rPr>
      <w:strike w:val="0"/>
      <w:dstrike w:val="0"/>
      <w:u w:val="none"/>
      <w:effect w:val="none"/>
    </w:rPr>
  </w:style>
  <w:style w:type="character" w:customStyle="1" w:styleId="gl">
    <w:name w:val="gl"/>
    <w:basedOn w:val="DefaultParagraphFont"/>
    <w:rsid w:val="00E955E9"/>
  </w:style>
  <w:style w:type="character" w:customStyle="1" w:styleId="qu730rj69h">
    <w:name w:val="qu730rj69h"/>
    <w:basedOn w:val="DefaultParagraphFont"/>
    <w:rsid w:val="00E955E9"/>
  </w:style>
  <w:style w:type="paragraph" w:customStyle="1" w:styleId="optext">
    <w:name w:val="optext"/>
    <w:basedOn w:val="Normal"/>
    <w:uiPriority w:val="99"/>
    <w:qFormat/>
    <w:rsid w:val="00E955E9"/>
    <w:pPr>
      <w:spacing w:before="100" w:beforeAutospacing="1" w:after="100" w:afterAutospacing="1"/>
    </w:pPr>
  </w:style>
  <w:style w:type="character" w:customStyle="1" w:styleId="lmy74qr12z">
    <w:name w:val="lmy74qr12z"/>
    <w:basedOn w:val="DefaultParagraphFont"/>
    <w:rsid w:val="00E955E9"/>
  </w:style>
  <w:style w:type="character" w:customStyle="1" w:styleId="icr880">
    <w:name w:val="icr880"/>
    <w:basedOn w:val="DefaultParagraphFont"/>
    <w:rsid w:val="00E955E9"/>
  </w:style>
  <w:style w:type="character" w:customStyle="1" w:styleId="hx23q54">
    <w:name w:val="hx23q54"/>
    <w:basedOn w:val="DefaultParagraphFont"/>
    <w:rsid w:val="00E955E9"/>
  </w:style>
  <w:style w:type="character" w:customStyle="1" w:styleId="m-5348258726587825636gmail-style13ptbold">
    <w:name w:val="m_-5348258726587825636gmail-style13ptbold"/>
    <w:basedOn w:val="DefaultParagraphFont"/>
    <w:rsid w:val="00E955E9"/>
  </w:style>
  <w:style w:type="character" w:customStyle="1" w:styleId="m-5348258726587825636gmail-styleunderline">
    <w:name w:val="m_-5348258726587825636gmail-styleunderline"/>
    <w:basedOn w:val="DefaultParagraphFont"/>
    <w:rsid w:val="00E955E9"/>
  </w:style>
  <w:style w:type="character" w:customStyle="1" w:styleId="UnderlineCharChar1">
    <w:name w:val="Underline Char Char1"/>
    <w:basedOn w:val="DefaultParagraphFont"/>
    <w:rsid w:val="00E955E9"/>
    <w:rPr>
      <w:u w:val="single"/>
      <w:lang w:val="en-US" w:eastAsia="en-US" w:bidi="ar-SA"/>
    </w:rPr>
  </w:style>
  <w:style w:type="character" w:customStyle="1" w:styleId="Heading2Char1">
    <w:name w:val="Heading 2 Char1"/>
    <w:aliases w:val="Hat Char2,Hat Char1,TAG Char Char,Heading 2 Char1 Char Char Char Char,Heading 2 Char2 Char Char2,Heading 2 Char1 Char Char11,Heading 2 Char Char Char Char11,Heading 2 Char11,Tags Ch,Char Char Char Char1 Char3,Heading 2 Cha Char1,tag Char"/>
    <w:basedOn w:val="DefaultParagraphFont"/>
    <w:uiPriority w:val="1"/>
    <w:qFormat/>
    <w:rsid w:val="00E955E9"/>
    <w:rPr>
      <w:rFonts w:asciiTheme="majorHAnsi" w:eastAsiaTheme="majorEastAsia" w:hAnsiTheme="majorHAnsi" w:cstheme="majorBidi"/>
      <w:b/>
      <w:bCs/>
      <w:color w:val="5B9BD5" w:themeColor="accent1"/>
      <w:sz w:val="26"/>
      <w:szCs w:val="26"/>
    </w:rPr>
  </w:style>
  <w:style w:type="character" w:customStyle="1" w:styleId="m4385445901877740177gmail-styleunderline">
    <w:name w:val="m_4385445901877740177gmail-styleunderline"/>
    <w:basedOn w:val="DefaultParagraphFont"/>
    <w:rsid w:val="00E955E9"/>
  </w:style>
  <w:style w:type="character" w:customStyle="1" w:styleId="CardsFont12ptCharChar">
    <w:name w:val="Cards + Font: 12 pt Char Char"/>
    <w:basedOn w:val="DefaultParagraphFont"/>
    <w:rsid w:val="00E955E9"/>
    <w:rPr>
      <w:sz w:val="24"/>
      <w:szCs w:val="24"/>
      <w:u w:val="thick"/>
      <w:lang w:val="en-US" w:eastAsia="en-US" w:bidi="ar-SA"/>
    </w:rPr>
  </w:style>
  <w:style w:type="character" w:customStyle="1" w:styleId="NothingChar1">
    <w:name w:val="Nothing Char1"/>
    <w:basedOn w:val="DefaultParagraphFont"/>
    <w:rsid w:val="00E955E9"/>
    <w:rPr>
      <w:lang w:val="en-US" w:eastAsia="en-US" w:bidi="ar-SA"/>
    </w:rPr>
  </w:style>
  <w:style w:type="paragraph" w:customStyle="1" w:styleId="useless">
    <w:name w:val="useless"/>
    <w:basedOn w:val="Normal"/>
    <w:uiPriority w:val="99"/>
    <w:qFormat/>
    <w:rsid w:val="00E955E9"/>
    <w:rPr>
      <w:rFonts w:eastAsia="Times New Roman"/>
      <w:sz w:val="12"/>
      <w:szCs w:val="24"/>
    </w:rPr>
  </w:style>
  <w:style w:type="character" w:customStyle="1" w:styleId="DDIUnderline">
    <w:name w:val="DDI Underline"/>
    <w:qFormat/>
    <w:rsid w:val="00E955E9"/>
    <w:rPr>
      <w:rFonts w:ascii="Times New Roman" w:hAnsi="Times New Roman"/>
      <w:sz w:val="24"/>
      <w:u w:val="single"/>
    </w:rPr>
  </w:style>
  <w:style w:type="paragraph" w:customStyle="1" w:styleId="ALLCAPS">
    <w:name w:val="ALL CAPS"/>
    <w:basedOn w:val="Normal"/>
    <w:link w:val="ALLCAPSChar"/>
    <w:qFormat/>
    <w:rsid w:val="00E955E9"/>
    <w:rPr>
      <w:rFonts w:eastAsia="Times New Roman"/>
      <w:b/>
      <w:caps/>
    </w:rPr>
  </w:style>
  <w:style w:type="character" w:customStyle="1" w:styleId="ALLCAPSChar">
    <w:name w:val="ALL CAPS Char"/>
    <w:basedOn w:val="DefaultParagraphFont"/>
    <w:link w:val="ALLCAPS"/>
    <w:rsid w:val="00E955E9"/>
    <w:rPr>
      <w:rFonts w:ascii="Georgia" w:eastAsia="Times New Roman" w:hAnsi="Georgia" w:cs="Calibri"/>
      <w:b/>
      <w:caps/>
    </w:rPr>
  </w:style>
  <w:style w:type="paragraph" w:customStyle="1" w:styleId="TagCharCharCharCharCharCharChar0">
    <w:name w:val="Tag Char Char Char Char Char Char Char"/>
    <w:basedOn w:val="Normal"/>
    <w:link w:val="TagCharCharCharCharCharCharCharChar"/>
    <w:qFormat/>
    <w:rsid w:val="00E955E9"/>
    <w:rPr>
      <w:rFonts w:eastAsia="Times New Roman"/>
      <w:b/>
    </w:rPr>
  </w:style>
  <w:style w:type="character" w:customStyle="1" w:styleId="TagCharCharCharCharCharCharCharChar">
    <w:name w:val="Tag Char Char Char Char Char Char Char Char"/>
    <w:basedOn w:val="DefaultParagraphFont"/>
    <w:link w:val="TagCharCharCharCharCharCharChar0"/>
    <w:rsid w:val="00E955E9"/>
    <w:rPr>
      <w:rFonts w:ascii="Georgia" w:eastAsia="Times New Roman" w:hAnsi="Georgia" w:cs="Calibri"/>
      <w:b/>
    </w:rPr>
  </w:style>
  <w:style w:type="character" w:customStyle="1" w:styleId="10ptnotbold">
    <w:name w:val="10ptnotbold"/>
    <w:basedOn w:val="DefaultParagraphFont"/>
    <w:rsid w:val="00E955E9"/>
    <w:rPr>
      <w:sz w:val="20"/>
    </w:rPr>
  </w:style>
  <w:style w:type="character" w:customStyle="1" w:styleId="Cites-AuthorDate">
    <w:name w:val="Cites-Author/Date"/>
    <w:qFormat/>
    <w:rsid w:val="00E955E9"/>
    <w:rPr>
      <w:rFonts w:ascii="Helvetica" w:hAnsi="Helvetica"/>
      <w:b/>
      <w:sz w:val="22"/>
      <w:szCs w:val="24"/>
      <w:u w:val="thick"/>
    </w:rPr>
  </w:style>
  <w:style w:type="paragraph" w:customStyle="1" w:styleId="CiteTag">
    <w:name w:val="Cite/Tag"/>
    <w:basedOn w:val="Normal"/>
    <w:uiPriority w:val="99"/>
    <w:qFormat/>
    <w:rsid w:val="00E955E9"/>
    <w:rPr>
      <w:rFonts w:eastAsia="Cambria"/>
      <w:b/>
      <w:szCs w:val="24"/>
    </w:rPr>
  </w:style>
  <w:style w:type="character" w:customStyle="1" w:styleId="CardsFont6ptChar1">
    <w:name w:val="Cards + Font: 6 pt Char1"/>
    <w:basedOn w:val="CardsChar"/>
    <w:link w:val="CardsFont6pt"/>
    <w:rsid w:val="00E955E9"/>
    <w:rPr>
      <w:rFonts w:ascii="Times New Roman" w:eastAsia="Times New Roman" w:hAnsi="Times New Roman" w:cs="Calibri"/>
      <w:sz w:val="12"/>
      <w:szCs w:val="24"/>
    </w:rPr>
  </w:style>
  <w:style w:type="character" w:customStyle="1" w:styleId="m489902567989944824gmail-style13ptbold">
    <w:name w:val="m_489902567989944824gmail-style13ptbold"/>
    <w:basedOn w:val="DefaultParagraphFont"/>
    <w:rsid w:val="00E955E9"/>
  </w:style>
  <w:style w:type="character" w:customStyle="1" w:styleId="m489902567989944824gmail-styleunderline">
    <w:name w:val="m_489902567989944824gmail-styleunderline"/>
    <w:basedOn w:val="DefaultParagraphFont"/>
    <w:rsid w:val="00E955E9"/>
  </w:style>
  <w:style w:type="character" w:customStyle="1" w:styleId="UnresolvedMention2">
    <w:name w:val="Unresolved Mention2"/>
    <w:basedOn w:val="DefaultParagraphFont"/>
    <w:uiPriority w:val="99"/>
    <w:rsid w:val="00E955E9"/>
    <w:rPr>
      <w:color w:val="808080"/>
      <w:shd w:val="clear" w:color="auto" w:fill="E6E6E6"/>
    </w:rPr>
  </w:style>
  <w:style w:type="character" w:customStyle="1" w:styleId="swauthor">
    <w:name w:val="sw_author"/>
    <w:rsid w:val="00E955E9"/>
  </w:style>
  <w:style w:type="character" w:customStyle="1" w:styleId="UnderlineCharChar3">
    <w:name w:val="Underline Char Char3"/>
    <w:rsid w:val="00E955E9"/>
    <w:rPr>
      <w:szCs w:val="24"/>
      <w:u w:val="single"/>
      <w:lang w:val="en-US" w:eastAsia="en-US" w:bidi="ar-SA"/>
    </w:rPr>
  </w:style>
  <w:style w:type="character" w:customStyle="1" w:styleId="tl8wme">
    <w:name w:val="tl8wme"/>
    <w:basedOn w:val="DefaultParagraphFont"/>
    <w:rsid w:val="00E955E9"/>
  </w:style>
  <w:style w:type="character" w:customStyle="1" w:styleId="Mention3">
    <w:name w:val="Mention3"/>
    <w:basedOn w:val="DefaultParagraphFont"/>
    <w:uiPriority w:val="99"/>
    <w:semiHidden/>
    <w:unhideWhenUsed/>
    <w:rsid w:val="00E955E9"/>
    <w:rPr>
      <w:color w:val="2B579A"/>
      <w:shd w:val="clear" w:color="auto" w:fill="E6E6E6"/>
    </w:rPr>
  </w:style>
  <w:style w:type="character" w:customStyle="1" w:styleId="m-5251091010484660064gmail-style13ptbold">
    <w:name w:val="m_-5251091010484660064gmail-style13ptbold"/>
    <w:basedOn w:val="DefaultParagraphFont"/>
    <w:rsid w:val="00E955E9"/>
  </w:style>
  <w:style w:type="character" w:customStyle="1" w:styleId="m-5251091010484660064gmail-styleunderline">
    <w:name w:val="m_-5251091010484660064gmail-styleunderline"/>
    <w:basedOn w:val="DefaultParagraphFont"/>
    <w:rsid w:val="00E955E9"/>
  </w:style>
  <w:style w:type="character" w:customStyle="1" w:styleId="tablecaption">
    <w:name w:val="tablecaption"/>
    <w:basedOn w:val="DefaultParagraphFont"/>
    <w:rsid w:val="00E955E9"/>
  </w:style>
  <w:style w:type="character" w:customStyle="1" w:styleId="StyleLatinHelvetica105ptBlack">
    <w:name w:val="Style (Latin) Helvetica 10.5 pt Black"/>
    <w:basedOn w:val="DefaultParagraphFont"/>
    <w:rsid w:val="00E955E9"/>
    <w:rPr>
      <w:rFonts w:ascii="Times New Roman" w:hAnsi="Times New Roman"/>
      <w:color w:val="000000"/>
      <w:sz w:val="21"/>
    </w:rPr>
  </w:style>
  <w:style w:type="character" w:customStyle="1" w:styleId="m-413333960618644972gmail-style13ptbold">
    <w:name w:val="m_-413333960618644972gmail-style13ptbold"/>
    <w:basedOn w:val="DefaultParagraphFont"/>
    <w:rsid w:val="00E955E9"/>
  </w:style>
  <w:style w:type="character" w:customStyle="1" w:styleId="m-413333960618644972gmail-styleunderline">
    <w:name w:val="m_-413333960618644972gmail-styleunderline"/>
    <w:basedOn w:val="DefaultParagraphFont"/>
    <w:rsid w:val="00E955E9"/>
  </w:style>
  <w:style w:type="character" w:customStyle="1" w:styleId="m8314098763611656848gmail-stylestylebold12pt">
    <w:name w:val="m_8314098763611656848gmail-stylestylebold12pt"/>
    <w:basedOn w:val="DefaultParagraphFont"/>
    <w:rsid w:val="00E955E9"/>
  </w:style>
  <w:style w:type="character" w:customStyle="1" w:styleId="m8314098763611656848gmail-styleboldunderline">
    <w:name w:val="m_8314098763611656848gmail-styleboldunderline"/>
    <w:basedOn w:val="DefaultParagraphFont"/>
    <w:rsid w:val="00E955E9"/>
  </w:style>
  <w:style w:type="paragraph" w:customStyle="1" w:styleId="Spacer">
    <w:name w:val="Spacer"/>
    <w:basedOn w:val="Heading1"/>
    <w:link w:val="SpacerChar"/>
    <w:autoRedefine/>
    <w:uiPriority w:val="4"/>
    <w:qFormat/>
    <w:rsid w:val="00E955E9"/>
    <w:pPr>
      <w:pBdr>
        <w:top w:val="none" w:sz="0" w:space="0" w:color="auto"/>
        <w:left w:val="none" w:sz="0" w:space="0" w:color="auto"/>
        <w:bottom w:val="none" w:sz="0" w:space="0" w:color="auto"/>
        <w:right w:val="none" w:sz="0" w:space="0" w:color="auto"/>
      </w:pBdr>
    </w:pPr>
    <w:rPr>
      <w:bCs/>
      <w:sz w:val="24"/>
    </w:rPr>
  </w:style>
  <w:style w:type="character" w:customStyle="1" w:styleId="SpacerChar">
    <w:name w:val="Spacer Char"/>
    <w:basedOn w:val="DefaultParagraphFont"/>
    <w:link w:val="Spacer"/>
    <w:uiPriority w:val="4"/>
    <w:rsid w:val="00E955E9"/>
    <w:rPr>
      <w:rFonts w:ascii="Georgia" w:eastAsiaTheme="majorEastAsia" w:hAnsi="Georgia" w:cstheme="majorBidi"/>
      <w:b/>
      <w:bCs/>
      <w:sz w:val="24"/>
      <w:szCs w:val="32"/>
    </w:rPr>
  </w:style>
  <w:style w:type="paragraph" w:customStyle="1" w:styleId="msonormal0">
    <w:name w:val="msonormal"/>
    <w:basedOn w:val="Normal"/>
    <w:uiPriority w:val="99"/>
    <w:qFormat/>
    <w:rsid w:val="00E955E9"/>
    <w:pPr>
      <w:spacing w:before="100" w:beforeAutospacing="1" w:after="100" w:afterAutospacing="1"/>
    </w:pPr>
    <w:rPr>
      <w:rFonts w:eastAsia="Times New Roman"/>
    </w:rPr>
  </w:style>
  <w:style w:type="paragraph" w:customStyle="1" w:styleId="TxBr41p1">
    <w:name w:val="TxBr_41p1"/>
    <w:basedOn w:val="Normal"/>
    <w:uiPriority w:val="99"/>
    <w:qFormat/>
    <w:rsid w:val="00E955E9"/>
    <w:pPr>
      <w:tabs>
        <w:tab w:val="left" w:pos="204"/>
      </w:tabs>
      <w:autoSpaceDE w:val="0"/>
      <w:autoSpaceDN w:val="0"/>
      <w:adjustRightInd w:val="0"/>
      <w:spacing w:line="238" w:lineRule="atLeast"/>
      <w:jc w:val="both"/>
    </w:pPr>
    <w:rPr>
      <w:rFonts w:eastAsia="Times New Roman"/>
    </w:rPr>
  </w:style>
  <w:style w:type="character" w:customStyle="1" w:styleId="BlockTitleCharChar">
    <w:name w:val="Block Title Char Char"/>
    <w:rsid w:val="00E955E9"/>
    <w:rPr>
      <w:rFonts w:ascii="Georgia" w:eastAsia="Times New Roman" w:hAnsi="Georgia" w:cs="Arial" w:hint="default"/>
      <w:b/>
      <w:bCs/>
      <w:kern w:val="32"/>
      <w:sz w:val="28"/>
      <w:szCs w:val="32"/>
    </w:rPr>
  </w:style>
  <w:style w:type="character" w:customStyle="1" w:styleId="CiteReal0">
    <w:name w:val="CiteReal"/>
    <w:uiPriority w:val="1"/>
    <w:qFormat/>
    <w:rsid w:val="00E955E9"/>
    <w:rPr>
      <w:rFonts w:ascii="Arial" w:hAnsi="Arial"/>
      <w:b/>
      <w:sz w:val="24"/>
      <w:u w:val="single"/>
    </w:rPr>
  </w:style>
  <w:style w:type="character" w:customStyle="1" w:styleId="dropcap1">
    <w:name w:val="dropcap1"/>
    <w:rsid w:val="00E955E9"/>
  </w:style>
  <w:style w:type="paragraph" w:customStyle="1" w:styleId="Style31">
    <w:name w:val="Style31"/>
    <w:basedOn w:val="Normal"/>
    <w:uiPriority w:val="99"/>
    <w:qFormat/>
    <w:rsid w:val="00E955E9"/>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E955E9"/>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E955E9"/>
    <w:pPr>
      <w:spacing w:line="200" w:lineRule="exact"/>
      <w:jc w:val="both"/>
    </w:pPr>
    <w:rPr>
      <w:rFonts w:ascii="Palatino Linotype" w:hAnsi="Palatino Linotype" w:cs="Palatino Linotype"/>
    </w:rPr>
  </w:style>
  <w:style w:type="character" w:customStyle="1" w:styleId="FontStyle72">
    <w:name w:val="Font Style72"/>
    <w:rsid w:val="00E955E9"/>
    <w:rPr>
      <w:rFonts w:ascii="Cambria" w:hAnsi="Cambria" w:cs="Cambria" w:hint="default"/>
      <w:sz w:val="16"/>
      <w:szCs w:val="16"/>
    </w:rPr>
  </w:style>
  <w:style w:type="character" w:customStyle="1" w:styleId="FontStyle73">
    <w:name w:val="Font Style73"/>
    <w:uiPriority w:val="99"/>
    <w:rsid w:val="00E955E9"/>
    <w:rPr>
      <w:rFonts w:ascii="Cambria" w:hAnsi="Cambria" w:cs="Cambria" w:hint="default"/>
      <w:i/>
      <w:iCs/>
      <w:sz w:val="16"/>
      <w:szCs w:val="16"/>
    </w:rPr>
  </w:style>
  <w:style w:type="character" w:customStyle="1" w:styleId="UnderlinestyleChar2">
    <w:name w:val="Underline style Char2"/>
    <w:rsid w:val="00E955E9"/>
    <w:rPr>
      <w:sz w:val="22"/>
      <w:szCs w:val="24"/>
      <w:u w:val="single"/>
      <w:lang w:val="en-US" w:eastAsia="en-US" w:bidi="ar-SA"/>
    </w:rPr>
  </w:style>
  <w:style w:type="paragraph" w:customStyle="1" w:styleId="CitationCharChar">
    <w:name w:val="Citation Char Char"/>
    <w:basedOn w:val="Normal"/>
    <w:uiPriority w:val="6"/>
    <w:qFormat/>
    <w:rsid w:val="00E955E9"/>
    <w:pPr>
      <w:ind w:left="1440" w:right="1440"/>
    </w:pPr>
    <w:rPr>
      <w:rFonts w:ascii="Cambria" w:eastAsia="Verdana" w:hAnsi="Cambria" w:cs="Cambria"/>
      <w:szCs w:val="20"/>
      <w:u w:val="single"/>
    </w:rPr>
  </w:style>
  <w:style w:type="character" w:customStyle="1" w:styleId="FontStyle49">
    <w:name w:val="Font Style49"/>
    <w:uiPriority w:val="99"/>
    <w:rsid w:val="00E955E9"/>
    <w:rPr>
      <w:rFonts w:ascii="Cambria" w:hAnsi="Cambria" w:cs="Cambria"/>
      <w:sz w:val="20"/>
      <w:szCs w:val="20"/>
    </w:rPr>
  </w:style>
  <w:style w:type="character" w:customStyle="1" w:styleId="FontStyle50">
    <w:name w:val="Font Style50"/>
    <w:uiPriority w:val="99"/>
    <w:rsid w:val="00E955E9"/>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E955E9"/>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E955E9"/>
    <w:rPr>
      <w:rFonts w:ascii="Cambria" w:eastAsia="Cambria" w:hAnsi="Cambria" w:cs="Cambria"/>
      <w:spacing w:val="-3"/>
      <w:szCs w:val="20"/>
    </w:rPr>
  </w:style>
  <w:style w:type="character" w:customStyle="1" w:styleId="kn">
    <w:name w:val="kn"/>
    <w:basedOn w:val="DefaultParagraphFont"/>
    <w:rsid w:val="00E955E9"/>
  </w:style>
  <w:style w:type="character" w:customStyle="1" w:styleId="StyleStyleUnderlineUnderlineStyleBoldUnderlineIntenseEmphas">
    <w:name w:val="Style Style UnderlineUnderlineStyle Bold UnderlineIntense Emphas..."/>
    <w:basedOn w:val="DefaultParagraphFont"/>
    <w:rsid w:val="00E955E9"/>
    <w:rPr>
      <w:b/>
      <w:bCs/>
      <w:sz w:val="26"/>
      <w:u w:val="single"/>
    </w:rPr>
  </w:style>
  <w:style w:type="character" w:customStyle="1" w:styleId="articoloinside">
    <w:name w:val="articolo_inside"/>
    <w:rsid w:val="00E955E9"/>
  </w:style>
  <w:style w:type="paragraph" w:customStyle="1" w:styleId="pagetools">
    <w:name w:val="pagetools"/>
    <w:basedOn w:val="Normal"/>
    <w:uiPriority w:val="99"/>
    <w:qFormat/>
    <w:rsid w:val="00E955E9"/>
    <w:pPr>
      <w:spacing w:before="100" w:beforeAutospacing="1" w:after="100" w:afterAutospacing="1"/>
    </w:pPr>
    <w:rPr>
      <w:rFonts w:ascii="Cambria" w:eastAsia="Cambria" w:hAnsi="Cambria"/>
    </w:rPr>
  </w:style>
  <w:style w:type="character" w:customStyle="1" w:styleId="desc">
    <w:name w:val="desc"/>
    <w:basedOn w:val="DefaultParagraphFont"/>
    <w:rsid w:val="00E955E9"/>
  </w:style>
  <w:style w:type="character" w:customStyle="1" w:styleId="job">
    <w:name w:val="job"/>
    <w:basedOn w:val="DefaultParagraphFont"/>
    <w:rsid w:val="00E955E9"/>
  </w:style>
  <w:style w:type="character" w:customStyle="1" w:styleId="publisher">
    <w:name w:val="publisher"/>
    <w:basedOn w:val="DefaultParagraphFont"/>
    <w:rsid w:val="00E955E9"/>
  </w:style>
  <w:style w:type="character" w:customStyle="1" w:styleId="pubyear">
    <w:name w:val="pubyear"/>
    <w:basedOn w:val="DefaultParagraphFont"/>
    <w:rsid w:val="00E955E9"/>
  </w:style>
  <w:style w:type="character" w:customStyle="1" w:styleId="pubcity">
    <w:name w:val="pubcity"/>
    <w:basedOn w:val="DefaultParagraphFont"/>
    <w:rsid w:val="00E955E9"/>
  </w:style>
  <w:style w:type="character" w:customStyle="1" w:styleId="bodycontentlink">
    <w:name w:val="bodycontentlink"/>
    <w:basedOn w:val="DefaultParagraphFont"/>
    <w:rsid w:val="00E955E9"/>
  </w:style>
  <w:style w:type="paragraph" w:customStyle="1" w:styleId="C-Text">
    <w:name w:val="C-Text"/>
    <w:basedOn w:val="Normal"/>
    <w:uiPriority w:val="99"/>
    <w:qFormat/>
    <w:rsid w:val="00E955E9"/>
    <w:pPr>
      <w:tabs>
        <w:tab w:val="num" w:pos="720"/>
      </w:tabs>
      <w:ind w:left="720" w:hanging="360"/>
    </w:pPr>
    <w:rPr>
      <w:rFonts w:ascii="Book Antiqua" w:hAnsi="Book Antiqua"/>
    </w:rPr>
  </w:style>
  <w:style w:type="character" w:customStyle="1" w:styleId="ecdate">
    <w:name w:val="ec_date"/>
    <w:basedOn w:val="DefaultParagraphFont"/>
    <w:rsid w:val="00E955E9"/>
    <w:rPr>
      <w:rFonts w:ascii="Symbol" w:hAnsi="Symbol" w:hint="default"/>
      <w:sz w:val="20"/>
      <w:szCs w:val="20"/>
      <w:shd w:val="clear" w:color="auto" w:fill="FFFFFF"/>
    </w:rPr>
  </w:style>
  <w:style w:type="paragraph" w:customStyle="1" w:styleId="ecmsonormal">
    <w:name w:val="ec_msonormal"/>
    <w:basedOn w:val="Normal"/>
    <w:uiPriority w:val="99"/>
    <w:qFormat/>
    <w:rsid w:val="00E955E9"/>
    <w:pPr>
      <w:shd w:val="clear" w:color="auto" w:fill="FFFFFF"/>
      <w:spacing w:before="100" w:beforeAutospacing="1" w:after="100" w:afterAutospacing="1"/>
      <w:textAlignment w:val="top"/>
    </w:pPr>
    <w:rPr>
      <w:rFonts w:ascii="Symbol" w:hAnsi="Symbol"/>
    </w:rPr>
  </w:style>
  <w:style w:type="character" w:customStyle="1" w:styleId="hittermhilite">
    <w:name w:val="hittermhilite"/>
    <w:basedOn w:val="DefaultParagraphFont"/>
    <w:rsid w:val="00E955E9"/>
  </w:style>
  <w:style w:type="character" w:customStyle="1" w:styleId="articleheadline">
    <w:name w:val="articleheadline"/>
    <w:basedOn w:val="DefaultParagraphFont"/>
    <w:rsid w:val="00E955E9"/>
  </w:style>
  <w:style w:type="paragraph" w:customStyle="1" w:styleId="u-intro">
    <w:name w:val="u-intro"/>
    <w:basedOn w:val="Normal"/>
    <w:uiPriority w:val="99"/>
    <w:qFormat/>
    <w:rsid w:val="00E955E9"/>
    <w:pPr>
      <w:spacing w:before="100" w:beforeAutospacing="1" w:after="100" w:afterAutospacing="1"/>
    </w:pPr>
  </w:style>
  <w:style w:type="character" w:customStyle="1" w:styleId="u-byline">
    <w:name w:val="u-byline"/>
    <w:basedOn w:val="DefaultParagraphFont"/>
    <w:rsid w:val="00E955E9"/>
  </w:style>
  <w:style w:type="character" w:customStyle="1" w:styleId="articlebya">
    <w:name w:val="articleby_a"/>
    <w:basedOn w:val="DefaultParagraphFont"/>
    <w:rsid w:val="00E955E9"/>
  </w:style>
  <w:style w:type="character" w:customStyle="1" w:styleId="popupwinby">
    <w:name w:val="popupwinby"/>
    <w:basedOn w:val="DefaultParagraphFont"/>
    <w:rsid w:val="00E955E9"/>
  </w:style>
  <w:style w:type="character" w:customStyle="1" w:styleId="storyheader">
    <w:name w:val="storyheader"/>
    <w:basedOn w:val="DefaultParagraphFont"/>
    <w:rsid w:val="00E955E9"/>
  </w:style>
  <w:style w:type="character" w:customStyle="1" w:styleId="marron">
    <w:name w:val="marron"/>
    <w:basedOn w:val="DefaultParagraphFont"/>
    <w:rsid w:val="00E955E9"/>
  </w:style>
  <w:style w:type="paragraph" w:customStyle="1" w:styleId="StyleNormalWeb10pt">
    <w:name w:val="Style Normal (Web) + 10 pt"/>
    <w:basedOn w:val="NormalWeb"/>
    <w:next w:val="Normal"/>
    <w:uiPriority w:val="99"/>
    <w:qFormat/>
    <w:rsid w:val="00E955E9"/>
    <w:rPr>
      <w:rFonts w:ascii="Bookman Old Style" w:eastAsiaTheme="minorHAnsi" w:hAnsi="Bookman Old Style"/>
      <w:sz w:val="22"/>
    </w:rPr>
  </w:style>
  <w:style w:type="character" w:customStyle="1" w:styleId="StyleNormalWeb10ptChar">
    <w:name w:val="Style Normal (Web) + 10 pt Char"/>
    <w:basedOn w:val="DefaultParagraphFont"/>
    <w:rsid w:val="00E955E9"/>
    <w:rPr>
      <w:szCs w:val="24"/>
      <w:lang w:val="en-US" w:eastAsia="en-US" w:bidi="ar-SA"/>
    </w:rPr>
  </w:style>
  <w:style w:type="paragraph" w:customStyle="1" w:styleId="TagCiteShells">
    <w:name w:val="Tag/Cite/Shells"/>
    <w:basedOn w:val="Normal"/>
    <w:uiPriority w:val="99"/>
    <w:qFormat/>
    <w:rsid w:val="00E955E9"/>
    <w:rPr>
      <w:b/>
    </w:rPr>
  </w:style>
  <w:style w:type="paragraph" w:customStyle="1" w:styleId="DefinitionTerm">
    <w:name w:val="Definition Term"/>
    <w:basedOn w:val="Normal"/>
    <w:next w:val="Normal"/>
    <w:uiPriority w:val="99"/>
    <w:qFormat/>
    <w:rsid w:val="00E955E9"/>
    <w:rPr>
      <w:snapToGrid w:val="0"/>
    </w:rPr>
  </w:style>
  <w:style w:type="character" w:customStyle="1" w:styleId="Style3CharChar">
    <w:name w:val="Style3 Char Char"/>
    <w:basedOn w:val="DefaultParagraphFont"/>
    <w:rsid w:val="00E955E9"/>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E955E9"/>
    <w:pPr>
      <w:spacing w:after="60"/>
    </w:pPr>
    <w:rPr>
      <w:rFonts w:eastAsia="Segoe UI" w:cs="Cambria"/>
      <w:bCs/>
      <w:caps/>
      <w:sz w:val="20"/>
      <w:lang w:eastAsia="zh-CN"/>
    </w:rPr>
  </w:style>
  <w:style w:type="character" w:customStyle="1" w:styleId="NormalChar0">
    <w:name w:val="Normal Char"/>
    <w:basedOn w:val="DefaultParagraphFont"/>
    <w:rsid w:val="00E955E9"/>
    <w:rPr>
      <w:lang w:eastAsia="en-US"/>
    </w:rPr>
  </w:style>
  <w:style w:type="character" w:customStyle="1" w:styleId="BoldUnderlineChar2">
    <w:name w:val="Bold + Underline Char"/>
    <w:basedOn w:val="DefaultParagraphFont"/>
    <w:rsid w:val="00E955E9"/>
    <w:rPr>
      <w:rFonts w:ascii="Bookman Old Style" w:eastAsiaTheme="majorEastAsia" w:hAnsi="Bookman Old Style" w:cs="Palatino Linotype"/>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uiPriority w:val="99"/>
    <w:qFormat/>
    <w:rsid w:val="00E955E9"/>
    <w:pPr>
      <w:autoSpaceDE w:val="0"/>
      <w:autoSpaceDN w:val="0"/>
      <w:adjustRightInd w:val="0"/>
      <w:ind w:left="432" w:right="432"/>
      <w:jc w:val="both"/>
    </w:pPr>
    <w:rPr>
      <w:u w:val="thick"/>
    </w:rPr>
  </w:style>
  <w:style w:type="character" w:customStyle="1" w:styleId="citationiacgale">
    <w:name w:val="citation iac gale"/>
    <w:basedOn w:val="DefaultParagraphFont"/>
    <w:rsid w:val="00E955E9"/>
  </w:style>
  <w:style w:type="character" w:customStyle="1" w:styleId="CharacterStyle7">
    <w:name w:val="Character Style 7"/>
    <w:rsid w:val="00E955E9"/>
    <w:rPr>
      <w:rFonts w:ascii="Trebuchet MS" w:hAnsi="Trebuchet MS" w:cs="Trebuchet MS"/>
      <w:sz w:val="20"/>
      <w:szCs w:val="20"/>
      <w:u w:val="single"/>
    </w:rPr>
  </w:style>
  <w:style w:type="character" w:customStyle="1" w:styleId="StyleStyle4Char">
    <w:name w:val="Style Style4 + Char"/>
    <w:basedOn w:val="DefaultParagraphFont"/>
    <w:rsid w:val="00E955E9"/>
    <w:rPr>
      <w:rFonts w:ascii="Palatino Linotype" w:hAnsi="Palatino Linotype"/>
      <w:b/>
      <w:noProof w:val="0"/>
      <w:sz w:val="22"/>
      <w:szCs w:val="24"/>
      <w:u w:val="single"/>
      <w:lang w:val="en-US" w:eastAsia="en-US" w:bidi="ar-SA"/>
    </w:rPr>
  </w:style>
  <w:style w:type="character" w:customStyle="1" w:styleId="StyleStyle4BlackChar">
    <w:name w:val="Style Style4 + Black Char"/>
    <w:basedOn w:val="DefaultParagraphFont"/>
    <w:rsid w:val="00E955E9"/>
    <w:rPr>
      <w:rFonts w:ascii="Palatino Linotype" w:hAnsi="Palatino Linotype"/>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E955E9"/>
    <w:rPr>
      <w:rFonts w:ascii="Symbol" w:hAnsi="Symbol"/>
      <w:sz w:val="21"/>
      <w:szCs w:val="21"/>
      <w:u w:val="thick"/>
    </w:rPr>
  </w:style>
  <w:style w:type="character" w:customStyle="1" w:styleId="UnderlinedEvidenceCharChar">
    <w:name w:val="Underlined Evidence Char Char"/>
    <w:basedOn w:val="DefaultParagraphFont"/>
    <w:rsid w:val="00E955E9"/>
    <w:rPr>
      <w:rFonts w:ascii="Symbol" w:hAnsi="Symbol"/>
      <w:sz w:val="21"/>
      <w:szCs w:val="21"/>
      <w:u w:val="thick"/>
      <w:lang w:val="en-US" w:eastAsia="en-US" w:bidi="ar-SA"/>
    </w:rPr>
  </w:style>
  <w:style w:type="paragraph" w:customStyle="1" w:styleId="Cite8">
    <w:name w:val="Cite8"/>
    <w:basedOn w:val="Normal"/>
    <w:autoRedefine/>
    <w:uiPriority w:val="99"/>
    <w:qFormat/>
    <w:rsid w:val="00E955E9"/>
    <w:rPr>
      <w:rFonts w:ascii="Trebuchet MS" w:eastAsia="Verdana" w:hAnsi="Trebuchet MS" w:cs="Cambria"/>
      <w:sz w:val="16"/>
    </w:rPr>
  </w:style>
  <w:style w:type="paragraph" w:customStyle="1" w:styleId="8font">
    <w:name w:val="8font"/>
    <w:basedOn w:val="Normal"/>
    <w:next w:val="Normal"/>
    <w:autoRedefine/>
    <w:uiPriority w:val="99"/>
    <w:qFormat/>
    <w:rsid w:val="00E955E9"/>
    <w:rPr>
      <w:rFonts w:eastAsia="Cambria Math" w:cs="Cambria"/>
      <w:sz w:val="16"/>
      <w:szCs w:val="16"/>
    </w:rPr>
  </w:style>
  <w:style w:type="character" w:customStyle="1" w:styleId="NoterefInText">
    <w:name w:val="_NoterefInText"/>
    <w:uiPriority w:val="99"/>
    <w:rsid w:val="00E955E9"/>
    <w:rPr>
      <w:rFonts w:cs="AKDPE C+ Utopia"/>
      <w:color w:val="000000"/>
    </w:rPr>
  </w:style>
  <w:style w:type="character" w:customStyle="1" w:styleId="postauthor">
    <w:name w:val="postauthor"/>
    <w:basedOn w:val="DefaultParagraphFont"/>
    <w:rsid w:val="00E955E9"/>
  </w:style>
  <w:style w:type="paragraph" w:customStyle="1" w:styleId="notes-source-hasnotes">
    <w:name w:val="notes-source-hasnotes"/>
    <w:basedOn w:val="Normal"/>
    <w:uiPriority w:val="99"/>
    <w:qFormat/>
    <w:rsid w:val="00E955E9"/>
    <w:pPr>
      <w:spacing w:before="100" w:beforeAutospacing="1" w:after="100" w:afterAutospacing="1"/>
    </w:pPr>
    <w:rPr>
      <w:rFonts w:ascii="Tahoma" w:hAnsi="Tahoma"/>
      <w:szCs w:val="20"/>
    </w:rPr>
  </w:style>
  <w:style w:type="character" w:customStyle="1" w:styleId="span">
    <w:name w:val="span"/>
    <w:basedOn w:val="DefaultParagraphFont"/>
    <w:rsid w:val="00E955E9"/>
  </w:style>
  <w:style w:type="character" w:customStyle="1" w:styleId="maintitle">
    <w:name w:val="maintitle"/>
    <w:basedOn w:val="DefaultParagraphFont"/>
    <w:rsid w:val="00E955E9"/>
  </w:style>
  <w:style w:type="character" w:customStyle="1" w:styleId="thirdparty-logo">
    <w:name w:val="thirdparty-logo"/>
    <w:basedOn w:val="DefaultParagraphFont"/>
    <w:rsid w:val="00E955E9"/>
  </w:style>
  <w:style w:type="character" w:customStyle="1" w:styleId="posted">
    <w:name w:val="posted"/>
    <w:basedOn w:val="DefaultParagraphFont"/>
    <w:rsid w:val="00E955E9"/>
  </w:style>
  <w:style w:type="character" w:customStyle="1" w:styleId="ticker">
    <w:name w:val="ticker"/>
    <w:basedOn w:val="DefaultParagraphFont"/>
    <w:rsid w:val="00E955E9"/>
  </w:style>
  <w:style w:type="paragraph" w:customStyle="1" w:styleId="articlemeta">
    <w:name w:val="articlemeta"/>
    <w:basedOn w:val="Normal"/>
    <w:uiPriority w:val="99"/>
    <w:qFormat/>
    <w:rsid w:val="00E955E9"/>
    <w:pPr>
      <w:spacing w:before="100" w:beforeAutospacing="1" w:after="100" w:afterAutospacing="1"/>
    </w:pPr>
    <w:rPr>
      <w:rFonts w:ascii="Tahoma" w:hAnsi="Tahoma"/>
      <w:szCs w:val="20"/>
    </w:rPr>
  </w:style>
  <w:style w:type="character" w:customStyle="1" w:styleId="vcard">
    <w:name w:val="vcard"/>
    <w:basedOn w:val="DefaultParagraphFont"/>
    <w:rsid w:val="00E955E9"/>
  </w:style>
  <w:style w:type="character" w:customStyle="1" w:styleId="print-footnote">
    <w:name w:val="print-footnote"/>
    <w:basedOn w:val="DefaultParagraphFont"/>
    <w:rsid w:val="00E955E9"/>
  </w:style>
  <w:style w:type="character" w:customStyle="1" w:styleId="datestring">
    <w:name w:val="datestring"/>
    <w:basedOn w:val="DefaultParagraphFont"/>
    <w:rsid w:val="00E955E9"/>
  </w:style>
  <w:style w:type="paragraph" w:customStyle="1" w:styleId="noindent0">
    <w:name w:val="no_indent"/>
    <w:basedOn w:val="Normal"/>
    <w:uiPriority w:val="99"/>
    <w:qFormat/>
    <w:rsid w:val="00E955E9"/>
    <w:pPr>
      <w:spacing w:before="100" w:beforeAutospacing="1" w:after="100" w:afterAutospacing="1"/>
    </w:pPr>
    <w:rPr>
      <w:rFonts w:ascii="Tahoma" w:hAnsi="Tahoma"/>
      <w:szCs w:val="20"/>
    </w:rPr>
  </w:style>
  <w:style w:type="character" w:customStyle="1" w:styleId="email">
    <w:name w:val="email"/>
    <w:basedOn w:val="DefaultParagraphFont"/>
    <w:rsid w:val="00E955E9"/>
  </w:style>
  <w:style w:type="paragraph" w:customStyle="1" w:styleId="left">
    <w:name w:val="left"/>
    <w:basedOn w:val="Normal"/>
    <w:uiPriority w:val="99"/>
    <w:qFormat/>
    <w:rsid w:val="00E955E9"/>
    <w:pPr>
      <w:spacing w:before="100" w:beforeAutospacing="1" w:after="100" w:afterAutospacing="1"/>
    </w:pPr>
    <w:rPr>
      <w:rFonts w:ascii="Tahoma" w:hAnsi="Tahoma"/>
      <w:szCs w:val="20"/>
    </w:rPr>
  </w:style>
  <w:style w:type="paragraph" w:customStyle="1" w:styleId="right">
    <w:name w:val="right"/>
    <w:basedOn w:val="Normal"/>
    <w:uiPriority w:val="99"/>
    <w:qFormat/>
    <w:rsid w:val="00E955E9"/>
    <w:pPr>
      <w:spacing w:before="100" w:beforeAutospacing="1" w:after="100" w:afterAutospacing="1"/>
    </w:pPr>
    <w:rPr>
      <w:rFonts w:ascii="Tahoma" w:hAnsi="Tahoma"/>
      <w:szCs w:val="20"/>
    </w:rPr>
  </w:style>
  <w:style w:type="character" w:customStyle="1" w:styleId="gptad">
    <w:name w:val="gptad"/>
    <w:basedOn w:val="DefaultParagraphFont"/>
    <w:rsid w:val="00E955E9"/>
  </w:style>
  <w:style w:type="paragraph" w:customStyle="1" w:styleId="creditpostedmodified">
    <w:name w:val="credit_posted_modified"/>
    <w:basedOn w:val="Normal"/>
    <w:uiPriority w:val="99"/>
    <w:qFormat/>
    <w:rsid w:val="00E955E9"/>
    <w:pPr>
      <w:spacing w:before="100" w:beforeAutospacing="1" w:after="100" w:afterAutospacing="1"/>
    </w:pPr>
    <w:rPr>
      <w:rFonts w:ascii="Tahoma" w:hAnsi="Tahoma"/>
      <w:szCs w:val="20"/>
    </w:rPr>
  </w:style>
  <w:style w:type="character" w:customStyle="1" w:styleId="creditline">
    <w:name w:val="creditline"/>
    <w:basedOn w:val="DefaultParagraphFont"/>
    <w:rsid w:val="00E955E9"/>
  </w:style>
  <w:style w:type="character" w:customStyle="1" w:styleId="grd">
    <w:name w:val="grd"/>
    <w:basedOn w:val="DefaultParagraphFont"/>
    <w:rsid w:val="00E955E9"/>
  </w:style>
  <w:style w:type="paragraph" w:customStyle="1" w:styleId="hs-text-container">
    <w:name w:val="hs-text-container"/>
    <w:basedOn w:val="Normal"/>
    <w:uiPriority w:val="99"/>
    <w:qFormat/>
    <w:rsid w:val="00E955E9"/>
    <w:pPr>
      <w:spacing w:before="100" w:beforeAutospacing="1" w:after="100" w:afterAutospacing="1"/>
    </w:pPr>
    <w:rPr>
      <w:rFonts w:ascii="Tahoma" w:hAnsi="Tahoma"/>
      <w:szCs w:val="20"/>
    </w:rPr>
  </w:style>
  <w:style w:type="character" w:customStyle="1" w:styleId="created">
    <w:name w:val="created"/>
    <w:basedOn w:val="DefaultParagraphFont"/>
    <w:rsid w:val="00E955E9"/>
  </w:style>
  <w:style w:type="character" w:customStyle="1" w:styleId="changed">
    <w:name w:val="changed"/>
    <w:basedOn w:val="DefaultParagraphFont"/>
    <w:rsid w:val="00E955E9"/>
  </w:style>
  <w:style w:type="character" w:customStyle="1" w:styleId="article-author-name">
    <w:name w:val="article-author-name"/>
    <w:basedOn w:val="DefaultParagraphFont"/>
    <w:rsid w:val="00E955E9"/>
  </w:style>
  <w:style w:type="character" w:customStyle="1" w:styleId="bioexcerpt">
    <w:name w:val="bio_excerpt"/>
    <w:basedOn w:val="DefaultParagraphFont"/>
    <w:rsid w:val="00E955E9"/>
  </w:style>
  <w:style w:type="character" w:customStyle="1" w:styleId="commentcount">
    <w:name w:val="comment_count"/>
    <w:basedOn w:val="DefaultParagraphFont"/>
    <w:rsid w:val="00E955E9"/>
  </w:style>
  <w:style w:type="character" w:customStyle="1" w:styleId="searchtermshighlighted">
    <w:name w:val="searchtermshighlighted"/>
    <w:basedOn w:val="DefaultParagraphFont"/>
    <w:rsid w:val="00E955E9"/>
  </w:style>
  <w:style w:type="character" w:customStyle="1" w:styleId="contributornametrigger">
    <w:name w:val="contributornametrigger"/>
    <w:basedOn w:val="DefaultParagraphFont"/>
    <w:rsid w:val="00E955E9"/>
  </w:style>
  <w:style w:type="character" w:customStyle="1" w:styleId="bylinepipe">
    <w:name w:val="bylinepipe"/>
    <w:basedOn w:val="DefaultParagraphFont"/>
    <w:rsid w:val="00E955E9"/>
  </w:style>
  <w:style w:type="character" w:customStyle="1" w:styleId="lucenesearchresulturlb">
    <w:name w:val="lucene_search_result_url_b"/>
    <w:basedOn w:val="DefaultParagraphFont"/>
    <w:rsid w:val="00E955E9"/>
  </w:style>
  <w:style w:type="character" w:customStyle="1" w:styleId="faculty-title">
    <w:name w:val="faculty-title"/>
    <w:basedOn w:val="DefaultParagraphFont"/>
    <w:rsid w:val="00E955E9"/>
  </w:style>
  <w:style w:type="character" w:customStyle="1" w:styleId="count">
    <w:name w:val="count"/>
    <w:basedOn w:val="DefaultParagraphFont"/>
    <w:rsid w:val="00E955E9"/>
  </w:style>
  <w:style w:type="character" w:customStyle="1" w:styleId="volume">
    <w:name w:val="volume"/>
    <w:basedOn w:val="DefaultParagraphFont"/>
    <w:rsid w:val="00E955E9"/>
  </w:style>
  <w:style w:type="character" w:customStyle="1" w:styleId="issue">
    <w:name w:val="issue"/>
    <w:basedOn w:val="DefaultParagraphFont"/>
    <w:rsid w:val="00E955E9"/>
  </w:style>
  <w:style w:type="character" w:customStyle="1" w:styleId="pages">
    <w:name w:val="pages"/>
    <w:basedOn w:val="DefaultParagraphFont"/>
    <w:rsid w:val="00E955E9"/>
  </w:style>
  <w:style w:type="character" w:customStyle="1" w:styleId="field-content">
    <w:name w:val="field-content"/>
    <w:basedOn w:val="DefaultParagraphFont"/>
    <w:rsid w:val="00E955E9"/>
  </w:style>
  <w:style w:type="character" w:customStyle="1" w:styleId="person">
    <w:name w:val="person"/>
    <w:basedOn w:val="DefaultParagraphFont"/>
    <w:rsid w:val="00E955E9"/>
  </w:style>
  <w:style w:type="character" w:customStyle="1" w:styleId="corresponding">
    <w:name w:val="corresponding"/>
    <w:basedOn w:val="DefaultParagraphFont"/>
    <w:rsid w:val="00E955E9"/>
  </w:style>
  <w:style w:type="character" w:customStyle="1" w:styleId="entry-date">
    <w:name w:val="entry-date"/>
    <w:basedOn w:val="DefaultParagraphFont"/>
    <w:rsid w:val="00E955E9"/>
  </w:style>
  <w:style w:type="paragraph" w:customStyle="1" w:styleId="entry-meta">
    <w:name w:val="entry-meta"/>
    <w:basedOn w:val="Normal"/>
    <w:uiPriority w:val="99"/>
    <w:qFormat/>
    <w:rsid w:val="00E955E9"/>
    <w:pPr>
      <w:spacing w:before="100" w:beforeAutospacing="1" w:after="100" w:afterAutospacing="1"/>
    </w:pPr>
    <w:rPr>
      <w:rFonts w:ascii="Tahoma" w:hAnsi="Tahoma"/>
      <w:szCs w:val="20"/>
    </w:rPr>
  </w:style>
  <w:style w:type="character" w:customStyle="1" w:styleId="post-time">
    <w:name w:val="post-time"/>
    <w:basedOn w:val="DefaultParagraphFont"/>
    <w:rsid w:val="00E955E9"/>
  </w:style>
  <w:style w:type="character" w:customStyle="1" w:styleId="post-category">
    <w:name w:val="post-category"/>
    <w:basedOn w:val="DefaultParagraphFont"/>
    <w:rsid w:val="00E955E9"/>
  </w:style>
  <w:style w:type="character" w:customStyle="1" w:styleId="post-author">
    <w:name w:val="post-author"/>
    <w:basedOn w:val="DefaultParagraphFont"/>
    <w:rsid w:val="00E955E9"/>
  </w:style>
  <w:style w:type="character" w:customStyle="1" w:styleId="A10">
    <w:name w:val="A10"/>
    <w:uiPriority w:val="99"/>
    <w:rsid w:val="00E955E9"/>
    <w:rPr>
      <w:rFonts w:cs="MS Mincho"/>
      <w:color w:val="000000"/>
      <w:sz w:val="11"/>
      <w:szCs w:val="11"/>
    </w:rPr>
  </w:style>
  <w:style w:type="paragraph" w:customStyle="1" w:styleId="Pa10">
    <w:name w:val="Pa10"/>
    <w:basedOn w:val="Default"/>
    <w:next w:val="Default"/>
    <w:uiPriority w:val="99"/>
    <w:qFormat/>
    <w:rsid w:val="00E955E9"/>
    <w:pPr>
      <w:widowControl w:val="0"/>
      <w:spacing w:line="201" w:lineRule="atLeast"/>
    </w:pPr>
    <w:rPr>
      <w:rFonts w:ascii="MS Mincho" w:eastAsiaTheme="minorEastAsia" w:hAnsi="MS Mincho" w:cs="Cambria"/>
      <w:color w:val="auto"/>
    </w:rPr>
  </w:style>
  <w:style w:type="paragraph" w:customStyle="1" w:styleId="Pa0">
    <w:name w:val="Pa0"/>
    <w:basedOn w:val="Default"/>
    <w:next w:val="Default"/>
    <w:uiPriority w:val="99"/>
    <w:qFormat/>
    <w:rsid w:val="00E955E9"/>
    <w:pPr>
      <w:widowControl w:val="0"/>
      <w:spacing w:line="241" w:lineRule="atLeast"/>
    </w:pPr>
    <w:rPr>
      <w:rFonts w:ascii="Verdana" w:eastAsiaTheme="minorEastAsia" w:hAnsi="Verdana" w:cs="Cambria"/>
      <w:color w:val="auto"/>
    </w:rPr>
  </w:style>
  <w:style w:type="character" w:customStyle="1" w:styleId="A9">
    <w:name w:val="A9"/>
    <w:uiPriority w:val="99"/>
    <w:rsid w:val="00E955E9"/>
    <w:rPr>
      <w:rFonts w:cs="MS Mincho"/>
      <w:color w:val="000000"/>
      <w:sz w:val="14"/>
      <w:szCs w:val="14"/>
    </w:rPr>
  </w:style>
  <w:style w:type="paragraph" w:customStyle="1" w:styleId="articledetails">
    <w:name w:val="articledetails"/>
    <w:basedOn w:val="Normal"/>
    <w:uiPriority w:val="99"/>
    <w:qFormat/>
    <w:rsid w:val="00E955E9"/>
    <w:pPr>
      <w:spacing w:before="100" w:beforeAutospacing="1" w:after="100" w:afterAutospacing="1"/>
    </w:pPr>
    <w:rPr>
      <w:rFonts w:ascii="Tahoma" w:hAnsi="Tahoma"/>
      <w:szCs w:val="20"/>
    </w:rPr>
  </w:style>
  <w:style w:type="character" w:customStyle="1" w:styleId="posted-and-updated">
    <w:name w:val="posted-and-updated"/>
    <w:basedOn w:val="DefaultParagraphFont"/>
    <w:rsid w:val="00E955E9"/>
  </w:style>
  <w:style w:type="paragraph" w:customStyle="1" w:styleId="aff">
    <w:name w:val="aff"/>
    <w:basedOn w:val="Normal"/>
    <w:uiPriority w:val="99"/>
    <w:qFormat/>
    <w:rsid w:val="00E955E9"/>
    <w:pPr>
      <w:spacing w:before="100" w:beforeAutospacing="1" w:after="100" w:afterAutospacing="1"/>
    </w:pPr>
    <w:rPr>
      <w:rFonts w:ascii="Tahoma" w:hAnsi="Tahoma"/>
      <w:szCs w:val="20"/>
    </w:rPr>
  </w:style>
  <w:style w:type="character" w:customStyle="1" w:styleId="entry-author">
    <w:name w:val="entry-author"/>
    <w:basedOn w:val="DefaultParagraphFont"/>
    <w:rsid w:val="00E955E9"/>
  </w:style>
  <w:style w:type="character" w:customStyle="1" w:styleId="entry-author-name">
    <w:name w:val="entry-author-name"/>
    <w:basedOn w:val="DefaultParagraphFont"/>
    <w:rsid w:val="00E955E9"/>
  </w:style>
  <w:style w:type="character" w:customStyle="1" w:styleId="arial11">
    <w:name w:val="arial_11"/>
    <w:basedOn w:val="DefaultParagraphFont"/>
    <w:rsid w:val="00E955E9"/>
  </w:style>
  <w:style w:type="character" w:customStyle="1" w:styleId="contrib-degrees">
    <w:name w:val="contrib-degrees"/>
    <w:basedOn w:val="DefaultParagraphFont"/>
    <w:rsid w:val="00E955E9"/>
  </w:style>
  <w:style w:type="character" w:customStyle="1" w:styleId="contrib-on-behalf-of">
    <w:name w:val="contrib-on-behalf-of"/>
    <w:basedOn w:val="DefaultParagraphFont"/>
    <w:rsid w:val="00E955E9"/>
  </w:style>
  <w:style w:type="character" w:customStyle="1" w:styleId="pubtime">
    <w:name w:val="pubtime"/>
    <w:basedOn w:val="DefaultParagraphFont"/>
    <w:rsid w:val="00E955E9"/>
  </w:style>
  <w:style w:type="character" w:customStyle="1" w:styleId="time">
    <w:name w:val="time"/>
    <w:basedOn w:val="DefaultParagraphFont"/>
    <w:rsid w:val="00E955E9"/>
  </w:style>
  <w:style w:type="character" w:customStyle="1" w:styleId="fbcommentscount">
    <w:name w:val="fb_comments_count"/>
    <w:basedOn w:val="DefaultParagraphFont"/>
    <w:rsid w:val="00E955E9"/>
  </w:style>
  <w:style w:type="character" w:customStyle="1" w:styleId="stsharethiscustom">
    <w:name w:val="st_sharethis_custom"/>
    <w:basedOn w:val="DefaultParagraphFont"/>
    <w:rsid w:val="00E955E9"/>
  </w:style>
  <w:style w:type="paragraph" w:customStyle="1" w:styleId="permalinkable">
    <w:name w:val="permalinkable"/>
    <w:basedOn w:val="Normal"/>
    <w:uiPriority w:val="99"/>
    <w:qFormat/>
    <w:rsid w:val="00E955E9"/>
    <w:pPr>
      <w:spacing w:before="100" w:beforeAutospacing="1" w:after="100" w:afterAutospacing="1"/>
    </w:pPr>
    <w:rPr>
      <w:rFonts w:ascii="Tahoma" w:hAnsi="Tahoma"/>
      <w:szCs w:val="20"/>
    </w:rPr>
  </w:style>
  <w:style w:type="character" w:customStyle="1" w:styleId="post-date">
    <w:name w:val="post-date"/>
    <w:basedOn w:val="DefaultParagraphFont"/>
    <w:rsid w:val="00E955E9"/>
  </w:style>
  <w:style w:type="character" w:customStyle="1" w:styleId="link-external">
    <w:name w:val="link-external"/>
    <w:basedOn w:val="DefaultParagraphFont"/>
    <w:rsid w:val="00E955E9"/>
  </w:style>
  <w:style w:type="character" w:customStyle="1" w:styleId="articleauthor">
    <w:name w:val="article_author"/>
    <w:basedOn w:val="DefaultParagraphFont"/>
    <w:rsid w:val="00E955E9"/>
  </w:style>
  <w:style w:type="character" w:customStyle="1" w:styleId="articleissue">
    <w:name w:val="article_issue"/>
    <w:basedOn w:val="DefaultParagraphFont"/>
    <w:rsid w:val="00E955E9"/>
  </w:style>
  <w:style w:type="character" w:customStyle="1" w:styleId="a-size-large">
    <w:name w:val="a-size-large"/>
    <w:basedOn w:val="DefaultParagraphFont"/>
    <w:rsid w:val="00E955E9"/>
  </w:style>
  <w:style w:type="character" w:customStyle="1" w:styleId="a-size-medium">
    <w:name w:val="a-size-medium"/>
    <w:basedOn w:val="DefaultParagraphFont"/>
    <w:rsid w:val="00E955E9"/>
  </w:style>
  <w:style w:type="character" w:customStyle="1" w:styleId="contribution">
    <w:name w:val="contribution"/>
    <w:basedOn w:val="DefaultParagraphFont"/>
    <w:rsid w:val="00E955E9"/>
  </w:style>
  <w:style w:type="character" w:customStyle="1" w:styleId="a-color-secondary">
    <w:name w:val="a-color-secondary"/>
    <w:basedOn w:val="DefaultParagraphFont"/>
    <w:rsid w:val="00E955E9"/>
  </w:style>
  <w:style w:type="paragraph" w:customStyle="1" w:styleId="sbyline">
    <w:name w:val="sbyline"/>
    <w:basedOn w:val="Normal"/>
    <w:uiPriority w:val="99"/>
    <w:qFormat/>
    <w:rsid w:val="00E955E9"/>
    <w:pPr>
      <w:spacing w:before="100" w:beforeAutospacing="1" w:after="100" w:afterAutospacing="1"/>
    </w:pPr>
    <w:rPr>
      <w:rFonts w:ascii="Tahoma" w:hAnsi="Tahoma"/>
      <w:szCs w:val="20"/>
    </w:rPr>
  </w:style>
  <w:style w:type="character" w:customStyle="1" w:styleId="ui-author">
    <w:name w:val="ui-author"/>
    <w:basedOn w:val="DefaultParagraphFont"/>
    <w:rsid w:val="00E955E9"/>
  </w:style>
  <w:style w:type="character" w:customStyle="1" w:styleId="ui-staffline">
    <w:name w:val="ui-staffline"/>
    <w:basedOn w:val="DefaultParagraphFont"/>
    <w:rsid w:val="00E955E9"/>
  </w:style>
  <w:style w:type="paragraph" w:customStyle="1" w:styleId="promotion-tag-p">
    <w:name w:val="promotion-tag-p"/>
    <w:basedOn w:val="Normal"/>
    <w:uiPriority w:val="99"/>
    <w:qFormat/>
    <w:rsid w:val="00E955E9"/>
    <w:pPr>
      <w:spacing w:before="100" w:beforeAutospacing="1" w:after="100" w:afterAutospacing="1"/>
    </w:pPr>
    <w:rPr>
      <w:rFonts w:ascii="Tahoma" w:hAnsi="Tahoma"/>
      <w:szCs w:val="20"/>
    </w:rPr>
  </w:style>
  <w:style w:type="paragraph" w:customStyle="1" w:styleId="heading">
    <w:name w:val="heading"/>
    <w:basedOn w:val="Normal"/>
    <w:uiPriority w:val="99"/>
    <w:qFormat/>
    <w:rsid w:val="00E955E9"/>
    <w:pPr>
      <w:spacing w:before="100" w:beforeAutospacing="1" w:after="100" w:afterAutospacing="1"/>
    </w:pPr>
    <w:rPr>
      <w:rFonts w:ascii="Tahoma" w:hAnsi="Tahoma"/>
      <w:szCs w:val="20"/>
    </w:rPr>
  </w:style>
  <w:style w:type="character" w:customStyle="1" w:styleId="value">
    <w:name w:val="value"/>
    <w:basedOn w:val="DefaultParagraphFont"/>
    <w:rsid w:val="00E955E9"/>
  </w:style>
  <w:style w:type="character" w:customStyle="1" w:styleId="specialissuelabel">
    <w:name w:val="specialissuelabel"/>
    <w:basedOn w:val="DefaultParagraphFont"/>
    <w:rsid w:val="00E955E9"/>
  </w:style>
  <w:style w:type="character" w:customStyle="1" w:styleId="referencediv">
    <w:name w:val="referencediv"/>
    <w:basedOn w:val="DefaultParagraphFont"/>
    <w:rsid w:val="00E955E9"/>
  </w:style>
  <w:style w:type="character" w:customStyle="1" w:styleId="wp-smiley">
    <w:name w:val="wp-smiley"/>
    <w:basedOn w:val="DefaultParagraphFont"/>
    <w:rsid w:val="00E955E9"/>
  </w:style>
  <w:style w:type="character" w:customStyle="1" w:styleId="meta-prep">
    <w:name w:val="meta-prep"/>
    <w:basedOn w:val="DefaultParagraphFont"/>
    <w:rsid w:val="00E955E9"/>
  </w:style>
  <w:style w:type="character" w:customStyle="1" w:styleId="artjournal">
    <w:name w:val="art_journal"/>
    <w:basedOn w:val="DefaultParagraphFont"/>
    <w:rsid w:val="00E955E9"/>
  </w:style>
  <w:style w:type="character" w:customStyle="1" w:styleId="artdatevolumeissuepart">
    <w:name w:val="art_datevolumeissuepart"/>
    <w:basedOn w:val="DefaultParagraphFont"/>
    <w:rsid w:val="00E955E9"/>
  </w:style>
  <w:style w:type="character" w:customStyle="1" w:styleId="artpages">
    <w:name w:val="art_pages"/>
    <w:basedOn w:val="DefaultParagraphFont"/>
    <w:rsid w:val="00E955E9"/>
  </w:style>
  <w:style w:type="character" w:customStyle="1" w:styleId="singlehighlightclass">
    <w:name w:val="single_highlight_class"/>
    <w:basedOn w:val="DefaultParagraphFont"/>
    <w:rsid w:val="00E955E9"/>
  </w:style>
  <w:style w:type="character" w:customStyle="1" w:styleId="degree">
    <w:name w:val="degree"/>
    <w:basedOn w:val="DefaultParagraphFont"/>
    <w:rsid w:val="00E955E9"/>
  </w:style>
  <w:style w:type="character" w:customStyle="1" w:styleId="major">
    <w:name w:val="major"/>
    <w:basedOn w:val="DefaultParagraphFont"/>
    <w:rsid w:val="00E955E9"/>
  </w:style>
  <w:style w:type="character" w:customStyle="1" w:styleId="authors">
    <w:name w:val="authors"/>
    <w:basedOn w:val="DefaultParagraphFont"/>
    <w:rsid w:val="00E955E9"/>
  </w:style>
  <w:style w:type="character" w:customStyle="1" w:styleId="views">
    <w:name w:val="views"/>
    <w:basedOn w:val="DefaultParagraphFont"/>
    <w:rsid w:val="00E955E9"/>
  </w:style>
  <w:style w:type="character" w:customStyle="1" w:styleId="stmainservices">
    <w:name w:val="stmainservices"/>
    <w:basedOn w:val="DefaultParagraphFont"/>
    <w:rsid w:val="00E955E9"/>
  </w:style>
  <w:style w:type="character" w:customStyle="1" w:styleId="stbubblehcount">
    <w:name w:val="stbubble_hcount"/>
    <w:basedOn w:val="DefaultParagraphFont"/>
    <w:rsid w:val="00E955E9"/>
  </w:style>
  <w:style w:type="paragraph" w:customStyle="1" w:styleId="Document">
    <w:name w:val="_Document"/>
    <w:basedOn w:val="Default"/>
    <w:next w:val="Default"/>
    <w:uiPriority w:val="99"/>
    <w:qFormat/>
    <w:rsid w:val="00E955E9"/>
    <w:pPr>
      <w:widowControl w:val="0"/>
    </w:pPr>
    <w:rPr>
      <w:rFonts w:ascii="AKDPE C+ Utopia" w:eastAsiaTheme="minorEastAsia" w:hAnsi="AKDPE C+ Utopia" w:cs="Cambria"/>
      <w:color w:val="auto"/>
    </w:rPr>
  </w:style>
  <w:style w:type="paragraph" w:customStyle="1" w:styleId="SubHead1">
    <w:name w:val="_SubHead1"/>
    <w:basedOn w:val="Default"/>
    <w:next w:val="Default"/>
    <w:uiPriority w:val="99"/>
    <w:qFormat/>
    <w:rsid w:val="00E955E9"/>
    <w:pPr>
      <w:widowControl w:val="0"/>
    </w:pPr>
    <w:rPr>
      <w:rFonts w:ascii="AKDPE C+ Utopia" w:eastAsiaTheme="minorEastAsia" w:hAnsi="AKDPE C+ Utopia" w:cs="Cambria"/>
      <w:color w:val="auto"/>
    </w:rPr>
  </w:style>
  <w:style w:type="paragraph" w:customStyle="1" w:styleId="SubHead2">
    <w:name w:val="_SubHead2"/>
    <w:basedOn w:val="Default"/>
    <w:next w:val="Default"/>
    <w:uiPriority w:val="99"/>
    <w:qFormat/>
    <w:rsid w:val="00E955E9"/>
    <w:pPr>
      <w:widowControl w:val="0"/>
    </w:pPr>
    <w:rPr>
      <w:rFonts w:ascii="AKDPE C+ Utopia" w:eastAsiaTheme="minorEastAsia" w:hAnsi="AKDPE C+ Utopia" w:cs="Cambria"/>
      <w:color w:val="auto"/>
    </w:rPr>
  </w:style>
  <w:style w:type="paragraph" w:customStyle="1" w:styleId="collapsed-hide">
    <w:name w:val="collapsed-hide"/>
    <w:basedOn w:val="Normal"/>
    <w:uiPriority w:val="99"/>
    <w:qFormat/>
    <w:rsid w:val="00E955E9"/>
    <w:pPr>
      <w:spacing w:before="100" w:beforeAutospacing="1" w:after="100" w:afterAutospacing="1"/>
    </w:pPr>
    <w:rPr>
      <w:rFonts w:ascii="Tahoma" w:hAnsi="Tahoma"/>
      <w:szCs w:val="20"/>
    </w:rPr>
  </w:style>
  <w:style w:type="paragraph" w:customStyle="1" w:styleId="Pa7">
    <w:name w:val="Pa7"/>
    <w:basedOn w:val="Default"/>
    <w:next w:val="Default"/>
    <w:uiPriority w:val="99"/>
    <w:qFormat/>
    <w:rsid w:val="00E955E9"/>
    <w:pPr>
      <w:widowControl w:val="0"/>
      <w:spacing w:line="211" w:lineRule="atLeast"/>
    </w:pPr>
    <w:rPr>
      <w:rFonts w:ascii="Courier New" w:eastAsiaTheme="minorEastAsia" w:hAnsi="Courier New" w:cs="Cambria"/>
      <w:color w:val="auto"/>
    </w:rPr>
  </w:style>
  <w:style w:type="paragraph" w:customStyle="1" w:styleId="odd">
    <w:name w:val="odd"/>
    <w:basedOn w:val="Normal"/>
    <w:uiPriority w:val="99"/>
    <w:qFormat/>
    <w:rsid w:val="00E955E9"/>
    <w:pPr>
      <w:spacing w:before="100" w:beforeAutospacing="1" w:after="100" w:afterAutospacing="1"/>
    </w:pPr>
    <w:rPr>
      <w:rFonts w:ascii="Tahoma" w:hAnsi="Tahoma"/>
      <w:szCs w:val="20"/>
    </w:rPr>
  </w:style>
  <w:style w:type="character" w:customStyle="1" w:styleId="article-date">
    <w:name w:val="article-date"/>
    <w:basedOn w:val="DefaultParagraphFont"/>
    <w:rsid w:val="00E955E9"/>
  </w:style>
  <w:style w:type="character" w:customStyle="1" w:styleId="article-author">
    <w:name w:val="article-author"/>
    <w:basedOn w:val="DefaultParagraphFont"/>
    <w:rsid w:val="00E955E9"/>
  </w:style>
  <w:style w:type="character" w:customStyle="1" w:styleId="tolocaltime">
    <w:name w:val="tolocaltime"/>
    <w:basedOn w:val="DefaultParagraphFont"/>
    <w:rsid w:val="00E955E9"/>
  </w:style>
  <w:style w:type="character" w:customStyle="1" w:styleId="pb-byline">
    <w:name w:val="pb-byline"/>
    <w:basedOn w:val="DefaultParagraphFont"/>
    <w:rsid w:val="00E955E9"/>
  </w:style>
  <w:style w:type="character" w:customStyle="1" w:styleId="pb-timestamp">
    <w:name w:val="pb-timestamp"/>
    <w:basedOn w:val="DefaultParagraphFont"/>
    <w:rsid w:val="00E955E9"/>
  </w:style>
  <w:style w:type="paragraph" w:customStyle="1" w:styleId="Pa8">
    <w:name w:val="Pa8"/>
    <w:basedOn w:val="Default"/>
    <w:next w:val="Default"/>
    <w:uiPriority w:val="99"/>
    <w:qFormat/>
    <w:rsid w:val="00E955E9"/>
    <w:pPr>
      <w:widowControl w:val="0"/>
      <w:spacing w:line="241" w:lineRule="atLeast"/>
    </w:pPr>
    <w:rPr>
      <w:rFonts w:ascii="Franklin Gothic Heavy" w:eastAsiaTheme="minorEastAsia" w:hAnsi="Franklin Gothic Heavy" w:cs="Cambria"/>
      <w:color w:val="auto"/>
    </w:rPr>
  </w:style>
  <w:style w:type="paragraph" w:customStyle="1" w:styleId="Pa15">
    <w:name w:val="Pa15"/>
    <w:basedOn w:val="Default"/>
    <w:next w:val="Default"/>
    <w:uiPriority w:val="99"/>
    <w:qFormat/>
    <w:rsid w:val="00E955E9"/>
    <w:pPr>
      <w:widowControl w:val="0"/>
      <w:spacing w:line="201" w:lineRule="atLeast"/>
    </w:pPr>
    <w:rPr>
      <w:rFonts w:ascii="Franklin Gothic Heavy" w:eastAsiaTheme="minorEastAsia" w:hAnsi="Franklin Gothic Heavy" w:cs="Cambria"/>
      <w:color w:val="auto"/>
    </w:rPr>
  </w:style>
  <w:style w:type="character" w:customStyle="1" w:styleId="posted-on">
    <w:name w:val="posted-on"/>
    <w:basedOn w:val="DefaultParagraphFont"/>
    <w:rsid w:val="00E955E9"/>
  </w:style>
  <w:style w:type="character" w:customStyle="1" w:styleId="even">
    <w:name w:val="even"/>
    <w:basedOn w:val="DefaultParagraphFont"/>
    <w:rsid w:val="00E955E9"/>
  </w:style>
  <w:style w:type="paragraph" w:customStyle="1" w:styleId="volissue">
    <w:name w:val="volissue"/>
    <w:basedOn w:val="Normal"/>
    <w:uiPriority w:val="99"/>
    <w:qFormat/>
    <w:rsid w:val="00E955E9"/>
    <w:pPr>
      <w:spacing w:before="100" w:beforeAutospacing="1" w:after="100" w:afterAutospacing="1"/>
    </w:pPr>
    <w:rPr>
      <w:rFonts w:ascii="Tahoma" w:hAnsi="Tahoma"/>
      <w:szCs w:val="20"/>
    </w:rPr>
  </w:style>
  <w:style w:type="character" w:customStyle="1" w:styleId="view-count">
    <w:name w:val="view-count"/>
    <w:basedOn w:val="DefaultParagraphFont"/>
    <w:rsid w:val="00E955E9"/>
  </w:style>
  <w:style w:type="character" w:customStyle="1" w:styleId="tChar">
    <w:name w:val="t Char"/>
    <w:rsid w:val="00E955E9"/>
    <w:rPr>
      <w:rFonts w:ascii="Georgia" w:eastAsia="Times New Roman" w:hAnsi="Georgia" w:cs="Calibri"/>
      <w:b/>
      <w:lang w:val="x-none" w:eastAsia="x-none"/>
    </w:rPr>
  </w:style>
  <w:style w:type="paragraph" w:customStyle="1" w:styleId="BoldUnderlineChar20">
    <w:name w:val="BoldUnderline Char2"/>
    <w:link w:val="BoldUnderlineChar2Char"/>
    <w:qFormat/>
    <w:rsid w:val="00E955E9"/>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0"/>
    <w:rsid w:val="00E955E9"/>
    <w:rPr>
      <w:rFonts w:ascii="Times New Roman" w:eastAsia="Times New Roman" w:hAnsi="Times New Roman" w:cs="Times New Roman"/>
      <w:b/>
      <w:sz w:val="20"/>
      <w:szCs w:val="24"/>
      <w:u w:val="single"/>
    </w:rPr>
  </w:style>
  <w:style w:type="character" w:customStyle="1" w:styleId="UnderlineCharChar4">
    <w:name w:val="Underline Char Char4"/>
    <w:rsid w:val="00E955E9"/>
    <w:rPr>
      <w:szCs w:val="24"/>
      <w:u w:val="single"/>
      <w:lang w:val="en-US" w:eastAsia="en-US" w:bidi="ar-SA"/>
    </w:rPr>
  </w:style>
  <w:style w:type="character" w:customStyle="1" w:styleId="BoldUnderlineCharChar3">
    <w:name w:val="BoldUnderline Char Char3"/>
    <w:rsid w:val="00E955E9"/>
    <w:rPr>
      <w:b/>
      <w:szCs w:val="24"/>
      <w:u w:val="single"/>
      <w:lang w:val="en-US" w:eastAsia="en-US" w:bidi="ar-SA"/>
    </w:rPr>
  </w:style>
  <w:style w:type="character" w:customStyle="1" w:styleId="BoldUnderlineCharChar2">
    <w:name w:val="BoldUnderline Char Char2"/>
    <w:rsid w:val="00E955E9"/>
    <w:rPr>
      <w:b/>
      <w:szCs w:val="24"/>
      <w:u w:val="single"/>
      <w:lang w:val="en-US" w:eastAsia="en-US" w:bidi="ar-SA"/>
    </w:rPr>
  </w:style>
  <w:style w:type="paragraph" w:customStyle="1" w:styleId="UnderlineCard0">
    <w:name w:val="UnderlineCard"/>
    <w:basedOn w:val="Heading3"/>
    <w:link w:val="UnderlineCardChar"/>
    <w:qFormat/>
    <w:rsid w:val="00E955E9"/>
    <w:pPr>
      <w:keepNext w:val="0"/>
      <w:keepLines w:val="0"/>
      <w:spacing w:before="0"/>
      <w:jc w:val="left"/>
      <w:outlineLvl w:val="9"/>
    </w:pPr>
    <w:rPr>
      <w:rFonts w:eastAsia="Calibri" w:cs="Times New Roman"/>
      <w:b w:val="0"/>
      <w:sz w:val="20"/>
      <w:szCs w:val="20"/>
      <w:lang w:val="x-none" w:eastAsia="x-none"/>
    </w:rPr>
  </w:style>
  <w:style w:type="character" w:customStyle="1" w:styleId="UnderlineCardChar">
    <w:name w:val="UnderlineCard Char"/>
    <w:link w:val="UnderlineCard0"/>
    <w:rsid w:val="00E955E9"/>
    <w:rPr>
      <w:rFonts w:ascii="Georgia" w:eastAsia="Calibri" w:hAnsi="Georgia" w:cs="Times New Roman"/>
      <w:sz w:val="20"/>
      <w:szCs w:val="20"/>
      <w:u w:val="single"/>
      <w:lang w:val="x-none" w:eastAsia="x-none"/>
    </w:rPr>
  </w:style>
  <w:style w:type="character" w:customStyle="1" w:styleId="5Notunderlined">
    <w:name w:val="5 Not underlined"/>
    <w:rsid w:val="00E955E9"/>
    <w:rPr>
      <w:rFonts w:ascii="Times New Roman" w:hAnsi="Times New Roman"/>
      <w:sz w:val="16"/>
    </w:rPr>
  </w:style>
  <w:style w:type="character" w:customStyle="1" w:styleId="volume-issue">
    <w:name w:val="volume-issue"/>
    <w:rsid w:val="00E955E9"/>
    <w:rPr>
      <w:rFonts w:cs="Times New Roman"/>
    </w:rPr>
  </w:style>
  <w:style w:type="character" w:customStyle="1" w:styleId="i">
    <w:name w:val="i"/>
    <w:basedOn w:val="DefaultParagraphFont"/>
    <w:rsid w:val="00E955E9"/>
  </w:style>
  <w:style w:type="character" w:customStyle="1" w:styleId="storytext">
    <w:name w:val="storytext"/>
    <w:basedOn w:val="DefaultParagraphFont"/>
    <w:rsid w:val="00E955E9"/>
  </w:style>
  <w:style w:type="character" w:customStyle="1" w:styleId="heading3char0">
    <w:name w:val="heading3char"/>
    <w:rsid w:val="00E955E9"/>
  </w:style>
  <w:style w:type="character" w:customStyle="1" w:styleId="boldness1">
    <w:name w:val="boldness1"/>
    <w:rsid w:val="00E955E9"/>
  </w:style>
  <w:style w:type="paragraph" w:customStyle="1" w:styleId="Cardd">
    <w:name w:val="Cardd"/>
    <w:basedOn w:val="Normal"/>
    <w:uiPriority w:val="4"/>
    <w:qFormat/>
    <w:rsid w:val="00E955E9"/>
    <w:pPr>
      <w:ind w:left="288" w:right="288"/>
    </w:pPr>
  </w:style>
  <w:style w:type="paragraph" w:customStyle="1" w:styleId="document0">
    <w:name w:val="document"/>
    <w:basedOn w:val="Normal"/>
    <w:uiPriority w:val="99"/>
    <w:qFormat/>
    <w:rsid w:val="00E955E9"/>
    <w:pPr>
      <w:spacing w:before="100" w:beforeAutospacing="1" w:after="100" w:afterAutospacing="1"/>
    </w:pPr>
    <w:rPr>
      <w:rFonts w:eastAsia="Times New Roman"/>
    </w:rPr>
  </w:style>
  <w:style w:type="character" w:customStyle="1" w:styleId="Heading3CharCharCharChar">
    <w:name w:val="Heading 3 Char Char Char Char"/>
    <w:basedOn w:val="DefaultParagraphFont"/>
    <w:rsid w:val="00E955E9"/>
    <w:rPr>
      <w:rFonts w:cs="Arial"/>
      <w:bCs/>
      <w:szCs w:val="26"/>
      <w:u w:val="single"/>
      <w:lang w:val="en-US" w:eastAsia="en-US" w:bidi="ar-SA"/>
    </w:rPr>
  </w:style>
  <w:style w:type="character" w:customStyle="1" w:styleId="current-selection">
    <w:name w:val="current-selection"/>
    <w:basedOn w:val="DefaultParagraphFont"/>
    <w:rsid w:val="00E955E9"/>
  </w:style>
  <w:style w:type="character" w:customStyle="1" w:styleId="a2">
    <w:name w:val="_"/>
    <w:basedOn w:val="DefaultParagraphFont"/>
    <w:rsid w:val="00E955E9"/>
  </w:style>
  <w:style w:type="paragraph" w:customStyle="1" w:styleId="Shrink6">
    <w:name w:val="Shrink 6"/>
    <w:basedOn w:val="Normal"/>
    <w:uiPriority w:val="99"/>
    <w:qFormat/>
    <w:rsid w:val="00E955E9"/>
    <w:rPr>
      <w:rFonts w:eastAsia="Calibri"/>
      <w:sz w:val="12"/>
    </w:rPr>
  </w:style>
  <w:style w:type="character" w:customStyle="1" w:styleId="messagecontent">
    <w:name w:val="message_content"/>
    <w:rsid w:val="00E955E9"/>
  </w:style>
  <w:style w:type="character" w:customStyle="1" w:styleId="StyleUnderlineChar">
    <w:name w:val="Style Underline Char"/>
    <w:basedOn w:val="DefaultParagraphFont"/>
    <w:rsid w:val="00E955E9"/>
    <w:rPr>
      <w:rFonts w:ascii="Times New Roman" w:eastAsia="Calibri" w:hAnsi="Times New Roman" w:cs="Times New Roman"/>
      <w:sz w:val="20"/>
      <w:szCs w:val="20"/>
      <w:u w:val="single"/>
    </w:rPr>
  </w:style>
  <w:style w:type="paragraph" w:customStyle="1" w:styleId="BriefTitleWorks">
    <w:name w:val="Brief Title Works"/>
    <w:basedOn w:val="Heading1"/>
    <w:link w:val="BriefTitleWorksChar"/>
    <w:qFormat/>
    <w:rsid w:val="00E955E9"/>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kern w:val="32"/>
      <w:sz w:val="24"/>
      <w:u w:val="single"/>
    </w:rPr>
  </w:style>
  <w:style w:type="character" w:customStyle="1" w:styleId="BriefTitleWorksChar">
    <w:name w:val="Brief Title Works Char"/>
    <w:basedOn w:val="DefaultParagraphFont"/>
    <w:link w:val="BriefTitleWorks"/>
    <w:rsid w:val="00E955E9"/>
    <w:rPr>
      <w:rFonts w:ascii="Georgia" w:eastAsia="Times New Roman" w:hAnsi="Georgia" w:cs="Arial"/>
      <w:b/>
      <w:bCs/>
      <w:kern w:val="32"/>
      <w:sz w:val="24"/>
      <w:szCs w:val="32"/>
      <w:u w:val="single"/>
    </w:rPr>
  </w:style>
  <w:style w:type="character" w:customStyle="1" w:styleId="twelptblackblack1">
    <w:name w:val="twelptblackblack1"/>
    <w:basedOn w:val="DefaultParagraphFont"/>
    <w:rsid w:val="00E955E9"/>
    <w:rPr>
      <w:rFonts w:ascii="Verdana" w:hAnsi="Verdana" w:hint="default"/>
      <w:color w:val="000000"/>
      <w:sz w:val="16"/>
      <w:szCs w:val="16"/>
    </w:rPr>
  </w:style>
  <w:style w:type="character" w:customStyle="1" w:styleId="Heading3CharCharCharChar1">
    <w:name w:val="Heading 3 Char Char Char Char1"/>
    <w:rsid w:val="00E955E9"/>
    <w:rPr>
      <w:rFonts w:cs="Arial"/>
      <w:bCs/>
      <w:szCs w:val="26"/>
      <w:u w:val="single"/>
      <w:lang w:val="en-US" w:eastAsia="en-US" w:bidi="ar-SA"/>
    </w:rPr>
  </w:style>
  <w:style w:type="paragraph" w:customStyle="1" w:styleId="conintrotext">
    <w:name w:val="conintrotext"/>
    <w:basedOn w:val="Normal"/>
    <w:uiPriority w:val="99"/>
    <w:qFormat/>
    <w:rsid w:val="00E955E9"/>
    <w:pPr>
      <w:spacing w:before="100" w:beforeAutospacing="1" w:after="100" w:afterAutospacing="1"/>
    </w:pPr>
    <w:rPr>
      <w:rFonts w:eastAsia="Times New Roman"/>
    </w:rPr>
  </w:style>
  <w:style w:type="character" w:customStyle="1" w:styleId="comment-body">
    <w:name w:val="comment-body"/>
    <w:rsid w:val="00E955E9"/>
  </w:style>
  <w:style w:type="character" w:customStyle="1" w:styleId="UnderlineCharCharChar1">
    <w:name w:val="Underline Char Char Char1"/>
    <w:rsid w:val="00E955E9"/>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E955E9"/>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E955E9"/>
    <w:rPr>
      <w:rFonts w:asciiTheme="minorHAnsi" w:eastAsia="MS Mincho" w:hAnsiTheme="minorHAnsi" w:cstheme="minorBidi"/>
      <w:b/>
      <w:u w:val="single"/>
    </w:rPr>
  </w:style>
  <w:style w:type="character" w:customStyle="1" w:styleId="mw-headline">
    <w:name w:val="mw-headline"/>
    <w:rsid w:val="00E955E9"/>
  </w:style>
  <w:style w:type="character" w:customStyle="1" w:styleId="flagicon">
    <w:name w:val="flagicon"/>
    <w:rsid w:val="00E955E9"/>
  </w:style>
  <w:style w:type="paragraph" w:customStyle="1" w:styleId="assert">
    <w:name w:val="assert"/>
    <w:basedOn w:val="Normal"/>
    <w:uiPriority w:val="99"/>
    <w:qFormat/>
    <w:rsid w:val="00E955E9"/>
    <w:pPr>
      <w:spacing w:before="100" w:beforeAutospacing="1" w:after="100" w:afterAutospacing="1"/>
    </w:pPr>
    <w:rPr>
      <w:rFonts w:eastAsia="Times New Roman"/>
    </w:rPr>
  </w:style>
  <w:style w:type="character" w:customStyle="1" w:styleId="apturelink">
    <w:name w:val="apturelink"/>
    <w:rsid w:val="00E955E9"/>
  </w:style>
  <w:style w:type="character" w:customStyle="1" w:styleId="apturelinkicon">
    <w:name w:val="apturelinkicon"/>
    <w:rsid w:val="00E955E9"/>
  </w:style>
  <w:style w:type="paragraph" w:customStyle="1" w:styleId="Default1">
    <w:name w:val="Default1"/>
    <w:basedOn w:val="Default"/>
    <w:next w:val="Default"/>
    <w:uiPriority w:val="99"/>
    <w:qFormat/>
    <w:rsid w:val="00E955E9"/>
    <w:rPr>
      <w:color w:val="auto"/>
    </w:rPr>
  </w:style>
  <w:style w:type="paragraph" w:customStyle="1" w:styleId="center">
    <w:name w:val="center"/>
    <w:basedOn w:val="Normal"/>
    <w:uiPriority w:val="99"/>
    <w:qFormat/>
    <w:rsid w:val="00E955E9"/>
    <w:pPr>
      <w:spacing w:before="100" w:beforeAutospacing="1" w:after="100" w:afterAutospacing="1"/>
    </w:pPr>
    <w:rPr>
      <w:rFonts w:eastAsia="Times New Roman"/>
    </w:rPr>
  </w:style>
  <w:style w:type="character" w:customStyle="1" w:styleId="LittleChar">
    <w:name w:val="Little Char"/>
    <w:link w:val="Little"/>
    <w:rsid w:val="00E955E9"/>
    <w:rPr>
      <w:rFonts w:ascii="Garamond" w:eastAsia="Times New Roman" w:hAnsi="Garamond" w:cs="Calibri"/>
      <w:sz w:val="16"/>
    </w:rPr>
  </w:style>
  <w:style w:type="character" w:customStyle="1" w:styleId="UnderlineChar1Char">
    <w:name w:val="Underline Char1 Char"/>
    <w:rsid w:val="00E955E9"/>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E955E9"/>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E955E9"/>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E955E9"/>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E955E9"/>
    <w:rPr>
      <w:rFonts w:asciiTheme="minorHAnsi"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E955E9"/>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E955E9"/>
    <w:rPr>
      <w:rFonts w:asciiTheme="minorHAnsi" w:eastAsia="MS Mincho" w:hAnsiTheme="minorHAnsi" w:cstheme="minorBidi"/>
      <w:b/>
      <w:u w:val="single"/>
    </w:rPr>
  </w:style>
  <w:style w:type="paragraph" w:customStyle="1" w:styleId="CardBody">
    <w:name w:val="Card Body"/>
    <w:basedOn w:val="Normal"/>
    <w:link w:val="CardBodyChar"/>
    <w:qFormat/>
    <w:rsid w:val="00E955E9"/>
    <w:rPr>
      <w:rFonts w:eastAsia="Times New Roman"/>
      <w:sz w:val="16"/>
    </w:rPr>
  </w:style>
  <w:style w:type="character" w:customStyle="1" w:styleId="CardBodyChar">
    <w:name w:val="Card Body Char"/>
    <w:link w:val="CardBody"/>
    <w:rsid w:val="00E955E9"/>
    <w:rPr>
      <w:rFonts w:ascii="Georgia" w:eastAsia="Times New Roman" w:hAnsi="Georgia" w:cs="Calibri"/>
      <w:sz w:val="16"/>
    </w:rPr>
  </w:style>
  <w:style w:type="character" w:customStyle="1" w:styleId="ptitleinside">
    <w:name w:val="p_title_inside"/>
    <w:rsid w:val="00E955E9"/>
  </w:style>
  <w:style w:type="paragraph" w:customStyle="1" w:styleId="StyleBoldandUnderlineChar11ptBorderSinglesolidline">
    <w:name w:val="Style Bold and Underline Char + 11 pt Border: : (Single solid line..."/>
    <w:link w:val="StyleBoldandUnderlineChar11ptBorderSinglesolidlineChar"/>
    <w:qFormat/>
    <w:rsid w:val="00E955E9"/>
    <w:rPr>
      <w:rFonts w:eastAsia="Times New Roman"/>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E955E9"/>
    <w:rPr>
      <w:rFonts w:eastAsia="Times New Roman"/>
      <w:b/>
      <w:bCs/>
      <w:szCs w:val="20"/>
      <w:u w:val="single"/>
      <w:bdr w:val="single" w:sz="4" w:space="0" w:color="auto"/>
    </w:rPr>
  </w:style>
  <w:style w:type="character" w:customStyle="1" w:styleId="Heading1CharChar1">
    <w:name w:val="Heading 1 Char Char1"/>
    <w:rsid w:val="00E955E9"/>
    <w:rPr>
      <w:rFonts w:cs="Arial"/>
      <w:b/>
      <w:bCs/>
      <w:szCs w:val="32"/>
      <w:lang w:val="en-US" w:eastAsia="en-US" w:bidi="ar-SA"/>
    </w:rPr>
  </w:style>
  <w:style w:type="paragraph" w:customStyle="1" w:styleId="Indentation">
    <w:name w:val="Indentation"/>
    <w:basedOn w:val="Normal"/>
    <w:uiPriority w:val="99"/>
    <w:qFormat/>
    <w:rsid w:val="00E955E9"/>
    <w:pPr>
      <w:ind w:left="288" w:right="288"/>
    </w:pPr>
  </w:style>
  <w:style w:type="character" w:customStyle="1" w:styleId="StyleUnderlineCharChar9ptBold">
    <w:name w:val="Style Underline Char Char + 9 pt Bold"/>
    <w:rsid w:val="00E955E9"/>
    <w:rPr>
      <w:rFonts w:ascii="Times New Roman" w:hAnsi="Times New Roman" w:hint="default"/>
      <w:b/>
      <w:bCs/>
      <w:sz w:val="20"/>
      <w:szCs w:val="24"/>
      <w:u w:val="single"/>
      <w:lang w:val="en-US" w:eastAsia="en-US" w:bidi="ar-SA"/>
    </w:rPr>
  </w:style>
  <w:style w:type="paragraph" w:customStyle="1" w:styleId="StyleStyle4ArialNarrow9pt">
    <w:name w:val="Style Style4 + Arial Narrow 9 pt"/>
    <w:basedOn w:val="Normal"/>
    <w:link w:val="StyleStyle4ArialNarrow9ptChar"/>
    <w:qFormat/>
    <w:rsid w:val="00E955E9"/>
    <w:rPr>
      <w:rFonts w:eastAsia="Times New Roman"/>
      <w:u w:val="single"/>
    </w:rPr>
  </w:style>
  <w:style w:type="character" w:customStyle="1" w:styleId="StyleStyle4ArialNarrow9ptChar">
    <w:name w:val="Style Style4 + Arial Narrow 9 pt Char"/>
    <w:link w:val="StyleStyle4ArialNarrow9pt"/>
    <w:rsid w:val="00E955E9"/>
    <w:rPr>
      <w:rFonts w:ascii="Georgia" w:eastAsia="Times New Roman" w:hAnsi="Georgia" w:cs="Calibri"/>
      <w:u w:val="single"/>
    </w:rPr>
  </w:style>
  <w:style w:type="paragraph" w:customStyle="1" w:styleId="StyleStyle4ArialNarrow9ptBold">
    <w:name w:val="Style Style4 + Arial Narrow 9 pt Bold"/>
    <w:basedOn w:val="Normal"/>
    <w:link w:val="StyleStyle4ArialNarrow9ptBoldChar"/>
    <w:qFormat/>
    <w:rsid w:val="00E955E9"/>
    <w:rPr>
      <w:rFonts w:eastAsia="Times New Roman"/>
      <w:b/>
      <w:bCs/>
      <w:u w:val="single"/>
    </w:rPr>
  </w:style>
  <w:style w:type="character" w:customStyle="1" w:styleId="StyleStyle4ArialNarrow9ptBoldChar">
    <w:name w:val="Style Style4 + Arial Narrow 9 pt Bold Char"/>
    <w:link w:val="StyleStyle4ArialNarrow9ptBold"/>
    <w:rsid w:val="00E955E9"/>
    <w:rPr>
      <w:rFonts w:ascii="Georgia" w:eastAsia="Times New Roman" w:hAnsi="Georgia" w:cs="Calibri"/>
      <w:b/>
      <w:bCs/>
      <w:u w:val="single"/>
    </w:rPr>
  </w:style>
  <w:style w:type="character" w:customStyle="1" w:styleId="StyleBoldandUnderlineCharChar29pt">
    <w:name w:val="Style Bold and Underline Char Char2 + 9 pt"/>
    <w:rsid w:val="00E955E9"/>
    <w:rPr>
      <w:rFonts w:ascii="Times New Roman" w:hAnsi="Times New Roman"/>
      <w:b/>
      <w:bCs/>
      <w:noProof w:val="0"/>
      <w:sz w:val="20"/>
      <w:u w:val="single"/>
    </w:rPr>
  </w:style>
  <w:style w:type="character" w:customStyle="1" w:styleId="StyleUnderlineCharChar19pt">
    <w:name w:val="Style Underline Char Char1 + 9 pt"/>
    <w:rsid w:val="00E955E9"/>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E955E9"/>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E955E9"/>
    <w:rPr>
      <w:rFonts w:ascii="Georgia" w:eastAsia="Times New Roman" w:hAnsi="Georgia"/>
      <w:b/>
      <w:smallCaps/>
      <w:sz w:val="24"/>
      <w:szCs w:val="24"/>
      <w:u w:val="single"/>
    </w:rPr>
  </w:style>
  <w:style w:type="character" w:customStyle="1" w:styleId="CardTextCharChar">
    <w:name w:val="Card Text Char Char"/>
    <w:rsid w:val="00E955E9"/>
    <w:rPr>
      <w:rFonts w:ascii="Times New Roman" w:eastAsia="Times New Roman" w:hAnsi="Times New Roman" w:cs="Times New Roman"/>
      <w:sz w:val="20"/>
      <w:szCs w:val="20"/>
    </w:rPr>
  </w:style>
  <w:style w:type="character" w:customStyle="1" w:styleId="citeChar1">
    <w:name w:val="cite Char"/>
    <w:locked/>
    <w:rsid w:val="00E955E9"/>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E955E9"/>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E955E9"/>
    <w:rPr>
      <w:rFonts w:ascii="Times New Roman Bold" w:hAnsi="Times New Roman Bold"/>
      <w:b/>
      <w:caps w:val="0"/>
      <w:smallCaps w:val="0"/>
      <w:sz w:val="21"/>
      <w:u w:val="none"/>
      <w:bdr w:val="none" w:sz="0" w:space="0" w:color="auto"/>
      <w:shd w:val="clear" w:color="auto" w:fill="00F2C4"/>
    </w:rPr>
  </w:style>
  <w:style w:type="character" w:customStyle="1" w:styleId="Style9ptItalicUnderline">
    <w:name w:val="Style 9 pt Italic Underline"/>
    <w:rsid w:val="00E955E9"/>
    <w:rPr>
      <w:i/>
      <w:iCs/>
      <w:sz w:val="20"/>
      <w:u w:val="single"/>
    </w:rPr>
  </w:style>
  <w:style w:type="character" w:customStyle="1" w:styleId="HIGHLIGHT0">
    <w:name w:val="HIGHLIGHT"/>
    <w:uiPriority w:val="1"/>
    <w:qFormat/>
    <w:rsid w:val="00E955E9"/>
    <w:rPr>
      <w:rFonts w:ascii="Times New Roman" w:hAnsi="Times New Roman"/>
      <w:sz w:val="24"/>
      <w:u w:val="single"/>
      <w:bdr w:val="none" w:sz="0" w:space="0" w:color="auto"/>
      <w:shd w:val="clear" w:color="auto" w:fill="auto"/>
    </w:rPr>
  </w:style>
  <w:style w:type="paragraph" w:customStyle="1" w:styleId="HiddenBlockHeader">
    <w:name w:val="Hidden Block Header"/>
    <w:basedOn w:val="BlockHeadings"/>
    <w:next w:val="Nothing"/>
    <w:link w:val="HiddenBlockHeaderChar"/>
    <w:qFormat/>
    <w:rsid w:val="00E955E9"/>
    <w:pPr>
      <w:widowControl w:val="0"/>
      <w:autoSpaceDE/>
      <w:autoSpaceDN/>
      <w:adjustRightInd/>
      <w:outlineLvl w:val="9"/>
    </w:pPr>
    <w:rPr>
      <w:rFonts w:ascii="Times New Roman" w:hAnsi="Times New Roman"/>
      <w:sz w:val="28"/>
      <w:szCs w:val="24"/>
    </w:rPr>
  </w:style>
  <w:style w:type="character" w:customStyle="1" w:styleId="HiddenBlockHeaderChar">
    <w:name w:val="Hidden Block Header Char"/>
    <w:link w:val="HiddenBlockHeader"/>
    <w:rsid w:val="00E955E9"/>
    <w:rPr>
      <w:rFonts w:ascii="Times New Roman" w:eastAsia="Times New Roman" w:hAnsi="Times New Roman" w:cs="Calibri"/>
      <w:b/>
      <w:sz w:val="28"/>
      <w:szCs w:val="24"/>
    </w:rPr>
  </w:style>
  <w:style w:type="character" w:customStyle="1" w:styleId="FifthChar">
    <w:name w:val="Fifth Char"/>
    <w:link w:val="Fifth"/>
    <w:rsid w:val="00E955E9"/>
    <w:rPr>
      <w:rFonts w:ascii="Avenir LT Std 45 Book" w:eastAsia="Calibri" w:hAnsi="Avenir LT Std 45 Book" w:cs="Calibri"/>
    </w:rPr>
  </w:style>
  <w:style w:type="paragraph" w:customStyle="1" w:styleId="Third">
    <w:name w:val="Third"/>
    <w:basedOn w:val="Normal"/>
    <w:link w:val="ThirdChar"/>
    <w:qFormat/>
    <w:rsid w:val="00E955E9"/>
    <w:rPr>
      <w:rFonts w:eastAsia="Times New Roman"/>
      <w:b/>
      <w:u w:val="single"/>
      <w:lang w:val="x-none" w:eastAsia="x-none"/>
    </w:rPr>
  </w:style>
  <w:style w:type="character" w:customStyle="1" w:styleId="ThirdChar">
    <w:name w:val="Third Char"/>
    <w:link w:val="Third"/>
    <w:rsid w:val="00E955E9"/>
    <w:rPr>
      <w:rFonts w:ascii="Georgia" w:eastAsia="Times New Roman" w:hAnsi="Georgia" w:cs="Calibri"/>
      <w:b/>
      <w:u w:val="single"/>
      <w:lang w:val="x-none" w:eastAsia="x-none"/>
    </w:rPr>
  </w:style>
  <w:style w:type="paragraph" w:customStyle="1" w:styleId="CharCharCharCharCharChar1CharCharCharCharChar">
    <w:name w:val="Char Char Char Char Char Char1 Char Char Char Char Char"/>
    <w:aliases w:val="Char Char2"/>
    <w:next w:val="Normal"/>
    <w:uiPriority w:val="99"/>
    <w:qFormat/>
    <w:rsid w:val="00E955E9"/>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sCharChar">
    <w:name w:val="Cards Char Char"/>
    <w:rsid w:val="00E955E9"/>
    <w:rPr>
      <w:rFonts w:ascii="Times New Roman" w:eastAsia="Times New Roman" w:hAnsi="Times New Roman"/>
      <w:szCs w:val="24"/>
    </w:rPr>
  </w:style>
  <w:style w:type="character" w:customStyle="1" w:styleId="article-record-publication-volume-issue">
    <w:name w:val="article-record-publication-volume-issue"/>
    <w:rsid w:val="00E955E9"/>
  </w:style>
  <w:style w:type="character" w:customStyle="1" w:styleId="NothingCharChar">
    <w:name w:val="Nothing Char Char"/>
    <w:link w:val="NothingCharCharChar"/>
    <w:rsid w:val="00E955E9"/>
  </w:style>
  <w:style w:type="paragraph" w:customStyle="1" w:styleId="DebateUnderlineBoldChar">
    <w:name w:val="Debate Underline Bold Char"/>
    <w:basedOn w:val="Normal"/>
    <w:link w:val="DebateUnderlineBoldCharChar"/>
    <w:qFormat/>
    <w:rsid w:val="00E955E9"/>
    <w:pPr>
      <w:jc w:val="both"/>
    </w:pPr>
    <w:rPr>
      <w:rFonts w:eastAsia="Times New Roman"/>
      <w:b/>
      <w:u w:val="thick"/>
    </w:rPr>
  </w:style>
  <w:style w:type="character" w:customStyle="1" w:styleId="DebateUnderlineBoldCharChar">
    <w:name w:val="Debate Underline Bold Char Char"/>
    <w:link w:val="DebateUnderlineBoldChar"/>
    <w:rsid w:val="00E955E9"/>
    <w:rPr>
      <w:rFonts w:ascii="Georgia" w:eastAsia="Times New Roman" w:hAnsi="Georgia" w:cs="Calibri"/>
      <w:b/>
      <w:u w:val="thick"/>
    </w:rPr>
  </w:style>
  <w:style w:type="character" w:customStyle="1" w:styleId="resultbodyblack">
    <w:name w:val="resultbodyblack"/>
    <w:rsid w:val="00E955E9"/>
    <w:rPr>
      <w:rFonts w:cs="Times New Roman"/>
    </w:rPr>
  </w:style>
  <w:style w:type="paragraph" w:customStyle="1" w:styleId="bloctitles">
    <w:name w:val="bloc titles"/>
    <w:basedOn w:val="Heading1"/>
    <w:next w:val="Normal"/>
    <w:link w:val="bloctitlesChar"/>
    <w:autoRedefine/>
    <w:qFormat/>
    <w:rsid w:val="00E955E9"/>
    <w:pPr>
      <w:keepNext w:val="0"/>
      <w:keepLines w:val="0"/>
      <w:pBdr>
        <w:top w:val="none" w:sz="0" w:space="0" w:color="auto"/>
        <w:left w:val="none" w:sz="0" w:space="0" w:color="auto"/>
        <w:bottom w:val="none" w:sz="0" w:space="0" w:color="auto"/>
        <w:right w:val="none" w:sz="0" w:space="0" w:color="auto"/>
      </w:pBdr>
      <w:spacing w:before="0"/>
      <w:contextualSpacing/>
    </w:pPr>
    <w:rPr>
      <w:rFonts w:eastAsia="Malgun Gothic" w:cs="Arial"/>
      <w:bCs/>
      <w:sz w:val="28"/>
      <w:u w:val="single"/>
    </w:rPr>
  </w:style>
  <w:style w:type="character" w:customStyle="1" w:styleId="bloctitlesChar">
    <w:name w:val="bloc titles Char"/>
    <w:link w:val="bloctitles"/>
    <w:rsid w:val="00E955E9"/>
    <w:rPr>
      <w:rFonts w:ascii="Georgia" w:eastAsia="Malgun Gothic" w:hAnsi="Georgia" w:cs="Arial"/>
      <w:b/>
      <w:bCs/>
      <w:sz w:val="28"/>
      <w:szCs w:val="32"/>
      <w:u w:val="single"/>
    </w:rPr>
  </w:style>
  <w:style w:type="paragraph" w:customStyle="1" w:styleId="CiteSmallText">
    <w:name w:val="Cite Small Text"/>
    <w:basedOn w:val="Normal"/>
    <w:uiPriority w:val="99"/>
    <w:qFormat/>
    <w:rsid w:val="00E955E9"/>
    <w:pPr>
      <w:widowControl w:val="0"/>
      <w:spacing w:after="200"/>
    </w:pPr>
    <w:rPr>
      <w:rFonts w:ascii="Helvetica Neue" w:hAnsi="Helvetica Neue"/>
      <w:b/>
      <w:sz w:val="18"/>
    </w:rPr>
  </w:style>
  <w:style w:type="character" w:customStyle="1" w:styleId="3TagCite">
    <w:name w:val="3 Tag/Cite"/>
    <w:rsid w:val="00E955E9"/>
    <w:rPr>
      <w:rFonts w:ascii="Times New Roman" w:hAnsi="Times New Roman"/>
      <w:b/>
    </w:rPr>
  </w:style>
  <w:style w:type="character" w:customStyle="1" w:styleId="4Qualifications">
    <w:name w:val="4 Qualifications"/>
    <w:rsid w:val="00E955E9"/>
    <w:rPr>
      <w:rFonts w:ascii="Times New Roman" w:hAnsi="Times New Roman"/>
      <w:sz w:val="19"/>
    </w:rPr>
  </w:style>
  <w:style w:type="character" w:customStyle="1" w:styleId="6Underlined">
    <w:name w:val="6 Underlined"/>
    <w:rsid w:val="00E955E9"/>
    <w:rPr>
      <w:rFonts w:ascii="Times New Roman" w:hAnsi="Times New Roman"/>
      <w:b/>
      <w:sz w:val="21"/>
      <w:u w:val="single"/>
    </w:rPr>
  </w:style>
  <w:style w:type="paragraph" w:customStyle="1" w:styleId="Cards1CharChar">
    <w:name w:val="Cards1 Char Char"/>
    <w:basedOn w:val="Normal"/>
    <w:link w:val="Cards1CharCharChar"/>
    <w:qFormat/>
    <w:rsid w:val="00E955E9"/>
    <w:pPr>
      <w:autoSpaceDE w:val="0"/>
      <w:autoSpaceDN w:val="0"/>
      <w:adjustRightInd w:val="0"/>
      <w:ind w:left="432" w:right="432"/>
      <w:jc w:val="both"/>
    </w:pPr>
    <w:rPr>
      <w:lang w:val="x-none"/>
    </w:rPr>
  </w:style>
  <w:style w:type="character" w:customStyle="1" w:styleId="Cards1CharCharChar">
    <w:name w:val="Cards1 Char Char Char"/>
    <w:link w:val="Cards1CharChar"/>
    <w:rsid w:val="00E955E9"/>
    <w:rPr>
      <w:rFonts w:ascii="Georgia" w:hAnsi="Georgia" w:cs="Calibri"/>
      <w:lang w:val="x-none"/>
    </w:rPr>
  </w:style>
  <w:style w:type="character" w:customStyle="1" w:styleId="UnderlineCharCharCharCharCharCharCharChar">
    <w:name w:val="Underline Char Char Char Char Char Char Char Char"/>
    <w:link w:val="UnderlineCharCharCharCharCharCharChar"/>
    <w:rsid w:val="00E955E9"/>
    <w:rPr>
      <w:u w:val="single"/>
    </w:rPr>
  </w:style>
  <w:style w:type="paragraph" w:customStyle="1" w:styleId="UnderlineCharCharCharCharCharCharChar">
    <w:name w:val="Underline Char Char Char Char Char Char Char"/>
    <w:basedOn w:val="Normal"/>
    <w:link w:val="UnderlineCharCharCharCharCharCharCharChar"/>
    <w:qFormat/>
    <w:rsid w:val="00E955E9"/>
    <w:rPr>
      <w:rFonts w:asciiTheme="minorHAnsi" w:hAnsiTheme="minorHAnsi" w:cstheme="minorBidi"/>
      <w:u w:val="single"/>
    </w:rPr>
  </w:style>
  <w:style w:type="paragraph" w:customStyle="1" w:styleId="CitesCharChar">
    <w:name w:val="Cites Char Char"/>
    <w:next w:val="Normal"/>
    <w:link w:val="CitesCharCharChar"/>
    <w:qFormat/>
    <w:rsid w:val="00E955E9"/>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E955E9"/>
    <w:rPr>
      <w:rFonts w:ascii="Times New Roman" w:eastAsia="Times New Roman" w:hAnsi="Times New Roman" w:cs="Times New Roman"/>
      <w:sz w:val="20"/>
      <w:szCs w:val="24"/>
    </w:rPr>
  </w:style>
  <w:style w:type="character" w:customStyle="1" w:styleId="nohighlighting">
    <w:name w:val="no highlighting"/>
    <w:rsid w:val="00E955E9"/>
    <w:rPr>
      <w:rFonts w:ascii="Times New Roman" w:hAnsi="Times New Roman"/>
      <w:color w:val="auto"/>
      <w:sz w:val="20"/>
      <w:u w:val="thick"/>
      <w:bdr w:val="none" w:sz="0" w:space="0" w:color="auto"/>
      <w:shd w:val="clear" w:color="auto" w:fill="auto"/>
    </w:rPr>
  </w:style>
  <w:style w:type="character" w:customStyle="1" w:styleId="Underline-WFU">
    <w:name w:val="Underline-WFU"/>
    <w:uiPriority w:val="1"/>
    <w:qFormat/>
    <w:rsid w:val="00E955E9"/>
    <w:rPr>
      <w:rFonts w:ascii="Cambria" w:hAnsi="Cambria" w:hint="default"/>
      <w:sz w:val="21"/>
      <w:u w:val="single"/>
    </w:rPr>
  </w:style>
  <w:style w:type="paragraph" w:customStyle="1" w:styleId="Swag">
    <w:name w:val="Swag"/>
    <w:basedOn w:val="Normal"/>
    <w:link w:val="SwagChar"/>
    <w:qFormat/>
    <w:rsid w:val="00E955E9"/>
    <w:rPr>
      <w:color w:val="0000FF"/>
      <w:sz w:val="12"/>
      <w:u w:val="single"/>
    </w:rPr>
  </w:style>
  <w:style w:type="character" w:customStyle="1" w:styleId="SwagChar">
    <w:name w:val="Swag Char"/>
    <w:link w:val="Swag"/>
    <w:rsid w:val="00E955E9"/>
    <w:rPr>
      <w:rFonts w:ascii="Georgia" w:hAnsi="Georgia" w:cs="Calibri"/>
      <w:color w:val="0000FF"/>
      <w:sz w:val="12"/>
      <w:u w:val="single"/>
    </w:rPr>
  </w:style>
  <w:style w:type="paragraph" w:customStyle="1" w:styleId="StyleUnderlineTimesNewRoman1">
    <w:name w:val="Style Underline + Times New Roman1"/>
    <w:link w:val="StyleUnderlineTimesNewRoman1Char"/>
    <w:qFormat/>
    <w:rsid w:val="00E955E9"/>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E955E9"/>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qFormat/>
    <w:rsid w:val="00E955E9"/>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E955E9"/>
    <w:rPr>
      <w:rFonts w:ascii="Calibri" w:eastAsia="Times New Roman" w:hAnsi="Calibri" w:cs="Times New Roman"/>
      <w:b/>
      <w:bCs/>
      <w:szCs w:val="24"/>
      <w:u w:val="single"/>
    </w:rPr>
  </w:style>
  <w:style w:type="paragraph" w:customStyle="1" w:styleId="StyleStyleCardTextLeft-075Right0">
    <w:name w:val="Style Style Card Text + Left:  -0.75&quot; + Right:  0&quot;"/>
    <w:basedOn w:val="Normal"/>
    <w:link w:val="StyleStyleCardTextLeft-075Right0Char"/>
    <w:autoRedefine/>
    <w:qFormat/>
    <w:rsid w:val="00E955E9"/>
    <w:rPr>
      <w:rFonts w:ascii="Garamond" w:eastAsia="MS Mincho" w:hAnsi="Garamond"/>
    </w:rPr>
  </w:style>
  <w:style w:type="character" w:customStyle="1" w:styleId="StyleStyleCardTextLeft-075Right0Char">
    <w:name w:val="Style Style Card Text + Left:  -0.75&quot; + Right:  0&quot; Char"/>
    <w:link w:val="StyleStyleCardTextLeft-075Right0"/>
    <w:rsid w:val="00E955E9"/>
    <w:rPr>
      <w:rFonts w:ascii="Garamond" w:eastAsia="MS Mincho" w:hAnsi="Garamond" w:cs="Calibri"/>
    </w:rPr>
  </w:style>
  <w:style w:type="character" w:customStyle="1" w:styleId="CharChar61">
    <w:name w:val="Char Char61"/>
    <w:rsid w:val="00E955E9"/>
    <w:rPr>
      <w:rFonts w:cs="Arial"/>
      <w:bCs/>
      <w:sz w:val="16"/>
      <w:szCs w:val="26"/>
      <w:lang w:val="en-US" w:eastAsia="en-US" w:bidi="ar-SA"/>
    </w:rPr>
  </w:style>
  <w:style w:type="character" w:customStyle="1" w:styleId="ListBulletChar">
    <w:name w:val="List Bullet Char"/>
    <w:link w:val="ListBullet"/>
    <w:uiPriority w:val="99"/>
    <w:rsid w:val="00E955E9"/>
    <w:rPr>
      <w:rFonts w:ascii="Avenir LT Std 45 Book" w:eastAsia="Calibri" w:hAnsi="Avenir LT Std 45 Book" w:cs="Calibri"/>
    </w:rPr>
  </w:style>
  <w:style w:type="paragraph" w:customStyle="1" w:styleId="subhead10">
    <w:name w:val="subhead1"/>
    <w:basedOn w:val="Normal"/>
    <w:uiPriority w:val="99"/>
    <w:qFormat/>
    <w:rsid w:val="00E955E9"/>
    <w:pPr>
      <w:spacing w:before="100" w:beforeAutospacing="1" w:after="100" w:afterAutospacing="1"/>
    </w:pPr>
    <w:rPr>
      <w:rFonts w:eastAsia="Times New Roman"/>
    </w:rPr>
  </w:style>
  <w:style w:type="character" w:customStyle="1" w:styleId="styledate">
    <w:name w:val="styledate"/>
    <w:rsid w:val="00E955E9"/>
  </w:style>
  <w:style w:type="character" w:customStyle="1" w:styleId="BoldandUnderlineChar1">
    <w:name w:val="Bold and Underline Char1"/>
    <w:rsid w:val="00E955E9"/>
    <w:rPr>
      <w:b/>
      <w:szCs w:val="24"/>
      <w:u w:val="single"/>
      <w:lang w:val="en-US" w:eastAsia="en-US" w:bidi="ar-SA"/>
    </w:rPr>
  </w:style>
  <w:style w:type="character" w:customStyle="1" w:styleId="BoldandUnderlineChar1Char2">
    <w:name w:val="Bold and Underline Char1 Char2"/>
    <w:rsid w:val="00E955E9"/>
    <w:rPr>
      <w:b/>
      <w:szCs w:val="24"/>
      <w:u w:val="single"/>
      <w:lang w:val="en-US" w:eastAsia="en-US" w:bidi="ar-SA"/>
    </w:rPr>
  </w:style>
  <w:style w:type="character" w:customStyle="1" w:styleId="BoldandUnderlineCharChar1">
    <w:name w:val="Bold and Underline Char Char1"/>
    <w:rsid w:val="00E955E9"/>
    <w:rPr>
      <w:b/>
      <w:szCs w:val="24"/>
      <w:u w:val="single"/>
      <w:lang w:val="en-US" w:eastAsia="en-US" w:bidi="ar-SA"/>
    </w:rPr>
  </w:style>
  <w:style w:type="character" w:customStyle="1" w:styleId="BoldandUnderlineChar6">
    <w:name w:val="Bold and Underline Char6"/>
    <w:rsid w:val="00E955E9"/>
    <w:rPr>
      <w:b/>
      <w:szCs w:val="24"/>
      <w:u w:val="single"/>
      <w:lang w:val="en-US" w:eastAsia="en-US" w:bidi="ar-SA"/>
    </w:rPr>
  </w:style>
  <w:style w:type="character" w:customStyle="1" w:styleId="title-link-wrapper">
    <w:name w:val="title-link-wrapper"/>
    <w:rsid w:val="00E955E9"/>
  </w:style>
  <w:style w:type="character" w:customStyle="1" w:styleId="medium-font">
    <w:name w:val="medium-font"/>
    <w:rsid w:val="00E955E9"/>
  </w:style>
  <w:style w:type="paragraph" w:customStyle="1" w:styleId="abstract">
    <w:name w:val="abstract"/>
    <w:basedOn w:val="Normal"/>
    <w:uiPriority w:val="99"/>
    <w:qFormat/>
    <w:rsid w:val="00E955E9"/>
    <w:pPr>
      <w:spacing w:before="100" w:beforeAutospacing="1" w:after="100" w:afterAutospacing="1"/>
    </w:pPr>
    <w:rPr>
      <w:rFonts w:eastAsia="Times New Roman"/>
    </w:rPr>
  </w:style>
  <w:style w:type="paragraph" w:customStyle="1" w:styleId="StyleUnderlineChar11ptBold2">
    <w:name w:val="Style Underline Char + 11 pt Bold2"/>
    <w:basedOn w:val="Normal"/>
    <w:link w:val="StyleUnderlineChar11ptBold2Char"/>
    <w:qFormat/>
    <w:rsid w:val="00E955E9"/>
    <w:rPr>
      <w:rFonts w:eastAsia="Times New Roman"/>
      <w:b/>
      <w:bCs/>
      <w:u w:val="single"/>
    </w:rPr>
  </w:style>
  <w:style w:type="character" w:customStyle="1" w:styleId="StyleUnderlineChar11ptBold2Char">
    <w:name w:val="Style Underline Char + 11 pt Bold2 Char"/>
    <w:link w:val="StyleUnderlineChar11ptBold2"/>
    <w:rsid w:val="00E955E9"/>
    <w:rPr>
      <w:rFonts w:ascii="Georgia" w:eastAsia="Times New Roman" w:hAnsi="Georgia" w:cs="Calibri"/>
      <w:b/>
      <w:bCs/>
      <w:u w:val="single"/>
    </w:rPr>
  </w:style>
  <w:style w:type="character" w:customStyle="1" w:styleId="ReallySamllTextChar">
    <w:name w:val="ReallySamllText Char"/>
    <w:rsid w:val="00E955E9"/>
    <w:rPr>
      <w:sz w:val="12"/>
      <w:szCs w:val="24"/>
      <w:lang w:val="en-US" w:eastAsia="en-US" w:bidi="ar-SA"/>
    </w:rPr>
  </w:style>
  <w:style w:type="paragraph" w:customStyle="1" w:styleId="StyleStyleUnderlineTimesNewRoman11pt">
    <w:name w:val="Style Style Underline + Times New Roman + 11 pt"/>
    <w:basedOn w:val="Normal"/>
    <w:link w:val="StyleStyleUnderlineTimesNewRoman11ptChar"/>
    <w:qFormat/>
    <w:rsid w:val="00E955E9"/>
    <w:rPr>
      <w:rFonts w:eastAsia="Times New Roman"/>
      <w:u w:val="single"/>
    </w:rPr>
  </w:style>
  <w:style w:type="character" w:customStyle="1" w:styleId="StyleStyleUnderlineTimesNewRoman11ptChar">
    <w:name w:val="Style Style Underline + Times New Roman + 11 pt Char"/>
    <w:link w:val="StyleStyleUnderlineTimesNewRoman11pt"/>
    <w:rsid w:val="00E955E9"/>
    <w:rPr>
      <w:rFonts w:ascii="Georgia" w:eastAsia="Times New Roman" w:hAnsi="Georgia" w:cs="Calibri"/>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E955E9"/>
    <w:rPr>
      <w:rFonts w:eastAsia="Times New Roman"/>
      <w:u w:val="single"/>
    </w:rPr>
  </w:style>
  <w:style w:type="character" w:customStyle="1" w:styleId="StyleStyleUnderlineTimesNewRomanBold11ptNotBoldChar">
    <w:name w:val="Style Style Underline + Times New Roman Bold + 11 pt Not Bold Char"/>
    <w:link w:val="StyleStyleUnderlineTimesNewRomanBold11ptNotBold"/>
    <w:rsid w:val="00E955E9"/>
    <w:rPr>
      <w:rFonts w:ascii="Georgia" w:eastAsia="Times New Roman" w:hAnsi="Georgia" w:cs="Calibri"/>
      <w:u w:val="single"/>
    </w:rPr>
  </w:style>
  <w:style w:type="character" w:customStyle="1" w:styleId="style10">
    <w:name w:val="style1"/>
    <w:rsid w:val="00E955E9"/>
  </w:style>
  <w:style w:type="character" w:customStyle="1" w:styleId="pmtermsel">
    <w:name w:val="pmtermsel"/>
    <w:rsid w:val="00E955E9"/>
  </w:style>
  <w:style w:type="character" w:customStyle="1" w:styleId="showipapr">
    <w:name w:val="show_ipapr"/>
    <w:rsid w:val="00E955E9"/>
  </w:style>
  <w:style w:type="character" w:customStyle="1" w:styleId="dnindex">
    <w:name w:val="dnindex"/>
    <w:rsid w:val="00E955E9"/>
  </w:style>
  <w:style w:type="character" w:customStyle="1" w:styleId="23">
    <w:name w:val="23"/>
    <w:rsid w:val="00E955E9"/>
    <w:rPr>
      <w:rFonts w:ascii="Times New Roman" w:hAnsi="Times New Roman" w:cs="Arial"/>
      <w:bCs/>
      <w:sz w:val="20"/>
      <w:u w:val="single"/>
      <w:lang w:val="en-US" w:eastAsia="en-US" w:bidi="ar-SA"/>
    </w:rPr>
  </w:style>
  <w:style w:type="character" w:customStyle="1" w:styleId="33">
    <w:name w:val="33"/>
    <w:rsid w:val="00E955E9"/>
    <w:rPr>
      <w:rFonts w:ascii="Times New Roman" w:hAnsi="Times New Roman" w:cs="Arial"/>
      <w:b/>
      <w:bCs/>
      <w:sz w:val="20"/>
      <w:u w:val="single"/>
      <w:lang w:val="en-US" w:eastAsia="en-US" w:bidi="ar-SA"/>
    </w:rPr>
  </w:style>
  <w:style w:type="character" w:customStyle="1" w:styleId="55">
    <w:name w:val="55"/>
    <w:rsid w:val="00E955E9"/>
    <w:rPr>
      <w:rFonts w:cs="Arial"/>
      <w:bCs/>
      <w:sz w:val="20"/>
      <w:u w:val="single"/>
      <w:lang w:val="en-US" w:eastAsia="en-US" w:bidi="ar-SA"/>
    </w:rPr>
  </w:style>
  <w:style w:type="character" w:customStyle="1" w:styleId="authoraffil">
    <w:name w:val="authoraffil"/>
    <w:rsid w:val="00E955E9"/>
  </w:style>
  <w:style w:type="character" w:customStyle="1" w:styleId="CharChar8">
    <w:name w:val="Char Char8"/>
    <w:rsid w:val="00E955E9"/>
    <w:rPr>
      <w:rFonts w:ascii="Georgia" w:eastAsia="Times New Roman" w:hAnsi="Georgia"/>
      <w:b/>
      <w:bCs/>
      <w:sz w:val="30"/>
      <w:szCs w:val="28"/>
      <w:u w:val="single"/>
    </w:rPr>
  </w:style>
  <w:style w:type="character" w:customStyle="1" w:styleId="FontStyle13">
    <w:name w:val="Font Style13"/>
    <w:uiPriority w:val="99"/>
    <w:rsid w:val="00E955E9"/>
    <w:rPr>
      <w:rFonts w:ascii="Constantia" w:hAnsi="Constantia" w:cs="Constantia"/>
      <w:sz w:val="18"/>
      <w:szCs w:val="18"/>
    </w:rPr>
  </w:style>
  <w:style w:type="character" w:customStyle="1" w:styleId="TagsCharCharCharChar">
    <w:name w:val="Tags Char Char Char Char"/>
    <w:rsid w:val="00E955E9"/>
    <w:rPr>
      <w:rFonts w:ascii="Times New Roman" w:eastAsia="Times New Roman" w:hAnsi="Times New Roman" w:cs="Times New Roman"/>
      <w:b/>
      <w:sz w:val="24"/>
      <w:szCs w:val="24"/>
    </w:rPr>
  </w:style>
  <w:style w:type="character" w:customStyle="1" w:styleId="Citation1Char">
    <w:name w:val="Citation1 Char"/>
    <w:link w:val="Citation10"/>
    <w:locked/>
    <w:rsid w:val="00E955E9"/>
    <w:rPr>
      <w:rFonts w:ascii="Georgia" w:hAnsi="Georgia"/>
      <w:b/>
      <w:u w:val="single"/>
    </w:rPr>
  </w:style>
  <w:style w:type="paragraph" w:customStyle="1" w:styleId="Citation10">
    <w:name w:val="Citation1"/>
    <w:basedOn w:val="Normal"/>
    <w:link w:val="Citation1Char"/>
    <w:qFormat/>
    <w:rsid w:val="00E955E9"/>
    <w:rPr>
      <w:rFonts w:cstheme="minorBidi"/>
      <w:b/>
      <w:u w:val="single"/>
    </w:rPr>
  </w:style>
  <w:style w:type="character" w:customStyle="1" w:styleId="TaglineChar">
    <w:name w:val="Tagline Char"/>
    <w:link w:val="Tagline0"/>
    <w:locked/>
    <w:rsid w:val="00E955E9"/>
    <w:rPr>
      <w:rFonts w:ascii="Georgia" w:hAnsi="Georgia"/>
      <w:b/>
    </w:rPr>
  </w:style>
  <w:style w:type="paragraph" w:customStyle="1" w:styleId="Tagline0">
    <w:name w:val="Tagline"/>
    <w:basedOn w:val="Normal"/>
    <w:link w:val="TaglineChar"/>
    <w:qFormat/>
    <w:rsid w:val="00E955E9"/>
    <w:rPr>
      <w:rFonts w:cstheme="minorBidi"/>
      <w:b/>
    </w:rPr>
  </w:style>
  <w:style w:type="paragraph" w:customStyle="1" w:styleId="NothingCharCharChar">
    <w:name w:val="Nothing Char Char Char"/>
    <w:link w:val="NothingCharChar"/>
    <w:qFormat/>
    <w:rsid w:val="00E955E9"/>
    <w:pPr>
      <w:spacing w:after="0" w:line="240" w:lineRule="auto"/>
      <w:jc w:val="both"/>
    </w:pPr>
  </w:style>
  <w:style w:type="paragraph" w:customStyle="1" w:styleId="StyleLeft021">
    <w:name w:val="Style Left:  0.2&quot;1"/>
    <w:basedOn w:val="Normal"/>
    <w:uiPriority w:val="99"/>
    <w:qFormat/>
    <w:rsid w:val="00E955E9"/>
    <w:pPr>
      <w:ind w:left="288"/>
    </w:pPr>
    <w:rPr>
      <w:rFonts w:eastAsia="SimSun"/>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E955E9"/>
    <w:rPr>
      <w:rFonts w:eastAsia="Times New Roman"/>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E955E9"/>
    <w:rPr>
      <w:rFonts w:ascii="Georgia" w:eastAsia="Times New Roman" w:hAnsi="Georgia" w:cs="Calibri"/>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E955E9"/>
    <w:rPr>
      <w:rFonts w:eastAsia="Times New Roman"/>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E955E9"/>
    <w:rPr>
      <w:rFonts w:ascii="Georgia" w:eastAsia="Times New Roman" w:hAnsi="Georgia" w:cs="Calibri"/>
      <w:u w:val="single"/>
      <w:bdr w:val="single" w:sz="4" w:space="0" w:color="auto"/>
    </w:rPr>
  </w:style>
  <w:style w:type="character" w:customStyle="1" w:styleId="boldcitationChar">
    <w:name w:val="bold citation Char"/>
    <w:rsid w:val="00E955E9"/>
    <w:rPr>
      <w:rFonts w:ascii="Arial" w:hAnsi="Arial"/>
      <w:b/>
      <w:sz w:val="28"/>
      <w:szCs w:val="24"/>
      <w:u w:val="thick"/>
      <w:lang w:val="en-US" w:eastAsia="en-US" w:bidi="ar-SA"/>
    </w:rPr>
  </w:style>
  <w:style w:type="paragraph" w:customStyle="1" w:styleId="BlockTitle20">
    <w:name w:val="Block Title #2"/>
    <w:basedOn w:val="Normal"/>
    <w:uiPriority w:val="99"/>
    <w:qFormat/>
    <w:rsid w:val="00E955E9"/>
    <w:pPr>
      <w:keepNext/>
      <w:pBdr>
        <w:top w:val="single" w:sz="18" w:space="1" w:color="000000"/>
        <w:left w:val="single" w:sz="18" w:space="4" w:color="000000"/>
        <w:bottom w:val="single" w:sz="18" w:space="1" w:color="000000"/>
        <w:right w:val="single" w:sz="18" w:space="4" w:color="000000"/>
      </w:pBdr>
      <w:ind w:left="1728" w:right="1728"/>
      <w:jc w:val="center"/>
    </w:pPr>
    <w:rPr>
      <w:rFonts w:eastAsia="Times New Roman"/>
      <w:b/>
      <w:bCs/>
      <w:color w:val="000000"/>
      <w:kern w:val="32"/>
      <w:sz w:val="32"/>
      <w:szCs w:val="32"/>
    </w:rPr>
  </w:style>
  <w:style w:type="paragraph" w:customStyle="1" w:styleId="Tagstyle">
    <w:name w:val="Tagstyle"/>
    <w:basedOn w:val="Normal"/>
    <w:next w:val="Normal"/>
    <w:uiPriority w:val="99"/>
    <w:qFormat/>
    <w:rsid w:val="00E955E9"/>
    <w:rPr>
      <w:b/>
    </w:rPr>
  </w:style>
  <w:style w:type="character" w:customStyle="1" w:styleId="BoldunderlineChar3">
    <w:name w:val="Bold/underline Char"/>
    <w:rsid w:val="00E955E9"/>
    <w:rPr>
      <w:rFonts w:eastAsia="SimSun"/>
      <w:b/>
      <w:noProof w:val="0"/>
      <w:sz w:val="24"/>
      <w:szCs w:val="24"/>
      <w:u w:val="single"/>
      <w:lang w:val="en-US" w:eastAsia="zh-CN" w:bidi="ar-SA"/>
    </w:rPr>
  </w:style>
  <w:style w:type="character" w:customStyle="1" w:styleId="underlinetextchar0">
    <w:name w:val="underlinetextchar"/>
    <w:rsid w:val="00E955E9"/>
  </w:style>
  <w:style w:type="character" w:customStyle="1" w:styleId="boldciteChar1">
    <w:name w:val="bold cite Char1"/>
    <w:rsid w:val="00E955E9"/>
    <w:rPr>
      <w:b/>
      <w:sz w:val="28"/>
      <w:u w:val="thick" w:color="000000"/>
    </w:rPr>
  </w:style>
  <w:style w:type="character" w:customStyle="1" w:styleId="tagCharCharChar1">
    <w:name w:val="tag Char Char Char1"/>
    <w:rsid w:val="00E955E9"/>
    <w:rPr>
      <w:b/>
      <w:sz w:val="24"/>
      <w:lang w:val="en-US" w:eastAsia="en-US" w:bidi="ar-SA"/>
    </w:rPr>
  </w:style>
  <w:style w:type="character" w:customStyle="1" w:styleId="underlinecardChar0">
    <w:name w:val="underline card Char"/>
    <w:rsid w:val="00E955E9"/>
    <w:rPr>
      <w:rFonts w:ascii="Arial" w:hAnsi="Arial"/>
      <w:sz w:val="18"/>
      <w:szCs w:val="24"/>
      <w:u w:val="single"/>
      <w:lang w:val="en-US" w:eastAsia="en-US" w:bidi="ar-SA"/>
    </w:rPr>
  </w:style>
  <w:style w:type="paragraph" w:customStyle="1" w:styleId="date-comments">
    <w:name w:val="date-comments"/>
    <w:basedOn w:val="Normal"/>
    <w:uiPriority w:val="99"/>
    <w:qFormat/>
    <w:rsid w:val="00E955E9"/>
    <w:pPr>
      <w:spacing w:before="100" w:beforeAutospacing="1" w:after="100" w:afterAutospacing="1"/>
    </w:pPr>
    <w:rPr>
      <w:rFonts w:ascii="Times" w:hAnsi="Times"/>
      <w:szCs w:val="20"/>
    </w:rPr>
  </w:style>
  <w:style w:type="character" w:customStyle="1" w:styleId="articleauthor0">
    <w:name w:val="articleauthor"/>
    <w:rsid w:val="00E955E9"/>
  </w:style>
  <w:style w:type="character" w:customStyle="1" w:styleId="bodysubtoc">
    <w:name w:val="bodysubtoc"/>
    <w:rsid w:val="00E955E9"/>
  </w:style>
  <w:style w:type="character" w:customStyle="1" w:styleId="lefttitlesmaller">
    <w:name w:val="lefttitlesmaller"/>
    <w:rsid w:val="00E955E9"/>
  </w:style>
  <w:style w:type="character" w:customStyle="1" w:styleId="mb">
    <w:name w:val="mb"/>
    <w:rsid w:val="00E955E9"/>
  </w:style>
  <w:style w:type="character" w:customStyle="1" w:styleId="submitted-date">
    <w:name w:val="submitted-date"/>
    <w:rsid w:val="00E955E9"/>
  </w:style>
  <w:style w:type="character" w:customStyle="1" w:styleId="submitted-time">
    <w:name w:val="submitted-time"/>
    <w:rsid w:val="00E955E9"/>
  </w:style>
  <w:style w:type="character" w:customStyle="1" w:styleId="A20">
    <w:name w:val="A2"/>
    <w:uiPriority w:val="99"/>
    <w:rsid w:val="00E955E9"/>
    <w:rPr>
      <w:rFonts w:ascii="Sabon LT Std" w:hAnsi="Sabon LT Std" w:cs="Sabon LT Std" w:hint="default"/>
      <w:color w:val="000000"/>
      <w:sz w:val="15"/>
      <w:szCs w:val="15"/>
    </w:rPr>
  </w:style>
  <w:style w:type="character" w:customStyle="1" w:styleId="searchword">
    <w:name w:val="searchword"/>
    <w:rsid w:val="00E955E9"/>
  </w:style>
  <w:style w:type="paragraph" w:customStyle="1" w:styleId="Heading2Char2CharChar12">
    <w:name w:val="Heading 2 Char2 Char Char12"/>
    <w:aliases w:val="Char Char Char Char Char Char1 Char Char Char Char Char1,Char Char22"/>
    <w:next w:val="Normal"/>
    <w:uiPriority w:val="99"/>
    <w:qFormat/>
    <w:rsid w:val="00E955E9"/>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ntStyle19">
    <w:name w:val="Font Style19"/>
    <w:basedOn w:val="DefaultParagraphFont"/>
    <w:uiPriority w:val="99"/>
    <w:rsid w:val="00E955E9"/>
    <w:rPr>
      <w:rFonts w:ascii="Times New Roman" w:hAnsi="Times New Roman" w:cs="Times New Roman"/>
      <w:sz w:val="18"/>
      <w:szCs w:val="18"/>
    </w:rPr>
  </w:style>
  <w:style w:type="character" w:customStyle="1" w:styleId="bylines">
    <w:name w:val="bylines"/>
    <w:basedOn w:val="DefaultParagraphFont"/>
    <w:rsid w:val="00E955E9"/>
  </w:style>
  <w:style w:type="character" w:customStyle="1" w:styleId="StyleStyleBoldUnderlineUnderlineIntenseEmphasis1apple-style-2">
    <w:name w:val="Style Style Bold UnderlineUnderlineIntense Emphasis1apple-style-...2"/>
    <w:basedOn w:val="DefaultParagraphFont"/>
    <w:rsid w:val="00E955E9"/>
    <w:rPr>
      <w:b w:val="0"/>
      <w:bCs/>
      <w:sz w:val="22"/>
      <w:u w:val="single"/>
    </w:rPr>
  </w:style>
  <w:style w:type="character" w:customStyle="1" w:styleId="FontStyle57">
    <w:name w:val="Font Style57"/>
    <w:rsid w:val="00E955E9"/>
    <w:rPr>
      <w:rFonts w:ascii="Georgia" w:hAnsi="Georgia" w:cs="Georgia"/>
      <w:b/>
      <w:bCs/>
      <w:sz w:val="14"/>
      <w:szCs w:val="14"/>
    </w:rPr>
  </w:style>
  <w:style w:type="character" w:customStyle="1" w:styleId="FontStyle89">
    <w:name w:val="Font Style89"/>
    <w:rsid w:val="00E955E9"/>
    <w:rPr>
      <w:rFonts w:ascii="Times New Roman" w:hAnsi="Times New Roman" w:cs="Times New Roman"/>
      <w:b/>
      <w:bCs/>
      <w:smallCaps/>
      <w:spacing w:val="40"/>
      <w:sz w:val="16"/>
      <w:szCs w:val="16"/>
    </w:rPr>
  </w:style>
  <w:style w:type="character" w:customStyle="1" w:styleId="style3Char0">
    <w:name w:val="style 3 Char"/>
    <w:rsid w:val="00E955E9"/>
    <w:rPr>
      <w:sz w:val="18"/>
      <w:szCs w:val="24"/>
      <w:lang w:val="en-US" w:eastAsia="en-US" w:bidi="ar-SA"/>
    </w:rPr>
  </w:style>
  <w:style w:type="paragraph" w:customStyle="1" w:styleId="003Cite">
    <w:name w:val="003Cite"/>
    <w:basedOn w:val="Normal"/>
    <w:uiPriority w:val="99"/>
    <w:qFormat/>
    <w:rsid w:val="00E955E9"/>
    <w:rPr>
      <w:rFonts w:eastAsia="Calibri"/>
      <w:sz w:val="16"/>
      <w:szCs w:val="16"/>
    </w:rPr>
  </w:style>
  <w:style w:type="paragraph" w:customStyle="1" w:styleId="NormalBold">
    <w:name w:val="Normal + Bold"/>
    <w:aliases w:val="Double Underline"/>
    <w:basedOn w:val="Normal"/>
    <w:link w:val="NormalBoldChar"/>
    <w:qFormat/>
    <w:rsid w:val="00E955E9"/>
    <w:pPr>
      <w:jc w:val="both"/>
    </w:pPr>
    <w:rPr>
      <w:b/>
      <w:color w:val="000000"/>
      <w:u w:val="single"/>
    </w:rPr>
  </w:style>
  <w:style w:type="character" w:customStyle="1" w:styleId="NormalBoldChar">
    <w:name w:val="Normal + Bold Char"/>
    <w:aliases w:val="Double Underline Char"/>
    <w:basedOn w:val="DefaultParagraphFont"/>
    <w:link w:val="NormalBold"/>
    <w:rsid w:val="00E955E9"/>
    <w:rPr>
      <w:rFonts w:ascii="Georgia" w:hAnsi="Georgia" w:cs="Calibri"/>
      <w:b/>
      <w:color w:val="000000"/>
      <w:u w:val="single"/>
    </w:rPr>
  </w:style>
  <w:style w:type="paragraph" w:customStyle="1" w:styleId="StyleCards12ptThickunderline">
    <w:name w:val="Style Cards + 12 pt Thick underline"/>
    <w:basedOn w:val="Normal"/>
    <w:link w:val="StyleCards12ptThickunderlineChar2"/>
    <w:qFormat/>
    <w:rsid w:val="00E955E9"/>
    <w:pPr>
      <w:autoSpaceDE w:val="0"/>
      <w:autoSpaceDN w:val="0"/>
      <w:adjustRightInd w:val="0"/>
      <w:ind w:left="432" w:right="432"/>
      <w:jc w:val="both"/>
    </w:pPr>
    <w:rPr>
      <w:rFonts w:eastAsia="Times New Roman"/>
      <w:u w:val="thick"/>
      <w:lang w:val="x-none" w:eastAsia="x-none"/>
    </w:rPr>
  </w:style>
  <w:style w:type="character" w:customStyle="1" w:styleId="StyleCards12ptThickunderlineChar2">
    <w:name w:val="Style Cards + 12 pt Thick underline Char2"/>
    <w:link w:val="StyleCards12ptThickunderline"/>
    <w:rsid w:val="00E955E9"/>
    <w:rPr>
      <w:rFonts w:ascii="Georgia" w:eastAsia="Times New Roman" w:hAnsi="Georgia" w:cs="Calibri"/>
      <w:u w:val="thick"/>
      <w:lang w:val="x-none" w:eastAsia="x-none"/>
    </w:rPr>
  </w:style>
  <w:style w:type="character" w:customStyle="1" w:styleId="BlockHeadingsChar1">
    <w:name w:val="Block Headings Char1"/>
    <w:rsid w:val="00E955E9"/>
    <w:rPr>
      <w:b/>
      <w:caps/>
    </w:rPr>
  </w:style>
  <w:style w:type="character" w:customStyle="1" w:styleId="Longcite">
    <w:name w:val="Longcite"/>
    <w:rsid w:val="00E955E9"/>
    <w:rPr>
      <w:sz w:val="16"/>
    </w:rPr>
  </w:style>
  <w:style w:type="paragraph" w:customStyle="1" w:styleId="NormalUnderline0">
    <w:name w:val="Normal + Underline"/>
    <w:basedOn w:val="Normal"/>
    <w:link w:val="NormalUnderlineChar0"/>
    <w:qFormat/>
    <w:rsid w:val="00E955E9"/>
    <w:pPr>
      <w:ind w:left="720"/>
    </w:pPr>
    <w:rPr>
      <w:rFonts w:eastAsia="Times New Roman"/>
      <w:b/>
      <w:u w:val="single"/>
      <w:lang w:val="x-none" w:eastAsia="x-none"/>
    </w:rPr>
  </w:style>
  <w:style w:type="character" w:customStyle="1" w:styleId="NormalUnderlineChar0">
    <w:name w:val="Normal + Underline Char"/>
    <w:link w:val="NormalUnderline0"/>
    <w:rsid w:val="00E955E9"/>
    <w:rPr>
      <w:rFonts w:ascii="Georgia" w:eastAsia="Times New Roman" w:hAnsi="Georgia" w:cs="Calibri"/>
      <w:b/>
      <w:u w:val="single"/>
      <w:lang w:val="x-none" w:eastAsia="x-none"/>
    </w:rPr>
  </w:style>
  <w:style w:type="character" w:customStyle="1" w:styleId="FontStyle170">
    <w:name w:val="Font Style170"/>
    <w:uiPriority w:val="99"/>
    <w:rsid w:val="00E955E9"/>
    <w:rPr>
      <w:rFonts w:ascii="Bookman Old Style" w:hAnsi="Bookman Old Style" w:cs="Bookman Old Style"/>
      <w:sz w:val="16"/>
      <w:szCs w:val="16"/>
    </w:rPr>
  </w:style>
  <w:style w:type="character" w:customStyle="1" w:styleId="FontStyle17">
    <w:name w:val="Font Style17"/>
    <w:uiPriority w:val="99"/>
    <w:rsid w:val="00E955E9"/>
    <w:rPr>
      <w:rFonts w:ascii="Book Antiqua" w:hAnsi="Book Antiqua" w:cs="Book Antiqua"/>
      <w:i/>
      <w:iCs/>
      <w:spacing w:val="10"/>
      <w:sz w:val="22"/>
      <w:szCs w:val="22"/>
    </w:rPr>
  </w:style>
  <w:style w:type="character" w:customStyle="1" w:styleId="FontStyle329">
    <w:name w:val="Font Style329"/>
    <w:basedOn w:val="DefaultParagraphFont"/>
    <w:uiPriority w:val="99"/>
    <w:rsid w:val="00E955E9"/>
    <w:rPr>
      <w:rFonts w:ascii="Times New Roman" w:hAnsi="Times New Roman" w:cs="Times New Roman" w:hint="default"/>
      <w:b/>
      <w:bCs/>
      <w:spacing w:val="-10"/>
      <w:sz w:val="18"/>
      <w:szCs w:val="18"/>
    </w:rPr>
  </w:style>
  <w:style w:type="character" w:customStyle="1" w:styleId="Mention4">
    <w:name w:val="Mention4"/>
    <w:basedOn w:val="DefaultParagraphFont"/>
    <w:uiPriority w:val="99"/>
    <w:semiHidden/>
    <w:unhideWhenUsed/>
    <w:rsid w:val="00E955E9"/>
    <w:rPr>
      <w:color w:val="2B579A"/>
      <w:shd w:val="clear" w:color="auto" w:fill="E6E6E6"/>
    </w:rPr>
  </w:style>
  <w:style w:type="character" w:customStyle="1" w:styleId="UnresolvedMention3">
    <w:name w:val="Unresolved Mention3"/>
    <w:basedOn w:val="DefaultParagraphFont"/>
    <w:uiPriority w:val="99"/>
    <w:unhideWhenUsed/>
    <w:rsid w:val="00E955E9"/>
    <w:rPr>
      <w:color w:val="808080"/>
      <w:shd w:val="clear" w:color="auto" w:fill="E6E6E6"/>
    </w:rPr>
  </w:style>
  <w:style w:type="character" w:customStyle="1" w:styleId="m-895152127622952443gmail-style13ptbold">
    <w:name w:val="m_-895152127622952443gmail-style13ptbold"/>
    <w:basedOn w:val="DefaultParagraphFont"/>
    <w:rsid w:val="00E955E9"/>
  </w:style>
  <w:style w:type="character" w:customStyle="1" w:styleId="m4133802843404377303gmail-style13ptbold">
    <w:name w:val="m_4133802843404377303gmail-style13ptbold"/>
    <w:basedOn w:val="DefaultParagraphFont"/>
    <w:rsid w:val="00E955E9"/>
  </w:style>
  <w:style w:type="character" w:customStyle="1" w:styleId="m4133802843404377303gmail-styleunderline">
    <w:name w:val="m_4133802843404377303gmail-styleunderline"/>
    <w:basedOn w:val="DefaultParagraphFont"/>
    <w:rsid w:val="00E955E9"/>
  </w:style>
  <w:style w:type="character" w:customStyle="1" w:styleId="m1864609289044096952gmail-style13ptbold">
    <w:name w:val="m_1864609289044096952gmail-style13ptbold"/>
    <w:basedOn w:val="DefaultParagraphFont"/>
    <w:rsid w:val="00E955E9"/>
  </w:style>
  <w:style w:type="character" w:customStyle="1" w:styleId="m-2434640214339110092gmail-style13ptbold">
    <w:name w:val="m_-2434640214339110092gmail-style13ptbold"/>
    <w:basedOn w:val="DefaultParagraphFont"/>
    <w:rsid w:val="00E955E9"/>
  </w:style>
  <w:style w:type="character" w:customStyle="1" w:styleId="m-2434640214339110092gmail-styleunderline">
    <w:name w:val="m_-2434640214339110092gmail-styleunderline"/>
    <w:basedOn w:val="DefaultParagraphFont"/>
    <w:rsid w:val="00E955E9"/>
  </w:style>
  <w:style w:type="character" w:customStyle="1" w:styleId="articlepage-articlebody-firstletter">
    <w:name w:val="articlepage-articlebody-firstletter"/>
    <w:basedOn w:val="DefaultParagraphFont"/>
    <w:rsid w:val="00E955E9"/>
  </w:style>
  <w:style w:type="character" w:customStyle="1" w:styleId="UnresolvedMention32">
    <w:name w:val="Unresolved Mention32"/>
    <w:basedOn w:val="DefaultParagraphFont"/>
    <w:uiPriority w:val="99"/>
    <w:semiHidden/>
    <w:unhideWhenUsed/>
    <w:rsid w:val="00E955E9"/>
    <w:rPr>
      <w:color w:val="605E5C"/>
      <w:shd w:val="clear" w:color="auto" w:fill="E1DFDD"/>
    </w:rPr>
  </w:style>
  <w:style w:type="character" w:customStyle="1" w:styleId="AnalyticsChar">
    <w:name w:val="Analytics Char"/>
    <w:basedOn w:val="DefaultParagraphFont"/>
    <w:link w:val="Analytics"/>
    <w:rsid w:val="00E955E9"/>
    <w:rPr>
      <w:rFonts w:ascii="Georgia" w:hAnsi="Georgia" w:cs="Calibri"/>
      <w:b/>
      <w:color w:val="2E74B5" w:themeColor="accent1" w:themeShade="BF"/>
      <w:sz w:val="24"/>
    </w:rPr>
  </w:style>
  <w:style w:type="character" w:customStyle="1" w:styleId="m-2745674872889869693gmail-style13ptbold">
    <w:name w:val="m_-2745674872889869693gmail-style13ptbold"/>
    <w:basedOn w:val="DefaultParagraphFont"/>
    <w:rsid w:val="00E955E9"/>
  </w:style>
  <w:style w:type="character" w:customStyle="1" w:styleId="m-2745674872889869693gmail-styleunderline">
    <w:name w:val="m_-2745674872889869693gmail-styleunderline"/>
    <w:basedOn w:val="DefaultParagraphFont"/>
    <w:rsid w:val="00E955E9"/>
  </w:style>
  <w:style w:type="character" w:customStyle="1" w:styleId="UnresolvedMention31">
    <w:name w:val="Unresolved Mention31"/>
    <w:basedOn w:val="DefaultParagraphFont"/>
    <w:uiPriority w:val="99"/>
    <w:semiHidden/>
    <w:unhideWhenUsed/>
    <w:rsid w:val="00E955E9"/>
    <w:rPr>
      <w:color w:val="808080"/>
      <w:shd w:val="clear" w:color="auto" w:fill="E6E6E6"/>
    </w:rPr>
  </w:style>
  <w:style w:type="character" w:customStyle="1" w:styleId="UnresolvedMention4">
    <w:name w:val="Unresolved Mention4"/>
    <w:basedOn w:val="DefaultParagraphFont"/>
    <w:uiPriority w:val="99"/>
    <w:semiHidden/>
    <w:unhideWhenUsed/>
    <w:rsid w:val="00E955E9"/>
    <w:rPr>
      <w:color w:val="808080"/>
      <w:shd w:val="clear" w:color="auto" w:fill="E6E6E6"/>
    </w:rPr>
  </w:style>
  <w:style w:type="character" w:customStyle="1" w:styleId="m-8082899869479211226gmail-styleunderline">
    <w:name w:val="m_-8082899869479211226gmail-styleunderline"/>
    <w:basedOn w:val="DefaultParagraphFont"/>
    <w:rsid w:val="00E955E9"/>
  </w:style>
  <w:style w:type="paragraph" w:customStyle="1" w:styleId="NoteLevel23">
    <w:name w:val="Note Level 23"/>
    <w:basedOn w:val="Normal"/>
    <w:next w:val="Normal"/>
    <w:uiPriority w:val="99"/>
    <w:qFormat/>
    <w:rsid w:val="00E955E9"/>
    <w:pPr>
      <w:keepNext/>
      <w:ind w:left="288" w:right="288"/>
    </w:pPr>
    <w:rPr>
      <w:rFonts w:eastAsia="MS Gothic"/>
      <w:szCs w:val="20"/>
    </w:rPr>
  </w:style>
  <w:style w:type="paragraph" w:customStyle="1" w:styleId="NoteLevel24">
    <w:name w:val="Note Level 24"/>
    <w:basedOn w:val="Normal"/>
    <w:next w:val="Normal"/>
    <w:uiPriority w:val="99"/>
    <w:qFormat/>
    <w:rsid w:val="00E955E9"/>
    <w:pPr>
      <w:keepNext/>
      <w:ind w:left="288" w:right="288"/>
    </w:pPr>
    <w:rPr>
      <w:rFonts w:eastAsia="MS Gothic"/>
      <w:szCs w:val="20"/>
    </w:rPr>
  </w:style>
  <w:style w:type="paragraph" w:customStyle="1" w:styleId="NoteLevel25">
    <w:name w:val="Note Level 25"/>
    <w:basedOn w:val="Normal"/>
    <w:next w:val="Normal"/>
    <w:uiPriority w:val="99"/>
    <w:qFormat/>
    <w:rsid w:val="00E955E9"/>
    <w:pPr>
      <w:keepNext/>
      <w:ind w:left="288" w:right="288"/>
    </w:pPr>
    <w:rPr>
      <w:rFonts w:eastAsia="MS Gothic"/>
      <w:szCs w:val="20"/>
    </w:rPr>
  </w:style>
  <w:style w:type="character" w:customStyle="1" w:styleId="UnresolvedMention5">
    <w:name w:val="Unresolved Mention5"/>
    <w:basedOn w:val="DefaultParagraphFont"/>
    <w:uiPriority w:val="99"/>
    <w:semiHidden/>
    <w:unhideWhenUsed/>
    <w:rsid w:val="00E955E9"/>
    <w:rPr>
      <w:color w:val="605E5C"/>
      <w:shd w:val="clear" w:color="auto" w:fill="E1DFDD"/>
    </w:rPr>
  </w:style>
  <w:style w:type="character" w:customStyle="1" w:styleId="UnresolvedMention6">
    <w:name w:val="Unresolved Mention6"/>
    <w:basedOn w:val="DefaultParagraphFont"/>
    <w:uiPriority w:val="99"/>
    <w:semiHidden/>
    <w:unhideWhenUsed/>
    <w:rsid w:val="00E955E9"/>
    <w:rPr>
      <w:color w:val="605E5C"/>
      <w:shd w:val="clear" w:color="auto" w:fill="E1DFDD"/>
    </w:rPr>
  </w:style>
  <w:style w:type="character" w:customStyle="1" w:styleId="footnote">
    <w:name w:val="footnote"/>
    <w:basedOn w:val="DefaultParagraphFont"/>
    <w:rsid w:val="00E955E9"/>
  </w:style>
  <w:style w:type="character" w:customStyle="1" w:styleId="hubidentifier">
    <w:name w:val="hub_identifier"/>
    <w:basedOn w:val="DefaultParagraphFont"/>
    <w:rsid w:val="00E955E9"/>
  </w:style>
  <w:style w:type="paragraph" w:customStyle="1" w:styleId="standardeinzug">
    <w:name w:val="standardeinzug"/>
    <w:basedOn w:val="Normal"/>
    <w:uiPriority w:val="99"/>
    <w:qFormat/>
    <w:rsid w:val="00E955E9"/>
    <w:pPr>
      <w:spacing w:before="100" w:beforeAutospacing="1" w:after="100" w:afterAutospacing="1"/>
    </w:pPr>
    <w:rPr>
      <w:rFonts w:eastAsia="Times New Roman"/>
      <w:szCs w:val="24"/>
    </w:rPr>
  </w:style>
  <w:style w:type="paragraph" w:customStyle="1" w:styleId="aufzhlungnormal">
    <w:name w:val="aufzhlungnormal"/>
    <w:basedOn w:val="Normal"/>
    <w:uiPriority w:val="99"/>
    <w:qFormat/>
    <w:rsid w:val="00E955E9"/>
    <w:pPr>
      <w:spacing w:before="100" w:beforeAutospacing="1" w:after="100" w:afterAutospacing="1"/>
    </w:pPr>
    <w:rPr>
      <w:rFonts w:eastAsia="Times New Roman"/>
      <w:szCs w:val="24"/>
    </w:rPr>
  </w:style>
  <w:style w:type="character" w:customStyle="1" w:styleId="auszeichnungkursiv">
    <w:name w:val="auszeichnungkursiv"/>
    <w:basedOn w:val="DefaultParagraphFont"/>
    <w:rsid w:val="00E955E9"/>
  </w:style>
  <w:style w:type="paragraph" w:customStyle="1" w:styleId="entrefilet">
    <w:name w:val="entrefilet"/>
    <w:basedOn w:val="Normal"/>
    <w:uiPriority w:val="99"/>
    <w:qFormat/>
    <w:rsid w:val="00E955E9"/>
    <w:pPr>
      <w:spacing w:before="100" w:beforeAutospacing="1" w:after="100" w:afterAutospacing="1"/>
    </w:pPr>
    <w:rPr>
      <w:rFonts w:eastAsia="Times New Roman"/>
      <w:szCs w:val="24"/>
    </w:rPr>
  </w:style>
  <w:style w:type="paragraph" w:customStyle="1" w:styleId="kapitelreferenzkopf">
    <w:name w:val="kapitelreferenzkopf"/>
    <w:basedOn w:val="Normal"/>
    <w:uiPriority w:val="99"/>
    <w:qFormat/>
    <w:rsid w:val="00E955E9"/>
    <w:pPr>
      <w:spacing w:before="100" w:beforeAutospacing="1" w:after="100" w:afterAutospacing="1"/>
    </w:pPr>
    <w:rPr>
      <w:rFonts w:eastAsia="Times New Roman"/>
      <w:szCs w:val="24"/>
    </w:rPr>
  </w:style>
  <w:style w:type="paragraph" w:customStyle="1" w:styleId="tabberschrift">
    <w:name w:val="tabberschrift"/>
    <w:basedOn w:val="Normal"/>
    <w:uiPriority w:val="99"/>
    <w:qFormat/>
    <w:rsid w:val="00E955E9"/>
    <w:pPr>
      <w:spacing w:before="100" w:beforeAutospacing="1" w:after="100" w:afterAutospacing="1"/>
    </w:pPr>
    <w:rPr>
      <w:rFonts w:eastAsia="Times New Roman"/>
      <w:szCs w:val="24"/>
    </w:rPr>
  </w:style>
  <w:style w:type="character" w:customStyle="1" w:styleId="tabgrafikformalbezeichnungnr">
    <w:name w:val="tabgrafikformalbezeichnungnr"/>
    <w:basedOn w:val="DefaultParagraphFont"/>
    <w:rsid w:val="00E955E9"/>
  </w:style>
  <w:style w:type="character" w:customStyle="1" w:styleId="m-268162420547309261gmail-stylestylebold12pt">
    <w:name w:val="m_-268162420547309261gmail-stylestylebold12pt"/>
    <w:basedOn w:val="DefaultParagraphFont"/>
    <w:rsid w:val="00E955E9"/>
  </w:style>
  <w:style w:type="character" w:customStyle="1" w:styleId="m-268162420547309261gmail-styleboldunderline">
    <w:name w:val="m_-268162420547309261gmail-styleboldunderline"/>
    <w:basedOn w:val="DefaultParagraphFont"/>
    <w:rsid w:val="00E955E9"/>
  </w:style>
  <w:style w:type="character" w:customStyle="1" w:styleId="m-5621139387307470627gmail-style13ptbold">
    <w:name w:val="m_-5621139387307470627gmail-style13ptbold"/>
    <w:basedOn w:val="DefaultParagraphFont"/>
    <w:rsid w:val="00E955E9"/>
  </w:style>
  <w:style w:type="character" w:customStyle="1" w:styleId="m-5621139387307470627gmail-styleunderline">
    <w:name w:val="m_-5621139387307470627gmail-styleunderline"/>
    <w:basedOn w:val="DefaultParagraphFont"/>
    <w:rsid w:val="00E955E9"/>
  </w:style>
  <w:style w:type="character" w:customStyle="1" w:styleId="m-4930835733434609408gmail-style13ptbold">
    <w:name w:val="m_-4930835733434609408gmail-style13ptbold"/>
    <w:basedOn w:val="DefaultParagraphFont"/>
    <w:rsid w:val="00E955E9"/>
  </w:style>
  <w:style w:type="character" w:customStyle="1" w:styleId="m-4930835733434609408gmail-styleunderline">
    <w:name w:val="m_-4930835733434609408gmail-styleunderline"/>
    <w:basedOn w:val="DefaultParagraphFont"/>
    <w:rsid w:val="00E955E9"/>
  </w:style>
  <w:style w:type="character" w:customStyle="1" w:styleId="m-2456650549122369157gmail-style13ptbold">
    <w:name w:val="m_-2456650549122369157gmail-style13ptbold"/>
    <w:basedOn w:val="DefaultParagraphFont"/>
    <w:rsid w:val="00E955E9"/>
  </w:style>
  <w:style w:type="character" w:customStyle="1" w:styleId="m-2456650549122369157gmail-styleunderline">
    <w:name w:val="m_-2456650549122369157gmail-styleunderline"/>
    <w:basedOn w:val="DefaultParagraphFont"/>
    <w:rsid w:val="00E955E9"/>
  </w:style>
  <w:style w:type="character" w:customStyle="1" w:styleId="hvr">
    <w:name w:val="hvr"/>
    <w:basedOn w:val="DefaultParagraphFont"/>
    <w:rsid w:val="00E955E9"/>
  </w:style>
  <w:style w:type="character" w:customStyle="1" w:styleId="m-3350902899047358468gmail-styleunderline">
    <w:name w:val="m_-3350902899047358468gmail-styleunderline"/>
    <w:basedOn w:val="DefaultParagraphFont"/>
    <w:rsid w:val="00E955E9"/>
  </w:style>
  <w:style w:type="paragraph" w:customStyle="1" w:styleId="Style5pt">
    <w:name w:val="Style 5 pt"/>
    <w:basedOn w:val="Normal"/>
    <w:link w:val="Style5ptChar"/>
    <w:qFormat/>
    <w:rsid w:val="00E955E9"/>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E955E9"/>
    <w:rPr>
      <w:rFonts w:ascii="Avenir LT Std 45 Book" w:eastAsia="Times New Roman" w:hAnsi="Avenir LT Std 45 Book" w:cs="Calibri"/>
      <w:sz w:val="10"/>
      <w:szCs w:val="10"/>
    </w:rPr>
  </w:style>
  <w:style w:type="character" w:customStyle="1" w:styleId="m462447500549623171gmail-style13ptbold">
    <w:name w:val="m_462447500549623171gmail-style13ptbold"/>
    <w:basedOn w:val="DefaultParagraphFont"/>
    <w:rsid w:val="00E955E9"/>
  </w:style>
  <w:style w:type="paragraph" w:customStyle="1" w:styleId="m462447500549623171gmail-msonormal">
    <w:name w:val="m_462447500549623171gmail-msonormal"/>
    <w:basedOn w:val="Normal"/>
    <w:uiPriority w:val="99"/>
    <w:qFormat/>
    <w:rsid w:val="00E955E9"/>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E955E9"/>
  </w:style>
  <w:style w:type="character" w:customStyle="1" w:styleId="SmallerReal">
    <w:name w:val="SmallerReal"/>
    <w:basedOn w:val="DefaultParagraphFont"/>
    <w:uiPriority w:val="1"/>
    <w:qFormat/>
    <w:rsid w:val="00E955E9"/>
    <w:rPr>
      <w:rFonts w:ascii="Garamond" w:hAnsi="Garamond" w:hint="default"/>
      <w:sz w:val="16"/>
    </w:rPr>
  </w:style>
  <w:style w:type="paragraph" w:styleId="HTMLAddress">
    <w:name w:val="HTML Address"/>
    <w:basedOn w:val="Normal"/>
    <w:link w:val="HTMLAddressChar"/>
    <w:uiPriority w:val="99"/>
    <w:unhideWhenUsed/>
    <w:rsid w:val="00E955E9"/>
    <w:rPr>
      <w:rFonts w:eastAsia="Times New Roman"/>
      <w:i/>
      <w:iCs/>
      <w:szCs w:val="24"/>
    </w:rPr>
  </w:style>
  <w:style w:type="character" w:customStyle="1" w:styleId="HTMLAddressChar">
    <w:name w:val="HTML Address Char"/>
    <w:basedOn w:val="DefaultParagraphFont"/>
    <w:link w:val="HTMLAddress"/>
    <w:uiPriority w:val="99"/>
    <w:rsid w:val="00E955E9"/>
    <w:rPr>
      <w:rFonts w:ascii="Georgia" w:eastAsia="Times New Roman" w:hAnsi="Georgia" w:cs="Calibri"/>
      <w:i/>
      <w:iCs/>
      <w:szCs w:val="24"/>
    </w:rPr>
  </w:style>
  <w:style w:type="character" w:customStyle="1" w:styleId="separator">
    <w:name w:val="separator"/>
    <w:basedOn w:val="DefaultParagraphFont"/>
    <w:rsid w:val="00E955E9"/>
  </w:style>
  <w:style w:type="paragraph" w:customStyle="1" w:styleId="dek">
    <w:name w:val="dek"/>
    <w:basedOn w:val="Normal"/>
    <w:uiPriority w:val="99"/>
    <w:qFormat/>
    <w:rsid w:val="00E955E9"/>
    <w:pPr>
      <w:spacing w:before="100" w:beforeAutospacing="1" w:after="100" w:afterAutospacing="1"/>
    </w:pPr>
    <w:rPr>
      <w:rFonts w:eastAsia="Times New Roman"/>
      <w:szCs w:val="24"/>
    </w:rPr>
  </w:style>
  <w:style w:type="character" w:customStyle="1" w:styleId="arttitle">
    <w:name w:val="art_title"/>
    <w:basedOn w:val="DefaultParagraphFont"/>
    <w:rsid w:val="00E955E9"/>
  </w:style>
  <w:style w:type="character" w:customStyle="1" w:styleId="serialtitle">
    <w:name w:val="serial_title"/>
    <w:basedOn w:val="DefaultParagraphFont"/>
    <w:rsid w:val="00E955E9"/>
  </w:style>
  <w:style w:type="character" w:customStyle="1" w:styleId="volumeissue">
    <w:name w:val="volume_issue"/>
    <w:basedOn w:val="DefaultParagraphFont"/>
    <w:rsid w:val="00E955E9"/>
  </w:style>
  <w:style w:type="character" w:customStyle="1" w:styleId="pagerange">
    <w:name w:val="page_range"/>
    <w:basedOn w:val="DefaultParagraphFont"/>
    <w:rsid w:val="00E955E9"/>
  </w:style>
  <w:style w:type="character" w:customStyle="1" w:styleId="doilink">
    <w:name w:val="doi_link"/>
    <w:basedOn w:val="DefaultParagraphFont"/>
    <w:rsid w:val="00E955E9"/>
  </w:style>
  <w:style w:type="paragraph" w:customStyle="1" w:styleId="para">
    <w:name w:val="para"/>
    <w:basedOn w:val="Normal"/>
    <w:uiPriority w:val="99"/>
    <w:qFormat/>
    <w:rsid w:val="00E955E9"/>
    <w:pPr>
      <w:spacing w:before="100" w:beforeAutospacing="1" w:after="100" w:afterAutospacing="1" w:line="256" w:lineRule="auto"/>
    </w:pPr>
    <w:rPr>
      <w:rFonts w:eastAsia="Times New Roman"/>
      <w:szCs w:val="24"/>
    </w:rPr>
  </w:style>
  <w:style w:type="character" w:customStyle="1" w:styleId="headingnumber">
    <w:name w:val="headingnumber"/>
    <w:basedOn w:val="DefaultParagraphFont"/>
    <w:rsid w:val="00E955E9"/>
  </w:style>
  <w:style w:type="character" w:customStyle="1" w:styleId="internalref">
    <w:name w:val="internalref"/>
    <w:basedOn w:val="DefaultParagraphFont"/>
    <w:rsid w:val="00E955E9"/>
  </w:style>
  <w:style w:type="paragraph" w:customStyle="1" w:styleId="Analyitc">
    <w:name w:val="Analyitc"/>
    <w:basedOn w:val="Normal"/>
    <w:uiPriority w:val="4"/>
    <w:qFormat/>
    <w:rsid w:val="00E955E9"/>
    <w:rPr>
      <w:rFonts w:ascii="Avenir LT Std 45 Book" w:hAnsi="Avenir LT Std 45 Book"/>
      <w:b/>
      <w:color w:val="0070C0"/>
      <w:sz w:val="28"/>
    </w:rPr>
  </w:style>
  <w:style w:type="character" w:customStyle="1" w:styleId="l7">
    <w:name w:val="l7"/>
    <w:basedOn w:val="DefaultParagraphFont"/>
    <w:rsid w:val="00E955E9"/>
  </w:style>
  <w:style w:type="character" w:customStyle="1" w:styleId="l6">
    <w:name w:val="l6"/>
    <w:basedOn w:val="DefaultParagraphFont"/>
    <w:rsid w:val="00E955E9"/>
  </w:style>
  <w:style w:type="character" w:customStyle="1" w:styleId="l8">
    <w:name w:val="l8"/>
    <w:basedOn w:val="DefaultParagraphFont"/>
    <w:rsid w:val="00E955E9"/>
  </w:style>
  <w:style w:type="character" w:customStyle="1" w:styleId="l9">
    <w:name w:val="l9"/>
    <w:basedOn w:val="DefaultParagraphFont"/>
    <w:rsid w:val="00E955E9"/>
  </w:style>
  <w:style w:type="character" w:customStyle="1" w:styleId="m-134349766280542120gmail-style13ptbold">
    <w:name w:val="m_-134349766280542120gmail-style13ptbold"/>
    <w:basedOn w:val="DefaultParagraphFont"/>
    <w:rsid w:val="00E955E9"/>
  </w:style>
  <w:style w:type="character" w:customStyle="1" w:styleId="m-134349766280542120gmail-msohyperlink">
    <w:name w:val="m_-134349766280542120gmail-msohyperlink"/>
    <w:basedOn w:val="DefaultParagraphFont"/>
    <w:rsid w:val="00E955E9"/>
  </w:style>
  <w:style w:type="character" w:customStyle="1" w:styleId="m-134349766280542120gmail-styleunderline">
    <w:name w:val="m_-134349766280542120gmail-styleunderline"/>
    <w:basedOn w:val="DefaultParagraphFont"/>
    <w:rsid w:val="00E955E9"/>
  </w:style>
  <w:style w:type="character" w:customStyle="1" w:styleId="m-134349766280542120gmail-cite">
    <w:name w:val="m_-134349766280542120gmail-cite"/>
    <w:basedOn w:val="DefaultParagraphFont"/>
    <w:rsid w:val="00E955E9"/>
  </w:style>
  <w:style w:type="character" w:customStyle="1" w:styleId="m-134349766280542120gmail-underline">
    <w:name w:val="m_-134349766280542120gmail-underline"/>
    <w:basedOn w:val="DefaultParagraphFont"/>
    <w:rsid w:val="00E955E9"/>
  </w:style>
  <w:style w:type="character" w:customStyle="1" w:styleId="m-134349766280542120gmail-underline0">
    <w:name w:val="m_-134349766280542120gmail-underline0"/>
    <w:basedOn w:val="DefaultParagraphFont"/>
    <w:rsid w:val="00E955E9"/>
  </w:style>
  <w:style w:type="paragraph" w:customStyle="1" w:styleId="element">
    <w:name w:val="element"/>
    <w:basedOn w:val="Normal"/>
    <w:uiPriority w:val="99"/>
    <w:qFormat/>
    <w:rsid w:val="00E955E9"/>
    <w:pPr>
      <w:spacing w:before="100" w:beforeAutospacing="1" w:after="100" w:afterAutospacing="1"/>
    </w:pPr>
    <w:rPr>
      <w:rFonts w:eastAsia="Times New Roman"/>
      <w:szCs w:val="24"/>
      <w:lang w:eastAsia="zh-CN"/>
    </w:rPr>
  </w:style>
  <w:style w:type="paragraph" w:customStyle="1" w:styleId="p1">
    <w:name w:val="p1"/>
    <w:basedOn w:val="Normal"/>
    <w:uiPriority w:val="99"/>
    <w:qFormat/>
    <w:rsid w:val="00E955E9"/>
    <w:pPr>
      <w:spacing w:before="100" w:beforeAutospacing="1" w:after="100" w:afterAutospacing="1"/>
    </w:pPr>
    <w:rPr>
      <w:rFonts w:eastAsia="Times New Roman"/>
      <w:szCs w:val="24"/>
      <w:lang w:eastAsia="zh-CN"/>
    </w:rPr>
  </w:style>
  <w:style w:type="paragraph" w:customStyle="1" w:styleId="p3">
    <w:name w:val="p3"/>
    <w:basedOn w:val="Normal"/>
    <w:uiPriority w:val="99"/>
    <w:qFormat/>
    <w:rsid w:val="00E955E9"/>
    <w:pPr>
      <w:spacing w:before="100" w:beforeAutospacing="1" w:after="100" w:afterAutospacing="1"/>
    </w:pPr>
    <w:rPr>
      <w:rFonts w:eastAsia="Times New Roman"/>
      <w:szCs w:val="24"/>
      <w:lang w:eastAsia="zh-CN"/>
    </w:rPr>
  </w:style>
  <w:style w:type="paragraph" w:customStyle="1" w:styleId="p5">
    <w:name w:val="p5"/>
    <w:basedOn w:val="Normal"/>
    <w:uiPriority w:val="99"/>
    <w:qFormat/>
    <w:rsid w:val="00E955E9"/>
    <w:pPr>
      <w:spacing w:before="100" w:beforeAutospacing="1" w:after="100" w:afterAutospacing="1"/>
    </w:pPr>
    <w:rPr>
      <w:rFonts w:eastAsia="Times New Roman"/>
      <w:szCs w:val="24"/>
      <w:lang w:eastAsia="zh-CN"/>
    </w:rPr>
  </w:style>
  <w:style w:type="paragraph" w:customStyle="1" w:styleId="p7">
    <w:name w:val="p7"/>
    <w:basedOn w:val="Normal"/>
    <w:uiPriority w:val="99"/>
    <w:qFormat/>
    <w:rsid w:val="00E955E9"/>
    <w:pPr>
      <w:spacing w:before="100" w:beforeAutospacing="1" w:after="100" w:afterAutospacing="1"/>
    </w:pPr>
    <w:rPr>
      <w:rFonts w:eastAsia="Times New Roman"/>
      <w:szCs w:val="24"/>
      <w:lang w:eastAsia="zh-CN"/>
    </w:rPr>
  </w:style>
  <w:style w:type="paragraph" w:customStyle="1" w:styleId="p9">
    <w:name w:val="p9"/>
    <w:basedOn w:val="Normal"/>
    <w:uiPriority w:val="99"/>
    <w:qFormat/>
    <w:rsid w:val="00E955E9"/>
    <w:pPr>
      <w:spacing w:before="100" w:beforeAutospacing="1" w:after="100" w:afterAutospacing="1"/>
    </w:pPr>
    <w:rPr>
      <w:rFonts w:eastAsia="Times New Roman"/>
      <w:szCs w:val="24"/>
      <w:lang w:eastAsia="zh-CN"/>
    </w:rPr>
  </w:style>
  <w:style w:type="paragraph" w:customStyle="1" w:styleId="p11">
    <w:name w:val="p11"/>
    <w:basedOn w:val="Normal"/>
    <w:uiPriority w:val="99"/>
    <w:qFormat/>
    <w:rsid w:val="00E955E9"/>
    <w:pPr>
      <w:spacing w:before="100" w:beforeAutospacing="1" w:after="100" w:afterAutospacing="1"/>
    </w:pPr>
    <w:rPr>
      <w:rFonts w:eastAsia="Times New Roman"/>
      <w:szCs w:val="24"/>
      <w:lang w:eastAsia="zh-CN"/>
    </w:rPr>
  </w:style>
  <w:style w:type="paragraph" w:customStyle="1" w:styleId="p2">
    <w:name w:val="p2"/>
    <w:basedOn w:val="Normal"/>
    <w:uiPriority w:val="99"/>
    <w:qFormat/>
    <w:rsid w:val="00E955E9"/>
    <w:pPr>
      <w:spacing w:before="100" w:beforeAutospacing="1" w:after="100" w:afterAutospacing="1"/>
    </w:pPr>
    <w:rPr>
      <w:rFonts w:eastAsia="Times New Roman"/>
      <w:szCs w:val="24"/>
      <w:lang w:eastAsia="zh-CN"/>
    </w:rPr>
  </w:style>
  <w:style w:type="paragraph" w:customStyle="1" w:styleId="p4">
    <w:name w:val="p4"/>
    <w:basedOn w:val="Normal"/>
    <w:uiPriority w:val="99"/>
    <w:qFormat/>
    <w:rsid w:val="00E955E9"/>
    <w:pPr>
      <w:spacing w:before="100" w:beforeAutospacing="1" w:after="100" w:afterAutospacing="1"/>
    </w:pPr>
    <w:rPr>
      <w:rFonts w:eastAsia="Times New Roman"/>
      <w:szCs w:val="24"/>
      <w:lang w:eastAsia="zh-CN"/>
    </w:rPr>
  </w:style>
  <w:style w:type="paragraph" w:customStyle="1" w:styleId="p6">
    <w:name w:val="p6"/>
    <w:basedOn w:val="Normal"/>
    <w:uiPriority w:val="99"/>
    <w:qFormat/>
    <w:rsid w:val="00E955E9"/>
    <w:pPr>
      <w:spacing w:before="100" w:beforeAutospacing="1" w:after="100" w:afterAutospacing="1"/>
    </w:pPr>
    <w:rPr>
      <w:rFonts w:eastAsia="Times New Roman"/>
      <w:szCs w:val="24"/>
      <w:lang w:eastAsia="zh-CN"/>
    </w:rPr>
  </w:style>
  <w:style w:type="paragraph" w:customStyle="1" w:styleId="p8">
    <w:name w:val="p8"/>
    <w:basedOn w:val="Normal"/>
    <w:uiPriority w:val="99"/>
    <w:qFormat/>
    <w:rsid w:val="00E955E9"/>
    <w:pPr>
      <w:spacing w:before="100" w:beforeAutospacing="1" w:after="100" w:afterAutospacing="1"/>
    </w:pPr>
    <w:rPr>
      <w:rFonts w:eastAsia="Times New Roman"/>
      <w:szCs w:val="24"/>
      <w:lang w:eastAsia="zh-CN"/>
    </w:rPr>
  </w:style>
  <w:style w:type="paragraph" w:customStyle="1" w:styleId="p10">
    <w:name w:val="p10"/>
    <w:basedOn w:val="Normal"/>
    <w:uiPriority w:val="99"/>
    <w:qFormat/>
    <w:rsid w:val="00E955E9"/>
    <w:pPr>
      <w:spacing w:before="100" w:beforeAutospacing="1" w:after="100" w:afterAutospacing="1"/>
    </w:pPr>
    <w:rPr>
      <w:rFonts w:eastAsia="Times New Roman"/>
      <w:szCs w:val="24"/>
      <w:lang w:eastAsia="zh-CN"/>
    </w:rPr>
  </w:style>
  <w:style w:type="paragraph" w:customStyle="1" w:styleId="p12">
    <w:name w:val="p12"/>
    <w:basedOn w:val="Normal"/>
    <w:uiPriority w:val="99"/>
    <w:qFormat/>
    <w:rsid w:val="00E955E9"/>
    <w:pPr>
      <w:spacing w:before="100" w:beforeAutospacing="1" w:after="100" w:afterAutospacing="1"/>
    </w:pPr>
    <w:rPr>
      <w:rFonts w:eastAsia="Times New Roman"/>
      <w:szCs w:val="24"/>
      <w:lang w:eastAsia="zh-CN"/>
    </w:rPr>
  </w:style>
  <w:style w:type="paragraph" w:customStyle="1" w:styleId="p14">
    <w:name w:val="p14"/>
    <w:basedOn w:val="Normal"/>
    <w:uiPriority w:val="99"/>
    <w:qFormat/>
    <w:rsid w:val="00E955E9"/>
    <w:pPr>
      <w:spacing w:before="100" w:beforeAutospacing="1" w:after="100" w:afterAutospacing="1"/>
    </w:pPr>
    <w:rPr>
      <w:rFonts w:eastAsia="Times New Roman"/>
      <w:szCs w:val="24"/>
      <w:lang w:eastAsia="zh-CN"/>
    </w:rPr>
  </w:style>
  <w:style w:type="character" w:customStyle="1" w:styleId="wsj-article-caption-content">
    <w:name w:val="wsj-article-caption-content"/>
    <w:basedOn w:val="DefaultParagraphFont"/>
    <w:rsid w:val="00E955E9"/>
  </w:style>
  <w:style w:type="character" w:customStyle="1" w:styleId="wsj-article-credit">
    <w:name w:val="wsj-article-credit"/>
    <w:basedOn w:val="DefaultParagraphFont"/>
    <w:rsid w:val="00E955E9"/>
  </w:style>
  <w:style w:type="character" w:customStyle="1" w:styleId="wsj-article-credit-tag">
    <w:name w:val="wsj-article-credit-tag"/>
    <w:basedOn w:val="DefaultParagraphFont"/>
    <w:rsid w:val="00E955E9"/>
  </w:style>
  <w:style w:type="paragraph" w:customStyle="1" w:styleId="initial">
    <w:name w:val="initial"/>
    <w:basedOn w:val="Normal"/>
    <w:uiPriority w:val="99"/>
    <w:qFormat/>
    <w:rsid w:val="00E955E9"/>
    <w:pPr>
      <w:spacing w:before="100" w:beforeAutospacing="1" w:after="100" w:afterAutospacing="1"/>
    </w:pPr>
    <w:rPr>
      <w:rFonts w:eastAsia="Times New Roman"/>
      <w:szCs w:val="24"/>
      <w:lang w:eastAsia="zh-CN"/>
    </w:rPr>
  </w:style>
  <w:style w:type="paragraph" w:customStyle="1" w:styleId="speakable-paragraph">
    <w:name w:val="speakable-paragraph"/>
    <w:basedOn w:val="Normal"/>
    <w:uiPriority w:val="99"/>
    <w:qFormat/>
    <w:rsid w:val="00E955E9"/>
    <w:pPr>
      <w:spacing w:before="100" w:beforeAutospacing="1" w:after="100" w:afterAutospacing="1"/>
    </w:pPr>
    <w:rPr>
      <w:rFonts w:eastAsia="Times New Roman"/>
      <w:szCs w:val="24"/>
      <w:lang w:eastAsia="zh-CN"/>
    </w:rPr>
  </w:style>
  <w:style w:type="character" w:customStyle="1" w:styleId="CardUnderlinedCharChar0">
    <w:name w:val="Card Underlined Char Char"/>
    <w:rsid w:val="00E955E9"/>
    <w:rPr>
      <w:rFonts w:ascii="Arial Narrow" w:hAnsi="Arial Narrow"/>
      <w:sz w:val="22"/>
      <w:szCs w:val="24"/>
      <w:u w:val="single"/>
      <w:lang w:val="en-US" w:eastAsia="en-US" w:bidi="ar-SA"/>
    </w:rPr>
  </w:style>
  <w:style w:type="paragraph" w:customStyle="1" w:styleId="detailsub">
    <w:name w:val="detail__sub"/>
    <w:basedOn w:val="Normal"/>
    <w:uiPriority w:val="99"/>
    <w:qFormat/>
    <w:rsid w:val="00E955E9"/>
    <w:pPr>
      <w:spacing w:before="100" w:beforeAutospacing="1" w:after="100" w:afterAutospacing="1"/>
    </w:pPr>
    <w:rPr>
      <w:rFonts w:eastAsia="Times New Roman"/>
      <w:szCs w:val="24"/>
      <w:lang w:eastAsia="zh-CN"/>
    </w:rPr>
  </w:style>
  <w:style w:type="paragraph" w:customStyle="1" w:styleId="flfc">
    <w:name w:val="flfc"/>
    <w:basedOn w:val="Normal"/>
    <w:uiPriority w:val="99"/>
    <w:qFormat/>
    <w:rsid w:val="00E955E9"/>
    <w:pPr>
      <w:spacing w:before="100" w:beforeAutospacing="1" w:after="100" w:afterAutospacing="1"/>
    </w:pPr>
    <w:rPr>
      <w:rFonts w:eastAsia="Times New Roman"/>
      <w:szCs w:val="24"/>
      <w:lang w:eastAsia="zh-CN"/>
    </w:rPr>
  </w:style>
  <w:style w:type="character" w:customStyle="1" w:styleId="m-299895914748161361gmail-style13ptbold">
    <w:name w:val="m_-299895914748161361gmail-style13ptbold"/>
    <w:basedOn w:val="DefaultParagraphFont"/>
    <w:rsid w:val="00E955E9"/>
  </w:style>
  <w:style w:type="character" w:customStyle="1" w:styleId="m-299895914748161361gmail-styleunderline">
    <w:name w:val="m_-299895914748161361gmail-styleunderline"/>
    <w:basedOn w:val="DefaultParagraphFont"/>
    <w:rsid w:val="00E955E9"/>
  </w:style>
  <w:style w:type="paragraph" w:customStyle="1" w:styleId="counter-paragraph">
    <w:name w:val="counter-paragraph"/>
    <w:basedOn w:val="Normal"/>
    <w:uiPriority w:val="99"/>
    <w:qFormat/>
    <w:rsid w:val="00E955E9"/>
    <w:pPr>
      <w:spacing w:before="100" w:beforeAutospacing="1" w:after="100" w:afterAutospacing="1"/>
    </w:pPr>
    <w:rPr>
      <w:rFonts w:eastAsia="Times New Roman"/>
      <w:szCs w:val="24"/>
      <w:lang w:eastAsia="zh-CN"/>
    </w:rPr>
  </w:style>
  <w:style w:type="paragraph" w:customStyle="1" w:styleId="m-266642551691440061gmail-cites">
    <w:name w:val="m_-266642551691440061gmail-cites"/>
    <w:basedOn w:val="Normal"/>
    <w:uiPriority w:val="99"/>
    <w:qFormat/>
    <w:rsid w:val="00E955E9"/>
    <w:pPr>
      <w:spacing w:before="100" w:beforeAutospacing="1" w:after="100" w:afterAutospacing="1"/>
    </w:pPr>
    <w:rPr>
      <w:rFonts w:eastAsia="Times New Roman"/>
      <w:szCs w:val="24"/>
      <w:lang w:eastAsia="zh-CN"/>
    </w:rPr>
  </w:style>
  <w:style w:type="character" w:customStyle="1" w:styleId="m-266642551691440061gmail-author-date">
    <w:name w:val="m_-266642551691440061gmail-author-date"/>
    <w:basedOn w:val="DefaultParagraphFont"/>
    <w:rsid w:val="00E955E9"/>
  </w:style>
  <w:style w:type="paragraph" w:customStyle="1" w:styleId="m-266642551691440061gmail-cards">
    <w:name w:val="m_-266642551691440061gmail-cards"/>
    <w:basedOn w:val="Normal"/>
    <w:uiPriority w:val="99"/>
    <w:qFormat/>
    <w:rsid w:val="00E955E9"/>
    <w:pPr>
      <w:spacing w:before="100" w:beforeAutospacing="1" w:after="100" w:afterAutospacing="1"/>
    </w:pPr>
    <w:rPr>
      <w:rFonts w:eastAsia="Times New Roman"/>
      <w:szCs w:val="24"/>
      <w:lang w:eastAsia="zh-CN"/>
    </w:rPr>
  </w:style>
  <w:style w:type="character" w:customStyle="1" w:styleId="m-266642551691440061gmail-debateunderline">
    <w:name w:val="m_-266642551691440061gmail-debateunderline"/>
    <w:basedOn w:val="DefaultParagraphFont"/>
    <w:rsid w:val="00E955E9"/>
  </w:style>
  <w:style w:type="paragraph" w:customStyle="1" w:styleId="listingexcerpt">
    <w:name w:val="listing__excerpt"/>
    <w:basedOn w:val="Normal"/>
    <w:uiPriority w:val="99"/>
    <w:qFormat/>
    <w:rsid w:val="00E955E9"/>
    <w:pPr>
      <w:spacing w:before="100" w:beforeAutospacing="1" w:after="100" w:afterAutospacing="1"/>
    </w:pPr>
    <w:rPr>
      <w:rFonts w:ascii="Avenir LT Std 45 Book" w:eastAsia="Times New Roman" w:hAnsi="Avenir LT Std 45 Book"/>
      <w:szCs w:val="24"/>
      <w:lang w:eastAsia="zh-CN"/>
    </w:rPr>
  </w:style>
  <w:style w:type="character" w:customStyle="1" w:styleId="listingauthor">
    <w:name w:val="listing__author"/>
    <w:basedOn w:val="DefaultParagraphFont"/>
    <w:rsid w:val="00E955E9"/>
  </w:style>
  <w:style w:type="paragraph" w:customStyle="1" w:styleId="specialbutton">
    <w:name w:val="special__button"/>
    <w:basedOn w:val="Normal"/>
    <w:uiPriority w:val="99"/>
    <w:qFormat/>
    <w:rsid w:val="00E955E9"/>
    <w:pPr>
      <w:spacing w:before="100" w:beforeAutospacing="1" w:after="100" w:afterAutospacing="1"/>
    </w:pPr>
    <w:rPr>
      <w:rFonts w:ascii="Avenir LT Std 45 Book" w:eastAsia="Times New Roman" w:hAnsi="Avenir LT Std 45 Book"/>
      <w:szCs w:val="24"/>
      <w:lang w:eastAsia="zh-CN"/>
    </w:rPr>
  </w:style>
  <w:style w:type="character" w:customStyle="1" w:styleId="rollover-people">
    <w:name w:val="rollover-people"/>
    <w:basedOn w:val="DefaultParagraphFont"/>
    <w:rsid w:val="00E955E9"/>
  </w:style>
  <w:style w:type="character" w:customStyle="1" w:styleId="StyleUnderliningChar9ptBold">
    <w:name w:val="Style Underlining Char + 9 pt Bold"/>
    <w:rsid w:val="00E955E9"/>
    <w:rPr>
      <w:rFonts w:ascii="Times New Roman" w:hAnsi="Times New Roman"/>
      <w:b/>
      <w:bCs/>
      <w:sz w:val="20"/>
      <w:szCs w:val="24"/>
      <w:u w:val="single"/>
    </w:rPr>
  </w:style>
  <w:style w:type="character" w:customStyle="1" w:styleId="StyleUnderliningChar9pt">
    <w:name w:val="Style Underlining Char + 9 pt"/>
    <w:rsid w:val="00E955E9"/>
    <w:rPr>
      <w:rFonts w:ascii="Times New Roman" w:hAnsi="Times New Roman"/>
      <w:sz w:val="20"/>
      <w:szCs w:val="24"/>
      <w:u w:val="single"/>
    </w:rPr>
  </w:style>
  <w:style w:type="character" w:customStyle="1" w:styleId="m7113523068278247331gmail-style13ptbold">
    <w:name w:val="m_7113523068278247331gmail-style13ptbold"/>
    <w:basedOn w:val="DefaultParagraphFont"/>
    <w:rsid w:val="00E955E9"/>
  </w:style>
  <w:style w:type="character" w:customStyle="1" w:styleId="m7113523068278247331gmail-underline">
    <w:name w:val="m_7113523068278247331gmail-underline"/>
    <w:basedOn w:val="DefaultParagraphFont"/>
    <w:rsid w:val="00E955E9"/>
  </w:style>
  <w:style w:type="character" w:customStyle="1" w:styleId="m7113523068278247331gmail-styleunderline">
    <w:name w:val="m_7113523068278247331gmail-styleunderline"/>
    <w:basedOn w:val="DefaultParagraphFont"/>
    <w:rsid w:val="00E955E9"/>
  </w:style>
  <w:style w:type="paragraph" w:customStyle="1" w:styleId="p">
    <w:name w:val="p"/>
    <w:basedOn w:val="Normal"/>
    <w:uiPriority w:val="99"/>
    <w:qFormat/>
    <w:rsid w:val="00E955E9"/>
    <w:pPr>
      <w:spacing w:before="100" w:beforeAutospacing="1" w:after="100" w:afterAutospacing="1"/>
    </w:pPr>
    <w:rPr>
      <w:rFonts w:eastAsia="Times New Roman"/>
    </w:rPr>
  </w:style>
  <w:style w:type="paragraph" w:customStyle="1" w:styleId="Caption4">
    <w:name w:val="Caption4"/>
    <w:basedOn w:val="Normal"/>
    <w:uiPriority w:val="99"/>
    <w:qFormat/>
    <w:rsid w:val="00E955E9"/>
    <w:pPr>
      <w:spacing w:before="100" w:beforeAutospacing="1" w:after="100" w:afterAutospacing="1"/>
    </w:pPr>
    <w:rPr>
      <w:rFonts w:eastAsia="Times New Roman"/>
    </w:rPr>
  </w:style>
  <w:style w:type="character" w:customStyle="1" w:styleId="enhanced-reference">
    <w:name w:val="enhanced-reference"/>
    <w:basedOn w:val="DefaultParagraphFont"/>
    <w:rsid w:val="00E955E9"/>
  </w:style>
  <w:style w:type="character" w:customStyle="1" w:styleId="ff1">
    <w:name w:val="ff1"/>
    <w:basedOn w:val="DefaultParagraphFont"/>
    <w:rsid w:val="00E955E9"/>
  </w:style>
  <w:style w:type="character" w:customStyle="1" w:styleId="ff2">
    <w:name w:val="ff2"/>
    <w:basedOn w:val="DefaultParagraphFont"/>
    <w:rsid w:val="00E955E9"/>
  </w:style>
  <w:style w:type="character" w:customStyle="1" w:styleId="display">
    <w:name w:val="display"/>
    <w:basedOn w:val="DefaultParagraphFont"/>
    <w:rsid w:val="00E955E9"/>
  </w:style>
  <w:style w:type="character" w:customStyle="1" w:styleId="m2030095631327626865gmail-style13ptbold">
    <w:name w:val="m_2030095631327626865gmail-style13ptbold"/>
    <w:basedOn w:val="DefaultParagraphFont"/>
    <w:rsid w:val="00E955E9"/>
  </w:style>
  <w:style w:type="character" w:customStyle="1" w:styleId="m2030095631327626865gmail-styleunderline">
    <w:name w:val="m_2030095631327626865gmail-styleunderline"/>
    <w:basedOn w:val="DefaultParagraphFont"/>
    <w:rsid w:val="00E955E9"/>
  </w:style>
  <w:style w:type="paragraph" w:customStyle="1" w:styleId="m4240400669014671728gmail-msonormal">
    <w:name w:val="m_4240400669014671728gmail-msonormal"/>
    <w:basedOn w:val="Normal"/>
    <w:uiPriority w:val="99"/>
    <w:qFormat/>
    <w:rsid w:val="00E955E9"/>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E955E9"/>
  </w:style>
  <w:style w:type="paragraph" w:customStyle="1" w:styleId="font--body">
    <w:name w:val="font--body"/>
    <w:basedOn w:val="Normal"/>
    <w:uiPriority w:val="99"/>
    <w:qFormat/>
    <w:rsid w:val="00E955E9"/>
    <w:pPr>
      <w:spacing w:before="100" w:beforeAutospacing="1" w:after="100" w:afterAutospacing="1"/>
    </w:pPr>
    <w:rPr>
      <w:rFonts w:eastAsia="Times New Roman"/>
    </w:rPr>
  </w:style>
  <w:style w:type="character" w:customStyle="1" w:styleId="tweetinfo-heartstat">
    <w:name w:val="tweetinfo-heartstat"/>
    <w:basedOn w:val="DefaultParagraphFont"/>
    <w:rsid w:val="00E955E9"/>
  </w:style>
  <w:style w:type="character" w:customStyle="1" w:styleId="playbutton-flyout">
    <w:name w:val="playbutton-flyout"/>
    <w:basedOn w:val="DefaultParagraphFont"/>
    <w:rsid w:val="00E955E9"/>
  </w:style>
  <w:style w:type="character" w:customStyle="1" w:styleId="inlinevideo-videolabel">
    <w:name w:val="inlinevideo-videolabel"/>
    <w:basedOn w:val="DefaultParagraphFont"/>
    <w:rsid w:val="00E955E9"/>
  </w:style>
  <w:style w:type="character" w:customStyle="1" w:styleId="inlinevideo-videoduration">
    <w:name w:val="inlinevideo-videoduration"/>
    <w:basedOn w:val="DefaultParagraphFont"/>
    <w:rsid w:val="00E955E9"/>
  </w:style>
  <w:style w:type="character" w:customStyle="1" w:styleId="cardChar2">
    <w:name w:val="card Char2"/>
    <w:basedOn w:val="DefaultParagraphFont"/>
    <w:uiPriority w:val="6"/>
    <w:rsid w:val="00E955E9"/>
    <w:rPr>
      <w:rFonts w:ascii="Times New Roman" w:hAnsi="Times New Roman" w:cs="Calibri"/>
      <w:szCs w:val="20"/>
    </w:rPr>
  </w:style>
  <w:style w:type="character" w:customStyle="1" w:styleId="b">
    <w:name w:val="b"/>
    <w:rsid w:val="00E955E9"/>
  </w:style>
  <w:style w:type="table" w:customStyle="1" w:styleId="TableGrid1">
    <w:name w:val="Table Grid1"/>
    <w:basedOn w:val="TableNormal"/>
    <w:next w:val="TableGrid"/>
    <w:rsid w:val="00E955E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semiHidden/>
    <w:rsid w:val="00E955E9"/>
  </w:style>
  <w:style w:type="paragraph" w:customStyle="1" w:styleId="Pol">
    <w:name w:val="Pol"/>
    <w:basedOn w:val="Heading2"/>
    <w:uiPriority w:val="99"/>
    <w:qFormat/>
    <w:rsid w:val="00E955E9"/>
  </w:style>
  <w:style w:type="paragraph" w:customStyle="1" w:styleId="StyleHeading4TagsmalltextBigcardbodyNormalTagNotBold">
    <w:name w:val="Style Heading 4Tagsmall textBig cardbodyNormal Tag + Not Bold"/>
    <w:basedOn w:val="Heading4"/>
    <w:uiPriority w:val="99"/>
    <w:qFormat/>
    <w:rsid w:val="00E955E9"/>
    <w:rPr>
      <w:bCs/>
      <w:iCs w:val="0"/>
    </w:rPr>
  </w:style>
  <w:style w:type="paragraph" w:customStyle="1" w:styleId="headline-title">
    <w:name w:val="headline-title"/>
    <w:basedOn w:val="Normal"/>
    <w:uiPriority w:val="99"/>
    <w:qFormat/>
    <w:rsid w:val="00E955E9"/>
    <w:pPr>
      <w:spacing w:before="100" w:beforeAutospacing="1" w:after="100" w:afterAutospacing="1"/>
    </w:pPr>
    <w:rPr>
      <w:rFonts w:ascii="Avenir LT Std 45 Book" w:hAnsi="Avenir LT Std 45 Book"/>
    </w:rPr>
  </w:style>
  <w:style w:type="character" w:customStyle="1" w:styleId="link">
    <w:name w:val="link"/>
    <w:basedOn w:val="DefaultParagraphFont"/>
    <w:rsid w:val="00E955E9"/>
  </w:style>
  <w:style w:type="paragraph" w:customStyle="1" w:styleId="xhead">
    <w:name w:val="xhead"/>
    <w:basedOn w:val="Normal"/>
    <w:uiPriority w:val="99"/>
    <w:qFormat/>
    <w:rsid w:val="00E955E9"/>
    <w:pPr>
      <w:spacing w:before="100" w:beforeAutospacing="1" w:after="100" w:afterAutospacing="1"/>
    </w:pPr>
    <w:rPr>
      <w:rFonts w:ascii="Avenir LT Std 45 Book" w:hAnsi="Avenir LT Std 45 Book"/>
    </w:rPr>
  </w:style>
  <w:style w:type="paragraph" w:customStyle="1" w:styleId="headlinemeta">
    <w:name w:val="headline_meta"/>
    <w:basedOn w:val="Normal"/>
    <w:uiPriority w:val="99"/>
    <w:qFormat/>
    <w:rsid w:val="00E955E9"/>
    <w:pPr>
      <w:spacing w:before="100" w:beforeAutospacing="1" w:after="100" w:afterAutospacing="1"/>
    </w:pPr>
    <w:rPr>
      <w:rFonts w:ascii="Times" w:hAnsi="Times"/>
      <w:szCs w:val="20"/>
    </w:rPr>
  </w:style>
  <w:style w:type="paragraph" w:customStyle="1" w:styleId="bodyintro">
    <w:name w:val="bodyintro"/>
    <w:basedOn w:val="Normal"/>
    <w:uiPriority w:val="99"/>
    <w:qFormat/>
    <w:rsid w:val="00E955E9"/>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E955E9"/>
    <w:pPr>
      <w:widowControl w:val="0"/>
      <w:spacing w:line="161" w:lineRule="atLeast"/>
    </w:pPr>
    <w:rPr>
      <w:rFonts w:ascii="Adobe Garamond Pro" w:eastAsiaTheme="minorEastAsia" w:hAnsi="Adobe Garamond Pro"/>
      <w:color w:val="auto"/>
      <w:sz w:val="22"/>
    </w:rPr>
  </w:style>
  <w:style w:type="paragraph" w:customStyle="1" w:styleId="Pa23">
    <w:name w:val="Pa23"/>
    <w:basedOn w:val="Default"/>
    <w:next w:val="Default"/>
    <w:uiPriority w:val="99"/>
    <w:qFormat/>
    <w:rsid w:val="00E955E9"/>
    <w:pPr>
      <w:widowControl w:val="0"/>
      <w:spacing w:line="241" w:lineRule="atLeast"/>
    </w:pPr>
    <w:rPr>
      <w:rFonts w:ascii="Adobe Garamond Pro" w:eastAsiaTheme="minorEastAsia" w:hAnsi="Adobe Garamond Pro"/>
      <w:color w:val="auto"/>
      <w:sz w:val="22"/>
    </w:rPr>
  </w:style>
  <w:style w:type="paragraph" w:customStyle="1" w:styleId="Pa18">
    <w:name w:val="Pa18"/>
    <w:basedOn w:val="Default"/>
    <w:next w:val="Default"/>
    <w:uiPriority w:val="99"/>
    <w:qFormat/>
    <w:rsid w:val="00E955E9"/>
    <w:pPr>
      <w:widowControl w:val="0"/>
      <w:spacing w:line="241" w:lineRule="atLeast"/>
    </w:pPr>
    <w:rPr>
      <w:rFonts w:ascii="Gill Sans" w:eastAsiaTheme="minorEastAsia" w:hAnsi="Gill Sans"/>
      <w:color w:val="auto"/>
      <w:sz w:val="22"/>
    </w:rPr>
  </w:style>
  <w:style w:type="paragraph" w:customStyle="1" w:styleId="Pa36">
    <w:name w:val="Pa36"/>
    <w:basedOn w:val="Default"/>
    <w:next w:val="Default"/>
    <w:uiPriority w:val="99"/>
    <w:qFormat/>
    <w:rsid w:val="00E955E9"/>
    <w:pPr>
      <w:widowControl w:val="0"/>
      <w:spacing w:line="241" w:lineRule="atLeast"/>
    </w:pPr>
    <w:rPr>
      <w:rFonts w:ascii="Gill Sans" w:eastAsiaTheme="minorEastAsia" w:hAnsi="Gill Sans"/>
      <w:color w:val="auto"/>
      <w:sz w:val="22"/>
    </w:rPr>
  </w:style>
  <w:style w:type="paragraph" w:customStyle="1" w:styleId="Pa14">
    <w:name w:val="Pa14"/>
    <w:basedOn w:val="Default"/>
    <w:next w:val="Default"/>
    <w:uiPriority w:val="99"/>
    <w:qFormat/>
    <w:rsid w:val="00E955E9"/>
    <w:pPr>
      <w:widowControl w:val="0"/>
      <w:spacing w:line="241" w:lineRule="atLeast"/>
    </w:pPr>
    <w:rPr>
      <w:rFonts w:ascii="Adobe Garamond Pro" w:eastAsiaTheme="minorEastAsia" w:hAnsi="Adobe Garamond Pro"/>
      <w:color w:val="auto"/>
      <w:sz w:val="22"/>
    </w:rPr>
  </w:style>
  <w:style w:type="paragraph" w:customStyle="1" w:styleId="pagpag1">
    <w:name w:val="pagpag1"/>
    <w:basedOn w:val="Normal"/>
    <w:uiPriority w:val="99"/>
    <w:qFormat/>
    <w:rsid w:val="00E955E9"/>
    <w:pPr>
      <w:spacing w:before="100" w:beforeAutospacing="1" w:after="100" w:afterAutospacing="1"/>
    </w:pPr>
    <w:rPr>
      <w:rFonts w:ascii="Times" w:hAnsi="Times"/>
      <w:szCs w:val="20"/>
    </w:rPr>
  </w:style>
  <w:style w:type="paragraph" w:customStyle="1" w:styleId="pagpag2">
    <w:name w:val="pagpag2"/>
    <w:basedOn w:val="Normal"/>
    <w:uiPriority w:val="99"/>
    <w:qFormat/>
    <w:rsid w:val="00E955E9"/>
    <w:pPr>
      <w:spacing w:before="100" w:beforeAutospacing="1" w:after="100" w:afterAutospacing="1"/>
    </w:pPr>
    <w:rPr>
      <w:rFonts w:ascii="Times" w:hAnsi="Times"/>
      <w:szCs w:val="20"/>
    </w:rPr>
  </w:style>
  <w:style w:type="paragraph" w:customStyle="1" w:styleId="pagpag3">
    <w:name w:val="pagpag3"/>
    <w:basedOn w:val="Normal"/>
    <w:uiPriority w:val="99"/>
    <w:qFormat/>
    <w:rsid w:val="00E955E9"/>
    <w:pPr>
      <w:spacing w:before="100" w:beforeAutospacing="1" w:after="100" w:afterAutospacing="1"/>
    </w:pPr>
    <w:rPr>
      <w:rFonts w:ascii="Times" w:hAnsi="Times"/>
      <w:szCs w:val="20"/>
    </w:rPr>
  </w:style>
  <w:style w:type="paragraph" w:customStyle="1" w:styleId="lastupdated">
    <w:name w:val="lastupdated"/>
    <w:basedOn w:val="Normal"/>
    <w:uiPriority w:val="99"/>
    <w:qFormat/>
    <w:rsid w:val="00E955E9"/>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E955E9"/>
    <w:pPr>
      <w:spacing w:before="100" w:beforeAutospacing="1" w:after="100" w:afterAutospacing="1"/>
    </w:pPr>
    <w:rPr>
      <w:rFonts w:ascii="Times" w:hAnsi="Times"/>
      <w:szCs w:val="20"/>
    </w:rPr>
  </w:style>
  <w:style w:type="paragraph" w:customStyle="1" w:styleId="Block1">
    <w:name w:val="Block1"/>
    <w:basedOn w:val="Normal"/>
    <w:next w:val="Normal"/>
    <w:uiPriority w:val="3"/>
    <w:qFormat/>
    <w:rsid w:val="00E955E9"/>
    <w:pPr>
      <w:keepNext/>
      <w:keepLines/>
      <w:pageBreakBefore/>
      <w:spacing w:before="200"/>
      <w:jc w:val="center"/>
      <w:outlineLvl w:val="2"/>
    </w:pPr>
    <w:rPr>
      <w:rFonts w:ascii="Avenir LT Std 45 Book" w:hAnsi="Avenir LT Std 45 Book"/>
      <w:b/>
      <w:bCs/>
      <w:sz w:val="32"/>
      <w:u w:val="single"/>
    </w:rPr>
  </w:style>
  <w:style w:type="paragraph" w:customStyle="1" w:styleId="Hat1">
    <w:name w:val="Hat1"/>
    <w:basedOn w:val="Normal"/>
    <w:next w:val="Normal"/>
    <w:uiPriority w:val="2"/>
    <w:qFormat/>
    <w:rsid w:val="00E955E9"/>
    <w:pPr>
      <w:keepNext/>
      <w:keepLines/>
      <w:pageBreakBefore/>
      <w:spacing w:before="480"/>
      <w:jc w:val="center"/>
      <w:outlineLvl w:val="1"/>
    </w:pPr>
    <w:rPr>
      <w:rFonts w:ascii="Avenir LT Std 45 Book" w:hAnsi="Avenir LT Std 45 Book"/>
      <w:b/>
      <w:bCs/>
      <w:sz w:val="44"/>
      <w:szCs w:val="26"/>
      <w:u w:val="double"/>
    </w:rPr>
  </w:style>
  <w:style w:type="paragraph" w:customStyle="1" w:styleId="ReadCharCh1">
    <w:name w:val="Read Char Ch1"/>
    <w:basedOn w:val="Normal"/>
    <w:next w:val="Normal"/>
    <w:uiPriority w:val="3"/>
    <w:qFormat/>
    <w:rsid w:val="00E955E9"/>
    <w:pPr>
      <w:keepNext/>
      <w:keepLines/>
      <w:pageBreakBefore/>
      <w:spacing w:before="200"/>
      <w:jc w:val="center"/>
      <w:outlineLvl w:val="2"/>
    </w:pPr>
    <w:rPr>
      <w:rFonts w:ascii="Avenir LT Std 45 Book" w:hAnsi="Avenir LT Std 45 Book"/>
      <w:b/>
      <w:bCs/>
      <w:sz w:val="32"/>
      <w:u w:val="single"/>
    </w:rPr>
  </w:style>
  <w:style w:type="paragraph" w:customStyle="1" w:styleId="smalltext1">
    <w:name w:val="small text1"/>
    <w:basedOn w:val="Normal"/>
    <w:next w:val="Normal"/>
    <w:uiPriority w:val="4"/>
    <w:qFormat/>
    <w:rsid w:val="00E955E9"/>
    <w:pPr>
      <w:keepNext/>
      <w:keepLines/>
      <w:spacing w:before="200"/>
      <w:outlineLvl w:val="3"/>
    </w:pPr>
    <w:rPr>
      <w:rFonts w:ascii="Avenir LT Std 45 Book" w:hAnsi="Avenir LT Std 45 Book"/>
      <w:b/>
      <w:bCs/>
      <w:iCs/>
      <w:sz w:val="26"/>
    </w:rPr>
  </w:style>
  <w:style w:type="paragraph" w:customStyle="1" w:styleId="DocumentMap1">
    <w:name w:val="Document Map1"/>
    <w:basedOn w:val="Normal"/>
    <w:next w:val="DocumentMap"/>
    <w:uiPriority w:val="99"/>
    <w:semiHidden/>
    <w:qFormat/>
    <w:rsid w:val="00E955E9"/>
    <w:rPr>
      <w:rFonts w:ascii="Lucida Grande" w:eastAsia="Cambria" w:hAnsi="Lucida Grande"/>
    </w:rPr>
  </w:style>
  <w:style w:type="paragraph" w:customStyle="1" w:styleId="OmniPage4">
    <w:name w:val="OmniPage #4"/>
    <w:basedOn w:val="Normal"/>
    <w:uiPriority w:val="99"/>
    <w:qFormat/>
    <w:rsid w:val="00E955E9"/>
    <w:rPr>
      <w:rFonts w:ascii="Avenir LT Std 45 Book" w:hAnsi="Avenir LT Std 45 Book"/>
      <w:color w:val="000000"/>
      <w:szCs w:val="20"/>
    </w:rPr>
  </w:style>
  <w:style w:type="paragraph" w:customStyle="1" w:styleId="OmniPage10">
    <w:name w:val="OmniPage #10"/>
    <w:basedOn w:val="Normal"/>
    <w:uiPriority w:val="99"/>
    <w:qFormat/>
    <w:rsid w:val="00E955E9"/>
    <w:rPr>
      <w:rFonts w:ascii="Avenir LT Std 45 Book" w:hAnsi="Avenir LT Std 45 Book"/>
      <w:color w:val="000000"/>
      <w:szCs w:val="20"/>
    </w:rPr>
  </w:style>
  <w:style w:type="paragraph" w:customStyle="1" w:styleId="Pa16">
    <w:name w:val="Pa16"/>
    <w:basedOn w:val="Default"/>
    <w:next w:val="Default"/>
    <w:uiPriority w:val="99"/>
    <w:qFormat/>
    <w:rsid w:val="00E955E9"/>
    <w:pPr>
      <w:spacing w:line="161" w:lineRule="atLeast"/>
    </w:pPr>
    <w:rPr>
      <w:rFonts w:ascii="Adobe Garamond Pro" w:eastAsiaTheme="minorHAnsi" w:hAnsi="Adobe Garamond Pro" w:cstheme="minorBidi"/>
      <w:color w:val="auto"/>
      <w:sz w:val="22"/>
    </w:rPr>
  </w:style>
  <w:style w:type="paragraph" w:customStyle="1" w:styleId="wp-media-credit">
    <w:name w:val="wp-media-credit"/>
    <w:basedOn w:val="Normal"/>
    <w:uiPriority w:val="99"/>
    <w:qFormat/>
    <w:rsid w:val="00E955E9"/>
    <w:pPr>
      <w:spacing w:before="100" w:beforeAutospacing="1" w:after="100" w:afterAutospacing="1"/>
    </w:pPr>
    <w:rPr>
      <w:rFonts w:ascii="Avenir LT Std 45 Book" w:hAnsi="Avenir LT Std 45 Book"/>
    </w:rPr>
  </w:style>
  <w:style w:type="paragraph" w:customStyle="1" w:styleId="Pa22">
    <w:name w:val="Pa2+2"/>
    <w:basedOn w:val="Default"/>
    <w:next w:val="Default"/>
    <w:uiPriority w:val="99"/>
    <w:qFormat/>
    <w:rsid w:val="00E955E9"/>
    <w:pPr>
      <w:spacing w:line="201" w:lineRule="atLeast"/>
    </w:pPr>
    <w:rPr>
      <w:rFonts w:ascii="Helvetica LT Std" w:eastAsiaTheme="minorHAnsi" w:hAnsi="Helvetica LT Std" w:cstheme="minorBidi"/>
      <w:color w:val="auto"/>
      <w:sz w:val="22"/>
    </w:rPr>
  </w:style>
  <w:style w:type="paragraph" w:customStyle="1" w:styleId="Pa172">
    <w:name w:val="Pa17+2"/>
    <w:basedOn w:val="Default"/>
    <w:next w:val="Default"/>
    <w:uiPriority w:val="99"/>
    <w:qFormat/>
    <w:rsid w:val="00E955E9"/>
    <w:pPr>
      <w:spacing w:line="201" w:lineRule="atLeast"/>
    </w:pPr>
    <w:rPr>
      <w:rFonts w:ascii="Helvetica LT Std" w:eastAsiaTheme="minorHAnsi" w:hAnsi="Helvetica LT Std" w:cstheme="minorBidi"/>
      <w:color w:val="auto"/>
      <w:sz w:val="22"/>
    </w:rPr>
  </w:style>
  <w:style w:type="paragraph" w:customStyle="1" w:styleId="CardTextUnderlined">
    <w:name w:val="Card Text Underlined"/>
    <w:basedOn w:val="Normal"/>
    <w:uiPriority w:val="99"/>
    <w:qFormat/>
    <w:rsid w:val="00E955E9"/>
    <w:rPr>
      <w:rFonts w:ascii="Avenir LT Std 45 Book" w:hAnsi="Avenir LT Std 45 Book"/>
      <w:u w:val="single"/>
    </w:rPr>
  </w:style>
  <w:style w:type="paragraph" w:customStyle="1" w:styleId="Number">
    <w:name w:val="Number"/>
    <w:basedOn w:val="Heading2"/>
    <w:uiPriority w:val="99"/>
    <w:qFormat/>
    <w:rsid w:val="00E955E9"/>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paragraph" w:customStyle="1" w:styleId="StyleHeading4TagBigcardNotBold">
    <w:name w:val="Style Heading 4TagBig card + Not Bold"/>
    <w:basedOn w:val="Heading4"/>
    <w:uiPriority w:val="99"/>
    <w:qFormat/>
    <w:rsid w:val="00E955E9"/>
    <w:rPr>
      <w:bCs/>
      <w:iCs w:val="0"/>
    </w:rPr>
  </w:style>
  <w:style w:type="character" w:customStyle="1" w:styleId="viewstorydateline">
    <w:name w:val="viewstorydateline"/>
    <w:basedOn w:val="DefaultParagraphFont"/>
    <w:rsid w:val="00E955E9"/>
  </w:style>
  <w:style w:type="character" w:customStyle="1" w:styleId="meta-sep">
    <w:name w:val="meta-sep"/>
    <w:basedOn w:val="DefaultParagraphFont"/>
    <w:rsid w:val="00E955E9"/>
  </w:style>
  <w:style w:type="character" w:customStyle="1" w:styleId="A19">
    <w:name w:val="A19"/>
    <w:uiPriority w:val="99"/>
    <w:rsid w:val="00E955E9"/>
    <w:rPr>
      <w:rFonts w:ascii="Georgia" w:hAnsi="Georgia" w:cs="Georgia" w:hint="default"/>
      <w:color w:val="000000"/>
      <w:sz w:val="20"/>
      <w:szCs w:val="20"/>
      <w:u w:val="single"/>
    </w:rPr>
  </w:style>
  <w:style w:type="character" w:customStyle="1" w:styleId="A13">
    <w:name w:val="A13"/>
    <w:uiPriority w:val="99"/>
    <w:rsid w:val="00E955E9"/>
    <w:rPr>
      <w:rFonts w:ascii="Georgia" w:hAnsi="Georgia" w:cs="Georgia" w:hint="default"/>
      <w:color w:val="000000"/>
      <w:sz w:val="11"/>
      <w:szCs w:val="11"/>
    </w:rPr>
  </w:style>
  <w:style w:type="character" w:customStyle="1" w:styleId="ontext">
    <w:name w:val="ontext"/>
    <w:basedOn w:val="DefaultParagraphFont"/>
    <w:rsid w:val="00E955E9"/>
  </w:style>
  <w:style w:type="table" w:styleId="MediumGrid2">
    <w:name w:val="Medium Grid 2"/>
    <w:basedOn w:val="TableNormal"/>
    <w:uiPriority w:val="68"/>
    <w:rsid w:val="00E955E9"/>
    <w:pPr>
      <w:spacing w:after="0" w:line="240" w:lineRule="auto"/>
    </w:pPr>
    <w:rPr>
      <w:rFonts w:ascii="Cambria" w:eastAsia="Times New Roman" w:hAnsi="Cambria"/>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StyleLatinBaskervilleUnderline">
    <w:name w:val="Style (Latin) Baskerville Underline"/>
    <w:basedOn w:val="DefaultParagraphFont"/>
    <w:rsid w:val="00E955E9"/>
    <w:rPr>
      <w:rFonts w:ascii="Baskerville" w:hAnsi="Baskerville" w:hint="default"/>
      <w:sz w:val="26"/>
      <w:u w:val="single"/>
    </w:rPr>
  </w:style>
  <w:style w:type="character" w:customStyle="1" w:styleId="archive-title">
    <w:name w:val="archive-title"/>
    <w:basedOn w:val="DefaultParagraphFont"/>
    <w:rsid w:val="00E955E9"/>
  </w:style>
  <w:style w:type="character" w:customStyle="1" w:styleId="imgleft">
    <w:name w:val="imgleft"/>
    <w:basedOn w:val="DefaultParagraphFont"/>
    <w:rsid w:val="00E955E9"/>
  </w:style>
  <w:style w:type="character" w:customStyle="1" w:styleId="imgcenter">
    <w:name w:val="imgcenter"/>
    <w:basedOn w:val="DefaultParagraphFont"/>
    <w:rsid w:val="00E955E9"/>
  </w:style>
  <w:style w:type="character" w:customStyle="1" w:styleId="A42">
    <w:name w:val="A4+2"/>
    <w:uiPriority w:val="99"/>
    <w:rsid w:val="00E955E9"/>
    <w:rPr>
      <w:rFonts w:ascii="Helvetica LT Std" w:hAnsi="Helvetica LT Std" w:cs="Helvetica LT Std" w:hint="default"/>
      <w:color w:val="000000"/>
      <w:sz w:val="11"/>
      <w:szCs w:val="11"/>
    </w:rPr>
  </w:style>
  <w:style w:type="character" w:customStyle="1" w:styleId="Caption11">
    <w:name w:val="Caption11"/>
    <w:basedOn w:val="DefaultParagraphFont"/>
    <w:rsid w:val="00E955E9"/>
  </w:style>
  <w:style w:type="character" w:customStyle="1" w:styleId="fstitle">
    <w:name w:val="fs_title"/>
    <w:basedOn w:val="DefaultParagraphFont"/>
    <w:rsid w:val="00E955E9"/>
  </w:style>
  <w:style w:type="character" w:customStyle="1" w:styleId="reportbody1">
    <w:name w:val="reportbody1"/>
    <w:basedOn w:val="DefaultParagraphFont"/>
    <w:rsid w:val="00E955E9"/>
    <w:rPr>
      <w:rFonts w:ascii="Tahoma" w:hAnsi="Tahoma" w:cs="Tahoma" w:hint="default"/>
      <w:color w:val="000000"/>
      <w:sz w:val="14"/>
      <w:szCs w:val="14"/>
    </w:rPr>
  </w:style>
  <w:style w:type="character" w:customStyle="1" w:styleId="dateday">
    <w:name w:val="date_day"/>
    <w:basedOn w:val="DefaultParagraphFont"/>
    <w:rsid w:val="00E955E9"/>
  </w:style>
  <w:style w:type="character" w:customStyle="1" w:styleId="datemonth">
    <w:name w:val="date_month"/>
    <w:basedOn w:val="DefaultParagraphFont"/>
    <w:rsid w:val="00E955E9"/>
  </w:style>
  <w:style w:type="character" w:customStyle="1" w:styleId="dateyear">
    <w:name w:val="date_year"/>
    <w:basedOn w:val="DefaultParagraphFont"/>
    <w:rsid w:val="00E955E9"/>
  </w:style>
  <w:style w:type="character" w:customStyle="1" w:styleId="Heading31">
    <w:name w:val="Heading 31"/>
    <w:aliases w:val="Heading 3 Char Char Char Char Char Char"/>
    <w:basedOn w:val="DefaultParagraphFont"/>
    <w:rsid w:val="00E955E9"/>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E955E9"/>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E955E9"/>
    <w:rPr>
      <w:sz w:val="24"/>
      <w:szCs w:val="24"/>
      <w:lang w:val="en-US" w:eastAsia="en-US" w:bidi="ar-SA"/>
    </w:rPr>
  </w:style>
  <w:style w:type="character" w:customStyle="1" w:styleId="insideitro">
    <w:name w:val="insideitro"/>
    <w:basedOn w:val="DefaultParagraphFont"/>
    <w:rsid w:val="00E955E9"/>
  </w:style>
  <w:style w:type="character" w:customStyle="1" w:styleId="wcfont">
    <w:name w:val="wcfont"/>
    <w:basedOn w:val="DefaultParagraphFont"/>
    <w:rsid w:val="00E955E9"/>
  </w:style>
  <w:style w:type="character" w:customStyle="1" w:styleId="qftext">
    <w:name w:val="qftext"/>
    <w:basedOn w:val="DefaultParagraphFont"/>
    <w:rsid w:val="00E955E9"/>
  </w:style>
  <w:style w:type="character" w:customStyle="1" w:styleId="leftidx">
    <w:name w:val="leftidx"/>
    <w:basedOn w:val="DefaultParagraphFont"/>
    <w:rsid w:val="00E955E9"/>
  </w:style>
  <w:style w:type="character" w:customStyle="1" w:styleId="StyleBox12ptBold">
    <w:name w:val="Style Box + 12 pt Bold"/>
    <w:basedOn w:val="DefaultParagraphFont"/>
    <w:rsid w:val="00E955E9"/>
    <w:rPr>
      <w:rFonts w:ascii="Georgia" w:hAnsi="Georgia"/>
      <w:b/>
      <w:bCs/>
      <w:sz w:val="22"/>
      <w:u w:val="single"/>
      <w:bdr w:val="none" w:sz="0" w:space="0" w:color="auto"/>
    </w:rPr>
  </w:style>
  <w:style w:type="character" w:customStyle="1" w:styleId="StyleBox12pt">
    <w:name w:val="Style Box + 12 pt"/>
    <w:basedOn w:val="DefaultParagraphFont"/>
    <w:rsid w:val="00E955E9"/>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E955E9"/>
    <w:rPr>
      <w:rFonts w:ascii="Georgia" w:hAnsi="Georgia" w:cs="Times New Roman"/>
      <w:b/>
      <w:bCs/>
      <w:i w:val="0"/>
      <w:iCs w:val="0"/>
      <w:sz w:val="22"/>
      <w:u w:val="single"/>
      <w:bdr w:val="none" w:sz="0" w:space="0" w:color="auto"/>
    </w:rPr>
  </w:style>
  <w:style w:type="character" w:customStyle="1" w:styleId="StyleGaramondText1">
    <w:name w:val="Style Garamond Text 1"/>
    <w:basedOn w:val="DefaultParagraphFont"/>
    <w:rsid w:val="00E955E9"/>
    <w:rPr>
      <w:rFonts w:ascii="Georgia" w:hAnsi="Georgia"/>
      <w:color w:val="0D0D0D" w:themeColor="text1" w:themeTint="F2"/>
      <w:sz w:val="22"/>
    </w:rPr>
  </w:style>
  <w:style w:type="character" w:customStyle="1" w:styleId="StyleGaramondText1Underline">
    <w:name w:val="Style Garamond Text 1 Underline"/>
    <w:basedOn w:val="DefaultParagraphFont"/>
    <w:rsid w:val="00E955E9"/>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E955E9"/>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E955E9"/>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E955E9"/>
    <w:rPr>
      <w:b w:val="0"/>
      <w:bCs w:val="0"/>
      <w:sz w:val="14"/>
      <w:u w:val="none"/>
    </w:rPr>
  </w:style>
  <w:style w:type="character" w:customStyle="1" w:styleId="Style7ptBold">
    <w:name w:val="Style 7 pt Bold"/>
    <w:basedOn w:val="DefaultParagraphFont"/>
    <w:rsid w:val="00E955E9"/>
    <w:rPr>
      <w:b w:val="0"/>
      <w:bCs/>
      <w:sz w:val="14"/>
    </w:rPr>
  </w:style>
  <w:style w:type="paragraph" w:customStyle="1" w:styleId="width100">
    <w:name w:val="width100"/>
    <w:basedOn w:val="Normal"/>
    <w:uiPriority w:val="99"/>
    <w:qFormat/>
    <w:rsid w:val="00E955E9"/>
    <w:pPr>
      <w:spacing w:before="100" w:beforeAutospacing="1" w:after="100" w:afterAutospacing="1"/>
    </w:pPr>
    <w:rPr>
      <w:rFonts w:ascii="Avenir LT Std 45 Book" w:hAnsi="Avenir LT Std 45 Book"/>
    </w:rPr>
  </w:style>
  <w:style w:type="character" w:customStyle="1" w:styleId="eventtitle">
    <w:name w:val="eventtitle"/>
    <w:basedOn w:val="DefaultParagraphFont"/>
    <w:rsid w:val="00E955E9"/>
  </w:style>
  <w:style w:type="character" w:customStyle="1" w:styleId="eventsubtitle">
    <w:name w:val="eventsubtitle"/>
    <w:basedOn w:val="DefaultParagraphFont"/>
    <w:rsid w:val="00E955E9"/>
  </w:style>
  <w:style w:type="character" w:customStyle="1" w:styleId="eventdate">
    <w:name w:val="eventdate"/>
    <w:basedOn w:val="DefaultParagraphFont"/>
    <w:rsid w:val="00E955E9"/>
  </w:style>
  <w:style w:type="character" w:customStyle="1" w:styleId="legend">
    <w:name w:val="legend"/>
    <w:basedOn w:val="DefaultParagraphFont"/>
    <w:rsid w:val="00E955E9"/>
  </w:style>
  <w:style w:type="character" w:customStyle="1" w:styleId="StyleLatinGaramond9ptUnderline">
    <w:name w:val="Style (Latin) Garamond 9 pt Underline"/>
    <w:rsid w:val="00E955E9"/>
    <w:rPr>
      <w:sz w:val="22"/>
      <w:u w:val="single"/>
    </w:rPr>
  </w:style>
  <w:style w:type="paragraph" w:customStyle="1" w:styleId="targetcaption">
    <w:name w:val="targetcaption"/>
    <w:basedOn w:val="Normal"/>
    <w:uiPriority w:val="99"/>
    <w:qFormat/>
    <w:rsid w:val="00E955E9"/>
    <w:pPr>
      <w:spacing w:before="100" w:beforeAutospacing="1" w:after="100" w:afterAutospacing="1"/>
    </w:pPr>
    <w:rPr>
      <w:rFonts w:ascii="Avenir LT Std 45 Book" w:hAnsi="Avenir LT Std 45 Book"/>
    </w:rPr>
  </w:style>
  <w:style w:type="character" w:customStyle="1" w:styleId="ellipsistext">
    <w:name w:val="ellipsis_text"/>
    <w:basedOn w:val="DefaultParagraphFont"/>
    <w:rsid w:val="00E955E9"/>
  </w:style>
  <w:style w:type="paragraph" w:customStyle="1" w:styleId="Pa1">
    <w:name w:val="Pa1"/>
    <w:basedOn w:val="Default"/>
    <w:next w:val="Default"/>
    <w:uiPriority w:val="99"/>
    <w:qFormat/>
    <w:rsid w:val="00E955E9"/>
    <w:pPr>
      <w:spacing w:line="240" w:lineRule="atLeast"/>
    </w:pPr>
    <w:rPr>
      <w:rFonts w:ascii="Impact" w:eastAsiaTheme="minorHAnsi" w:hAnsi="Impact" w:cstheme="minorBidi"/>
      <w:color w:val="auto"/>
      <w:sz w:val="22"/>
    </w:rPr>
  </w:style>
  <w:style w:type="character" w:customStyle="1" w:styleId="DebateUnderlinedChar">
    <w:name w:val="Debate Underlined Char"/>
    <w:link w:val="DebateUnderlined"/>
    <w:locked/>
    <w:rsid w:val="00E955E9"/>
    <w:rPr>
      <w:rFonts w:ascii="Times New Roman" w:hAnsi="Times New Roman" w:cs="Times New Roman"/>
      <w:b/>
      <w:u w:val="single"/>
    </w:rPr>
  </w:style>
  <w:style w:type="paragraph" w:customStyle="1" w:styleId="DebateUnderlined">
    <w:name w:val="Debate Underlined"/>
    <w:basedOn w:val="Normal"/>
    <w:link w:val="DebateUnderlinedChar"/>
    <w:qFormat/>
    <w:rsid w:val="00E955E9"/>
    <w:rPr>
      <w:rFonts w:ascii="Times New Roman" w:hAnsi="Times New Roman" w:cs="Times New Roman"/>
      <w:b/>
      <w:u w:val="single"/>
    </w:rPr>
  </w:style>
  <w:style w:type="character" w:customStyle="1" w:styleId="cite0">
    <w:name w:val="cite0"/>
    <w:rsid w:val="00E955E9"/>
  </w:style>
  <w:style w:type="paragraph" w:customStyle="1" w:styleId="Card10f2">
    <w:name w:val="Card.10.f2"/>
    <w:basedOn w:val="Normal"/>
    <w:link w:val="Card10f2Char"/>
    <w:autoRedefine/>
    <w:qFormat/>
    <w:rsid w:val="00E955E9"/>
    <w:rPr>
      <w:rFonts w:ascii="Avenir LT Std 45 Book" w:hAnsi="Avenir LT Std 45 Book"/>
      <w:sz w:val="16"/>
      <w:szCs w:val="20"/>
    </w:rPr>
  </w:style>
  <w:style w:type="character" w:customStyle="1" w:styleId="Card10f2Char">
    <w:name w:val="Card.10.f2 Char"/>
    <w:link w:val="Card10f2"/>
    <w:rsid w:val="00E955E9"/>
    <w:rPr>
      <w:rFonts w:ascii="Avenir LT Std 45 Book" w:hAnsi="Avenir LT Std 45 Book" w:cs="Calibri"/>
      <w:sz w:val="16"/>
      <w:szCs w:val="20"/>
    </w:rPr>
  </w:style>
  <w:style w:type="character" w:customStyle="1" w:styleId="Aunderline1">
    <w:name w:val="Aunderline"/>
    <w:qFormat/>
    <w:rsid w:val="00E955E9"/>
    <w:rPr>
      <w:rFonts w:ascii="Times New Roman" w:hAnsi="Times New Roman" w:cs="Times New Roman"/>
      <w:w w:val="106"/>
      <w:sz w:val="20"/>
      <w:szCs w:val="20"/>
      <w:u w:val="single"/>
    </w:rPr>
  </w:style>
  <w:style w:type="character" w:customStyle="1" w:styleId="Bodytext5">
    <w:name w:val="Body text_"/>
    <w:basedOn w:val="DefaultParagraphFont"/>
    <w:link w:val="BodyText50"/>
    <w:rsid w:val="00E955E9"/>
    <w:rPr>
      <w:rFonts w:eastAsia="Georgia" w:cs="Georgia"/>
      <w:sz w:val="21"/>
      <w:szCs w:val="21"/>
      <w:shd w:val="clear" w:color="auto" w:fill="FFFFFF"/>
    </w:rPr>
  </w:style>
  <w:style w:type="paragraph" w:customStyle="1" w:styleId="BodyText50">
    <w:name w:val="Body Text5"/>
    <w:basedOn w:val="Normal"/>
    <w:link w:val="Bodytext5"/>
    <w:qFormat/>
    <w:rsid w:val="00E955E9"/>
    <w:pPr>
      <w:widowControl w:val="0"/>
      <w:shd w:val="clear" w:color="auto" w:fill="FFFFFF"/>
      <w:spacing w:before="180" w:after="60" w:line="279" w:lineRule="exact"/>
      <w:ind w:hanging="920"/>
      <w:jc w:val="both"/>
    </w:pPr>
    <w:rPr>
      <w:rFonts w:asciiTheme="minorHAnsi" w:eastAsia="Georgia" w:hAnsiTheme="minorHAnsi" w:cs="Georgia"/>
      <w:sz w:val="21"/>
      <w:szCs w:val="21"/>
    </w:rPr>
  </w:style>
  <w:style w:type="paragraph" w:customStyle="1" w:styleId="user">
    <w:name w:val="user"/>
    <w:basedOn w:val="Normal"/>
    <w:uiPriority w:val="99"/>
    <w:qFormat/>
    <w:rsid w:val="00E955E9"/>
    <w:pPr>
      <w:spacing w:before="100" w:beforeAutospacing="1" w:after="100" w:afterAutospacing="1"/>
    </w:pPr>
    <w:rPr>
      <w:rFonts w:ascii="Avenir LT Std 45 Book" w:hAnsi="Avenir LT Std 45 Book"/>
    </w:rPr>
  </w:style>
  <w:style w:type="paragraph" w:customStyle="1" w:styleId="about">
    <w:name w:val="about"/>
    <w:basedOn w:val="Normal"/>
    <w:uiPriority w:val="99"/>
    <w:qFormat/>
    <w:rsid w:val="00E955E9"/>
    <w:pPr>
      <w:spacing w:before="100" w:beforeAutospacing="1" w:after="100" w:afterAutospacing="1"/>
    </w:pPr>
    <w:rPr>
      <w:rFonts w:ascii="Avenir LT Std 45 Book" w:hAnsi="Avenir LT Std 45 Book"/>
    </w:rPr>
  </w:style>
  <w:style w:type="paragraph" w:customStyle="1" w:styleId="first">
    <w:name w:val="first"/>
    <w:basedOn w:val="Normal"/>
    <w:uiPriority w:val="99"/>
    <w:qFormat/>
    <w:rsid w:val="00E955E9"/>
    <w:pPr>
      <w:spacing w:before="100" w:beforeAutospacing="1" w:after="100" w:afterAutospacing="1"/>
    </w:pPr>
    <w:rPr>
      <w:rFonts w:ascii="Avenir LT Std 45 Book" w:hAnsi="Avenir LT Std 45 Book"/>
    </w:rPr>
  </w:style>
  <w:style w:type="character" w:customStyle="1" w:styleId="in-widget">
    <w:name w:val="in-widget"/>
    <w:rsid w:val="00E955E9"/>
  </w:style>
  <w:style w:type="character" w:customStyle="1" w:styleId="in-top">
    <w:name w:val="in-top"/>
    <w:rsid w:val="00E955E9"/>
  </w:style>
  <w:style w:type="character" w:customStyle="1" w:styleId="nukeled">
    <w:name w:val="nukeled"/>
    <w:rsid w:val="00E955E9"/>
  </w:style>
  <w:style w:type="character" w:customStyle="1" w:styleId="contextlyrelated">
    <w:name w:val="contextly_related"/>
    <w:rsid w:val="00E955E9"/>
  </w:style>
  <w:style w:type="character" w:customStyle="1" w:styleId="in-right">
    <w:name w:val="in-right"/>
    <w:rsid w:val="00E955E9"/>
  </w:style>
  <w:style w:type="character" w:customStyle="1" w:styleId="adtext0">
    <w:name w:val="ad_text"/>
    <w:rsid w:val="00E955E9"/>
  </w:style>
  <w:style w:type="character" w:customStyle="1" w:styleId="linkrow">
    <w:name w:val="link_row"/>
    <w:rsid w:val="00E955E9"/>
  </w:style>
  <w:style w:type="character" w:customStyle="1" w:styleId="revision-date">
    <w:name w:val="revision-date"/>
    <w:rsid w:val="00E955E9"/>
  </w:style>
  <w:style w:type="paragraph" w:customStyle="1" w:styleId="t6">
    <w:name w:val="t6"/>
    <w:basedOn w:val="Normal"/>
    <w:uiPriority w:val="99"/>
    <w:qFormat/>
    <w:rsid w:val="00E955E9"/>
    <w:pPr>
      <w:spacing w:before="100" w:beforeAutospacing="1" w:after="100" w:afterAutospacing="1"/>
    </w:pPr>
    <w:rPr>
      <w:rFonts w:ascii="Avenir LT Std 45 Book" w:hAnsi="Avenir LT Std 45 Book"/>
    </w:rPr>
  </w:style>
  <w:style w:type="paragraph" w:customStyle="1" w:styleId="thumbnail">
    <w:name w:val="thumbnail"/>
    <w:basedOn w:val="Normal"/>
    <w:uiPriority w:val="99"/>
    <w:qFormat/>
    <w:rsid w:val="00E955E9"/>
    <w:pPr>
      <w:spacing w:before="100" w:beforeAutospacing="1" w:after="100" w:afterAutospacing="1"/>
    </w:pPr>
    <w:rPr>
      <w:rFonts w:ascii="Avenir LT Std 45 Book" w:hAnsi="Avenir LT Std 45 Book"/>
    </w:rPr>
  </w:style>
  <w:style w:type="character" w:customStyle="1" w:styleId="facebook-share">
    <w:name w:val="facebook-share"/>
    <w:rsid w:val="00E955E9"/>
  </w:style>
  <w:style w:type="character" w:customStyle="1" w:styleId="facebook-share-label">
    <w:name w:val="facebook-share-label"/>
    <w:rsid w:val="00E955E9"/>
  </w:style>
  <w:style w:type="paragraph" w:customStyle="1" w:styleId="stand-first-alone">
    <w:name w:val="stand-first-alone"/>
    <w:basedOn w:val="Normal"/>
    <w:uiPriority w:val="99"/>
    <w:qFormat/>
    <w:rsid w:val="00E955E9"/>
    <w:pPr>
      <w:spacing w:before="100" w:beforeAutospacing="1" w:after="100" w:afterAutospacing="1"/>
    </w:pPr>
    <w:rPr>
      <w:rFonts w:ascii="Avenir LT Std 45 Book" w:hAnsi="Avenir LT Std 45 Book"/>
    </w:rPr>
  </w:style>
  <w:style w:type="character" w:customStyle="1" w:styleId="UNDERLINECharChar">
    <w:name w:val="UNDERLINE Char Char"/>
    <w:rsid w:val="00E955E9"/>
    <w:rPr>
      <w:bCs/>
      <w:kern w:val="28"/>
      <w:szCs w:val="32"/>
      <w:u w:val="single"/>
    </w:rPr>
  </w:style>
  <w:style w:type="character" w:customStyle="1" w:styleId="ata11y">
    <w:name w:val="at_a11y"/>
    <w:rsid w:val="00E955E9"/>
  </w:style>
  <w:style w:type="character" w:customStyle="1" w:styleId="CardsFont12ptCharCharCharCharCharCharCharCharCharCharChar">
    <w:name w:val="Cards + Font: 12 pt Char Char Char Char Char Char Char Char Char Char Char"/>
    <w:aliases w:val="Thick Underline Char Char"/>
    <w:rsid w:val="00E955E9"/>
    <w:rPr>
      <w:sz w:val="24"/>
      <w:szCs w:val="24"/>
      <w:u w:val="thick"/>
    </w:rPr>
  </w:style>
  <w:style w:type="paragraph" w:customStyle="1" w:styleId="wallacepara">
    <w:name w:val="wallacepara"/>
    <w:basedOn w:val="Normal"/>
    <w:uiPriority w:val="99"/>
    <w:qFormat/>
    <w:rsid w:val="00E955E9"/>
    <w:pPr>
      <w:spacing w:before="100" w:beforeAutospacing="1" w:after="100" w:afterAutospacing="1"/>
    </w:pPr>
    <w:rPr>
      <w:rFonts w:ascii="Avenir LT Std 45 Book" w:hAnsi="Avenir LT Std 45 Book"/>
    </w:rPr>
  </w:style>
  <w:style w:type="paragraph" w:customStyle="1" w:styleId="morelink">
    <w:name w:val="morelink"/>
    <w:basedOn w:val="Normal"/>
    <w:uiPriority w:val="99"/>
    <w:qFormat/>
    <w:rsid w:val="00E955E9"/>
    <w:pPr>
      <w:spacing w:before="100" w:beforeAutospacing="1" w:after="100" w:afterAutospacing="1"/>
    </w:pPr>
    <w:rPr>
      <w:rFonts w:ascii="Avenir LT Std 45 Book" w:hAnsi="Avenir LT Std 45 Book"/>
    </w:rPr>
  </w:style>
  <w:style w:type="paragraph" w:customStyle="1" w:styleId="audiolink">
    <w:name w:val="audiolink"/>
    <w:basedOn w:val="Normal"/>
    <w:uiPriority w:val="99"/>
    <w:qFormat/>
    <w:rsid w:val="00E955E9"/>
    <w:pPr>
      <w:spacing w:before="100" w:beforeAutospacing="1" w:after="100" w:afterAutospacing="1"/>
    </w:pPr>
    <w:rPr>
      <w:rFonts w:ascii="Avenir LT Std 45 Book" w:hAnsi="Avenir LT Std 45 Book"/>
    </w:rPr>
  </w:style>
  <w:style w:type="character" w:customStyle="1" w:styleId="tpk">
    <w:name w:val="tpk"/>
    <w:rsid w:val="00E955E9"/>
  </w:style>
  <w:style w:type="paragraph" w:customStyle="1" w:styleId="titlestyle1">
    <w:name w:val="titlestyle1"/>
    <w:basedOn w:val="Normal"/>
    <w:uiPriority w:val="99"/>
    <w:qFormat/>
    <w:rsid w:val="00E955E9"/>
    <w:pPr>
      <w:spacing w:before="100" w:beforeAutospacing="1" w:after="100" w:afterAutospacing="1"/>
    </w:pPr>
    <w:rPr>
      <w:rFonts w:ascii="Avenir LT Std 45 Book" w:hAnsi="Avenir LT Std 45 Book"/>
    </w:rPr>
  </w:style>
  <w:style w:type="paragraph" w:customStyle="1" w:styleId="nav1">
    <w:name w:val="nav1"/>
    <w:basedOn w:val="Normal"/>
    <w:uiPriority w:val="99"/>
    <w:qFormat/>
    <w:rsid w:val="00E955E9"/>
    <w:pPr>
      <w:spacing w:before="100" w:beforeAutospacing="1" w:after="100" w:afterAutospacing="1"/>
    </w:pPr>
    <w:rPr>
      <w:rFonts w:ascii="Avenir LT Std 45 Book" w:hAnsi="Avenir LT Std 45 Book"/>
    </w:rPr>
  </w:style>
  <w:style w:type="paragraph" w:customStyle="1" w:styleId="nav2">
    <w:name w:val="nav2"/>
    <w:basedOn w:val="Normal"/>
    <w:uiPriority w:val="99"/>
    <w:qFormat/>
    <w:rsid w:val="00E955E9"/>
    <w:pPr>
      <w:spacing w:before="100" w:beforeAutospacing="1" w:after="100" w:afterAutospacing="1"/>
    </w:pPr>
    <w:rPr>
      <w:rFonts w:ascii="Avenir LT Std 45 Book" w:hAnsi="Avenir LT Std 45 Book"/>
    </w:rPr>
  </w:style>
  <w:style w:type="character" w:customStyle="1" w:styleId="A24">
    <w:name w:val="A24"/>
    <w:uiPriority w:val="99"/>
    <w:rsid w:val="00E955E9"/>
    <w:rPr>
      <w:rFonts w:ascii="Paperback 24" w:hAnsi="Paperback 24" w:cs="Paperback 24"/>
      <w:color w:val="000000"/>
      <w:sz w:val="32"/>
      <w:szCs w:val="32"/>
    </w:rPr>
  </w:style>
  <w:style w:type="character" w:customStyle="1" w:styleId="A25">
    <w:name w:val="A25"/>
    <w:uiPriority w:val="99"/>
    <w:rsid w:val="00E955E9"/>
    <w:rPr>
      <w:rFonts w:ascii="Webdings" w:hAnsi="Webdings" w:cs="Webdings"/>
      <w:color w:val="000000"/>
      <w:sz w:val="16"/>
      <w:szCs w:val="16"/>
    </w:rPr>
  </w:style>
  <w:style w:type="paragraph" w:customStyle="1" w:styleId="CM45">
    <w:name w:val="CM45"/>
    <w:basedOn w:val="Default"/>
    <w:next w:val="Default"/>
    <w:uiPriority w:val="99"/>
    <w:qFormat/>
    <w:rsid w:val="00E955E9"/>
    <w:rPr>
      <w:rFonts w:eastAsia="Calibri"/>
      <w:color w:val="auto"/>
      <w:sz w:val="22"/>
    </w:rPr>
  </w:style>
  <w:style w:type="paragraph" w:customStyle="1" w:styleId="CM46">
    <w:name w:val="CM46"/>
    <w:basedOn w:val="Default"/>
    <w:next w:val="Default"/>
    <w:uiPriority w:val="99"/>
    <w:qFormat/>
    <w:rsid w:val="00E955E9"/>
    <w:rPr>
      <w:rFonts w:eastAsia="Calibri"/>
      <w:color w:val="auto"/>
      <w:sz w:val="22"/>
    </w:rPr>
  </w:style>
  <w:style w:type="character" w:customStyle="1" w:styleId="Headerorfooter">
    <w:name w:val="Header or footer_"/>
    <w:basedOn w:val="DefaultParagraphFont"/>
    <w:rsid w:val="00E955E9"/>
    <w:rPr>
      <w:rFonts w:ascii="Arial" w:eastAsia="Arial" w:hAnsi="Arial" w:cs="Arial"/>
      <w:b w:val="0"/>
      <w:bCs w:val="0"/>
      <w:i w:val="0"/>
      <w:iCs w:val="0"/>
      <w:smallCaps w:val="0"/>
      <w:strike w:val="0"/>
      <w:sz w:val="20"/>
      <w:szCs w:val="20"/>
      <w:u w:val="none"/>
    </w:rPr>
  </w:style>
  <w:style w:type="character" w:customStyle="1" w:styleId="Bodytext21">
    <w:name w:val="Body text (2)_"/>
    <w:basedOn w:val="DefaultParagraphFont"/>
    <w:rsid w:val="00E955E9"/>
    <w:rPr>
      <w:rFonts w:ascii="Arial" w:eastAsia="Arial" w:hAnsi="Arial" w:cs="Arial"/>
      <w:b/>
      <w:bCs/>
      <w:i w:val="0"/>
      <w:iCs w:val="0"/>
      <w:smallCaps w:val="0"/>
      <w:strike w:val="0"/>
      <w:sz w:val="20"/>
      <w:szCs w:val="20"/>
      <w:u w:val="none"/>
    </w:rPr>
  </w:style>
  <w:style w:type="character" w:customStyle="1" w:styleId="Bodytext22">
    <w:name w:val="Body text (2)"/>
    <w:basedOn w:val="Bodytext21"/>
    <w:rsid w:val="00E955E9"/>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E955E9"/>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E955E9"/>
    <w:rPr>
      <w:rFonts w:ascii="Arial" w:eastAsia="Arial" w:hAnsi="Arial" w:cs="Arial"/>
      <w:b/>
      <w:bCs/>
      <w:sz w:val="20"/>
      <w:szCs w:val="20"/>
      <w:shd w:val="clear" w:color="auto" w:fill="FFFFFF"/>
    </w:rPr>
  </w:style>
  <w:style w:type="paragraph" w:customStyle="1" w:styleId="Heading180">
    <w:name w:val="Heading #18"/>
    <w:basedOn w:val="Normal"/>
    <w:link w:val="Heading18"/>
    <w:qFormat/>
    <w:rsid w:val="00E955E9"/>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31">
    <w:name w:val="Body text (3)_"/>
    <w:basedOn w:val="DefaultParagraphFont"/>
    <w:rsid w:val="00E955E9"/>
    <w:rPr>
      <w:rFonts w:ascii="Arial" w:eastAsia="Arial" w:hAnsi="Arial" w:cs="Arial"/>
      <w:b w:val="0"/>
      <w:bCs w:val="0"/>
      <w:i w:val="0"/>
      <w:iCs w:val="0"/>
      <w:smallCaps w:val="0"/>
      <w:strike w:val="0"/>
      <w:sz w:val="20"/>
      <w:szCs w:val="20"/>
      <w:u w:val="none"/>
    </w:rPr>
  </w:style>
  <w:style w:type="character" w:customStyle="1" w:styleId="Picturecaption2">
    <w:name w:val="Picture caption (2)_"/>
    <w:basedOn w:val="DefaultParagraphFont"/>
    <w:link w:val="Picturecaption20"/>
    <w:rsid w:val="00E955E9"/>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E955E9"/>
    <w:pPr>
      <w:widowControl w:val="0"/>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E955E9"/>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E955E9"/>
    <w:pPr>
      <w:widowControl w:val="0"/>
      <w:shd w:val="clear" w:color="auto" w:fill="FFFFFF"/>
      <w:spacing w:line="0" w:lineRule="atLeast"/>
    </w:pPr>
    <w:rPr>
      <w:rFonts w:ascii="Arial" w:eastAsia="Arial" w:hAnsi="Arial" w:cs="Arial"/>
      <w:sz w:val="20"/>
      <w:szCs w:val="20"/>
    </w:rPr>
  </w:style>
  <w:style w:type="character" w:customStyle="1" w:styleId="Bodytext310">
    <w:name w:val="Body text (31)_"/>
    <w:basedOn w:val="DefaultParagraphFont"/>
    <w:link w:val="Bodytext311"/>
    <w:rsid w:val="00E955E9"/>
    <w:rPr>
      <w:rFonts w:ascii="Arial" w:eastAsia="Arial" w:hAnsi="Arial" w:cs="Arial"/>
      <w:b/>
      <w:bCs/>
      <w:sz w:val="18"/>
      <w:szCs w:val="18"/>
      <w:shd w:val="clear" w:color="auto" w:fill="FFFFFF"/>
    </w:rPr>
  </w:style>
  <w:style w:type="paragraph" w:customStyle="1" w:styleId="Bodytext311">
    <w:name w:val="Body text (31)"/>
    <w:basedOn w:val="Normal"/>
    <w:link w:val="Bodytext310"/>
    <w:qFormat/>
    <w:rsid w:val="00E955E9"/>
    <w:pPr>
      <w:widowControl w:val="0"/>
      <w:shd w:val="clear" w:color="auto" w:fill="FFFFFF"/>
      <w:spacing w:before="240" w:line="0" w:lineRule="atLeast"/>
      <w:jc w:val="both"/>
    </w:pPr>
    <w:rPr>
      <w:rFonts w:ascii="Arial" w:eastAsia="Arial" w:hAnsi="Arial" w:cs="Arial"/>
      <w:b/>
      <w:bCs/>
      <w:sz w:val="18"/>
      <w:szCs w:val="18"/>
    </w:rPr>
  </w:style>
  <w:style w:type="character" w:customStyle="1" w:styleId="Bodytext31Exact">
    <w:name w:val="Body text (31) Exact"/>
    <w:basedOn w:val="DefaultParagraphFont"/>
    <w:rsid w:val="00E955E9"/>
    <w:rPr>
      <w:rFonts w:ascii="Arial" w:eastAsia="Arial" w:hAnsi="Arial" w:cs="Arial"/>
      <w:b/>
      <w:bCs/>
      <w:i w:val="0"/>
      <w:iCs w:val="0"/>
      <w:smallCaps w:val="0"/>
      <w:strike w:val="0"/>
      <w:spacing w:val="-2"/>
      <w:sz w:val="17"/>
      <w:szCs w:val="17"/>
      <w:u w:val="none"/>
    </w:rPr>
  </w:style>
  <w:style w:type="character" w:customStyle="1" w:styleId="Bodytext10">
    <w:name w:val="Body text (10)_"/>
    <w:basedOn w:val="DefaultParagraphFont"/>
    <w:rsid w:val="00E955E9"/>
    <w:rPr>
      <w:rFonts w:ascii="Arial" w:eastAsia="Arial" w:hAnsi="Arial" w:cs="Arial"/>
      <w:b w:val="0"/>
      <w:bCs w:val="0"/>
      <w:i w:val="0"/>
      <w:iCs w:val="0"/>
      <w:smallCaps w:val="0"/>
      <w:strike w:val="0"/>
      <w:sz w:val="15"/>
      <w:szCs w:val="15"/>
      <w:u w:val="none"/>
    </w:rPr>
  </w:style>
  <w:style w:type="character" w:customStyle="1" w:styleId="Bodytext32">
    <w:name w:val="Body text (3)"/>
    <w:basedOn w:val="Bodytext31"/>
    <w:rsid w:val="00E955E9"/>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46">
    <w:name w:val="Body text (46)_"/>
    <w:basedOn w:val="DefaultParagraphFont"/>
    <w:rsid w:val="00E955E9"/>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E955E9"/>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E955E9"/>
    <w:rPr>
      <w:rFonts w:ascii="Arial" w:eastAsia="Arial" w:hAnsi="Arial" w:cs="Arial"/>
      <w:b/>
      <w:bCs/>
      <w:i w:val="0"/>
      <w:iCs w:val="0"/>
      <w:smallCaps w:val="0"/>
      <w:strike w:val="0"/>
      <w:sz w:val="15"/>
      <w:szCs w:val="15"/>
      <w:u w:val="none"/>
    </w:rPr>
  </w:style>
  <w:style w:type="character" w:customStyle="1" w:styleId="Bodytext3Spacing0ptExact">
    <w:name w:val="Body text (3) + Spacing 0 pt Exact"/>
    <w:basedOn w:val="Bodytext31"/>
    <w:rsid w:val="00E955E9"/>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82">
    <w:name w:val="Body text (82)_"/>
    <w:basedOn w:val="DefaultParagraphFont"/>
    <w:rsid w:val="00E955E9"/>
    <w:rPr>
      <w:rFonts w:ascii="CordiaUPC" w:eastAsia="CordiaUPC" w:hAnsi="CordiaUPC" w:cs="CordiaUPC"/>
      <w:b/>
      <w:bCs/>
      <w:i w:val="0"/>
      <w:iCs w:val="0"/>
      <w:smallCaps w:val="0"/>
      <w:strike w:val="0"/>
      <w:sz w:val="27"/>
      <w:szCs w:val="27"/>
      <w:u w:val="none"/>
    </w:rPr>
  </w:style>
  <w:style w:type="character" w:customStyle="1" w:styleId="PicturecaptionSpacing0ptExact">
    <w:name w:val="Picture caption + Spacing 0 pt Exact"/>
    <w:basedOn w:val="Picturecaption"/>
    <w:rsid w:val="00E955E9"/>
    <w:rPr>
      <w:rFonts w:ascii="Arial" w:eastAsia="Arial" w:hAnsi="Arial" w:cs="Arial"/>
      <w:color w:val="000000"/>
      <w:spacing w:val="4"/>
      <w:w w:val="100"/>
      <w:position w:val="0"/>
      <w:sz w:val="18"/>
      <w:szCs w:val="18"/>
      <w:shd w:val="clear" w:color="auto" w:fill="FFFFFF"/>
      <w:lang w:val="en-US"/>
    </w:rPr>
  </w:style>
  <w:style w:type="character" w:customStyle="1" w:styleId="Tableofcontents13">
    <w:name w:val="Table of contents (13)_"/>
    <w:basedOn w:val="DefaultParagraphFont"/>
    <w:rsid w:val="00E955E9"/>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E955E9"/>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E955E9"/>
    <w:rPr>
      <w:rFonts w:ascii="FrankRuehl" w:eastAsia="FrankRuehl" w:hAnsi="FrankRuehl" w:cs="FrankRuehl"/>
      <w:b w:val="0"/>
      <w:bCs w:val="0"/>
      <w:i w:val="0"/>
      <w:iCs w:val="0"/>
      <w:smallCaps w:val="0"/>
      <w:strike w:val="0"/>
      <w:sz w:val="22"/>
      <w:szCs w:val="22"/>
      <w:u w:val="none"/>
    </w:rPr>
  </w:style>
  <w:style w:type="character" w:customStyle="1" w:styleId="Bodytext1150">
    <w:name w:val="Body text (115)"/>
    <w:basedOn w:val="Bodytext115"/>
    <w:rsid w:val="00E955E9"/>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E955E9"/>
    <w:rPr>
      <w:rFonts w:ascii="Arial" w:eastAsia="Arial" w:hAnsi="Arial" w:cs="Arial"/>
      <w:sz w:val="20"/>
      <w:szCs w:val="20"/>
      <w:shd w:val="clear" w:color="auto" w:fill="FFFFFF"/>
    </w:rPr>
  </w:style>
  <w:style w:type="paragraph" w:customStyle="1" w:styleId="Heading220">
    <w:name w:val="Heading #22"/>
    <w:basedOn w:val="Normal"/>
    <w:link w:val="Heading22"/>
    <w:qFormat/>
    <w:rsid w:val="00E955E9"/>
    <w:pPr>
      <w:widowControl w:val="0"/>
      <w:shd w:val="clear" w:color="auto" w:fill="FFFFFF"/>
      <w:spacing w:before="180" w:after="180" w:line="0" w:lineRule="atLeast"/>
      <w:jc w:val="center"/>
    </w:pPr>
    <w:rPr>
      <w:rFonts w:ascii="Arial" w:eastAsia="Arial" w:hAnsi="Arial" w:cs="Arial"/>
      <w:sz w:val="20"/>
      <w:szCs w:val="20"/>
    </w:rPr>
  </w:style>
  <w:style w:type="character" w:customStyle="1" w:styleId="Bodytext820">
    <w:name w:val="Body text (82)"/>
    <w:basedOn w:val="Bodytext82"/>
    <w:rsid w:val="00E955E9"/>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0">
    <w:name w:val="Body text (10)"/>
    <w:basedOn w:val="Bodytext10"/>
    <w:rsid w:val="00E955E9"/>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E955E9"/>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E955E9"/>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E955E9"/>
    <w:rPr>
      <w:rFonts w:ascii="Arial" w:eastAsia="Arial" w:hAnsi="Arial" w:cs="Arial"/>
      <w:b/>
      <w:bCs/>
      <w:sz w:val="17"/>
      <w:szCs w:val="17"/>
      <w:shd w:val="clear" w:color="auto" w:fill="FFFFFF"/>
    </w:rPr>
  </w:style>
  <w:style w:type="paragraph" w:customStyle="1" w:styleId="Bodytext1310">
    <w:name w:val="Body text (131)"/>
    <w:basedOn w:val="Normal"/>
    <w:link w:val="Bodytext131"/>
    <w:qFormat/>
    <w:rsid w:val="00E955E9"/>
    <w:pPr>
      <w:widowControl w:val="0"/>
      <w:shd w:val="clear" w:color="auto" w:fill="FFFFFF"/>
      <w:spacing w:before="180" w:after="60" w:line="0" w:lineRule="atLeast"/>
      <w:jc w:val="right"/>
    </w:pPr>
    <w:rPr>
      <w:rFonts w:ascii="Arial" w:eastAsia="Arial" w:hAnsi="Arial" w:cs="Arial"/>
      <w:b/>
      <w:bCs/>
      <w:sz w:val="17"/>
      <w:szCs w:val="17"/>
    </w:rPr>
  </w:style>
  <w:style w:type="character" w:customStyle="1" w:styleId="Picturecaption2Spacing0ptExact">
    <w:name w:val="Picture caption (2) + Spacing 0 pt Exact"/>
    <w:basedOn w:val="Picturecaption2"/>
    <w:rsid w:val="00E955E9"/>
    <w:rPr>
      <w:rFonts w:ascii="Arial" w:eastAsia="Arial" w:hAnsi="Arial" w:cs="Arial"/>
      <w:b/>
      <w:bCs/>
      <w:color w:val="000000"/>
      <w:spacing w:val="-9"/>
      <w:w w:val="100"/>
      <w:position w:val="0"/>
      <w:sz w:val="15"/>
      <w:szCs w:val="15"/>
      <w:shd w:val="clear" w:color="auto" w:fill="FFFFFF"/>
      <w:lang w:val="en-US"/>
    </w:rPr>
  </w:style>
  <w:style w:type="character" w:customStyle="1" w:styleId="Bodytext114Exact">
    <w:name w:val="Body text (114) Exact"/>
    <w:basedOn w:val="Bodytext114"/>
    <w:rsid w:val="00E955E9"/>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E955E9"/>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E955E9"/>
    <w:rPr>
      <w:rFonts w:ascii="Arial" w:eastAsia="Arial" w:hAnsi="Arial" w:cs="Arial"/>
      <w:i/>
      <w:iCs/>
      <w:sz w:val="19"/>
      <w:szCs w:val="19"/>
      <w:shd w:val="clear" w:color="auto" w:fill="FFFFFF"/>
    </w:rPr>
  </w:style>
  <w:style w:type="paragraph" w:customStyle="1" w:styleId="Bodytext1400">
    <w:name w:val="Body text (140)"/>
    <w:basedOn w:val="Normal"/>
    <w:link w:val="Bodytext140"/>
    <w:qFormat/>
    <w:rsid w:val="00E955E9"/>
    <w:pPr>
      <w:widowControl w:val="0"/>
      <w:shd w:val="clear" w:color="auto" w:fill="FFFFFF"/>
      <w:spacing w:before="120" w:line="0" w:lineRule="atLeast"/>
      <w:jc w:val="right"/>
    </w:pPr>
    <w:rPr>
      <w:rFonts w:ascii="Arial" w:eastAsia="Arial" w:hAnsi="Arial" w:cs="Arial"/>
      <w:i/>
      <w:iCs/>
      <w:sz w:val="19"/>
      <w:szCs w:val="19"/>
    </w:rPr>
  </w:style>
  <w:style w:type="character" w:customStyle="1" w:styleId="Bodytext1409pt">
    <w:name w:val="Body text (140) + 9 pt"/>
    <w:aliases w:val="Not Italic,Table of contents (12) + FrankRuehl,11 pt"/>
    <w:basedOn w:val="Bodytext140"/>
    <w:rsid w:val="00E955E9"/>
    <w:rPr>
      <w:rFonts w:ascii="Arial" w:eastAsia="Arial" w:hAnsi="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E955E9"/>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E955E9"/>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E955E9"/>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E955E9"/>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E955E9"/>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E955E9"/>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E955E9"/>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rsid w:val="00E955E9"/>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E955E9"/>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rsid w:val="00E955E9"/>
    <w:rPr>
      <w:rFonts w:ascii="Arial" w:eastAsia="Arial" w:hAnsi="Arial" w:cs="Arial"/>
      <w:b/>
      <w:bCs/>
      <w:sz w:val="15"/>
      <w:szCs w:val="15"/>
      <w:shd w:val="clear" w:color="auto" w:fill="FFFFFF"/>
    </w:rPr>
  </w:style>
  <w:style w:type="paragraph" w:customStyle="1" w:styleId="Tableofcontents220">
    <w:name w:val="Table of contents (22)"/>
    <w:basedOn w:val="Normal"/>
    <w:link w:val="Tableofcontents22"/>
    <w:qFormat/>
    <w:rsid w:val="00E955E9"/>
    <w:pPr>
      <w:widowControl w:val="0"/>
      <w:shd w:val="clear" w:color="auto" w:fill="FFFFFF"/>
      <w:spacing w:line="358" w:lineRule="exact"/>
    </w:pPr>
    <w:rPr>
      <w:rFonts w:ascii="Arial" w:eastAsia="Arial" w:hAnsi="Arial" w:cs="Arial"/>
      <w:b/>
      <w:bCs/>
      <w:sz w:val="15"/>
      <w:szCs w:val="15"/>
    </w:rPr>
  </w:style>
  <w:style w:type="character" w:customStyle="1" w:styleId="Bodytext142">
    <w:name w:val="Body text (142)_"/>
    <w:basedOn w:val="DefaultParagraphFont"/>
    <w:link w:val="Bodytext1420"/>
    <w:rsid w:val="00E955E9"/>
    <w:rPr>
      <w:rFonts w:ascii="Arial" w:eastAsia="Arial" w:hAnsi="Arial" w:cs="Arial"/>
      <w:i/>
      <w:iCs/>
      <w:sz w:val="14"/>
      <w:szCs w:val="14"/>
      <w:shd w:val="clear" w:color="auto" w:fill="FFFFFF"/>
    </w:rPr>
  </w:style>
  <w:style w:type="paragraph" w:customStyle="1" w:styleId="Bodytext1420">
    <w:name w:val="Body text (142)"/>
    <w:basedOn w:val="Normal"/>
    <w:link w:val="Bodytext142"/>
    <w:qFormat/>
    <w:rsid w:val="00E955E9"/>
    <w:pPr>
      <w:widowControl w:val="0"/>
      <w:shd w:val="clear" w:color="auto" w:fill="FFFFFF"/>
      <w:spacing w:line="358" w:lineRule="exact"/>
    </w:pPr>
    <w:rPr>
      <w:rFonts w:ascii="Arial" w:eastAsia="Arial" w:hAnsi="Arial" w:cs="Arial"/>
      <w:i/>
      <w:iCs/>
      <w:sz w:val="14"/>
      <w:szCs w:val="14"/>
    </w:rPr>
  </w:style>
  <w:style w:type="character" w:customStyle="1" w:styleId="Bodytext143">
    <w:name w:val="Body text (143)_"/>
    <w:basedOn w:val="DefaultParagraphFont"/>
    <w:link w:val="Bodytext1430"/>
    <w:rsid w:val="00E955E9"/>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E955E9"/>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E955E9"/>
    <w:rPr>
      <w:rFonts w:eastAsia="Georgia" w:cs="Georgia"/>
      <w:b/>
      <w:bCs/>
      <w:i/>
      <w:iCs/>
      <w:spacing w:val="1"/>
      <w:sz w:val="11"/>
      <w:szCs w:val="11"/>
      <w:shd w:val="clear" w:color="auto" w:fill="FFFFFF"/>
    </w:rPr>
  </w:style>
  <w:style w:type="paragraph" w:customStyle="1" w:styleId="Bodytext144">
    <w:name w:val="Body text (144)"/>
    <w:basedOn w:val="Normal"/>
    <w:link w:val="Bodytext144Exact"/>
    <w:qFormat/>
    <w:rsid w:val="00E955E9"/>
    <w:pPr>
      <w:widowControl w:val="0"/>
      <w:shd w:val="clear" w:color="auto" w:fill="FFFFFF"/>
      <w:spacing w:after="660" w:line="203" w:lineRule="exact"/>
      <w:jc w:val="both"/>
    </w:pPr>
    <w:rPr>
      <w:rFonts w:asciiTheme="minorHAnsi" w:eastAsia="Georgia" w:hAnsiTheme="minorHAnsi" w:cs="Georgia"/>
      <w:b/>
      <w:bCs/>
      <w:i/>
      <w:iCs/>
      <w:spacing w:val="1"/>
      <w:sz w:val="11"/>
      <w:szCs w:val="11"/>
    </w:rPr>
  </w:style>
  <w:style w:type="character" w:customStyle="1" w:styleId="Bodytext145Exact">
    <w:name w:val="Body text (145) Exact"/>
    <w:basedOn w:val="DefaultParagraphFont"/>
    <w:link w:val="Bodytext145"/>
    <w:rsid w:val="00E955E9"/>
    <w:rPr>
      <w:rFonts w:ascii="Arial" w:eastAsia="Arial" w:hAnsi="Arial" w:cs="Arial"/>
      <w:spacing w:val="4"/>
      <w:sz w:val="15"/>
      <w:szCs w:val="15"/>
      <w:shd w:val="clear" w:color="auto" w:fill="FFFFFF"/>
    </w:rPr>
  </w:style>
  <w:style w:type="paragraph" w:customStyle="1" w:styleId="Bodytext145">
    <w:name w:val="Body text (145)"/>
    <w:basedOn w:val="Normal"/>
    <w:link w:val="Bodytext145Exact"/>
    <w:qFormat/>
    <w:rsid w:val="00E955E9"/>
    <w:pPr>
      <w:widowControl w:val="0"/>
      <w:shd w:val="clear" w:color="auto" w:fill="FFFFFF"/>
      <w:spacing w:before="1140" w:line="0" w:lineRule="atLeast"/>
    </w:pPr>
    <w:rPr>
      <w:rFonts w:ascii="Arial" w:eastAsia="Arial" w:hAnsi="Arial" w:cs="Arial"/>
      <w:spacing w:val="4"/>
      <w:sz w:val="15"/>
      <w:szCs w:val="15"/>
    </w:rPr>
  </w:style>
  <w:style w:type="character" w:customStyle="1" w:styleId="Bodytext460">
    <w:name w:val="Body text (46)"/>
    <w:basedOn w:val="Bodytext46"/>
    <w:rsid w:val="00E955E9"/>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E955E9"/>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E955E9"/>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E955E9"/>
    <w:rPr>
      <w:rFonts w:ascii="Arial" w:eastAsia="Arial" w:hAnsi="Arial" w:cs="Arial"/>
      <w:b/>
      <w:bCs/>
      <w:sz w:val="16"/>
      <w:szCs w:val="16"/>
      <w:shd w:val="clear" w:color="auto" w:fill="FFFFFF"/>
    </w:rPr>
  </w:style>
  <w:style w:type="paragraph" w:customStyle="1" w:styleId="Bodytext1460">
    <w:name w:val="Body text (146)"/>
    <w:basedOn w:val="Normal"/>
    <w:link w:val="Bodytext146"/>
    <w:qFormat/>
    <w:rsid w:val="00E955E9"/>
    <w:pPr>
      <w:widowControl w:val="0"/>
      <w:shd w:val="clear" w:color="auto" w:fill="FFFFFF"/>
      <w:spacing w:line="0" w:lineRule="atLeast"/>
    </w:pPr>
    <w:rPr>
      <w:rFonts w:ascii="Arial" w:eastAsia="Arial" w:hAnsi="Arial" w:cs="Arial"/>
      <w:b/>
      <w:bCs/>
      <w:sz w:val="16"/>
      <w:szCs w:val="16"/>
    </w:rPr>
  </w:style>
  <w:style w:type="character" w:customStyle="1" w:styleId="Heading230">
    <w:name w:val="Heading #23_"/>
    <w:basedOn w:val="DefaultParagraphFont"/>
    <w:link w:val="Heading231"/>
    <w:rsid w:val="00E955E9"/>
    <w:rPr>
      <w:rFonts w:ascii="Arial" w:eastAsia="Arial" w:hAnsi="Arial" w:cs="Arial"/>
      <w:b/>
      <w:bCs/>
      <w:sz w:val="20"/>
      <w:szCs w:val="20"/>
      <w:shd w:val="clear" w:color="auto" w:fill="FFFFFF"/>
    </w:rPr>
  </w:style>
  <w:style w:type="paragraph" w:customStyle="1" w:styleId="Heading231">
    <w:name w:val="Heading #23"/>
    <w:basedOn w:val="Normal"/>
    <w:link w:val="Heading230"/>
    <w:qFormat/>
    <w:rsid w:val="00E955E9"/>
    <w:pPr>
      <w:widowControl w:val="0"/>
      <w:shd w:val="clear" w:color="auto" w:fill="FFFFFF"/>
      <w:spacing w:after="180" w:line="0" w:lineRule="atLeast"/>
      <w:jc w:val="both"/>
    </w:pPr>
    <w:rPr>
      <w:rFonts w:ascii="Arial" w:eastAsia="Arial" w:hAnsi="Arial" w:cs="Arial"/>
      <w:b/>
      <w:bCs/>
      <w:sz w:val="20"/>
      <w:szCs w:val="20"/>
    </w:rPr>
  </w:style>
  <w:style w:type="character" w:customStyle="1" w:styleId="Bodytext115Spacing0ptExact">
    <w:name w:val="Body text (115) + Spacing 0 pt Exact"/>
    <w:basedOn w:val="Bodytext115"/>
    <w:rsid w:val="00E955E9"/>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E955E9"/>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E955E9"/>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rsid w:val="00E955E9"/>
    <w:rPr>
      <w:rFonts w:ascii="Arial" w:eastAsia="Arial" w:hAnsi="Arial" w:cs="Arial"/>
      <w:b/>
      <w:bCs/>
      <w:sz w:val="19"/>
      <w:szCs w:val="19"/>
      <w:shd w:val="clear" w:color="auto" w:fill="FFFFFF"/>
    </w:rPr>
  </w:style>
  <w:style w:type="paragraph" w:customStyle="1" w:styleId="Picturecaption420">
    <w:name w:val="Picture caption (42)"/>
    <w:basedOn w:val="Normal"/>
    <w:link w:val="Picturecaption42"/>
    <w:qFormat/>
    <w:rsid w:val="00E955E9"/>
    <w:pPr>
      <w:widowControl w:val="0"/>
      <w:shd w:val="clear" w:color="auto" w:fill="FFFFFF"/>
      <w:spacing w:line="0" w:lineRule="atLeast"/>
    </w:pPr>
    <w:rPr>
      <w:rFonts w:ascii="Arial" w:eastAsia="Arial" w:hAnsi="Arial" w:cs="Arial"/>
      <w:b/>
      <w:bCs/>
      <w:sz w:val="19"/>
      <w:szCs w:val="19"/>
    </w:rPr>
  </w:style>
  <w:style w:type="character" w:customStyle="1" w:styleId="Picturecaption42SmallCaps">
    <w:name w:val="Picture caption (42) + Small Caps"/>
    <w:basedOn w:val="Picturecaption42"/>
    <w:rsid w:val="00E955E9"/>
    <w:rPr>
      <w:rFonts w:ascii="Arial" w:eastAsia="Arial" w:hAnsi="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E955E9"/>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E955E9"/>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E955E9"/>
    <w:rPr>
      <w:rFonts w:ascii="FrankRuehl" w:eastAsia="FrankRuehl" w:hAnsi="FrankRuehl" w:cs="FrankRuehl"/>
      <w:b w:val="0"/>
      <w:bCs w:val="0"/>
      <w:i w:val="0"/>
      <w:iCs w:val="0"/>
      <w:smallCaps w:val="0"/>
      <w:strike w:val="0"/>
      <w:spacing w:val="5"/>
      <w:sz w:val="13"/>
      <w:szCs w:val="13"/>
      <w:u w:val="none"/>
    </w:rPr>
  </w:style>
  <w:style w:type="character" w:customStyle="1" w:styleId="Bodytext155">
    <w:name w:val="Body text (155)_"/>
    <w:basedOn w:val="DefaultParagraphFont"/>
    <w:link w:val="Bodytext1550"/>
    <w:rsid w:val="00E955E9"/>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E955E9"/>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E955E9"/>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E955E9"/>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E955E9"/>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E955E9"/>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E955E9"/>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E955E9"/>
    <w:rPr>
      <w:rFonts w:ascii="Arial" w:eastAsia="Arial" w:hAnsi="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E955E9"/>
    <w:rPr>
      <w:rFonts w:ascii="Arial" w:eastAsia="Arial" w:hAnsi="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E955E9"/>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E955E9"/>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E955E9"/>
    <w:rPr>
      <w:rFonts w:ascii="Arial" w:eastAsia="Arial" w:hAnsi="Arial" w:cs="Arial"/>
      <w:b/>
      <w:bCs/>
      <w:spacing w:val="-20"/>
      <w:sz w:val="21"/>
      <w:szCs w:val="21"/>
      <w:shd w:val="clear" w:color="auto" w:fill="FFFFFF"/>
    </w:rPr>
  </w:style>
  <w:style w:type="paragraph" w:customStyle="1" w:styleId="Bodytext600">
    <w:name w:val="Body text (60)"/>
    <w:basedOn w:val="Normal"/>
    <w:link w:val="Bodytext60"/>
    <w:qFormat/>
    <w:rsid w:val="00E955E9"/>
    <w:pPr>
      <w:widowControl w:val="0"/>
      <w:shd w:val="clear" w:color="auto" w:fill="FFFFFF"/>
      <w:spacing w:line="425" w:lineRule="exact"/>
    </w:pPr>
    <w:rPr>
      <w:rFonts w:ascii="Arial" w:eastAsia="Arial" w:hAnsi="Arial" w:cs="Arial"/>
      <w:b/>
      <w:bCs/>
      <w:spacing w:val="-20"/>
      <w:sz w:val="21"/>
      <w:szCs w:val="21"/>
    </w:rPr>
  </w:style>
  <w:style w:type="character" w:customStyle="1" w:styleId="Bodytext39">
    <w:name w:val="Body text (39)_"/>
    <w:basedOn w:val="DefaultParagraphFont"/>
    <w:rsid w:val="00E955E9"/>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E955E9"/>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E955E9"/>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E955E9"/>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E955E9"/>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E955E9"/>
    <w:rPr>
      <w:rFonts w:ascii="Arial" w:eastAsia="Arial" w:hAnsi="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1"/>
    <w:rsid w:val="00E955E9"/>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
    <w:basedOn w:val="Bodytext31"/>
    <w:rsid w:val="00E955E9"/>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E955E9"/>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E955E9"/>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E955E9"/>
    <w:rPr>
      <w:rFonts w:ascii="Arial" w:eastAsia="Arial" w:hAnsi="Arial" w:cs="Arial"/>
      <w:spacing w:val="-10"/>
      <w:sz w:val="21"/>
      <w:szCs w:val="21"/>
      <w:shd w:val="clear" w:color="auto" w:fill="FFFFFF"/>
    </w:rPr>
  </w:style>
  <w:style w:type="paragraph" w:customStyle="1" w:styleId="Bodytext1600">
    <w:name w:val="Body text (160)"/>
    <w:basedOn w:val="Normal"/>
    <w:link w:val="Bodytext160"/>
    <w:qFormat/>
    <w:rsid w:val="00E955E9"/>
    <w:pPr>
      <w:widowControl w:val="0"/>
      <w:shd w:val="clear" w:color="auto" w:fill="FFFFFF"/>
      <w:spacing w:after="120" w:line="0" w:lineRule="atLeast"/>
    </w:pPr>
    <w:rPr>
      <w:rFonts w:ascii="Arial" w:eastAsia="Arial" w:hAnsi="Arial" w:cs="Arial"/>
      <w:spacing w:val="-10"/>
      <w:sz w:val="21"/>
      <w:szCs w:val="21"/>
    </w:rPr>
  </w:style>
  <w:style w:type="character" w:customStyle="1" w:styleId="Picturecaption4">
    <w:name w:val="Picture caption (4)_"/>
    <w:basedOn w:val="DefaultParagraphFont"/>
    <w:link w:val="Picturecaption40"/>
    <w:rsid w:val="00E955E9"/>
    <w:rPr>
      <w:rFonts w:ascii="Arial" w:eastAsia="Arial" w:hAnsi="Arial" w:cs="Arial"/>
      <w:sz w:val="13"/>
      <w:szCs w:val="13"/>
      <w:shd w:val="clear" w:color="auto" w:fill="FFFFFF"/>
    </w:rPr>
  </w:style>
  <w:style w:type="paragraph" w:customStyle="1" w:styleId="Picturecaption40">
    <w:name w:val="Picture caption (4)"/>
    <w:basedOn w:val="Normal"/>
    <w:link w:val="Picturecaption4"/>
    <w:qFormat/>
    <w:rsid w:val="00E955E9"/>
    <w:pPr>
      <w:widowControl w:val="0"/>
      <w:shd w:val="clear" w:color="auto" w:fill="FFFFFF"/>
      <w:spacing w:line="222" w:lineRule="exact"/>
      <w:jc w:val="right"/>
    </w:pPr>
    <w:rPr>
      <w:rFonts w:ascii="Arial" w:eastAsia="Arial" w:hAnsi="Arial" w:cs="Arial"/>
      <w:sz w:val="13"/>
      <w:szCs w:val="13"/>
    </w:rPr>
  </w:style>
  <w:style w:type="character" w:customStyle="1" w:styleId="Heading10">
    <w:name w:val="Heading #10_"/>
    <w:basedOn w:val="DefaultParagraphFont"/>
    <w:link w:val="Heading100"/>
    <w:rsid w:val="00E955E9"/>
    <w:rPr>
      <w:rFonts w:ascii="Arial" w:eastAsia="Arial" w:hAnsi="Arial" w:cs="Arial"/>
      <w:b/>
      <w:bCs/>
      <w:sz w:val="20"/>
      <w:szCs w:val="20"/>
      <w:shd w:val="clear" w:color="auto" w:fill="FFFFFF"/>
    </w:rPr>
  </w:style>
  <w:style w:type="paragraph" w:customStyle="1" w:styleId="Heading100">
    <w:name w:val="Heading #10"/>
    <w:basedOn w:val="Normal"/>
    <w:link w:val="Heading10"/>
    <w:qFormat/>
    <w:rsid w:val="00E955E9"/>
    <w:pPr>
      <w:widowControl w:val="0"/>
      <w:shd w:val="clear" w:color="auto" w:fill="FFFFFF"/>
      <w:spacing w:before="180" w:after="180" w:line="0" w:lineRule="atLeast"/>
      <w:jc w:val="both"/>
    </w:pPr>
    <w:rPr>
      <w:rFonts w:ascii="Arial" w:eastAsia="Arial" w:hAnsi="Arial" w:cs="Arial"/>
      <w:b/>
      <w:bCs/>
      <w:sz w:val="20"/>
      <w:szCs w:val="20"/>
    </w:rPr>
  </w:style>
  <w:style w:type="character" w:customStyle="1" w:styleId="Picturecaption3">
    <w:name w:val="Picture caption (3)_"/>
    <w:basedOn w:val="DefaultParagraphFont"/>
    <w:link w:val="Picturecaption30"/>
    <w:rsid w:val="00E955E9"/>
    <w:rPr>
      <w:rFonts w:ascii="Arial" w:eastAsia="Arial" w:hAnsi="Arial" w:cs="Arial"/>
      <w:sz w:val="18"/>
      <w:szCs w:val="18"/>
      <w:shd w:val="clear" w:color="auto" w:fill="FFFFFF"/>
    </w:rPr>
  </w:style>
  <w:style w:type="paragraph" w:customStyle="1" w:styleId="Picturecaption30">
    <w:name w:val="Picture caption (3)"/>
    <w:basedOn w:val="Normal"/>
    <w:link w:val="Picturecaption3"/>
    <w:qFormat/>
    <w:rsid w:val="00E955E9"/>
    <w:pPr>
      <w:widowControl w:val="0"/>
      <w:shd w:val="clear" w:color="auto" w:fill="FFFFFF"/>
      <w:spacing w:line="0" w:lineRule="atLeast"/>
    </w:pPr>
    <w:rPr>
      <w:rFonts w:ascii="Arial" w:eastAsia="Arial" w:hAnsi="Arial" w:cs="Arial"/>
      <w:sz w:val="18"/>
      <w:szCs w:val="18"/>
    </w:rPr>
  </w:style>
  <w:style w:type="character" w:customStyle="1" w:styleId="Bodytext2NotBold">
    <w:name w:val="Body text (2) + Not Bold"/>
    <w:basedOn w:val="Bodytext21"/>
    <w:rsid w:val="00E955E9"/>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5"/>
    <w:rsid w:val="00E955E9"/>
    <w:rPr>
      <w:rFonts w:eastAsia="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E955E9"/>
    <w:rPr>
      <w:rFonts w:ascii="Arial" w:eastAsia="Arial" w:hAnsi="Arial" w:cs="Arial"/>
      <w:b/>
      <w:bCs/>
      <w:sz w:val="20"/>
      <w:szCs w:val="20"/>
      <w:shd w:val="clear" w:color="auto" w:fill="FFFFFF"/>
    </w:rPr>
  </w:style>
  <w:style w:type="paragraph" w:customStyle="1" w:styleId="Heading130">
    <w:name w:val="Heading #13"/>
    <w:basedOn w:val="Normal"/>
    <w:link w:val="Heading13"/>
    <w:qFormat/>
    <w:rsid w:val="00E955E9"/>
    <w:pPr>
      <w:widowControl w:val="0"/>
      <w:shd w:val="clear" w:color="auto" w:fill="FFFFFF"/>
      <w:spacing w:after="180" w:line="0" w:lineRule="atLeast"/>
      <w:jc w:val="both"/>
    </w:pPr>
    <w:rPr>
      <w:rFonts w:ascii="Arial" w:eastAsia="Arial" w:hAnsi="Arial" w:cs="Arial"/>
      <w:b/>
      <w:bCs/>
      <w:sz w:val="20"/>
      <w:szCs w:val="20"/>
    </w:rPr>
  </w:style>
  <w:style w:type="character" w:customStyle="1" w:styleId="Heading13Italic">
    <w:name w:val="Heading #13 + Italic"/>
    <w:basedOn w:val="Heading13"/>
    <w:rsid w:val="00E955E9"/>
    <w:rPr>
      <w:rFonts w:ascii="Arial" w:eastAsia="Arial" w:hAnsi="Arial" w:cs="Arial"/>
      <w:b/>
      <w:bCs/>
      <w:i/>
      <w:iCs/>
      <w:color w:val="000000"/>
      <w:spacing w:val="0"/>
      <w:w w:val="100"/>
      <w:position w:val="0"/>
      <w:sz w:val="20"/>
      <w:szCs w:val="20"/>
      <w:u w:val="single"/>
      <w:shd w:val="clear" w:color="auto" w:fill="FFFFFF"/>
      <w:lang w:val="en-US"/>
    </w:rPr>
  </w:style>
  <w:style w:type="character" w:customStyle="1" w:styleId="Heading92">
    <w:name w:val="Heading #9 (2)_"/>
    <w:basedOn w:val="DefaultParagraphFont"/>
    <w:link w:val="Heading920"/>
    <w:rsid w:val="00E955E9"/>
    <w:rPr>
      <w:rFonts w:ascii="Arial" w:eastAsia="Georgia" w:hAnsi="Arial" w:cs="Georgia"/>
      <w:b/>
      <w:bCs/>
      <w:i/>
      <w:iCs/>
      <w:sz w:val="20"/>
      <w:szCs w:val="20"/>
      <w:shd w:val="clear" w:color="auto" w:fill="FFFFFF"/>
    </w:rPr>
  </w:style>
  <w:style w:type="paragraph" w:customStyle="1" w:styleId="Heading920">
    <w:name w:val="Heading #9 (2)"/>
    <w:basedOn w:val="Normal"/>
    <w:link w:val="Heading92"/>
    <w:qFormat/>
    <w:rsid w:val="00E955E9"/>
    <w:pPr>
      <w:widowControl w:val="0"/>
      <w:shd w:val="clear" w:color="auto" w:fill="FFFFFF"/>
      <w:spacing w:after="660" w:line="0" w:lineRule="atLeast"/>
      <w:outlineLvl w:val="8"/>
    </w:pPr>
    <w:rPr>
      <w:rFonts w:ascii="Arial" w:eastAsia="Georgia" w:hAnsi="Arial" w:cs="Georgia"/>
      <w:b/>
      <w:bCs/>
      <w:i/>
      <w:iCs/>
      <w:sz w:val="20"/>
      <w:szCs w:val="20"/>
    </w:rPr>
  </w:style>
  <w:style w:type="character" w:customStyle="1" w:styleId="Heading92Spacing2pt">
    <w:name w:val="Heading #9 (2) + Spacing 2 pt"/>
    <w:basedOn w:val="Heading92"/>
    <w:rsid w:val="00E955E9"/>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E955E9"/>
    <w:rPr>
      <w:rFonts w:ascii="Arial" w:eastAsia="Arial" w:hAnsi="Arial" w:cs="Arial"/>
      <w:b/>
      <w:bCs/>
      <w:sz w:val="20"/>
      <w:szCs w:val="20"/>
      <w:shd w:val="clear" w:color="auto" w:fill="FFFFFF"/>
    </w:rPr>
  </w:style>
  <w:style w:type="paragraph" w:customStyle="1" w:styleId="Heading150">
    <w:name w:val="Heading #15"/>
    <w:basedOn w:val="Normal"/>
    <w:link w:val="Heading15"/>
    <w:qFormat/>
    <w:rsid w:val="00E955E9"/>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38">
    <w:name w:val="Body text (38)_"/>
    <w:basedOn w:val="DefaultParagraphFont"/>
    <w:link w:val="Bodytext380"/>
    <w:rsid w:val="00E955E9"/>
    <w:rPr>
      <w:rFonts w:ascii="Arial" w:eastAsia="Arial" w:hAnsi="Arial" w:cs="Arial"/>
      <w:b/>
      <w:bCs/>
      <w:spacing w:val="-10"/>
      <w:sz w:val="19"/>
      <w:szCs w:val="19"/>
      <w:shd w:val="clear" w:color="auto" w:fill="FFFFFF"/>
    </w:rPr>
  </w:style>
  <w:style w:type="paragraph" w:customStyle="1" w:styleId="Bodytext380">
    <w:name w:val="Body text (38)"/>
    <w:basedOn w:val="Normal"/>
    <w:link w:val="Bodytext38"/>
    <w:qFormat/>
    <w:rsid w:val="00E955E9"/>
    <w:pPr>
      <w:widowControl w:val="0"/>
      <w:shd w:val="clear" w:color="auto" w:fill="FFFFFF"/>
      <w:spacing w:line="0" w:lineRule="atLeast"/>
    </w:pPr>
    <w:rPr>
      <w:rFonts w:ascii="Arial" w:eastAsia="Arial" w:hAnsi="Arial" w:cs="Arial"/>
      <w:b/>
      <w:bCs/>
      <w:spacing w:val="-10"/>
      <w:sz w:val="19"/>
      <w:szCs w:val="19"/>
    </w:rPr>
  </w:style>
  <w:style w:type="character" w:customStyle="1" w:styleId="Heading17">
    <w:name w:val="Heading #17_"/>
    <w:basedOn w:val="DefaultParagraphFont"/>
    <w:link w:val="Heading170"/>
    <w:rsid w:val="00E955E9"/>
    <w:rPr>
      <w:rFonts w:ascii="Arial" w:eastAsia="Arial" w:hAnsi="Arial" w:cs="Arial"/>
      <w:b/>
      <w:bCs/>
      <w:sz w:val="20"/>
      <w:szCs w:val="20"/>
      <w:shd w:val="clear" w:color="auto" w:fill="FFFFFF"/>
    </w:rPr>
  </w:style>
  <w:style w:type="paragraph" w:customStyle="1" w:styleId="Heading170">
    <w:name w:val="Heading #17"/>
    <w:basedOn w:val="Normal"/>
    <w:link w:val="Heading17"/>
    <w:qFormat/>
    <w:rsid w:val="00E955E9"/>
    <w:pPr>
      <w:widowControl w:val="0"/>
      <w:shd w:val="clear" w:color="auto" w:fill="FFFFFF"/>
      <w:spacing w:after="360" w:line="0" w:lineRule="atLeast"/>
      <w:jc w:val="both"/>
    </w:pPr>
    <w:rPr>
      <w:rFonts w:ascii="Arial" w:eastAsia="Arial" w:hAnsi="Arial" w:cs="Arial"/>
      <w:b/>
      <w:bCs/>
      <w:sz w:val="20"/>
      <w:szCs w:val="20"/>
    </w:rPr>
  </w:style>
  <w:style w:type="character" w:customStyle="1" w:styleId="Bodytext97Exact">
    <w:name w:val="Body text (97) Exact"/>
    <w:basedOn w:val="DefaultParagraphFont"/>
    <w:link w:val="Bodytext97"/>
    <w:rsid w:val="00E955E9"/>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E955E9"/>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E955E9"/>
    <w:rPr>
      <w:rFonts w:ascii="Arial" w:eastAsia="Arial" w:hAnsi="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E955E9"/>
    <w:rPr>
      <w:rFonts w:ascii="Arial" w:eastAsia="Arial" w:hAnsi="Arial" w:cs="Arial"/>
      <w:b/>
      <w:bCs/>
      <w:sz w:val="26"/>
      <w:szCs w:val="26"/>
      <w:shd w:val="clear" w:color="auto" w:fill="FFFFFF"/>
    </w:rPr>
  </w:style>
  <w:style w:type="paragraph" w:customStyle="1" w:styleId="Bodytext420">
    <w:name w:val="Body text (42)"/>
    <w:basedOn w:val="Normal"/>
    <w:link w:val="Bodytext42"/>
    <w:qFormat/>
    <w:rsid w:val="00E955E9"/>
    <w:pPr>
      <w:widowControl w:val="0"/>
      <w:shd w:val="clear" w:color="auto" w:fill="FFFFFF"/>
      <w:spacing w:before="240" w:line="0" w:lineRule="atLeast"/>
    </w:pPr>
    <w:rPr>
      <w:rFonts w:ascii="Arial" w:eastAsia="Arial" w:hAnsi="Arial" w:cs="Arial"/>
      <w:b/>
      <w:bCs/>
      <w:sz w:val="26"/>
      <w:szCs w:val="26"/>
    </w:rPr>
  </w:style>
  <w:style w:type="character" w:customStyle="1" w:styleId="Bodytext42Spacing-1pt">
    <w:name w:val="Body text (42) + Spacing -1 pt"/>
    <w:basedOn w:val="Bodytext42"/>
    <w:rsid w:val="00E955E9"/>
    <w:rPr>
      <w:rFonts w:ascii="Arial" w:eastAsia="Arial" w:hAnsi="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E955E9"/>
    <w:rPr>
      <w:rFonts w:eastAsia="Georgia" w:cs="Georgia"/>
      <w:sz w:val="21"/>
      <w:szCs w:val="21"/>
      <w:shd w:val="clear" w:color="auto" w:fill="FFFFFF"/>
    </w:rPr>
  </w:style>
  <w:style w:type="paragraph" w:customStyle="1" w:styleId="Picturecaption90">
    <w:name w:val="Picture caption (9)"/>
    <w:basedOn w:val="Normal"/>
    <w:link w:val="Picturecaption9"/>
    <w:qFormat/>
    <w:rsid w:val="00E955E9"/>
    <w:pPr>
      <w:widowControl w:val="0"/>
      <w:shd w:val="clear" w:color="auto" w:fill="FFFFFF"/>
      <w:spacing w:line="0" w:lineRule="atLeast"/>
    </w:pPr>
    <w:rPr>
      <w:rFonts w:asciiTheme="minorHAnsi" w:eastAsia="Georgia" w:hAnsiTheme="minorHAnsi" w:cs="Georgia"/>
      <w:sz w:val="21"/>
      <w:szCs w:val="21"/>
    </w:rPr>
  </w:style>
  <w:style w:type="character" w:customStyle="1" w:styleId="Bodytext35">
    <w:name w:val="Body text (35)_"/>
    <w:basedOn w:val="DefaultParagraphFont"/>
    <w:rsid w:val="00E955E9"/>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E955E9"/>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E955E9"/>
    <w:rPr>
      <w:rFonts w:eastAsia="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E955E9"/>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E955E9"/>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E955E9"/>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E955E9"/>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E955E9"/>
    <w:rPr>
      <w:rFonts w:ascii="Arial" w:eastAsia="Arial" w:hAnsi="Arial" w:cs="Arial"/>
      <w:b/>
      <w:bCs/>
      <w:sz w:val="26"/>
      <w:szCs w:val="26"/>
      <w:shd w:val="clear" w:color="auto" w:fill="FFFFFF"/>
    </w:rPr>
  </w:style>
  <w:style w:type="paragraph" w:customStyle="1" w:styleId="Heading1420">
    <w:name w:val="Heading #14 (2)"/>
    <w:basedOn w:val="Normal"/>
    <w:link w:val="Heading142"/>
    <w:qFormat/>
    <w:rsid w:val="00E955E9"/>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42SmallCaps">
    <w:name w:val="Heading #14 (2) + Small Caps"/>
    <w:basedOn w:val="Heading142"/>
    <w:rsid w:val="00E955E9"/>
    <w:rPr>
      <w:rFonts w:ascii="Arial" w:eastAsia="Arial" w:hAnsi="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E955E9"/>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E955E9"/>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E955E9"/>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E955E9"/>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E955E9"/>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E955E9"/>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E955E9"/>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E955E9"/>
    <w:rPr>
      <w:rFonts w:ascii="Arial" w:eastAsia="Arial" w:hAnsi="Arial" w:cs="Arial"/>
      <w:b/>
      <w:bCs/>
      <w:i/>
      <w:iCs/>
      <w:spacing w:val="6"/>
      <w:sz w:val="18"/>
      <w:szCs w:val="18"/>
      <w:shd w:val="clear" w:color="auto" w:fill="FFFFFF"/>
    </w:rPr>
  </w:style>
  <w:style w:type="paragraph" w:customStyle="1" w:styleId="Bodytext43">
    <w:name w:val="Body text (43)"/>
    <w:basedOn w:val="Normal"/>
    <w:link w:val="Bodytext43Exact"/>
    <w:qFormat/>
    <w:rsid w:val="00E955E9"/>
    <w:pPr>
      <w:widowControl w:val="0"/>
      <w:shd w:val="clear" w:color="auto" w:fill="FFFFFF"/>
      <w:spacing w:line="0" w:lineRule="atLeast"/>
    </w:pPr>
    <w:rPr>
      <w:rFonts w:ascii="Arial" w:eastAsia="Arial" w:hAnsi="Arial" w:cs="Arial"/>
      <w:b/>
      <w:bCs/>
      <w:i/>
      <w:iCs/>
      <w:spacing w:val="6"/>
      <w:sz w:val="18"/>
      <w:szCs w:val="18"/>
    </w:rPr>
  </w:style>
  <w:style w:type="character" w:customStyle="1" w:styleId="Bodytext43Spacing0ptExact">
    <w:name w:val="Body text (43) + Spacing 0 pt Exact"/>
    <w:basedOn w:val="Bodytext43Exact"/>
    <w:rsid w:val="00E955E9"/>
    <w:rPr>
      <w:rFonts w:ascii="Arial" w:eastAsia="Arial" w:hAnsi="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E955E9"/>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E955E9"/>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E955E9"/>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E955E9"/>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E955E9"/>
    <w:pPr>
      <w:widowControl w:val="0"/>
      <w:shd w:val="clear" w:color="auto" w:fill="FFFFFF"/>
      <w:spacing w:before="720" w:after="60" w:line="0" w:lineRule="atLeast"/>
    </w:pPr>
    <w:rPr>
      <w:rFonts w:ascii="Calibri" w:eastAsia="Calibri" w:hAnsi="Calibri"/>
      <w:b/>
      <w:bCs/>
      <w:sz w:val="12"/>
      <w:szCs w:val="12"/>
    </w:rPr>
  </w:style>
  <w:style w:type="character" w:customStyle="1" w:styleId="Bodytext870">
    <w:name w:val="Body text (87)"/>
    <w:basedOn w:val="Bodytext87"/>
    <w:rsid w:val="00E955E9"/>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E955E9"/>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E955E9"/>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E955E9"/>
    <w:rPr>
      <w:rFonts w:ascii="Arial" w:eastAsia="Arial" w:hAnsi="Arial" w:cs="Arial"/>
      <w:sz w:val="13"/>
      <w:szCs w:val="13"/>
      <w:shd w:val="clear" w:color="auto" w:fill="FFFFFF"/>
    </w:rPr>
  </w:style>
  <w:style w:type="paragraph" w:customStyle="1" w:styleId="Tablecaption70">
    <w:name w:val="Table caption (7)"/>
    <w:basedOn w:val="Normal"/>
    <w:link w:val="Tablecaption7"/>
    <w:qFormat/>
    <w:rsid w:val="00E955E9"/>
    <w:pPr>
      <w:widowControl w:val="0"/>
      <w:shd w:val="clear" w:color="auto" w:fill="FFFFFF"/>
      <w:spacing w:after="60" w:line="0" w:lineRule="atLeast"/>
    </w:pPr>
    <w:rPr>
      <w:rFonts w:ascii="Arial" w:eastAsia="Arial" w:hAnsi="Arial" w:cs="Arial"/>
      <w:sz w:val="13"/>
      <w:szCs w:val="13"/>
    </w:rPr>
  </w:style>
  <w:style w:type="character" w:customStyle="1" w:styleId="BodytextSegoeUI">
    <w:name w:val="Body text + Segoe UI"/>
    <w:aliases w:val="21.5 pt"/>
    <w:basedOn w:val="Bodytext5"/>
    <w:rsid w:val="00E955E9"/>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E955E9"/>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E955E9"/>
    <w:rPr>
      <w:rFonts w:ascii="Arial" w:eastAsia="Arial" w:hAnsi="Arial" w:cs="Arial"/>
      <w:b/>
      <w:bCs/>
      <w:sz w:val="25"/>
      <w:szCs w:val="25"/>
      <w:shd w:val="clear" w:color="auto" w:fill="FFFFFF"/>
    </w:rPr>
  </w:style>
  <w:style w:type="paragraph" w:customStyle="1" w:styleId="Bodytext1120">
    <w:name w:val="Body text (112)"/>
    <w:basedOn w:val="Normal"/>
    <w:link w:val="Bodytext112"/>
    <w:qFormat/>
    <w:rsid w:val="00E955E9"/>
    <w:pPr>
      <w:widowControl w:val="0"/>
      <w:shd w:val="clear" w:color="auto" w:fill="FFFFFF"/>
      <w:spacing w:after="480" w:line="0" w:lineRule="atLeast"/>
      <w:jc w:val="both"/>
    </w:pPr>
    <w:rPr>
      <w:rFonts w:ascii="Arial" w:eastAsia="Arial" w:hAnsi="Arial" w:cs="Arial"/>
      <w:b/>
      <w:bCs/>
      <w:sz w:val="25"/>
      <w:szCs w:val="25"/>
    </w:rPr>
  </w:style>
  <w:style w:type="character" w:customStyle="1" w:styleId="Bodytext112SmallCaps">
    <w:name w:val="Body text (112) + Small Caps"/>
    <w:basedOn w:val="Bodytext112"/>
    <w:rsid w:val="00E955E9"/>
    <w:rPr>
      <w:rFonts w:ascii="Arial" w:eastAsia="Arial" w:hAnsi="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E955E9"/>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E955E9"/>
    <w:rPr>
      <w:rFonts w:ascii="Arial" w:eastAsia="Arial" w:hAnsi="Arial" w:cs="Arial"/>
      <w:b/>
      <w:bCs/>
      <w:sz w:val="20"/>
      <w:szCs w:val="20"/>
      <w:shd w:val="clear" w:color="auto" w:fill="FFFFFF"/>
    </w:rPr>
  </w:style>
  <w:style w:type="paragraph" w:customStyle="1" w:styleId="Bodytext1130">
    <w:name w:val="Body text (113)"/>
    <w:basedOn w:val="Normal"/>
    <w:link w:val="Bodytext113"/>
    <w:qFormat/>
    <w:rsid w:val="00E955E9"/>
    <w:pPr>
      <w:widowControl w:val="0"/>
      <w:shd w:val="clear" w:color="auto" w:fill="FFFFFF"/>
      <w:spacing w:before="180" w:after="480" w:line="0" w:lineRule="atLeast"/>
      <w:jc w:val="both"/>
    </w:pPr>
    <w:rPr>
      <w:rFonts w:ascii="Arial" w:eastAsia="Arial" w:hAnsi="Arial" w:cs="Arial"/>
      <w:b/>
      <w:bCs/>
      <w:sz w:val="20"/>
      <w:szCs w:val="20"/>
    </w:rPr>
  </w:style>
  <w:style w:type="character" w:customStyle="1" w:styleId="Tableofcontents10">
    <w:name w:val="Table of contents (10)_"/>
    <w:basedOn w:val="DefaultParagraphFont"/>
    <w:link w:val="Tableofcontents100"/>
    <w:rsid w:val="00E955E9"/>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E955E9"/>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E955E9"/>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E955E9"/>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E955E9"/>
    <w:rPr>
      <w:rFonts w:ascii="Arial" w:eastAsia="Arial" w:hAnsi="Arial" w:cs="Arial"/>
      <w:i/>
      <w:iCs/>
      <w:sz w:val="18"/>
      <w:szCs w:val="18"/>
      <w:shd w:val="clear" w:color="auto" w:fill="FFFFFF"/>
    </w:rPr>
  </w:style>
  <w:style w:type="paragraph" w:customStyle="1" w:styleId="Tableofcontents120">
    <w:name w:val="Table of contents (12)"/>
    <w:basedOn w:val="Normal"/>
    <w:link w:val="Tableofcontents12"/>
    <w:qFormat/>
    <w:rsid w:val="00E955E9"/>
    <w:pPr>
      <w:widowControl w:val="0"/>
      <w:shd w:val="clear" w:color="auto" w:fill="FFFFFF"/>
      <w:spacing w:line="210" w:lineRule="exact"/>
      <w:jc w:val="both"/>
    </w:pPr>
    <w:rPr>
      <w:rFonts w:ascii="Arial" w:eastAsia="Arial" w:hAnsi="Arial" w:cs="Arial"/>
      <w:i/>
      <w:iCs/>
      <w:sz w:val="18"/>
      <w:szCs w:val="18"/>
    </w:rPr>
  </w:style>
  <w:style w:type="character" w:customStyle="1" w:styleId="Tableofcontents14">
    <w:name w:val="Table of contents (14)_"/>
    <w:basedOn w:val="DefaultParagraphFont"/>
    <w:link w:val="Tableofcontents140"/>
    <w:rsid w:val="00E955E9"/>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E955E9"/>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E955E9"/>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E955E9"/>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E955E9"/>
    <w:rPr>
      <w:rFonts w:ascii="Arial" w:eastAsia="Arial" w:hAnsi="Arial" w:cs="Arial"/>
      <w:b/>
      <w:bCs/>
      <w:sz w:val="26"/>
      <w:szCs w:val="26"/>
      <w:shd w:val="clear" w:color="auto" w:fill="FFFFFF"/>
    </w:rPr>
  </w:style>
  <w:style w:type="paragraph" w:customStyle="1" w:styleId="Heading1620">
    <w:name w:val="Heading #16 (2)"/>
    <w:basedOn w:val="Normal"/>
    <w:link w:val="Heading162"/>
    <w:qFormat/>
    <w:rsid w:val="00E955E9"/>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62SmallCaps">
    <w:name w:val="Heading #16 (2) + Small Caps"/>
    <w:basedOn w:val="Heading162"/>
    <w:rsid w:val="00E955E9"/>
    <w:rPr>
      <w:rFonts w:ascii="Arial" w:eastAsia="Arial" w:hAnsi="Arial" w:cs="Arial"/>
      <w:b/>
      <w:bCs/>
      <w:smallCaps/>
      <w:color w:val="000000"/>
      <w:spacing w:val="0"/>
      <w:w w:val="100"/>
      <w:position w:val="0"/>
      <w:sz w:val="26"/>
      <w:szCs w:val="26"/>
      <w:shd w:val="clear" w:color="auto" w:fill="FFFFFF"/>
      <w:lang w:val="en-US"/>
    </w:rPr>
  </w:style>
  <w:style w:type="character" w:customStyle="1" w:styleId="amp">
    <w:name w:val="amp"/>
    <w:basedOn w:val="DefaultParagraphFont"/>
    <w:rsid w:val="00E955E9"/>
  </w:style>
  <w:style w:type="character" w:customStyle="1" w:styleId="article-quote-right">
    <w:name w:val="article-quote-right"/>
    <w:basedOn w:val="DefaultParagraphFont"/>
    <w:rsid w:val="00E955E9"/>
  </w:style>
  <w:style w:type="character" w:customStyle="1" w:styleId="commentstext0">
    <w:name w:val="commentstext"/>
    <w:rsid w:val="00E955E9"/>
  </w:style>
  <w:style w:type="character" w:customStyle="1" w:styleId="sup1">
    <w:name w:val="sup1"/>
    <w:rsid w:val="00E955E9"/>
    <w:rPr>
      <w:rFonts w:ascii="Times New Roman" w:hAnsi="Times New Roman" w:cs="Times New Roman" w:hint="default"/>
      <w:color w:val="000000"/>
      <w:shd w:val="clear" w:color="auto" w:fill="FEFFCF"/>
    </w:rPr>
  </w:style>
  <w:style w:type="character" w:customStyle="1" w:styleId="pgnum1">
    <w:name w:val="pgnum1"/>
    <w:rsid w:val="00E955E9"/>
    <w:rPr>
      <w:rFonts w:ascii="Arial" w:hAnsi="Arial" w:cs="Arial" w:hint="default"/>
      <w:color w:val="FF0000"/>
      <w:sz w:val="22"/>
      <w:szCs w:val="22"/>
    </w:rPr>
  </w:style>
  <w:style w:type="character" w:customStyle="1" w:styleId="apple">
    <w:name w:val="apple"/>
    <w:rsid w:val="00E955E9"/>
  </w:style>
  <w:style w:type="paragraph" w:customStyle="1" w:styleId="BlockHeadingsCharChar">
    <w:name w:val="Block Headings Char Char"/>
    <w:basedOn w:val="Normal"/>
    <w:link w:val="BlockHeadingsCharCharChar"/>
    <w:qFormat/>
    <w:rsid w:val="00E955E9"/>
    <w:pPr>
      <w:autoSpaceDE w:val="0"/>
      <w:autoSpaceDN w:val="0"/>
      <w:adjustRightInd w:val="0"/>
      <w:jc w:val="center"/>
      <w:outlineLvl w:val="0"/>
    </w:pPr>
    <w:rPr>
      <w:rFonts w:ascii="Avenir LT Std 45 Book" w:eastAsia="Calibri" w:hAnsi="Avenir LT Std 45 Book"/>
      <w:b/>
      <w:caps/>
      <w:szCs w:val="20"/>
    </w:rPr>
  </w:style>
  <w:style w:type="paragraph" w:customStyle="1" w:styleId="TagsChar1Char">
    <w:name w:val="Tags Char1 Char"/>
    <w:basedOn w:val="Normal"/>
    <w:link w:val="TagsChar1CharChar"/>
    <w:qFormat/>
    <w:rsid w:val="00E955E9"/>
    <w:pPr>
      <w:autoSpaceDE w:val="0"/>
      <w:autoSpaceDN w:val="0"/>
      <w:adjustRightInd w:val="0"/>
      <w:jc w:val="both"/>
      <w:outlineLvl w:val="1"/>
    </w:pPr>
    <w:rPr>
      <w:rFonts w:ascii="Avenir LT Std 45 Book" w:eastAsia="Calibri" w:hAnsi="Avenir LT Std 45 Book"/>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E955E9"/>
    <w:rPr>
      <w:rFonts w:ascii="Georgia" w:eastAsia="Calibri" w:hAnsi="Georgia" w:cs="Times New Roman"/>
      <w:sz w:val="24"/>
      <w:u w:val="thick"/>
    </w:rPr>
  </w:style>
  <w:style w:type="character" w:customStyle="1" w:styleId="TagsChar1CharChar">
    <w:name w:val="Tags Char1 Char Char"/>
    <w:link w:val="TagsChar1Char"/>
    <w:rsid w:val="00E955E9"/>
    <w:rPr>
      <w:rFonts w:ascii="Avenir LT Std 45 Book" w:eastAsia="Calibri" w:hAnsi="Avenir LT Std 45 Book" w:cs="Calibri"/>
      <w:b/>
    </w:rPr>
  </w:style>
  <w:style w:type="character" w:customStyle="1" w:styleId="CitesCharCharCharChar">
    <w:name w:val="Cites Char Char Char Char"/>
    <w:rsid w:val="00E955E9"/>
    <w:rPr>
      <w:rFonts w:ascii="Georgia" w:eastAsia="Calibri" w:hAnsi="Georgia"/>
      <w:b/>
      <w:bCs/>
    </w:rPr>
  </w:style>
  <w:style w:type="character" w:customStyle="1" w:styleId="CardsFont6ptCharCharChar">
    <w:name w:val="Cards + Font: 6 pt Char Char Char"/>
    <w:rsid w:val="00E955E9"/>
    <w:rPr>
      <w:rFonts w:ascii="Arial" w:eastAsia="Calibri" w:hAnsi="Arial" w:cs="Arial"/>
      <w:sz w:val="12"/>
    </w:rPr>
  </w:style>
  <w:style w:type="character" w:customStyle="1" w:styleId="BlockHeadingsCharCharChar">
    <w:name w:val="Block Headings Char Char Char"/>
    <w:link w:val="BlockHeadingsCharChar"/>
    <w:rsid w:val="00E955E9"/>
    <w:rPr>
      <w:rFonts w:ascii="Avenir LT Std 45 Book" w:eastAsia="Calibri" w:hAnsi="Avenir LT Std 45 Book" w:cs="Calibri"/>
      <w:b/>
      <w:caps/>
      <w:szCs w:val="20"/>
    </w:rPr>
  </w:style>
  <w:style w:type="paragraph" w:customStyle="1" w:styleId="CardsUnderline">
    <w:name w:val="Cards + Underline"/>
    <w:basedOn w:val="Normal"/>
    <w:link w:val="CardsUnderlineChar"/>
    <w:qFormat/>
    <w:rsid w:val="00E955E9"/>
    <w:pPr>
      <w:autoSpaceDE w:val="0"/>
      <w:autoSpaceDN w:val="0"/>
      <w:adjustRightInd w:val="0"/>
      <w:ind w:left="432" w:right="432"/>
      <w:jc w:val="both"/>
    </w:pPr>
    <w:rPr>
      <w:rFonts w:ascii="Avenir LT Std 45 Book" w:hAnsi="Avenir LT Std 45 Book"/>
      <w:u w:val="thick"/>
    </w:rPr>
  </w:style>
  <w:style w:type="character" w:customStyle="1" w:styleId="CardsUnderlineChar">
    <w:name w:val="Cards + Underline Char"/>
    <w:link w:val="CardsUnderline"/>
    <w:rsid w:val="00E955E9"/>
    <w:rPr>
      <w:rFonts w:ascii="Avenir LT Std 45 Book" w:hAnsi="Avenir LT Std 45 Book" w:cs="Calibri"/>
      <w:u w:val="thick"/>
    </w:rPr>
  </w:style>
  <w:style w:type="paragraph" w:customStyle="1" w:styleId="StyleNormalWebNormalWebChar1CharNormalWebCharCharC">
    <w:name w:val="Style Normal (Web)Normal (Web) Char1 CharNormal (Web) Char Char C..."/>
    <w:basedOn w:val="NormalWeb"/>
    <w:uiPriority w:val="99"/>
    <w:qFormat/>
    <w:rsid w:val="00E955E9"/>
    <w:rPr>
      <w:rFonts w:eastAsiaTheme="minorHAnsi"/>
      <w:sz w:val="22"/>
    </w:rPr>
  </w:style>
  <w:style w:type="paragraph" w:customStyle="1" w:styleId="Reference">
    <w:name w:val="Reference"/>
    <w:uiPriority w:val="99"/>
    <w:qFormat/>
    <w:rsid w:val="00E955E9"/>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E955E9"/>
  </w:style>
  <w:style w:type="paragraph" w:customStyle="1" w:styleId="StyleHeading2Heading2Char2CharHeading2Char1CharCharHead">
    <w:name w:val="Style Heading 2Heading 2 Char2 CharHeading 2 Char1 Char CharHead..."/>
    <w:basedOn w:val="Heading2"/>
    <w:uiPriority w:val="99"/>
    <w:qFormat/>
    <w:rsid w:val="00E955E9"/>
    <w:pPr>
      <w:keepNext w:val="0"/>
      <w:keepLines w:val="0"/>
      <w:widowControl w:val="0"/>
      <w:suppressAutoHyphens/>
      <w:spacing w:before="200"/>
      <w:jc w:val="both"/>
    </w:pPr>
    <w:rPr>
      <w:rFonts w:eastAsia="Times New Roman" w:cs="Times New Roman"/>
      <w:b w:val="0"/>
      <w:bCs/>
      <w:caps/>
      <w:sz w:val="22"/>
      <w:u w:val="none"/>
    </w:rPr>
  </w:style>
  <w:style w:type="character" w:customStyle="1" w:styleId="Highlight1">
    <w:name w:val="Highlight"/>
    <w:qFormat/>
    <w:rsid w:val="00E955E9"/>
    <w:rPr>
      <w:rFonts w:ascii="Georgia" w:hAnsi="Georgia"/>
      <w:b w:val="0"/>
      <w:sz w:val="22"/>
      <w:u w:val="single"/>
      <w:bdr w:val="none" w:sz="0" w:space="0" w:color="auto"/>
      <w:shd w:val="clear" w:color="auto" w:fill="89FF94"/>
    </w:rPr>
  </w:style>
  <w:style w:type="character" w:customStyle="1" w:styleId="StyleCardtextChar10pt">
    <w:name w:val="Style Card text Char + 10 pt"/>
    <w:rsid w:val="00E955E9"/>
    <w:rPr>
      <w:rFonts w:ascii="Georgia" w:hAnsi="Georgia"/>
      <w:sz w:val="20"/>
      <w:u w:val="single"/>
    </w:rPr>
  </w:style>
  <w:style w:type="paragraph" w:customStyle="1" w:styleId="Blocktitle3">
    <w:name w:val="Block title"/>
    <w:basedOn w:val="Heading1"/>
    <w:autoRedefine/>
    <w:uiPriority w:val="99"/>
    <w:qFormat/>
    <w:rsid w:val="00E955E9"/>
    <w:pPr>
      <w:keepNext w:val="0"/>
      <w:keepLines w:val="0"/>
      <w:pBdr>
        <w:top w:val="single" w:sz="4" w:space="1" w:color="auto"/>
        <w:left w:val="single" w:sz="4" w:space="4" w:color="auto"/>
        <w:bottom w:val="single" w:sz="4" w:space="1" w:color="auto"/>
        <w:right w:val="single" w:sz="4" w:space="4" w:color="auto"/>
      </w:pBdr>
      <w:spacing w:after="60"/>
    </w:pPr>
    <w:rPr>
      <w:rFonts w:eastAsia="Cambria" w:cs="Times New Roman"/>
      <w:bCs/>
      <w:kern w:val="24"/>
      <w:sz w:val="26"/>
    </w:rPr>
  </w:style>
  <w:style w:type="character" w:customStyle="1" w:styleId="smcaps">
    <w:name w:val="smcaps"/>
    <w:rsid w:val="00E955E9"/>
  </w:style>
  <w:style w:type="character" w:customStyle="1" w:styleId="Style1Char2">
    <w:name w:val="Style1 Char2"/>
    <w:rsid w:val="00E955E9"/>
    <w:rPr>
      <w:szCs w:val="24"/>
      <w:lang w:val="en-US" w:eastAsia="en-US" w:bidi="ar-SA"/>
    </w:rPr>
  </w:style>
  <w:style w:type="paragraph" w:customStyle="1" w:styleId="SmallCite">
    <w:name w:val="Small Cite"/>
    <w:basedOn w:val="Normal"/>
    <w:uiPriority w:val="99"/>
    <w:qFormat/>
    <w:rsid w:val="00E955E9"/>
    <w:pPr>
      <w:jc w:val="both"/>
    </w:pPr>
    <w:rPr>
      <w:rFonts w:ascii="Verdana" w:hAnsi="Verdana"/>
      <w:sz w:val="16"/>
    </w:rPr>
  </w:style>
  <w:style w:type="character" w:customStyle="1" w:styleId="inside-head1">
    <w:name w:val="inside-head1"/>
    <w:rsid w:val="00E955E9"/>
    <w:rPr>
      <w:rFonts w:ascii="Arial" w:hAnsi="Arial" w:cs="Arial" w:hint="default"/>
      <w:b/>
      <w:bCs/>
      <w:color w:val="000000"/>
      <w:spacing w:val="-15"/>
      <w:sz w:val="45"/>
      <w:szCs w:val="45"/>
    </w:rPr>
  </w:style>
  <w:style w:type="character" w:customStyle="1" w:styleId="datestamp1">
    <w:name w:val="datestamp1"/>
    <w:rsid w:val="00E955E9"/>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E955E9"/>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E955E9"/>
  </w:style>
  <w:style w:type="paragraph" w:customStyle="1" w:styleId="links1">
    <w:name w:val="links1"/>
    <w:basedOn w:val="Normal"/>
    <w:uiPriority w:val="99"/>
    <w:qFormat/>
    <w:rsid w:val="00E955E9"/>
    <w:pPr>
      <w:spacing w:before="100" w:beforeAutospacing="1" w:after="100" w:afterAutospacing="1"/>
      <w:jc w:val="both"/>
    </w:pPr>
    <w:rPr>
      <w:rFonts w:ascii="Avenir LT Std 45 Book" w:hAnsi="Avenir LT Std 45 Book"/>
      <w:color w:val="FFFFFF"/>
      <w:sz w:val="16"/>
      <w:szCs w:val="16"/>
    </w:rPr>
  </w:style>
  <w:style w:type="paragraph" w:customStyle="1" w:styleId="endtext">
    <w:name w:val="endtext"/>
    <w:basedOn w:val="Normal"/>
    <w:uiPriority w:val="99"/>
    <w:qFormat/>
    <w:rsid w:val="00E955E9"/>
    <w:pPr>
      <w:spacing w:before="100" w:beforeAutospacing="1" w:after="100" w:afterAutospacing="1"/>
      <w:ind w:left="300"/>
      <w:jc w:val="both"/>
    </w:pPr>
    <w:rPr>
      <w:rFonts w:ascii="Avenir LT Std 45 Book" w:hAnsi="Avenir LT Std 45 Book"/>
      <w:szCs w:val="20"/>
    </w:rPr>
  </w:style>
  <w:style w:type="character" w:customStyle="1" w:styleId="storyheading31">
    <w:name w:val="storyheading31"/>
    <w:rsid w:val="00E955E9"/>
    <w:rPr>
      <w:rFonts w:ascii="Verdana" w:hAnsi="Verdana" w:hint="default"/>
      <w:b/>
      <w:bCs/>
      <w:sz w:val="32"/>
      <w:szCs w:val="32"/>
    </w:rPr>
  </w:style>
  <w:style w:type="character" w:customStyle="1" w:styleId="storydeck31">
    <w:name w:val="storydeck31"/>
    <w:rsid w:val="00E955E9"/>
    <w:rPr>
      <w:rFonts w:ascii="Verdana" w:hAnsi="Verdana" w:hint="default"/>
      <w:i w:val="0"/>
      <w:iCs w:val="0"/>
      <w:sz w:val="21"/>
      <w:szCs w:val="21"/>
    </w:rPr>
  </w:style>
  <w:style w:type="character" w:customStyle="1" w:styleId="subtitle10">
    <w:name w:val="subtitle1"/>
    <w:rsid w:val="00E955E9"/>
    <w:rPr>
      <w:rFonts w:ascii="Verdana" w:hAnsi="Verdana" w:hint="default"/>
      <w:b w:val="0"/>
      <w:bCs w:val="0"/>
      <w:vanish w:val="0"/>
      <w:webHidden w:val="0"/>
      <w:color w:val="484848"/>
      <w:sz w:val="14"/>
      <w:szCs w:val="14"/>
      <w:specVanish w:val="0"/>
    </w:rPr>
  </w:style>
  <w:style w:type="paragraph" w:customStyle="1" w:styleId="g">
    <w:name w:val="g"/>
    <w:basedOn w:val="Normal"/>
    <w:uiPriority w:val="99"/>
    <w:qFormat/>
    <w:rsid w:val="00E955E9"/>
    <w:pPr>
      <w:spacing w:before="240" w:after="240"/>
      <w:jc w:val="both"/>
    </w:pPr>
    <w:rPr>
      <w:rFonts w:ascii="Avenir LT Std 45 Book" w:hAnsi="Avenir LT Std 45 Book"/>
    </w:rPr>
  </w:style>
  <w:style w:type="character" w:customStyle="1" w:styleId="clsbiolink">
    <w:name w:val="clsbiolink"/>
    <w:rsid w:val="00E955E9"/>
  </w:style>
  <w:style w:type="character" w:customStyle="1" w:styleId="clssmaller">
    <w:name w:val="clssmaller"/>
    <w:rsid w:val="00E955E9"/>
  </w:style>
  <w:style w:type="character" w:customStyle="1" w:styleId="sm1">
    <w:name w:val="sm1"/>
    <w:rsid w:val="00E955E9"/>
    <w:rPr>
      <w:rFonts w:ascii="Verdana" w:hAnsi="Verdana" w:hint="default"/>
      <w:i w:val="0"/>
      <w:iCs w:val="0"/>
      <w:smallCaps w:val="0"/>
      <w:color w:val="000000"/>
      <w:sz w:val="17"/>
      <w:szCs w:val="17"/>
    </w:rPr>
  </w:style>
  <w:style w:type="character" w:customStyle="1" w:styleId="noindentChar">
    <w:name w:val="noindent Char"/>
    <w:rsid w:val="00E955E9"/>
    <w:rPr>
      <w:rFonts w:ascii="Arial" w:hAnsi="Arial" w:cs="Arial"/>
      <w:sz w:val="24"/>
      <w:szCs w:val="24"/>
      <w:lang w:val="en-US" w:eastAsia="en-US" w:bidi="ar-SA"/>
    </w:rPr>
  </w:style>
  <w:style w:type="character" w:customStyle="1" w:styleId="SmallChar1">
    <w:name w:val="Small Char1"/>
    <w:rsid w:val="00E955E9"/>
    <w:rPr>
      <w:sz w:val="16"/>
      <w:szCs w:val="24"/>
      <w:lang w:val="en-US" w:eastAsia="en-US" w:bidi="ar-SA"/>
    </w:rPr>
  </w:style>
  <w:style w:type="character" w:customStyle="1" w:styleId="fullcite0">
    <w:name w:val="fullcite"/>
    <w:rsid w:val="00E955E9"/>
  </w:style>
  <w:style w:type="character" w:customStyle="1" w:styleId="Style9ptThickunderline">
    <w:name w:val="Style 9 pt Thick underline"/>
    <w:rsid w:val="00E955E9"/>
    <w:rPr>
      <w:sz w:val="24"/>
      <w:u w:val="thick"/>
    </w:rPr>
  </w:style>
  <w:style w:type="paragraph" w:customStyle="1" w:styleId="Repeatheader">
    <w:name w:val="Repeat header"/>
    <w:basedOn w:val="Normal"/>
    <w:autoRedefine/>
    <w:uiPriority w:val="99"/>
    <w:qFormat/>
    <w:rsid w:val="00E955E9"/>
    <w:pPr>
      <w:jc w:val="center"/>
    </w:pPr>
    <w:rPr>
      <w:rFonts w:ascii="Century Gothic" w:hAnsi="Century Gothic"/>
      <w:b/>
      <w:i/>
      <w:sz w:val="40"/>
      <w:u w:val="words"/>
    </w:rPr>
  </w:style>
  <w:style w:type="paragraph" w:customStyle="1" w:styleId="StyleCardNotUnderlined8pt">
    <w:name w:val="Style Card Not Underlined + 8 pt"/>
    <w:basedOn w:val="CardNotUnderlined"/>
    <w:uiPriority w:val="99"/>
    <w:qFormat/>
    <w:rsid w:val="00E955E9"/>
    <w:pPr>
      <w:jc w:val="both"/>
    </w:pPr>
    <w:rPr>
      <w:rFonts w:ascii="Georgia" w:eastAsia="Times New Roman" w:hAnsi="Georgia"/>
    </w:rPr>
  </w:style>
  <w:style w:type="character" w:customStyle="1" w:styleId="CardNotUnderlinedChar">
    <w:name w:val="Card Not Underlined Char"/>
    <w:rsid w:val="00E955E9"/>
    <w:rPr>
      <w:sz w:val="16"/>
      <w:lang w:val="en-US" w:eastAsia="en-US" w:bidi="ar-SA"/>
    </w:rPr>
  </w:style>
  <w:style w:type="paragraph" w:customStyle="1" w:styleId="CardNotUnderlined3">
    <w:name w:val="Card Not Underlined 3"/>
    <w:basedOn w:val="CardNotUnderlined"/>
    <w:uiPriority w:val="99"/>
    <w:qFormat/>
    <w:rsid w:val="00E955E9"/>
    <w:pPr>
      <w:jc w:val="both"/>
    </w:pPr>
    <w:rPr>
      <w:rFonts w:ascii="Georgia" w:eastAsia="Times New Roman" w:hAnsi="Georgia"/>
    </w:rPr>
  </w:style>
  <w:style w:type="paragraph" w:customStyle="1" w:styleId="CardNotUnderlinedFinal">
    <w:name w:val="Card Not Underlined Final"/>
    <w:basedOn w:val="CardNotUnderlined3"/>
    <w:uiPriority w:val="99"/>
    <w:qFormat/>
    <w:rsid w:val="00E955E9"/>
  </w:style>
  <w:style w:type="character" w:customStyle="1" w:styleId="IndexHeadersCharChar">
    <w:name w:val="Index Headers Char Char"/>
    <w:rsid w:val="00E955E9"/>
    <w:rPr>
      <w:rFonts w:cs="Arial"/>
      <w:bCs/>
      <w:caps/>
      <w:color w:val="FFFFFF"/>
      <w:sz w:val="2"/>
      <w:szCs w:val="2"/>
      <w:lang w:val="en-US" w:eastAsia="en-US" w:bidi="ar-SA"/>
    </w:rPr>
  </w:style>
  <w:style w:type="paragraph" w:customStyle="1" w:styleId="Numbering">
    <w:name w:val="Numbering"/>
    <w:basedOn w:val="Normal"/>
    <w:next w:val="Normal"/>
    <w:uiPriority w:val="99"/>
    <w:qFormat/>
    <w:rsid w:val="00E955E9"/>
    <w:pPr>
      <w:widowControl w:val="0"/>
      <w:tabs>
        <w:tab w:val="num" w:pos="360"/>
      </w:tabs>
      <w:suppressAutoHyphens/>
      <w:spacing w:after="200"/>
      <w:ind w:left="360" w:hanging="360"/>
      <w:jc w:val="both"/>
    </w:pPr>
    <w:rPr>
      <w:rFonts w:ascii="Avenir LT Std 45 Book" w:hAnsi="Avenir LT Std 45 Book"/>
      <w:b/>
      <w:szCs w:val="18"/>
    </w:rPr>
  </w:style>
  <w:style w:type="paragraph" w:customStyle="1" w:styleId="Un-IndexedHeading">
    <w:name w:val="Un-Indexed Heading"/>
    <w:basedOn w:val="Heading1"/>
    <w:next w:val="Normal"/>
    <w:uiPriority w:val="99"/>
    <w:qFormat/>
    <w:rsid w:val="00E955E9"/>
    <w:pPr>
      <w:keepNext w:val="0"/>
      <w:keepLines w:val="0"/>
      <w:widowControl w:val="0"/>
      <w:pBdr>
        <w:top w:val="none" w:sz="0" w:space="0" w:color="auto"/>
        <w:left w:val="none" w:sz="0" w:space="0" w:color="auto"/>
        <w:bottom w:val="none" w:sz="0" w:space="0" w:color="auto"/>
        <w:right w:val="none" w:sz="0" w:space="0" w:color="auto"/>
      </w:pBdr>
      <w:suppressAutoHyphens/>
      <w:spacing w:after="160"/>
    </w:pPr>
    <w:rPr>
      <w:rFonts w:eastAsia="Times New Roman" w:cs="Arial"/>
      <w:caps/>
      <w:kern w:val="32"/>
      <w:sz w:val="32"/>
      <w:u w:val="thick"/>
    </w:rPr>
  </w:style>
  <w:style w:type="paragraph" w:customStyle="1" w:styleId="Circle">
    <w:name w:val="Circle"/>
    <w:basedOn w:val="Normal"/>
    <w:next w:val="Normal"/>
    <w:uiPriority w:val="99"/>
    <w:qFormat/>
    <w:rsid w:val="00E955E9"/>
    <w:pPr>
      <w:widowControl w:val="0"/>
      <w:suppressAutoHyphens/>
      <w:spacing w:after="200"/>
      <w:jc w:val="both"/>
    </w:pPr>
    <w:rPr>
      <w:rFonts w:ascii="Avenir LT Std 45 Book" w:hAnsi="Avenir LT Std 45 Book"/>
      <w:b/>
      <w:i/>
      <w:szCs w:val="18"/>
      <w:u w:val="thick"/>
    </w:rPr>
  </w:style>
  <w:style w:type="paragraph" w:customStyle="1" w:styleId="PageHeader">
    <w:name w:val="Page Header"/>
    <w:basedOn w:val="Normal"/>
    <w:link w:val="PageHeaderChar"/>
    <w:qFormat/>
    <w:rsid w:val="00E955E9"/>
    <w:pPr>
      <w:widowControl w:val="0"/>
      <w:tabs>
        <w:tab w:val="num" w:pos="360"/>
        <w:tab w:val="left" w:pos="10080"/>
      </w:tabs>
      <w:suppressAutoHyphens/>
      <w:jc w:val="both"/>
    </w:pPr>
    <w:rPr>
      <w:rFonts w:ascii="Avenir LT Std 45 Book" w:hAnsi="Avenir LT Std 45 Book"/>
      <w:b/>
      <w:szCs w:val="18"/>
    </w:rPr>
  </w:style>
  <w:style w:type="paragraph" w:customStyle="1" w:styleId="IndentedLettering">
    <w:name w:val="Indented Lettering"/>
    <w:basedOn w:val="Numbering"/>
    <w:next w:val="Normal"/>
    <w:uiPriority w:val="99"/>
    <w:qFormat/>
    <w:rsid w:val="00E955E9"/>
    <w:pPr>
      <w:numPr>
        <w:numId w:val="2"/>
      </w:numPr>
      <w:tabs>
        <w:tab w:val="clear" w:pos="1080"/>
        <w:tab w:val="num" w:pos="360"/>
      </w:tabs>
    </w:pPr>
  </w:style>
  <w:style w:type="paragraph" w:customStyle="1" w:styleId="Lettering">
    <w:name w:val="Lettering"/>
    <w:basedOn w:val="Numbering"/>
    <w:next w:val="Normal"/>
    <w:uiPriority w:val="99"/>
    <w:qFormat/>
    <w:rsid w:val="00E955E9"/>
  </w:style>
  <w:style w:type="paragraph" w:customStyle="1" w:styleId="FileName">
    <w:name w:val="File Name"/>
    <w:basedOn w:val="Normal"/>
    <w:next w:val="Normal"/>
    <w:uiPriority w:val="99"/>
    <w:qFormat/>
    <w:rsid w:val="00E955E9"/>
    <w:pPr>
      <w:widowControl w:val="0"/>
      <w:suppressAutoHyphens/>
      <w:spacing w:after="120"/>
      <w:jc w:val="center"/>
    </w:pPr>
    <w:rPr>
      <w:rFonts w:ascii="Avenir LT Std 45 Book" w:hAnsi="Avenir LT Std 45 Book"/>
      <w:b/>
      <w:caps/>
      <w:sz w:val="28"/>
      <w:szCs w:val="20"/>
    </w:rPr>
  </w:style>
  <w:style w:type="paragraph" w:customStyle="1" w:styleId="Pagination">
    <w:name w:val="Pagination"/>
    <w:basedOn w:val="Normal"/>
    <w:next w:val="Normal"/>
    <w:uiPriority w:val="99"/>
    <w:qFormat/>
    <w:rsid w:val="00E955E9"/>
    <w:pPr>
      <w:widowControl w:val="0"/>
      <w:tabs>
        <w:tab w:val="num" w:pos="720"/>
      </w:tabs>
      <w:suppressAutoHyphens/>
      <w:jc w:val="right"/>
    </w:pPr>
    <w:rPr>
      <w:rFonts w:ascii="Avenir LT Std 45 Book" w:hAnsi="Avenir LT Std 45 Book"/>
      <w:b/>
      <w:sz w:val="28"/>
      <w:szCs w:val="18"/>
    </w:rPr>
  </w:style>
  <w:style w:type="paragraph" w:customStyle="1" w:styleId="IndentedNumbering">
    <w:name w:val="Indented Numbering"/>
    <w:basedOn w:val="IndentedLettering"/>
    <w:next w:val="Normal"/>
    <w:uiPriority w:val="99"/>
    <w:qFormat/>
    <w:rsid w:val="00E955E9"/>
  </w:style>
  <w:style w:type="paragraph" w:customStyle="1" w:styleId="CardContinued1">
    <w:name w:val="Card Continued 1"/>
    <w:basedOn w:val="Normal"/>
    <w:next w:val="Normal"/>
    <w:uiPriority w:val="99"/>
    <w:qFormat/>
    <w:rsid w:val="00E955E9"/>
    <w:pPr>
      <w:widowControl w:val="0"/>
      <w:suppressAutoHyphens/>
      <w:spacing w:before="120"/>
      <w:jc w:val="right"/>
    </w:pPr>
    <w:rPr>
      <w:rFonts w:ascii="Avenir LT Std 45 Book" w:hAnsi="Avenir LT Std 45 Book"/>
      <w:b/>
      <w:caps/>
      <w:szCs w:val="18"/>
    </w:rPr>
  </w:style>
  <w:style w:type="paragraph" w:customStyle="1" w:styleId="CardContinued2">
    <w:name w:val="Card Continued 2"/>
    <w:basedOn w:val="CardContinued1"/>
    <w:next w:val="Normal"/>
    <w:uiPriority w:val="99"/>
    <w:qFormat/>
    <w:rsid w:val="00E955E9"/>
  </w:style>
  <w:style w:type="paragraph" w:customStyle="1" w:styleId="Clearformatting">
    <w:name w:val="Clear formatting"/>
    <w:basedOn w:val="Normal"/>
    <w:uiPriority w:val="99"/>
    <w:qFormat/>
    <w:rsid w:val="00E955E9"/>
    <w:pPr>
      <w:keepNext/>
      <w:jc w:val="both"/>
      <w:outlineLvl w:val="2"/>
    </w:pPr>
    <w:rPr>
      <w:rFonts w:ascii="Avenir LT Std 45 Book" w:hAnsi="Avenir LT Std 45 Book"/>
      <w:b/>
      <w:bCs/>
      <w:szCs w:val="26"/>
    </w:rPr>
  </w:style>
  <w:style w:type="character" w:customStyle="1" w:styleId="justify">
    <w:name w:val="justify"/>
    <w:rsid w:val="00E955E9"/>
  </w:style>
  <w:style w:type="paragraph" w:customStyle="1" w:styleId="SmallCardText">
    <w:name w:val="Small Card Text"/>
    <w:uiPriority w:val="99"/>
    <w:qFormat/>
    <w:rsid w:val="00E955E9"/>
    <w:pPr>
      <w:spacing w:after="200" w:line="276" w:lineRule="auto"/>
    </w:pPr>
  </w:style>
  <w:style w:type="character" w:customStyle="1" w:styleId="SmallCardTextChar">
    <w:name w:val="Small Card Text Char"/>
    <w:rsid w:val="00E955E9"/>
    <w:rPr>
      <w:sz w:val="16"/>
      <w:szCs w:val="16"/>
      <w:lang w:val="en-US" w:eastAsia="en-US" w:bidi="ar-SA"/>
    </w:rPr>
  </w:style>
  <w:style w:type="paragraph" w:customStyle="1" w:styleId="TAGFONT">
    <w:name w:val="TAG FONT"/>
    <w:basedOn w:val="Normal"/>
    <w:autoRedefine/>
    <w:uiPriority w:val="99"/>
    <w:qFormat/>
    <w:rsid w:val="00E955E9"/>
    <w:pPr>
      <w:jc w:val="both"/>
    </w:pPr>
    <w:rPr>
      <w:rFonts w:ascii="Avenir LT Std 45 Book" w:hAnsi="Avenir LT Std 45 Book"/>
    </w:rPr>
  </w:style>
  <w:style w:type="character" w:customStyle="1" w:styleId="tagChar30">
    <w:name w:val="tag Char3"/>
    <w:rsid w:val="00E955E9"/>
    <w:rPr>
      <w:b/>
      <w:sz w:val="24"/>
      <w:szCs w:val="24"/>
      <w:lang w:val="en-US" w:eastAsia="en-US" w:bidi="ar-SA"/>
    </w:rPr>
  </w:style>
  <w:style w:type="paragraph" w:customStyle="1" w:styleId="8point">
    <w:name w:val="8 point"/>
    <w:basedOn w:val="Normal"/>
    <w:link w:val="8pointChar"/>
    <w:qFormat/>
    <w:rsid w:val="00E955E9"/>
    <w:pPr>
      <w:jc w:val="both"/>
    </w:pPr>
    <w:rPr>
      <w:rFonts w:asciiTheme="minorHAnsi" w:hAnsiTheme="minorHAnsi" w:cstheme="minorBidi"/>
      <w:sz w:val="16"/>
    </w:rPr>
  </w:style>
  <w:style w:type="paragraph" w:customStyle="1" w:styleId="citationunderline">
    <w:name w:val="citation/underline"/>
    <w:link w:val="citationunderlineChar"/>
    <w:autoRedefine/>
    <w:qFormat/>
    <w:rsid w:val="00E955E9"/>
    <w:pPr>
      <w:spacing w:after="0" w:line="240" w:lineRule="auto"/>
    </w:pPr>
    <w:rPr>
      <w:b/>
      <w:sz w:val="24"/>
      <w:szCs w:val="24"/>
      <w:u w:val="single"/>
    </w:rPr>
  </w:style>
  <w:style w:type="character" w:customStyle="1" w:styleId="awtw">
    <w:name w:val="awtw"/>
    <w:rsid w:val="00E955E9"/>
  </w:style>
  <w:style w:type="paragraph" w:customStyle="1" w:styleId="Style60">
    <w:name w:val="Style 6"/>
    <w:uiPriority w:val="99"/>
    <w:qFormat/>
    <w:rsid w:val="00E955E9"/>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ld3">
    <w:name w:val="ld3"/>
    <w:rsid w:val="00E955E9"/>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qFormat/>
    <w:rsid w:val="00E955E9"/>
    <w:pPr>
      <w:keepNext/>
      <w:outlineLvl w:val="2"/>
    </w:pPr>
    <w:rPr>
      <w:rFonts w:ascii="Avenir LT Std 45 Book" w:hAnsi="Avenir LT Std 45 Book"/>
      <w:b/>
      <w:bCs/>
      <w:szCs w:val="26"/>
      <w:u w:val="single"/>
    </w:rPr>
  </w:style>
  <w:style w:type="character" w:customStyle="1" w:styleId="DateCitesAuthorCharChar">
    <w:name w:val="DateCitesAuthor Char Char"/>
    <w:link w:val="DateCitesAuthorChar"/>
    <w:rsid w:val="00E955E9"/>
    <w:rPr>
      <w:rFonts w:ascii="Avenir LT Std 45 Book" w:hAnsi="Avenir LT Std 45 Book" w:cs="Calibri"/>
      <w:b/>
      <w:bCs/>
      <w:szCs w:val="26"/>
      <w:u w:val="single"/>
    </w:rPr>
  </w:style>
  <w:style w:type="paragraph" w:customStyle="1" w:styleId="articlebodynormaltext">
    <w:name w:val="articlebody_normaltext"/>
    <w:basedOn w:val="Normal"/>
    <w:uiPriority w:val="99"/>
    <w:qFormat/>
    <w:rsid w:val="00E955E9"/>
    <w:pPr>
      <w:spacing w:before="100" w:beforeAutospacing="1" w:after="100" w:afterAutospacing="1"/>
    </w:pPr>
    <w:rPr>
      <w:rFonts w:ascii="Avenir LT Std 45 Book" w:hAnsi="Avenir LT Std 45 Book"/>
    </w:rPr>
  </w:style>
  <w:style w:type="paragraph" w:customStyle="1" w:styleId="western">
    <w:name w:val="western"/>
    <w:basedOn w:val="Normal"/>
    <w:uiPriority w:val="99"/>
    <w:qFormat/>
    <w:rsid w:val="00E955E9"/>
    <w:pPr>
      <w:spacing w:before="100" w:beforeAutospacing="1" w:after="100" w:afterAutospacing="1"/>
    </w:pPr>
    <w:rPr>
      <w:rFonts w:ascii="Avenir LT Std 45 Book" w:hAnsi="Avenir LT Std 45 Book"/>
    </w:rPr>
  </w:style>
  <w:style w:type="character" w:styleId="HTMLAcronym">
    <w:name w:val="HTML Acronym"/>
    <w:uiPriority w:val="99"/>
    <w:semiHidden/>
    <w:unhideWhenUsed/>
    <w:rsid w:val="00E955E9"/>
  </w:style>
  <w:style w:type="paragraph" w:customStyle="1" w:styleId="Index">
    <w:name w:val="Index"/>
    <w:basedOn w:val="Normal"/>
    <w:uiPriority w:val="99"/>
    <w:qFormat/>
    <w:rsid w:val="00E955E9"/>
    <w:pPr>
      <w:widowControl w:val="0"/>
      <w:suppressLineNumbers/>
      <w:suppressAutoHyphens/>
    </w:pPr>
    <w:rPr>
      <w:rFonts w:ascii="Century Gothic" w:hAnsi="Century Gothic" w:cs="Tahoma"/>
      <w:szCs w:val="20"/>
    </w:rPr>
  </w:style>
  <w:style w:type="character" w:customStyle="1" w:styleId="externaledithide">
    <w:name w:val="external_edit_hide"/>
    <w:rsid w:val="00E955E9"/>
  </w:style>
  <w:style w:type="character" w:customStyle="1" w:styleId="CharacterStyle20">
    <w:name w:val="Character Style 20"/>
    <w:rsid w:val="00E955E9"/>
    <w:rPr>
      <w:sz w:val="21"/>
    </w:rPr>
  </w:style>
  <w:style w:type="character" w:customStyle="1" w:styleId="centerheadlines">
    <w:name w:val="centerheadlines"/>
    <w:rsid w:val="00E955E9"/>
  </w:style>
  <w:style w:type="character" w:customStyle="1" w:styleId="datetime0">
    <w:name w:val="datetime"/>
    <w:rsid w:val="00E955E9"/>
  </w:style>
  <w:style w:type="paragraph" w:customStyle="1" w:styleId="boldness">
    <w:name w:val="boldness"/>
    <w:basedOn w:val="Normal"/>
    <w:uiPriority w:val="99"/>
    <w:qFormat/>
    <w:rsid w:val="00E955E9"/>
    <w:pPr>
      <w:spacing w:before="100" w:beforeAutospacing="1" w:after="100" w:afterAutospacing="1"/>
    </w:pPr>
    <w:rPr>
      <w:rFonts w:ascii="Avenir LT Std 45 Book" w:hAnsi="Avenir LT Std 45 Book"/>
    </w:rPr>
  </w:style>
  <w:style w:type="character" w:customStyle="1" w:styleId="info">
    <w:name w:val="info"/>
    <w:rsid w:val="00E955E9"/>
  </w:style>
  <w:style w:type="paragraph" w:customStyle="1" w:styleId="CM21">
    <w:name w:val="CM21"/>
    <w:basedOn w:val="Default"/>
    <w:next w:val="Default"/>
    <w:uiPriority w:val="99"/>
    <w:qFormat/>
    <w:rsid w:val="00E955E9"/>
    <w:rPr>
      <w:rFonts w:eastAsia="Calibri"/>
      <w:color w:val="auto"/>
      <w:sz w:val="22"/>
    </w:rPr>
  </w:style>
  <w:style w:type="paragraph" w:customStyle="1" w:styleId="Pa31">
    <w:name w:val="Pa3+1"/>
    <w:basedOn w:val="Default"/>
    <w:next w:val="Default"/>
    <w:uiPriority w:val="99"/>
    <w:qFormat/>
    <w:rsid w:val="00E955E9"/>
    <w:pPr>
      <w:spacing w:line="261" w:lineRule="atLeast"/>
    </w:pPr>
    <w:rPr>
      <w:rFonts w:ascii="Adobe Garamond Pro" w:eastAsia="Calibri" w:hAnsi="Adobe Garamond Pro"/>
      <w:color w:val="auto"/>
      <w:sz w:val="22"/>
    </w:rPr>
  </w:style>
  <w:style w:type="character" w:customStyle="1" w:styleId="datestory">
    <w:name w:val="datestory"/>
    <w:rsid w:val="00E955E9"/>
  </w:style>
  <w:style w:type="character" w:customStyle="1" w:styleId="goohl1">
    <w:name w:val="goohl1"/>
    <w:rsid w:val="00E955E9"/>
  </w:style>
  <w:style w:type="paragraph" w:customStyle="1" w:styleId="CardUpSize-Light">
    <w:name w:val="CardUpSize - Light"/>
    <w:basedOn w:val="Normal"/>
    <w:link w:val="CardUpSize-LightChar"/>
    <w:qFormat/>
    <w:rsid w:val="00E955E9"/>
    <w:rPr>
      <w:rFonts w:ascii="Avenir LT Std 45 Book" w:hAnsi="Avenir LT Std 45 Book"/>
      <w:u w:val="single"/>
    </w:rPr>
  </w:style>
  <w:style w:type="character" w:customStyle="1" w:styleId="CardUpSize-LightChar">
    <w:name w:val="CardUpSize - Light Char"/>
    <w:link w:val="CardUpSize-Light"/>
    <w:locked/>
    <w:rsid w:val="00E955E9"/>
    <w:rPr>
      <w:rFonts w:ascii="Avenir LT Std 45 Book" w:hAnsi="Avenir LT Std 45 Book" w:cs="Calibri"/>
      <w:u w:val="single"/>
    </w:rPr>
  </w:style>
  <w:style w:type="paragraph" w:customStyle="1" w:styleId="CiteCardUpSize-Heavy">
    <w:name w:val="Cite // CardUpSize - Heavy"/>
    <w:basedOn w:val="Normal"/>
    <w:link w:val="CiteCardUpSize-HeavyChar"/>
    <w:qFormat/>
    <w:rsid w:val="00E955E9"/>
    <w:pPr>
      <w:jc w:val="both"/>
    </w:pPr>
    <w:rPr>
      <w:rFonts w:ascii="Avenir LT Std 45 Book" w:hAnsi="Avenir LT Std 45 Book"/>
      <w:b/>
      <w:u w:val="single"/>
    </w:rPr>
  </w:style>
  <w:style w:type="character" w:customStyle="1" w:styleId="CiteCardUpSize-HeavyChar">
    <w:name w:val="Cite // CardUpSize - Heavy Char"/>
    <w:link w:val="CiteCardUpSize-Heavy"/>
    <w:rsid w:val="00E955E9"/>
    <w:rPr>
      <w:rFonts w:ascii="Avenir LT Std 45 Book" w:hAnsi="Avenir LT Std 45 Book" w:cs="Calibri"/>
      <w:b/>
      <w:u w:val="single"/>
    </w:rPr>
  </w:style>
  <w:style w:type="character" w:customStyle="1" w:styleId="citeschar10">
    <w:name w:val="citeschar1"/>
    <w:basedOn w:val="DefaultParagraphFont"/>
    <w:rsid w:val="00E955E9"/>
  </w:style>
  <w:style w:type="character" w:customStyle="1" w:styleId="cardunderlinedchar1">
    <w:name w:val="cardunderlinedchar"/>
    <w:basedOn w:val="DefaultParagraphFont"/>
    <w:rsid w:val="00E955E9"/>
  </w:style>
  <w:style w:type="character" w:customStyle="1" w:styleId="Style1CharCharChar">
    <w:name w:val="Style1 Char Char Char"/>
    <w:rsid w:val="00E955E9"/>
    <w:rPr>
      <w:rFonts w:ascii="Times New Roman" w:eastAsia="Times New Roman" w:hAnsi="Times New Roman" w:cs="Arial"/>
      <w:bCs/>
      <w:sz w:val="12"/>
      <w:szCs w:val="18"/>
    </w:rPr>
  </w:style>
  <w:style w:type="character" w:customStyle="1" w:styleId="SmalltextCharCharCharChar0">
    <w:name w:val="Small text Char Char Char Char"/>
    <w:link w:val="SmalltextCharCharChar0"/>
    <w:rsid w:val="00E955E9"/>
    <w:rPr>
      <w:sz w:val="16"/>
      <w:szCs w:val="24"/>
    </w:rPr>
  </w:style>
  <w:style w:type="paragraph" w:customStyle="1" w:styleId="SmalltextCharCharChar0">
    <w:name w:val="Small text Char Char Char"/>
    <w:basedOn w:val="Normal"/>
    <w:link w:val="SmalltextCharCharCharChar0"/>
    <w:qFormat/>
    <w:rsid w:val="00E955E9"/>
    <w:rPr>
      <w:rFonts w:asciiTheme="minorHAnsi" w:hAnsiTheme="minorHAnsi" w:cstheme="minorBidi"/>
      <w:sz w:val="16"/>
      <w:szCs w:val="24"/>
    </w:rPr>
  </w:style>
  <w:style w:type="paragraph" w:customStyle="1" w:styleId="Textbody">
    <w:name w:val="Text body"/>
    <w:basedOn w:val="Standard"/>
    <w:uiPriority w:val="99"/>
    <w:qFormat/>
    <w:rsid w:val="00E955E9"/>
    <w:pPr>
      <w:spacing w:after="120"/>
    </w:pPr>
    <w:rPr>
      <w:rFonts w:cs="Tahoma"/>
      <w:lang w:eastAsia="en-US" w:bidi="ar-SA"/>
    </w:rPr>
  </w:style>
  <w:style w:type="character" w:customStyle="1" w:styleId="provider">
    <w:name w:val="provider"/>
    <w:basedOn w:val="DefaultParagraphFont"/>
    <w:rsid w:val="00E955E9"/>
  </w:style>
  <w:style w:type="character" w:customStyle="1" w:styleId="vitstorybyline">
    <w:name w:val="vitstorybyline"/>
    <w:rsid w:val="00E955E9"/>
  </w:style>
  <w:style w:type="character" w:customStyle="1" w:styleId="yahoobuzzbadge-form">
    <w:name w:val="yahoobuzzbadge-form"/>
    <w:rsid w:val="00E955E9"/>
  </w:style>
  <w:style w:type="character" w:customStyle="1" w:styleId="tickerlinx">
    <w:name w:val="tickerlinx"/>
    <w:rsid w:val="00E955E9"/>
  </w:style>
  <w:style w:type="paragraph" w:customStyle="1" w:styleId="NFAPWPheader">
    <w:name w:val="NFAP WP header"/>
    <w:basedOn w:val="Default"/>
    <w:next w:val="Default"/>
    <w:uiPriority w:val="99"/>
    <w:qFormat/>
    <w:rsid w:val="00E955E9"/>
    <w:rPr>
      <w:rFonts w:ascii="HNKAOE+Arial" w:eastAsia="Malgun Gothic" w:hAnsi="HNKAOE+Arial"/>
      <w:color w:val="auto"/>
      <w:sz w:val="22"/>
      <w:lang w:eastAsia="zh-CN"/>
    </w:rPr>
  </w:style>
  <w:style w:type="character" w:customStyle="1" w:styleId="post-timestamp">
    <w:name w:val="post-timestamp"/>
    <w:rsid w:val="00E955E9"/>
  </w:style>
  <w:style w:type="character" w:styleId="BookTitle">
    <w:name w:val="Book Title"/>
    <w:qFormat/>
    <w:rsid w:val="00E955E9"/>
    <w:rPr>
      <w:b/>
      <w:bCs/>
      <w:smallCaps/>
      <w:spacing w:val="5"/>
    </w:rPr>
  </w:style>
  <w:style w:type="character" w:customStyle="1" w:styleId="month">
    <w:name w:val="month"/>
    <w:rsid w:val="00E955E9"/>
  </w:style>
  <w:style w:type="character" w:customStyle="1" w:styleId="CiteCharCharChar">
    <w:name w:val="Cite Char Char Char"/>
    <w:rsid w:val="00E955E9"/>
    <w:rPr>
      <w:rFonts w:ascii="Garamond" w:eastAsia="Calibri" w:hAnsi="Garamond" w:cs="Arial"/>
      <w:b/>
      <w:sz w:val="24"/>
      <w:szCs w:val="20"/>
      <w:u w:val="thick"/>
    </w:rPr>
  </w:style>
  <w:style w:type="character" w:customStyle="1" w:styleId="texttitlebigred">
    <w:name w:val="texttitlebigred"/>
    <w:rsid w:val="00E955E9"/>
  </w:style>
  <w:style w:type="character" w:customStyle="1" w:styleId="subtitles">
    <w:name w:val="subtitles"/>
    <w:rsid w:val="00E955E9"/>
  </w:style>
  <w:style w:type="paragraph" w:customStyle="1" w:styleId="CiteCardCharChar">
    <w:name w:val="Cite_Card Char Char"/>
    <w:autoRedefine/>
    <w:uiPriority w:val="99"/>
    <w:qFormat/>
    <w:rsid w:val="00E955E9"/>
    <w:pPr>
      <w:spacing w:after="0" w:line="240" w:lineRule="auto"/>
    </w:pPr>
    <w:rPr>
      <w:rFonts w:ascii="Times New Roman" w:eastAsia="Times New Roman" w:hAnsi="Times New Roman" w:cs="Arial"/>
      <w:bCs/>
      <w:sz w:val="20"/>
      <w:szCs w:val="20"/>
    </w:rPr>
  </w:style>
  <w:style w:type="character" w:customStyle="1" w:styleId="CiteCardCharCharCharChar">
    <w:name w:val="Cite_Card Char Char Char Char"/>
    <w:link w:val="CiteCardCharCharChar"/>
    <w:rsid w:val="00E955E9"/>
    <w:rPr>
      <w:rFonts w:cs="Arial"/>
      <w:bCs/>
    </w:rPr>
  </w:style>
  <w:style w:type="paragraph" w:customStyle="1" w:styleId="CiteCardCharCharChar">
    <w:name w:val="Cite_Card Char Char Char"/>
    <w:link w:val="CiteCardCharCharCharChar"/>
    <w:qFormat/>
    <w:rsid w:val="00E955E9"/>
    <w:pPr>
      <w:spacing w:after="0" w:line="240" w:lineRule="auto"/>
    </w:pPr>
    <w:rPr>
      <w:rFonts w:cs="Arial"/>
      <w:bCs/>
    </w:rPr>
  </w:style>
  <w:style w:type="character" w:customStyle="1" w:styleId="CiteCardChar1">
    <w:name w:val="Cite_Card Char1"/>
    <w:rsid w:val="00E955E9"/>
    <w:rPr>
      <w:rFonts w:cs="Arial"/>
      <w:bCs/>
      <w:lang w:val="en-US" w:eastAsia="en-US" w:bidi="ar-SA"/>
    </w:rPr>
  </w:style>
  <w:style w:type="character" w:customStyle="1" w:styleId="DebateHeaderChar">
    <w:name w:val="Debate Header Char"/>
    <w:link w:val="DebateHeader"/>
    <w:rsid w:val="00E955E9"/>
    <w:rPr>
      <w:rFonts w:ascii="Avenir LT Std 45 Book" w:eastAsia="Times New Roman" w:hAnsi="Avenir LT Std 45 Book" w:cs="Calibri"/>
      <w:b/>
      <w:sz w:val="32"/>
      <w:szCs w:val="32"/>
      <w:u w:val="single"/>
    </w:rPr>
  </w:style>
  <w:style w:type="character" w:customStyle="1" w:styleId="paramv">
    <w:name w:val="paramv"/>
    <w:rsid w:val="00E955E9"/>
  </w:style>
  <w:style w:type="paragraph" w:customStyle="1" w:styleId="TagCite1">
    <w:name w:val="Tag &amp; Cite"/>
    <w:basedOn w:val="Normal"/>
    <w:link w:val="TagCiteChar2"/>
    <w:qFormat/>
    <w:rsid w:val="00E955E9"/>
    <w:pPr>
      <w:jc w:val="both"/>
    </w:pPr>
    <w:rPr>
      <w:rFonts w:ascii="Avenir LT Std 45 Book" w:hAnsi="Avenir LT Std 45 Book"/>
      <w:b/>
    </w:rPr>
  </w:style>
  <w:style w:type="character" w:customStyle="1" w:styleId="TagCiteChar2">
    <w:name w:val="Tag &amp; Cite Char"/>
    <w:link w:val="TagCite1"/>
    <w:rsid w:val="00E955E9"/>
    <w:rPr>
      <w:rFonts w:ascii="Avenir LT Std 45 Book" w:hAnsi="Avenir LT Std 45 Book" w:cs="Calibri"/>
      <w:b/>
    </w:rPr>
  </w:style>
  <w:style w:type="paragraph" w:customStyle="1" w:styleId="HighlightedText">
    <w:name w:val="Highlighted Text"/>
    <w:basedOn w:val="Normal"/>
    <w:link w:val="HighlightedTextChar"/>
    <w:qFormat/>
    <w:rsid w:val="00E955E9"/>
    <w:pPr>
      <w:jc w:val="both"/>
    </w:pPr>
    <w:rPr>
      <w:rFonts w:ascii="Avenir LT Std 45 Book" w:hAnsi="Avenir LT Std 45 Book"/>
      <w:u w:val="thick"/>
    </w:rPr>
  </w:style>
  <w:style w:type="character" w:customStyle="1" w:styleId="HighlightedTextChar">
    <w:name w:val="Highlighted Text Char"/>
    <w:link w:val="HighlightedText"/>
    <w:rsid w:val="00E955E9"/>
    <w:rPr>
      <w:rFonts w:ascii="Avenir LT Std 45 Book" w:hAnsi="Avenir LT Std 45 Book" w:cs="Calibri"/>
      <w:u w:val="thick"/>
    </w:rPr>
  </w:style>
  <w:style w:type="paragraph" w:customStyle="1" w:styleId="Unhighlighted">
    <w:name w:val="Unhighlighted"/>
    <w:basedOn w:val="Normal"/>
    <w:link w:val="UnhighlightedChar"/>
    <w:autoRedefine/>
    <w:qFormat/>
    <w:rsid w:val="00E955E9"/>
    <w:rPr>
      <w:rFonts w:ascii="Avenir LT Std 45 Book" w:hAnsi="Avenir LT Std 45 Book"/>
      <w:sz w:val="12"/>
    </w:rPr>
  </w:style>
  <w:style w:type="character" w:customStyle="1" w:styleId="UnhighlightedChar">
    <w:name w:val="Unhighlighted Char"/>
    <w:link w:val="Unhighlighted"/>
    <w:rsid w:val="00E955E9"/>
    <w:rPr>
      <w:rFonts w:ascii="Avenir LT Std 45 Book" w:hAnsi="Avenir LT Std 45 Book" w:cs="Calibri"/>
      <w:sz w:val="12"/>
    </w:rPr>
  </w:style>
  <w:style w:type="character" w:customStyle="1" w:styleId="symbol">
    <w:name w:val="symbol"/>
    <w:rsid w:val="00E955E9"/>
  </w:style>
  <w:style w:type="character" w:customStyle="1" w:styleId="data">
    <w:name w:val="data"/>
    <w:rsid w:val="00E955E9"/>
  </w:style>
  <w:style w:type="character" w:customStyle="1" w:styleId="pub-date">
    <w:name w:val="pub-date"/>
    <w:rsid w:val="00E955E9"/>
  </w:style>
  <w:style w:type="paragraph" w:customStyle="1" w:styleId="StylecardUnderline">
    <w:name w:val="Style card + Underline"/>
    <w:basedOn w:val="Normal"/>
    <w:link w:val="StylecardUnderlineChar"/>
    <w:qFormat/>
    <w:rsid w:val="00E955E9"/>
    <w:pPr>
      <w:ind w:left="360" w:right="360"/>
    </w:pPr>
    <w:rPr>
      <w:rFonts w:asciiTheme="minorHAnsi" w:hAnsiTheme="minorHAnsi"/>
      <w:szCs w:val="20"/>
      <w:u w:val="thick"/>
    </w:rPr>
  </w:style>
  <w:style w:type="character" w:customStyle="1" w:styleId="StylecardUnderlineChar">
    <w:name w:val="Style card + Underline Char"/>
    <w:link w:val="StylecardUnderline"/>
    <w:rsid w:val="00E955E9"/>
    <w:rPr>
      <w:rFonts w:cs="Calibri"/>
      <w:szCs w:val="20"/>
      <w:u w:val="thick"/>
    </w:rPr>
  </w:style>
  <w:style w:type="character" w:customStyle="1" w:styleId="AuthorDateF4">
    <w:name w:val="Author Date (F4)"/>
    <w:rsid w:val="00E955E9"/>
    <w:rPr>
      <w:b/>
      <w:sz w:val="24"/>
      <w:u w:val="thick"/>
    </w:rPr>
  </w:style>
  <w:style w:type="character" w:customStyle="1" w:styleId="BoldUnderlineF6">
    <w:name w:val="Bold Underline (F6)"/>
    <w:rsid w:val="00E955E9"/>
    <w:rPr>
      <w:u w:val="thick"/>
    </w:rPr>
  </w:style>
  <w:style w:type="paragraph" w:customStyle="1" w:styleId="TagF3">
    <w:name w:val="Tag (F3)"/>
    <w:uiPriority w:val="99"/>
    <w:qFormat/>
    <w:rsid w:val="00E955E9"/>
    <w:pPr>
      <w:spacing w:after="200" w:line="240" w:lineRule="auto"/>
      <w:ind w:left="288" w:right="288"/>
      <w:contextualSpacing/>
    </w:pPr>
    <w:rPr>
      <w:rFonts w:ascii="Times New Roman" w:eastAsia="Times New Roman" w:hAnsi="Times New Roman" w:cs="Arial"/>
      <w:b/>
      <w:bCs/>
      <w:sz w:val="24"/>
      <w:szCs w:val="20"/>
    </w:rPr>
  </w:style>
  <w:style w:type="character" w:customStyle="1" w:styleId="grouptext">
    <w:name w:val="group_text"/>
    <w:rsid w:val="00E955E9"/>
  </w:style>
  <w:style w:type="paragraph" w:customStyle="1" w:styleId="style140">
    <w:name w:val="style14"/>
    <w:basedOn w:val="Normal"/>
    <w:uiPriority w:val="99"/>
    <w:qFormat/>
    <w:rsid w:val="00E955E9"/>
    <w:pPr>
      <w:spacing w:before="100" w:beforeAutospacing="1" w:after="100" w:afterAutospacing="1"/>
    </w:pPr>
    <w:rPr>
      <w:rFonts w:ascii="Avenir LT Std 45 Book" w:hAnsi="Avenir LT Std 45 Book"/>
    </w:rPr>
  </w:style>
  <w:style w:type="paragraph" w:customStyle="1" w:styleId="CardTagCite1Char">
    <w:name w:val="Card Tag + Cite #1 Char"/>
    <w:basedOn w:val="Normal"/>
    <w:uiPriority w:val="99"/>
    <w:qFormat/>
    <w:rsid w:val="00E955E9"/>
    <w:rPr>
      <w:rFonts w:ascii="Avenir LT Std 45 Book" w:hAnsi="Avenir LT Std 45 Book"/>
      <w:b/>
    </w:rPr>
  </w:style>
  <w:style w:type="character" w:customStyle="1" w:styleId="StyleArial12ptBoldItalic">
    <w:name w:val="Style Arial 12 pt Bold Italic"/>
    <w:rsid w:val="00E955E9"/>
    <w:rPr>
      <w:rFonts w:ascii="Arial" w:hAnsi="Arial"/>
      <w:b/>
      <w:bCs/>
      <w:i/>
      <w:iCs/>
      <w:sz w:val="24"/>
    </w:rPr>
  </w:style>
  <w:style w:type="character" w:customStyle="1" w:styleId="verdana12grey1">
    <w:name w:val="verdana12grey1"/>
    <w:rsid w:val="00E955E9"/>
  </w:style>
  <w:style w:type="character" w:customStyle="1" w:styleId="verdana9grey1a">
    <w:name w:val="verdana9grey1a"/>
    <w:rsid w:val="00E955E9"/>
  </w:style>
  <w:style w:type="character" w:customStyle="1" w:styleId="nn-twttr-share-btn">
    <w:name w:val="nn-twttr-share-btn"/>
    <w:rsid w:val="00E955E9"/>
  </w:style>
  <w:style w:type="character" w:customStyle="1" w:styleId="comment-count">
    <w:name w:val="comment-count"/>
    <w:rsid w:val="00E955E9"/>
  </w:style>
  <w:style w:type="character" w:customStyle="1" w:styleId="comment-count-text">
    <w:name w:val="comment-count-text"/>
    <w:rsid w:val="00E955E9"/>
  </w:style>
  <w:style w:type="paragraph" w:customStyle="1" w:styleId="articlebody">
    <w:name w:val="articlebody"/>
    <w:basedOn w:val="Normal"/>
    <w:uiPriority w:val="99"/>
    <w:qFormat/>
    <w:rsid w:val="00E955E9"/>
    <w:pPr>
      <w:spacing w:before="100" w:beforeAutospacing="1" w:after="100" w:afterAutospacing="1"/>
    </w:pPr>
    <w:rPr>
      <w:rFonts w:ascii="Avenir LT Std 45 Book" w:hAnsi="Avenir LT Std 45 Book"/>
    </w:rPr>
  </w:style>
  <w:style w:type="character" w:customStyle="1" w:styleId="lightheader">
    <w:name w:val="lightheader"/>
    <w:rsid w:val="00E955E9"/>
  </w:style>
  <w:style w:type="paragraph" w:customStyle="1" w:styleId="CiteCardCharCharCharCharCharCharChar">
    <w:name w:val="Cite_Card Char Char Char Char Char Char Char"/>
    <w:link w:val="CiteCardCharCharCharCharCharCharCharChar"/>
    <w:autoRedefine/>
    <w:qFormat/>
    <w:rsid w:val="00E955E9"/>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E955E9"/>
    <w:rPr>
      <w:rFonts w:ascii="Times New Roman" w:eastAsia="Times New Roman" w:hAnsi="Times New Roman" w:cs="Times New Roman"/>
      <w:bCs/>
      <w:lang w:eastAsia="zh-CN"/>
    </w:rPr>
  </w:style>
  <w:style w:type="paragraph" w:customStyle="1" w:styleId="foldie">
    <w:name w:val="foldie"/>
    <w:basedOn w:val="heading"/>
    <w:uiPriority w:val="99"/>
    <w:qFormat/>
    <w:rsid w:val="00E955E9"/>
    <w:pPr>
      <w:spacing w:before="6480" w:beforeAutospacing="0" w:after="160" w:afterAutospacing="0"/>
      <w:jc w:val="center"/>
      <w:outlineLvl w:val="0"/>
    </w:pPr>
    <w:rPr>
      <w:rFonts w:ascii="Arial Black" w:hAnsi="Arial Black" w:cs="Courier New"/>
      <w:b/>
      <w:sz w:val="36"/>
      <w:szCs w:val="22"/>
      <w:u w:val="single"/>
    </w:rPr>
  </w:style>
  <w:style w:type="character" w:customStyle="1" w:styleId="CiteCardCharCharCharCharChar">
    <w:name w:val="Cite_Card Char Char Char Char Char"/>
    <w:rsid w:val="00E955E9"/>
    <w:rPr>
      <w:rFonts w:cs="Arial"/>
      <w:bCs/>
      <w:lang w:val="en-US" w:eastAsia="en-US" w:bidi="ar-SA"/>
    </w:rPr>
  </w:style>
  <w:style w:type="character" w:customStyle="1" w:styleId="CiteCardCharCharCharCharCharChar">
    <w:name w:val="Cite_Card Char Char Char Char Char Char"/>
    <w:rsid w:val="00E955E9"/>
    <w:rPr>
      <w:rFonts w:cs="Arial"/>
      <w:bCs/>
      <w:lang w:val="en-US" w:eastAsia="en-US" w:bidi="ar-SA"/>
    </w:rPr>
  </w:style>
  <w:style w:type="paragraph" w:customStyle="1" w:styleId="billtextsection">
    <w:name w:val="bill_text_section"/>
    <w:basedOn w:val="Normal"/>
    <w:uiPriority w:val="99"/>
    <w:qFormat/>
    <w:rsid w:val="00E955E9"/>
    <w:pPr>
      <w:spacing w:before="100" w:beforeAutospacing="1" w:after="100" w:afterAutospacing="1"/>
    </w:pPr>
    <w:rPr>
      <w:rFonts w:ascii="Avenir LT Std 45 Book" w:hAnsi="Avenir LT Std 45 Book"/>
    </w:rPr>
  </w:style>
  <w:style w:type="character" w:customStyle="1" w:styleId="yahoobuzzbadge">
    <w:name w:val="yahoobuzzbadge"/>
    <w:rsid w:val="00E955E9"/>
  </w:style>
  <w:style w:type="paragraph" w:customStyle="1" w:styleId="CiteNormal">
    <w:name w:val="Cite Normal"/>
    <w:basedOn w:val="Normal"/>
    <w:link w:val="CiteNormalChar"/>
    <w:autoRedefine/>
    <w:qFormat/>
    <w:rsid w:val="00E955E9"/>
    <w:pPr>
      <w:jc w:val="both"/>
    </w:pPr>
    <w:rPr>
      <w:rFonts w:ascii="Avenir LT Std 45 Book" w:hAnsi="Avenir LT Std 45 Book"/>
      <w:sz w:val="16"/>
    </w:rPr>
  </w:style>
  <w:style w:type="character" w:customStyle="1" w:styleId="CiteNormalChar">
    <w:name w:val="Cite Normal Char"/>
    <w:link w:val="CiteNormal"/>
    <w:rsid w:val="00E955E9"/>
    <w:rPr>
      <w:rFonts w:ascii="Avenir LT Std 45 Book" w:hAnsi="Avenir LT Std 45 Book" w:cs="Calibri"/>
      <w:sz w:val="16"/>
    </w:rPr>
  </w:style>
  <w:style w:type="character" w:customStyle="1" w:styleId="StrongEmphasis">
    <w:name w:val="Strong Emphasis"/>
    <w:rsid w:val="00E955E9"/>
    <w:rPr>
      <w:b/>
      <w:bCs/>
    </w:rPr>
  </w:style>
  <w:style w:type="paragraph" w:customStyle="1" w:styleId="Boldunderline1">
    <w:name w:val="Bold underline"/>
    <w:basedOn w:val="Normal"/>
    <w:link w:val="BoldunderlineChar4"/>
    <w:qFormat/>
    <w:rsid w:val="00E955E9"/>
    <w:rPr>
      <w:rFonts w:ascii="Garamond" w:hAnsi="Garamond"/>
      <w:b/>
      <w:bCs/>
      <w:kern w:val="20"/>
      <w:u w:val="single"/>
    </w:rPr>
  </w:style>
  <w:style w:type="character" w:customStyle="1" w:styleId="BoldunderlineChar4">
    <w:name w:val="Bold underline Char"/>
    <w:link w:val="Boldunderline1"/>
    <w:rsid w:val="00E955E9"/>
    <w:rPr>
      <w:rFonts w:ascii="Garamond" w:hAnsi="Garamond" w:cs="Calibri"/>
      <w:b/>
      <w:bCs/>
      <w:kern w:val="20"/>
      <w:u w:val="single"/>
    </w:rPr>
  </w:style>
  <w:style w:type="character" w:customStyle="1" w:styleId="article-articlebody">
    <w:name w:val="article-articlebody"/>
    <w:basedOn w:val="DefaultParagraphFont"/>
    <w:rsid w:val="00E955E9"/>
  </w:style>
  <w:style w:type="character" w:customStyle="1" w:styleId="pageheader0">
    <w:name w:val="pageheader"/>
    <w:basedOn w:val="DefaultParagraphFont"/>
    <w:rsid w:val="00E955E9"/>
  </w:style>
  <w:style w:type="paragraph" w:customStyle="1" w:styleId="card2">
    <w:name w:val="%card"/>
    <w:basedOn w:val="Normal"/>
    <w:link w:val="cardChar3"/>
    <w:qFormat/>
    <w:rsid w:val="00E955E9"/>
    <w:pPr>
      <w:ind w:left="288" w:right="288"/>
    </w:pPr>
    <w:rPr>
      <w:rFonts w:ascii="Avenir LT Std 45 Book" w:hAnsi="Avenir LT Std 45 Book"/>
    </w:rPr>
  </w:style>
  <w:style w:type="character" w:customStyle="1" w:styleId="cardChar3">
    <w:name w:val="%card Char"/>
    <w:link w:val="card2"/>
    <w:rsid w:val="00E955E9"/>
    <w:rPr>
      <w:rFonts w:ascii="Avenir LT Std 45 Book" w:hAnsi="Avenir LT Std 45 Book" w:cs="Calibri"/>
    </w:rPr>
  </w:style>
  <w:style w:type="character" w:customStyle="1" w:styleId="AuthorCharChar">
    <w:name w:val="Author Char Char"/>
    <w:rsid w:val="00E955E9"/>
    <w:rPr>
      <w:rFonts w:ascii="Times New Roman" w:hAnsi="Times New Roman"/>
      <w:b/>
      <w:sz w:val="22"/>
      <w:szCs w:val="22"/>
    </w:rPr>
  </w:style>
  <w:style w:type="paragraph" w:customStyle="1" w:styleId="UnunderlinedText">
    <w:name w:val="Ununderlined Text"/>
    <w:basedOn w:val="Normal"/>
    <w:link w:val="UnunderlinedTextChar"/>
    <w:autoRedefine/>
    <w:qFormat/>
    <w:rsid w:val="00E955E9"/>
    <w:rPr>
      <w:rFonts w:ascii="Avenir LT Std 45 Book" w:hAnsi="Avenir LT Std 45 Book"/>
      <w:sz w:val="12"/>
    </w:rPr>
  </w:style>
  <w:style w:type="character" w:customStyle="1" w:styleId="UnunderlinedTextChar">
    <w:name w:val="Ununderlined Text Char"/>
    <w:link w:val="UnunderlinedText"/>
    <w:rsid w:val="00E955E9"/>
    <w:rPr>
      <w:rFonts w:ascii="Avenir LT Std 45 Book" w:hAnsi="Avenir LT Std 45 Book" w:cs="Calibri"/>
      <w:sz w:val="12"/>
    </w:rPr>
  </w:style>
  <w:style w:type="paragraph" w:customStyle="1" w:styleId="Regular">
    <w:name w:val="Regular"/>
    <w:link w:val="RegularChar"/>
    <w:qFormat/>
    <w:rsid w:val="00E955E9"/>
    <w:pPr>
      <w:spacing w:after="0" w:line="240" w:lineRule="auto"/>
    </w:pPr>
    <w:rPr>
      <w:rFonts w:ascii="Garamond" w:eastAsia="Times New Roman" w:hAnsi="Garamond" w:cs="Arial"/>
      <w:bCs/>
      <w:kern w:val="20"/>
      <w:sz w:val="20"/>
      <w:szCs w:val="32"/>
    </w:rPr>
  </w:style>
  <w:style w:type="character" w:customStyle="1" w:styleId="RegularChar">
    <w:name w:val="Regular Char"/>
    <w:link w:val="Regular"/>
    <w:rsid w:val="00E955E9"/>
    <w:rPr>
      <w:rFonts w:ascii="Garamond" w:eastAsia="Times New Roman" w:hAnsi="Garamond" w:cs="Arial"/>
      <w:bCs/>
      <w:kern w:val="20"/>
      <w:sz w:val="20"/>
      <w:szCs w:val="32"/>
    </w:rPr>
  </w:style>
  <w:style w:type="character" w:customStyle="1" w:styleId="smallchar0">
    <w:name w:val="smallchar"/>
    <w:basedOn w:val="DefaultParagraphFont"/>
    <w:rsid w:val="00E955E9"/>
  </w:style>
  <w:style w:type="character" w:customStyle="1" w:styleId="Shortcite">
    <w:name w:val="Shortcite"/>
    <w:rsid w:val="00E955E9"/>
    <w:rPr>
      <w:rFonts w:ascii="Times New Roman" w:hAnsi="Times New Roman"/>
      <w:b/>
      <w:bCs/>
      <w:sz w:val="20"/>
    </w:rPr>
  </w:style>
  <w:style w:type="character" w:customStyle="1" w:styleId="address">
    <w:name w:val="address"/>
    <w:rsid w:val="00E955E9"/>
    <w:rPr>
      <w:rFonts w:cs="Times New Roman"/>
    </w:rPr>
  </w:style>
  <w:style w:type="character" w:customStyle="1" w:styleId="NormalizationChar">
    <w:name w:val="Normalization Char"/>
    <w:rsid w:val="00E955E9"/>
    <w:rPr>
      <w:noProof w:val="0"/>
      <w:sz w:val="18"/>
      <w:szCs w:val="24"/>
      <w:lang w:val="en-US" w:eastAsia="en-US" w:bidi="ar-SA"/>
    </w:rPr>
  </w:style>
  <w:style w:type="character" w:customStyle="1" w:styleId="ReallyfuckingsmallCharCharCharChar">
    <w:name w:val="Really fucking small Char Char Char Char"/>
    <w:link w:val="ReallyfuckingsmallCharCharChar"/>
    <w:rsid w:val="00E955E9"/>
    <w:rPr>
      <w:sz w:val="10"/>
      <w:szCs w:val="24"/>
    </w:rPr>
  </w:style>
  <w:style w:type="paragraph" w:customStyle="1" w:styleId="ReallyfuckingsmallCharCharChar">
    <w:name w:val="Really fucking small Char Char Char"/>
    <w:basedOn w:val="Normal"/>
    <w:link w:val="ReallyfuckingsmallCharCharCharChar"/>
    <w:qFormat/>
    <w:rsid w:val="00E955E9"/>
    <w:rPr>
      <w:rFonts w:asciiTheme="minorHAnsi" w:hAnsiTheme="minorHAnsi" w:cstheme="minorBidi"/>
      <w:sz w:val="10"/>
      <w:szCs w:val="24"/>
    </w:rPr>
  </w:style>
  <w:style w:type="character" w:customStyle="1" w:styleId="Shrinker">
    <w:name w:val="Shrinker"/>
    <w:rsid w:val="00E955E9"/>
    <w:rPr>
      <w:rFonts w:ascii="Times New Roman" w:hAnsi="Times New Roman"/>
      <w:sz w:val="10"/>
      <w:szCs w:val="13"/>
    </w:rPr>
  </w:style>
  <w:style w:type="paragraph" w:customStyle="1" w:styleId="CardDownx1">
    <w:name w:val="CardDown x1"/>
    <w:basedOn w:val="Header"/>
    <w:link w:val="CardDownx1Char"/>
    <w:qFormat/>
    <w:rsid w:val="00E955E9"/>
    <w:pPr>
      <w:tabs>
        <w:tab w:val="clear" w:pos="4680"/>
        <w:tab w:val="clear" w:pos="9360"/>
        <w:tab w:val="center" w:pos="4320"/>
        <w:tab w:val="right" w:pos="8640"/>
      </w:tabs>
    </w:pPr>
    <w:rPr>
      <w:sz w:val="16"/>
    </w:rPr>
  </w:style>
  <w:style w:type="character" w:customStyle="1" w:styleId="CardDownx1Char">
    <w:name w:val="CardDown x1 Char"/>
    <w:link w:val="CardDownx1"/>
    <w:rsid w:val="00E955E9"/>
    <w:rPr>
      <w:rFonts w:ascii="Avenir LT Std 45 Book" w:hAnsi="Avenir LT Std 45 Book" w:cs="Calibri"/>
      <w:sz w:val="16"/>
    </w:rPr>
  </w:style>
  <w:style w:type="paragraph" w:customStyle="1" w:styleId="CardDownx15">
    <w:name w:val="CardDown x1.5"/>
    <w:basedOn w:val="Header"/>
    <w:uiPriority w:val="99"/>
    <w:qFormat/>
    <w:rsid w:val="00E955E9"/>
    <w:pPr>
      <w:tabs>
        <w:tab w:val="clear" w:pos="4680"/>
        <w:tab w:val="clear" w:pos="9360"/>
        <w:tab w:val="center" w:pos="4320"/>
        <w:tab w:val="right" w:pos="8640"/>
      </w:tabs>
    </w:pPr>
    <w:rPr>
      <w:sz w:val="14"/>
    </w:rPr>
  </w:style>
  <w:style w:type="character" w:customStyle="1" w:styleId="heading2char0">
    <w:name w:val="heading2char"/>
    <w:basedOn w:val="DefaultParagraphFont"/>
    <w:rsid w:val="00E955E9"/>
  </w:style>
  <w:style w:type="character" w:customStyle="1" w:styleId="heading3char1">
    <w:name w:val="heading3char1"/>
    <w:basedOn w:val="DefaultParagraphFont"/>
    <w:rsid w:val="00E955E9"/>
  </w:style>
  <w:style w:type="character" w:customStyle="1" w:styleId="underlinea">
    <w:name w:val="underlinea"/>
    <w:basedOn w:val="DefaultParagraphFont"/>
    <w:rsid w:val="00E955E9"/>
  </w:style>
  <w:style w:type="character" w:customStyle="1" w:styleId="StyleUnderlineChar9pt2">
    <w:name w:val="Style Underline Char + 9 pt2"/>
    <w:rsid w:val="00E955E9"/>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E955E9"/>
    <w:rPr>
      <w:rFonts w:ascii="Times New Roman" w:hAnsi="Times New Roman" w:cs="Times New Roman" w:hint="default"/>
      <w:b/>
      <w:bCs/>
      <w:sz w:val="20"/>
      <w:u w:val="single"/>
      <w:lang w:val="en-US" w:eastAsia="en-US" w:bidi="ar-SA"/>
    </w:rPr>
  </w:style>
  <w:style w:type="paragraph" w:customStyle="1" w:styleId="Heading5SizeDown">
    <w:name w:val="Heading 5 Size Down"/>
    <w:basedOn w:val="Normal"/>
    <w:autoRedefine/>
    <w:uiPriority w:val="99"/>
    <w:qFormat/>
    <w:rsid w:val="00E955E9"/>
    <w:pPr>
      <w:tabs>
        <w:tab w:val="left" w:pos="1440"/>
      </w:tabs>
      <w:jc w:val="both"/>
    </w:pPr>
    <w:rPr>
      <w:rFonts w:ascii="Avenir LT Std 45 Book" w:hAnsi="Avenir LT Std 45 Book"/>
      <w:szCs w:val="16"/>
    </w:rPr>
  </w:style>
  <w:style w:type="paragraph" w:customStyle="1" w:styleId="StyleStyleArialNarrow9ptLeft-075ArialNarrow">
    <w:name w:val="Style Style Arial Narrow 9 pt Left:  -0.75&quot; + Arial Narrow"/>
    <w:basedOn w:val="Normal"/>
    <w:link w:val="StyleStyleArialNarrow9ptLeft-075ArialNarrowChar"/>
    <w:qFormat/>
    <w:rsid w:val="00E955E9"/>
    <w:pPr>
      <w:ind w:left="-1080" w:right="1728"/>
    </w:pPr>
    <w:rPr>
      <w:rFonts w:ascii="Avenir LT Std 45 Book" w:hAnsi="Avenir LT Std 45 Book"/>
      <w:sz w:val="18"/>
      <w:szCs w:val="20"/>
    </w:rPr>
  </w:style>
  <w:style w:type="character" w:customStyle="1" w:styleId="StyleStyleArialNarrow9ptLeft-075ArialNarrowChar">
    <w:name w:val="Style Style Arial Narrow 9 pt Left:  -0.75&quot; + Arial Narrow Char"/>
    <w:link w:val="StyleStyleArialNarrow9ptLeft-075ArialNarrow"/>
    <w:rsid w:val="00E955E9"/>
    <w:rPr>
      <w:rFonts w:ascii="Avenir LT Std 45 Book" w:hAnsi="Avenir LT Std 45 Book" w:cs="Calibri"/>
      <w:sz w:val="18"/>
      <w:szCs w:val="20"/>
    </w:rPr>
  </w:style>
  <w:style w:type="paragraph" w:customStyle="1" w:styleId="ecxmsonormal">
    <w:name w:val="ecxmsonormal"/>
    <w:basedOn w:val="Normal"/>
    <w:uiPriority w:val="99"/>
    <w:qFormat/>
    <w:rsid w:val="00E955E9"/>
    <w:pPr>
      <w:spacing w:before="100" w:beforeAutospacing="1" w:after="100" w:afterAutospacing="1"/>
    </w:pPr>
    <w:rPr>
      <w:rFonts w:ascii="Avenir LT Std 45 Book" w:hAnsi="Avenir LT Std 45 Book"/>
    </w:rPr>
  </w:style>
  <w:style w:type="character" w:customStyle="1" w:styleId="FontStyle232">
    <w:name w:val="Font Style232"/>
    <w:uiPriority w:val="99"/>
    <w:rsid w:val="00E955E9"/>
    <w:rPr>
      <w:rFonts w:ascii="Times New Roman" w:hAnsi="Times New Roman" w:cs="Times New Roman" w:hint="default"/>
      <w:b/>
      <w:bCs/>
      <w:sz w:val="14"/>
      <w:szCs w:val="14"/>
    </w:rPr>
  </w:style>
  <w:style w:type="paragraph" w:customStyle="1" w:styleId="DebateUnderlineBold">
    <w:name w:val="Debate Underline Bold"/>
    <w:basedOn w:val="Nothing"/>
    <w:uiPriority w:val="99"/>
    <w:qFormat/>
    <w:rsid w:val="00E955E9"/>
    <w:pPr>
      <w:spacing w:after="160" w:line="259" w:lineRule="auto"/>
    </w:pPr>
    <w:rPr>
      <w:rFonts w:eastAsiaTheme="minorHAnsi" w:cs="Calibri"/>
      <w:b/>
      <w:sz w:val="22"/>
      <w:u w:val="thick"/>
    </w:rPr>
  </w:style>
  <w:style w:type="character" w:customStyle="1" w:styleId="erasure">
    <w:name w:val="erasure"/>
    <w:rsid w:val="00E955E9"/>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E955E9"/>
    <w:pPr>
      <w:ind w:left="-1080"/>
    </w:pPr>
    <w:rPr>
      <w:rFonts w:ascii="Avenir LT Std 45 Book" w:hAnsi="Avenir LT Std 45 Book"/>
      <w:b/>
      <w:bCs/>
      <w:szCs w:val="20"/>
    </w:rPr>
  </w:style>
  <w:style w:type="character" w:customStyle="1" w:styleId="StyleArialNarrow12ptBoldLeft-075Char">
    <w:name w:val="Style Arial Narrow 12 pt Bold Left:  -0.75&quot; Char"/>
    <w:link w:val="StyleArialNarrow12ptBoldLeft-075"/>
    <w:rsid w:val="00E955E9"/>
    <w:rPr>
      <w:rFonts w:ascii="Avenir LT Std 45 Book" w:hAnsi="Avenir LT Std 45 Book" w:cs="Calibri"/>
      <w:b/>
      <w:bCs/>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E955E9"/>
    <w:pPr>
      <w:ind w:left="-1080" w:right="1728"/>
    </w:pPr>
    <w:rPr>
      <w:rFonts w:ascii="Avenir LT Std 45 Book" w:hAnsi="Avenir LT Std 45 Book"/>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E955E9"/>
    <w:rPr>
      <w:rFonts w:ascii="Avenir LT Std 45 Book" w:hAnsi="Avenir LT Std 45 Book" w:cs="Calibri"/>
      <w:szCs w:val="20"/>
      <w:u w:val="thick"/>
      <w:bdr w:val="single" w:sz="4" w:space="0" w:color="auto"/>
    </w:rPr>
  </w:style>
  <w:style w:type="character" w:customStyle="1" w:styleId="MicroTextCharChar">
    <w:name w:val="MicroText Char Char"/>
    <w:rsid w:val="00E955E9"/>
    <w:rPr>
      <w:rFonts w:ascii="Arial Narrow" w:eastAsia="Times New Roman" w:hAnsi="Arial Narrow"/>
      <w:sz w:val="12"/>
      <w:szCs w:val="24"/>
    </w:rPr>
  </w:style>
  <w:style w:type="paragraph" w:customStyle="1" w:styleId="CiteCharCharCharChar">
    <w:name w:val="Cite Char Char Char Char"/>
    <w:basedOn w:val="Normal"/>
    <w:next w:val="Normal"/>
    <w:uiPriority w:val="99"/>
    <w:qFormat/>
    <w:rsid w:val="00E955E9"/>
    <w:pPr>
      <w:ind w:left="576"/>
    </w:pPr>
    <w:rPr>
      <w:rFonts w:ascii="Avenir LT Std 45 Book" w:hAnsi="Avenir LT Std 45 Book"/>
    </w:rPr>
  </w:style>
  <w:style w:type="paragraph" w:customStyle="1" w:styleId="UnderliningCharChar1CharChar">
    <w:name w:val="Underlining Char Char1 Char Char"/>
    <w:basedOn w:val="Normal"/>
    <w:next w:val="Normal"/>
    <w:link w:val="UnderliningCharChar1CharCharChar"/>
    <w:qFormat/>
    <w:rsid w:val="00E955E9"/>
    <w:rPr>
      <w:rFonts w:ascii="Avenir LT Std 45 Book" w:hAnsi="Avenir LT Std 45 Book"/>
      <w:u w:val="thick"/>
    </w:rPr>
  </w:style>
  <w:style w:type="character" w:customStyle="1" w:styleId="UnderliningCharChar1CharCharChar">
    <w:name w:val="Underlining Char Char1 Char Char Char"/>
    <w:link w:val="UnderliningCharChar1CharChar"/>
    <w:rsid w:val="00E955E9"/>
    <w:rPr>
      <w:rFonts w:ascii="Avenir LT Std 45 Book" w:hAnsi="Avenir LT Std 45 Book" w:cs="Calibri"/>
      <w:u w:val="thick"/>
    </w:rPr>
  </w:style>
  <w:style w:type="paragraph" w:customStyle="1" w:styleId="CiteCharCharCharCharChar">
    <w:name w:val="Cite Char Char Char Char Char"/>
    <w:basedOn w:val="Normal"/>
    <w:next w:val="Normal"/>
    <w:link w:val="CiteCharCharCharCharCharChar"/>
    <w:qFormat/>
    <w:rsid w:val="00E955E9"/>
    <w:pPr>
      <w:ind w:left="576"/>
    </w:pPr>
    <w:rPr>
      <w:rFonts w:asciiTheme="minorHAnsi" w:hAnsiTheme="minorHAnsi" w:cstheme="minorBidi"/>
      <w:b/>
      <w:szCs w:val="24"/>
      <w:u w:val="single"/>
    </w:rPr>
  </w:style>
  <w:style w:type="character" w:customStyle="1" w:styleId="UnderliningCharCharChar">
    <w:name w:val="Underlining Char Char Char"/>
    <w:rsid w:val="00E955E9"/>
    <w:rPr>
      <w:rFonts w:ascii="Arial Narrow" w:eastAsia="Times New Roman" w:hAnsi="Arial Narrow" w:cs="Times New Roman"/>
      <w:sz w:val="20"/>
      <w:szCs w:val="24"/>
      <w:u w:val="thick"/>
    </w:rPr>
  </w:style>
  <w:style w:type="paragraph" w:customStyle="1" w:styleId="Style120">
    <w:name w:val="Style 12"/>
    <w:uiPriority w:val="99"/>
    <w:qFormat/>
    <w:rsid w:val="00E955E9"/>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0">
    <w:name w:val="Style 7"/>
    <w:uiPriority w:val="99"/>
    <w:qFormat/>
    <w:rsid w:val="00E955E9"/>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0">
    <w:name w:val="Style 9"/>
    <w:uiPriority w:val="99"/>
    <w:qFormat/>
    <w:rsid w:val="00E955E9"/>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E955E9"/>
  </w:style>
  <w:style w:type="paragraph" w:customStyle="1" w:styleId="Emphasis3">
    <w:name w:val="Emphasis3"/>
    <w:uiPriority w:val="99"/>
    <w:qFormat/>
    <w:rsid w:val="00E955E9"/>
    <w:pPr>
      <w:spacing w:after="0" w:line="240" w:lineRule="auto"/>
    </w:pPr>
    <w:rPr>
      <w:rFonts w:ascii="Times New Roman" w:eastAsia="Times New Roman" w:hAnsi="Times New Roman" w:cs="Times New Roman"/>
      <w:bCs/>
      <w:sz w:val="24"/>
      <w:szCs w:val="27"/>
      <w:u w:val="thick"/>
    </w:rPr>
  </w:style>
  <w:style w:type="character" w:customStyle="1" w:styleId="Title2">
    <w:name w:val="Title2"/>
    <w:basedOn w:val="DefaultParagraphFont"/>
    <w:rsid w:val="00E955E9"/>
  </w:style>
  <w:style w:type="paragraph" w:customStyle="1" w:styleId="formfldssel">
    <w:name w:val="formfldssel"/>
    <w:basedOn w:val="Normal"/>
    <w:uiPriority w:val="99"/>
    <w:qFormat/>
    <w:rsid w:val="00E955E9"/>
    <w:pPr>
      <w:spacing w:before="100" w:beforeAutospacing="1" w:after="100" w:afterAutospacing="1"/>
    </w:pPr>
    <w:rPr>
      <w:rFonts w:ascii="Avenir LT Std 45 Book" w:eastAsia="Arial Unicode MS" w:hAnsi="Avenir LT Std 45 Book"/>
      <w:color w:val="000000"/>
      <w:szCs w:val="20"/>
    </w:rPr>
  </w:style>
  <w:style w:type="paragraph" w:customStyle="1" w:styleId="hpleftlk">
    <w:name w:val="hpleftlk"/>
    <w:basedOn w:val="Normal"/>
    <w:uiPriority w:val="99"/>
    <w:qFormat/>
    <w:rsid w:val="00E955E9"/>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uiPriority w:val="99"/>
    <w:qFormat/>
    <w:rsid w:val="00E955E9"/>
    <w:pPr>
      <w:spacing w:before="100" w:beforeAutospacing="1" w:after="100" w:afterAutospacing="1"/>
    </w:pPr>
    <w:rPr>
      <w:rFonts w:ascii="Avenir LT Std 45 Book" w:eastAsia="Arial Unicode MS" w:hAnsi="Avenir LT Std 45 Book"/>
      <w:b/>
      <w:bCs/>
      <w:szCs w:val="20"/>
    </w:rPr>
  </w:style>
  <w:style w:type="character" w:customStyle="1" w:styleId="pmterms2">
    <w:name w:val="pmterms2"/>
    <w:basedOn w:val="DefaultParagraphFont"/>
    <w:rsid w:val="00E955E9"/>
  </w:style>
  <w:style w:type="character" w:customStyle="1" w:styleId="StyleCardTextUnderline3Char">
    <w:name w:val="Style Card Text + Underline3 Char"/>
    <w:link w:val="StyleCardTextUnderline3"/>
    <w:rsid w:val="00E955E9"/>
    <w:rPr>
      <w:rFonts w:eastAsia="SimSun"/>
      <w:szCs w:val="24"/>
      <w:u w:val="thick"/>
      <w:lang w:eastAsia="zh-CN"/>
    </w:rPr>
  </w:style>
  <w:style w:type="character" w:customStyle="1" w:styleId="BoldandUnderlineChar1Char2CharChar">
    <w:name w:val="Bold and Underline Char1 Char2 Char Char"/>
    <w:rsid w:val="00E955E9"/>
    <w:rPr>
      <w:b/>
      <w:noProof w:val="0"/>
      <w:szCs w:val="24"/>
      <w:u w:val="single"/>
      <w:lang w:val="en-US" w:eastAsia="en-US" w:bidi="ar-SA"/>
    </w:rPr>
  </w:style>
  <w:style w:type="character" w:customStyle="1" w:styleId="UnderlineChar1Char1">
    <w:name w:val="Underline Char1 Char1"/>
    <w:rsid w:val="00E955E9"/>
    <w:rPr>
      <w:noProof w:val="0"/>
      <w:szCs w:val="24"/>
      <w:u w:val="single"/>
      <w:lang w:val="en-US" w:eastAsia="en-US" w:bidi="ar-SA"/>
    </w:rPr>
  </w:style>
  <w:style w:type="paragraph" w:customStyle="1" w:styleId="Underlinestyle1">
    <w:name w:val="Underlinestyle"/>
    <w:basedOn w:val="Normal"/>
    <w:uiPriority w:val="99"/>
    <w:qFormat/>
    <w:rsid w:val="00E955E9"/>
    <w:pPr>
      <w:tabs>
        <w:tab w:val="left" w:pos="720"/>
      </w:tabs>
      <w:ind w:left="720"/>
    </w:pPr>
    <w:rPr>
      <w:rFonts w:ascii="Avenir LT Std 45 Book" w:hAnsi="Avenir LT Std 45 Book"/>
      <w:szCs w:val="20"/>
      <w:u w:val="single"/>
    </w:rPr>
  </w:style>
  <w:style w:type="character" w:customStyle="1" w:styleId="featurecontentgray1">
    <w:name w:val="featurecontentgray1"/>
    <w:rsid w:val="00E955E9"/>
    <w:rPr>
      <w:rFonts w:ascii="Arial" w:hAnsi="Arial" w:cs="Arial" w:hint="default"/>
      <w:color w:val="666666"/>
    </w:rPr>
  </w:style>
  <w:style w:type="character" w:customStyle="1" w:styleId="CardCharCharChar0">
    <w:name w:val="Card Char Char Char"/>
    <w:rsid w:val="00E955E9"/>
    <w:rPr>
      <w:rFonts w:ascii="Book Antiqua" w:hAnsi="Book Antiqua"/>
      <w:szCs w:val="24"/>
      <w:lang w:val="en-US" w:eastAsia="en-US" w:bidi="ar-SA"/>
    </w:rPr>
  </w:style>
  <w:style w:type="character" w:customStyle="1" w:styleId="big1">
    <w:name w:val="big1"/>
    <w:rsid w:val="00E955E9"/>
    <w:rPr>
      <w:sz w:val="28"/>
      <w:szCs w:val="28"/>
    </w:rPr>
  </w:style>
  <w:style w:type="character" w:customStyle="1" w:styleId="articletitle1">
    <w:name w:val="articletitle1"/>
    <w:rsid w:val="00E955E9"/>
    <w:rPr>
      <w:b/>
      <w:bCs/>
      <w:color w:val="990000"/>
    </w:rPr>
  </w:style>
  <w:style w:type="character" w:customStyle="1" w:styleId="prodgeneral">
    <w:name w:val="prodgeneral"/>
    <w:basedOn w:val="DefaultParagraphFont"/>
    <w:rsid w:val="00E955E9"/>
  </w:style>
  <w:style w:type="character" w:customStyle="1" w:styleId="Style10pt">
    <w:name w:val="Style 10 pt"/>
    <w:rsid w:val="00E955E9"/>
    <w:rPr>
      <w:sz w:val="20"/>
    </w:rPr>
  </w:style>
  <w:style w:type="character" w:customStyle="1" w:styleId="StyleUnderlineChar0">
    <w:name w:val="Style Underline + Char"/>
    <w:rsid w:val="00E955E9"/>
    <w:rPr>
      <w:rFonts w:eastAsia="SimSun" w:cs="Arial"/>
      <w:b/>
      <w:bCs/>
      <w:iCs/>
      <w:caps/>
      <w:sz w:val="24"/>
      <w:szCs w:val="24"/>
      <w:u w:val="single"/>
      <w:lang w:val="en-US" w:eastAsia="en-US" w:bidi="ar-SA"/>
    </w:rPr>
  </w:style>
  <w:style w:type="character" w:customStyle="1" w:styleId="highlightChar">
    <w:name w:val="highlight Char"/>
    <w:rsid w:val="00E955E9"/>
    <w:rPr>
      <w:sz w:val="24"/>
      <w:szCs w:val="24"/>
      <w:u w:val="single"/>
      <w:lang w:val="en-US" w:eastAsia="en-US" w:bidi="ar-SA"/>
    </w:rPr>
  </w:style>
  <w:style w:type="character" w:customStyle="1" w:styleId="StyleciteChar">
    <w:name w:val="Style cite + Char"/>
    <w:rsid w:val="00E955E9"/>
    <w:rPr>
      <w:sz w:val="24"/>
      <w:szCs w:val="24"/>
      <w:lang w:val="en-US" w:eastAsia="en-US" w:bidi="ar-SA"/>
    </w:rPr>
  </w:style>
  <w:style w:type="paragraph" w:customStyle="1" w:styleId="OffensiveLanguage">
    <w:name w:val="Offensive Language"/>
    <w:basedOn w:val="Normal"/>
    <w:next w:val="Normal"/>
    <w:uiPriority w:val="99"/>
    <w:qFormat/>
    <w:rsid w:val="00E955E9"/>
    <w:rPr>
      <w:rFonts w:ascii="Avenir LT Std 45 Book" w:eastAsia="Calibri" w:hAnsi="Avenir LT Std 45 Book"/>
      <w:strike/>
      <w:u w:val="single"/>
    </w:rPr>
  </w:style>
  <w:style w:type="character" w:customStyle="1" w:styleId="OffensiveLanguageChar">
    <w:name w:val="Offensive Language Char"/>
    <w:rsid w:val="00E955E9"/>
    <w:rPr>
      <w:rFonts w:ascii="Arial Narrow" w:hAnsi="Arial Narrow"/>
      <w:strike/>
      <w:szCs w:val="24"/>
      <w:u w:val="single"/>
      <w:lang w:val="en-US" w:eastAsia="en-US" w:bidi="ar-SA"/>
    </w:rPr>
  </w:style>
  <w:style w:type="paragraph" w:customStyle="1" w:styleId="clearformatting0">
    <w:name w:val="clear formatting"/>
    <w:basedOn w:val="Normal"/>
    <w:uiPriority w:val="99"/>
    <w:qFormat/>
    <w:rsid w:val="00E955E9"/>
    <w:rPr>
      <w:rFonts w:ascii="Avenir LT Std 45 Book" w:eastAsia="Calibri" w:hAnsi="Avenir LT Std 45 Book"/>
    </w:rPr>
  </w:style>
  <w:style w:type="paragraph" w:customStyle="1" w:styleId="Style180">
    <w:name w:val="Style 18"/>
    <w:uiPriority w:val="99"/>
    <w:qFormat/>
    <w:rsid w:val="00E955E9"/>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paragraph" w:customStyle="1" w:styleId="formfld">
    <w:name w:val="formfld"/>
    <w:basedOn w:val="Normal"/>
    <w:uiPriority w:val="99"/>
    <w:qFormat/>
    <w:rsid w:val="00E955E9"/>
    <w:pPr>
      <w:spacing w:before="100" w:beforeAutospacing="1" w:after="100" w:afterAutospacing="1"/>
    </w:pPr>
    <w:rPr>
      <w:rFonts w:ascii="Avenir LT Std 45 Book" w:eastAsia="Arial Unicode MS" w:hAnsi="Avenir LT Std 45 Book"/>
      <w:szCs w:val="20"/>
    </w:rPr>
  </w:style>
  <w:style w:type="character" w:customStyle="1" w:styleId="yellowfadeinnerspan">
    <w:name w:val="yellowfadeinnerspan"/>
    <w:rsid w:val="00E955E9"/>
  </w:style>
  <w:style w:type="paragraph" w:customStyle="1" w:styleId="txgreen">
    <w:name w:val="txgreen"/>
    <w:basedOn w:val="Normal"/>
    <w:uiPriority w:val="99"/>
    <w:qFormat/>
    <w:rsid w:val="00E955E9"/>
    <w:pPr>
      <w:spacing w:before="100" w:beforeAutospacing="1" w:after="100" w:afterAutospacing="1"/>
    </w:pPr>
    <w:rPr>
      <w:rFonts w:ascii="Avenir LT Std 45 Book" w:hAnsi="Avenir LT Std 45 Book"/>
    </w:rPr>
  </w:style>
  <w:style w:type="character" w:customStyle="1" w:styleId="wikicreatelink">
    <w:name w:val="wikicreatelink"/>
    <w:basedOn w:val="DefaultParagraphFont"/>
    <w:rsid w:val="00E955E9"/>
  </w:style>
  <w:style w:type="character" w:customStyle="1" w:styleId="facebook-share-count">
    <w:name w:val="facebook-share-count"/>
    <w:basedOn w:val="DefaultParagraphFont"/>
    <w:rsid w:val="00E955E9"/>
  </w:style>
  <w:style w:type="character" w:customStyle="1" w:styleId="tickerwrap">
    <w:name w:val="ticker_wrap"/>
    <w:basedOn w:val="DefaultParagraphFont"/>
    <w:rsid w:val="00E955E9"/>
  </w:style>
  <w:style w:type="paragraph" w:customStyle="1" w:styleId="rtecenter">
    <w:name w:val="rtecenter"/>
    <w:basedOn w:val="Normal"/>
    <w:uiPriority w:val="99"/>
    <w:qFormat/>
    <w:rsid w:val="00E955E9"/>
    <w:pPr>
      <w:spacing w:before="100" w:beforeAutospacing="1" w:after="100" w:afterAutospacing="1"/>
    </w:pPr>
    <w:rPr>
      <w:rFonts w:ascii="Avenir LT Std 45 Book" w:hAnsi="Avenir LT Std 45 Book"/>
    </w:rPr>
  </w:style>
  <w:style w:type="character" w:customStyle="1" w:styleId="smallcaps0">
    <w:name w:val="small_caps"/>
    <w:basedOn w:val="DefaultParagraphFont"/>
    <w:rsid w:val="00E955E9"/>
  </w:style>
  <w:style w:type="character" w:customStyle="1" w:styleId="Bold12">
    <w:name w:val="Bold12"/>
    <w:uiPriority w:val="1"/>
    <w:qFormat/>
    <w:rsid w:val="00E955E9"/>
    <w:rPr>
      <w:rFonts w:ascii="Times New Roman" w:hAnsi="Times New Roman"/>
      <w:b/>
      <w:sz w:val="24"/>
    </w:rPr>
  </w:style>
  <w:style w:type="character" w:customStyle="1" w:styleId="NotBold10Final">
    <w:name w:val="NotBold10Final"/>
    <w:uiPriority w:val="1"/>
    <w:qFormat/>
    <w:rsid w:val="00E955E9"/>
    <w:rPr>
      <w:rFonts w:ascii="Times New Roman" w:hAnsi="Times New Roman"/>
      <w:b w:val="0"/>
      <w:i w:val="0"/>
      <w:sz w:val="20"/>
    </w:rPr>
  </w:style>
  <w:style w:type="character" w:customStyle="1" w:styleId="slug-elocation">
    <w:name w:val="slug-elocation"/>
    <w:basedOn w:val="DefaultParagraphFont"/>
    <w:rsid w:val="00E955E9"/>
  </w:style>
  <w:style w:type="character" w:customStyle="1" w:styleId="fu-autorenangabe-fu-beschreibung">
    <w:name w:val="fu-autorenangabe-fu-beschreibung"/>
    <w:rsid w:val="00E955E9"/>
  </w:style>
  <w:style w:type="paragraph" w:customStyle="1" w:styleId="introshadow">
    <w:name w:val="intro_shadow"/>
    <w:basedOn w:val="Normal"/>
    <w:uiPriority w:val="99"/>
    <w:qFormat/>
    <w:rsid w:val="00E955E9"/>
    <w:pPr>
      <w:spacing w:before="100" w:beforeAutospacing="1" w:after="100" w:afterAutospacing="1"/>
    </w:pPr>
    <w:rPr>
      <w:rFonts w:ascii="Avenir LT Std 45 Book" w:hAnsi="Avenir LT Std 45 Book"/>
    </w:rPr>
  </w:style>
  <w:style w:type="paragraph" w:customStyle="1" w:styleId="articleintro">
    <w:name w:val="articleintro"/>
    <w:basedOn w:val="Normal"/>
    <w:uiPriority w:val="99"/>
    <w:qFormat/>
    <w:rsid w:val="00E955E9"/>
    <w:pPr>
      <w:spacing w:before="100" w:beforeAutospacing="1" w:after="100" w:afterAutospacing="1"/>
    </w:pPr>
    <w:rPr>
      <w:rFonts w:ascii="Avenir LT Std 45 Book" w:hAnsi="Avenir LT Std 45 Book"/>
    </w:rPr>
  </w:style>
  <w:style w:type="character" w:customStyle="1" w:styleId="datestamp">
    <w:name w:val="datestamp"/>
    <w:basedOn w:val="DefaultParagraphFont"/>
    <w:rsid w:val="00E955E9"/>
  </w:style>
  <w:style w:type="character" w:customStyle="1" w:styleId="commentscontainer">
    <w:name w:val="comments_container"/>
    <w:basedOn w:val="DefaultParagraphFont"/>
    <w:rsid w:val="00E955E9"/>
  </w:style>
  <w:style w:type="paragraph" w:customStyle="1" w:styleId="publishedon">
    <w:name w:val="published_on"/>
    <w:basedOn w:val="Normal"/>
    <w:uiPriority w:val="99"/>
    <w:qFormat/>
    <w:rsid w:val="00E955E9"/>
    <w:pPr>
      <w:spacing w:before="100" w:beforeAutospacing="1" w:after="100" w:afterAutospacing="1"/>
    </w:pPr>
    <w:rPr>
      <w:rFonts w:ascii="Avenir LT Std 45 Book" w:hAnsi="Avenir LT Std 45 Book"/>
    </w:rPr>
  </w:style>
  <w:style w:type="character" w:customStyle="1" w:styleId="itemdatecreated">
    <w:name w:val="itemdatecreated"/>
    <w:basedOn w:val="DefaultParagraphFont"/>
    <w:rsid w:val="00E955E9"/>
  </w:style>
  <w:style w:type="character" w:customStyle="1" w:styleId="itemauthor">
    <w:name w:val="itemauthor"/>
    <w:basedOn w:val="DefaultParagraphFont"/>
    <w:rsid w:val="00E955E9"/>
  </w:style>
  <w:style w:type="character" w:customStyle="1" w:styleId="hparticlefooter">
    <w:name w:val="hparticlefooter"/>
    <w:basedOn w:val="DefaultParagraphFont"/>
    <w:rsid w:val="00E955E9"/>
  </w:style>
  <w:style w:type="paragraph" w:customStyle="1" w:styleId="Stylecardtext8pt">
    <w:name w:val="Style card text + 8 pt"/>
    <w:basedOn w:val="Normal"/>
    <w:uiPriority w:val="99"/>
    <w:qFormat/>
    <w:rsid w:val="00E955E9"/>
    <w:pPr>
      <w:ind w:right="288"/>
    </w:pPr>
    <w:rPr>
      <w:rFonts w:ascii="Avenir LT Std 45 Book" w:hAnsi="Avenir LT Std 45 Book"/>
      <w:sz w:val="16"/>
    </w:rPr>
  </w:style>
  <w:style w:type="paragraph" w:customStyle="1" w:styleId="Stylecardtext5pt">
    <w:name w:val="Style card text + 5 pt"/>
    <w:basedOn w:val="Normal"/>
    <w:uiPriority w:val="99"/>
    <w:qFormat/>
    <w:rsid w:val="00E955E9"/>
    <w:pPr>
      <w:ind w:right="288"/>
    </w:pPr>
    <w:rPr>
      <w:rFonts w:ascii="Avenir LT Std 45 Book" w:hAnsi="Avenir LT Std 45 Book"/>
      <w:sz w:val="10"/>
    </w:rPr>
  </w:style>
  <w:style w:type="table" w:customStyle="1" w:styleId="TableGrid2">
    <w:name w:val="Table Grid2"/>
    <w:basedOn w:val="TableNormal"/>
    <w:next w:val="TableGrid"/>
    <w:rsid w:val="00E955E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E955E9"/>
  </w:style>
  <w:style w:type="character" w:customStyle="1" w:styleId="BlockCharCharCharCharChar">
    <w:name w:val="Block Char Char Char Char Char"/>
    <w:aliases w:val="Block Char Char Char Char Char Char Char Char,Block Char Char Char Char Char Char Char1"/>
    <w:basedOn w:val="DefaultParagraphFont"/>
    <w:rsid w:val="00E955E9"/>
    <w:rPr>
      <w:rFonts w:cs="Arial"/>
      <w:b/>
      <w:bCs/>
      <w:smallCaps/>
      <w:color w:val="000000"/>
      <w:kern w:val="32"/>
      <w:position w:val="16"/>
      <w:sz w:val="40"/>
      <w:szCs w:val="32"/>
      <w:lang w:val="en-US" w:eastAsia="en-US" w:bidi="ar-SA"/>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E955E9"/>
    <w:pPr>
      <w:keepLines w:val="0"/>
      <w:pBdr>
        <w:bottom w:val="single" w:sz="4" w:space="1" w:color="auto"/>
      </w:pBdr>
      <w:spacing w:before="0" w:after="240"/>
    </w:pPr>
    <w:rPr>
      <w:rFonts w:ascii="Century Gothic" w:eastAsia="Times New Roman" w:hAnsi="Century Gothic" w:cs="Arial"/>
      <w:b w:val="0"/>
      <w:color w:val="000000"/>
      <w:spacing w:val="-20"/>
      <w:sz w:val="36"/>
    </w:rPr>
  </w:style>
  <w:style w:type="character" w:customStyle="1" w:styleId="BlockTitleUsedToBeDoubleUnderlinedandBoldFYICharChar">
    <w:name w:val="Block Title (Used To Be Double Underlined and Bold FYI) Char Char"/>
    <w:basedOn w:val="DefaultParagraphFont"/>
    <w:link w:val="BlockTitleUsedToBeDoubleUnderlinedandBoldFYI"/>
    <w:rsid w:val="00E955E9"/>
    <w:rPr>
      <w:rFonts w:ascii="Century Gothic" w:eastAsia="Times New Roman" w:hAnsi="Century Gothic" w:cs="Arial"/>
      <w:color w:val="000000"/>
      <w:spacing w:val="-20"/>
      <w:sz w:val="36"/>
      <w:szCs w:val="32"/>
    </w:rPr>
  </w:style>
  <w:style w:type="paragraph" w:customStyle="1" w:styleId="CiteEmphasis">
    <w:name w:val="Cite/Emphasis"/>
    <w:basedOn w:val="Normal"/>
    <w:link w:val="CiteEmphasisChar"/>
    <w:qFormat/>
    <w:rsid w:val="00E955E9"/>
    <w:rPr>
      <w:rFonts w:ascii="Avenir LT Std 45 Book" w:hAnsi="Avenir LT Std 45 Book"/>
      <w:b/>
      <w:color w:val="000000"/>
      <w:szCs w:val="24"/>
      <w:u w:val="single"/>
    </w:rPr>
  </w:style>
  <w:style w:type="character" w:customStyle="1" w:styleId="CiteEmphasisChar">
    <w:name w:val="Cite/Emphasis Char"/>
    <w:basedOn w:val="DefaultParagraphFont"/>
    <w:link w:val="CiteEmphasis"/>
    <w:rsid w:val="00E955E9"/>
    <w:rPr>
      <w:rFonts w:ascii="Avenir LT Std 45 Book" w:hAnsi="Avenir LT Std 45 Book" w:cs="Calibri"/>
      <w:b/>
      <w:color w:val="000000"/>
      <w:szCs w:val="24"/>
      <w:u w:val="single"/>
    </w:rPr>
  </w:style>
  <w:style w:type="character" w:customStyle="1" w:styleId="ReadText">
    <w:name w:val="Read Text"/>
    <w:basedOn w:val="DefaultParagraphFont"/>
    <w:rsid w:val="00E955E9"/>
    <w:rPr>
      <w:rFonts w:ascii="Times New Roman" w:hAnsi="Times New Roman"/>
      <w:b/>
      <w:bCs/>
      <w:sz w:val="24"/>
      <w:u w:val="single"/>
    </w:rPr>
  </w:style>
  <w:style w:type="paragraph" w:customStyle="1" w:styleId="Styleunread8pt">
    <w:name w:val="Style unread + 8 pt"/>
    <w:basedOn w:val="Normal"/>
    <w:link w:val="Styleunread8ptChar"/>
    <w:qFormat/>
    <w:rsid w:val="00E955E9"/>
    <w:rPr>
      <w:rFonts w:ascii="Avenir LT Std 45 Book" w:hAnsi="Avenir LT Std 45 Book"/>
      <w:color w:val="000000"/>
      <w:sz w:val="16"/>
      <w:szCs w:val="24"/>
    </w:rPr>
  </w:style>
  <w:style w:type="character" w:customStyle="1" w:styleId="Styleunread8ptChar">
    <w:name w:val="Style unread + 8 pt Char"/>
    <w:basedOn w:val="DefaultParagraphFont"/>
    <w:link w:val="Styleunread8pt"/>
    <w:rsid w:val="00E955E9"/>
    <w:rPr>
      <w:rFonts w:ascii="Avenir LT Std 45 Book" w:hAnsi="Avenir LT Std 45 Book" w:cs="Calibri"/>
      <w:color w:val="000000"/>
      <w:sz w:val="16"/>
      <w:szCs w:val="24"/>
    </w:rPr>
  </w:style>
  <w:style w:type="character" w:customStyle="1" w:styleId="main">
    <w:name w:val="main"/>
    <w:basedOn w:val="DefaultParagraphFont"/>
    <w:rsid w:val="00E955E9"/>
  </w:style>
  <w:style w:type="character" w:customStyle="1" w:styleId="textunderlineCharChar">
    <w:name w:val="text underline Char Char"/>
    <w:basedOn w:val="DefaultParagraphFont"/>
    <w:rsid w:val="00E955E9"/>
    <w:rPr>
      <w:rFonts w:ascii="Garamond" w:hAnsi="Garamond" w:cs="Arial"/>
      <w:color w:val="000000"/>
      <w:sz w:val="24"/>
      <w:u w:val="single"/>
    </w:rPr>
  </w:style>
  <w:style w:type="character" w:customStyle="1" w:styleId="textboldChar">
    <w:name w:val="text bold Char"/>
    <w:basedOn w:val="DefaultParagraphFont"/>
    <w:rsid w:val="00E955E9"/>
    <w:rPr>
      <w:rFonts w:ascii="Times New Roman" w:hAnsi="Times New Roman" w:cs="Calibri"/>
      <w:b/>
      <w:color w:val="000000"/>
      <w:sz w:val="24"/>
      <w:szCs w:val="24"/>
      <w:u w:val="thick"/>
    </w:rPr>
  </w:style>
  <w:style w:type="paragraph" w:customStyle="1" w:styleId="ekprop-p">
    <w:name w:val="ekprop-p"/>
    <w:basedOn w:val="Normal"/>
    <w:uiPriority w:val="99"/>
    <w:qFormat/>
    <w:rsid w:val="00E955E9"/>
    <w:pPr>
      <w:spacing w:before="100" w:beforeAutospacing="1" w:after="100" w:afterAutospacing="1"/>
    </w:pPr>
    <w:rPr>
      <w:rFonts w:ascii="Avenir LT Std 45 Book" w:hAnsi="Avenir LT Std 45 Book"/>
      <w:color w:val="58585B"/>
      <w:sz w:val="16"/>
      <w:szCs w:val="16"/>
    </w:rPr>
  </w:style>
  <w:style w:type="paragraph" w:customStyle="1" w:styleId="ShrinkCharChar">
    <w:name w:val="Shrink Char Char"/>
    <w:link w:val="ShrinkCharCharChar"/>
    <w:qFormat/>
    <w:rsid w:val="00E955E9"/>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E955E9"/>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E955E9"/>
    <w:rPr>
      <w:rFonts w:ascii="Avenir LT Std 45 Book" w:hAnsi="Avenir LT Std 45 Book"/>
      <w:color w:val="000000"/>
      <w:sz w:val="16"/>
      <w:szCs w:val="24"/>
    </w:rPr>
  </w:style>
  <w:style w:type="character" w:customStyle="1" w:styleId="SmalltextCharChar">
    <w:name w:val="Smalltext Char Char"/>
    <w:basedOn w:val="DefaultParagraphFont"/>
    <w:link w:val="SmalltextChar1"/>
    <w:rsid w:val="00E955E9"/>
    <w:rPr>
      <w:rFonts w:ascii="Avenir LT Std 45 Book" w:hAnsi="Avenir LT Std 45 Book" w:cs="Calibri"/>
      <w:color w:val="000000"/>
      <w:sz w:val="16"/>
      <w:szCs w:val="24"/>
    </w:rPr>
  </w:style>
  <w:style w:type="character" w:customStyle="1" w:styleId="FullCiteCharChar">
    <w:name w:val="Full Cite Char Char"/>
    <w:basedOn w:val="DefaultParagraphFont"/>
    <w:rsid w:val="00E955E9"/>
    <w:rPr>
      <w:rFonts w:ascii="Georgia" w:hAnsi="Georgia" w:cs="Calibri"/>
      <w:color w:val="000000"/>
      <w:sz w:val="20"/>
      <w:szCs w:val="24"/>
    </w:rPr>
  </w:style>
  <w:style w:type="character" w:customStyle="1" w:styleId="submitted-wrapper">
    <w:name w:val="submitted-wrapper"/>
    <w:basedOn w:val="DefaultParagraphFont"/>
    <w:rsid w:val="00E955E9"/>
  </w:style>
  <w:style w:type="paragraph" w:customStyle="1" w:styleId="CardFormatCharCharCharCharCharChar">
    <w:name w:val="Card Format Char Char Char Char Char Char"/>
    <w:basedOn w:val="Normal"/>
    <w:uiPriority w:val="99"/>
    <w:qFormat/>
    <w:rsid w:val="00E955E9"/>
    <w:pPr>
      <w:widowControl w:val="0"/>
      <w:autoSpaceDE w:val="0"/>
      <w:autoSpaceDN w:val="0"/>
      <w:adjustRightInd w:val="0"/>
    </w:pPr>
    <w:rPr>
      <w:rFonts w:ascii="Avenir LT Std 45 Book" w:eastAsia="Times New Roman" w:hAnsi="Avenir LT Std 45 Book"/>
      <w:color w:val="000000"/>
      <w:sz w:val="18"/>
      <w:szCs w:val="18"/>
    </w:rPr>
  </w:style>
  <w:style w:type="paragraph" w:customStyle="1" w:styleId="DebateTag">
    <w:name w:val="Debate Tag"/>
    <w:basedOn w:val="Heading5"/>
    <w:uiPriority w:val="99"/>
    <w:qFormat/>
    <w:rsid w:val="00E955E9"/>
    <w:pPr>
      <w:spacing w:before="0" w:line="259" w:lineRule="auto"/>
      <w:outlineLvl w:val="9"/>
    </w:pPr>
    <w:rPr>
      <w:rFonts w:ascii="Garamond" w:hAnsi="Garamond"/>
      <w:bCs w:val="0"/>
      <w:i w:val="0"/>
      <w:iCs w:val="0"/>
      <w:color w:val="000000"/>
      <w:szCs w:val="24"/>
      <w:lang w:bidi="ar-SA"/>
    </w:rPr>
  </w:style>
  <w:style w:type="character" w:customStyle="1" w:styleId="caption40">
    <w:name w:val="caption4"/>
    <w:basedOn w:val="DefaultParagraphFont"/>
    <w:rsid w:val="00E955E9"/>
  </w:style>
  <w:style w:type="character" w:customStyle="1" w:styleId="honorific-prefix">
    <w:name w:val="honorific-prefix"/>
    <w:basedOn w:val="DefaultParagraphFont"/>
    <w:rsid w:val="00E955E9"/>
  </w:style>
  <w:style w:type="character" w:customStyle="1" w:styleId="given-name">
    <w:name w:val="given-name"/>
    <w:basedOn w:val="DefaultParagraphFont"/>
    <w:rsid w:val="00E955E9"/>
  </w:style>
  <w:style w:type="character" w:customStyle="1" w:styleId="family-name">
    <w:name w:val="family-name"/>
    <w:basedOn w:val="DefaultParagraphFont"/>
    <w:rsid w:val="00E955E9"/>
  </w:style>
  <w:style w:type="character" w:customStyle="1" w:styleId="chead">
    <w:name w:val="chead"/>
    <w:basedOn w:val="DefaultParagraphFont"/>
    <w:rsid w:val="00E955E9"/>
  </w:style>
  <w:style w:type="paragraph" w:customStyle="1" w:styleId="endarticle">
    <w:name w:val="endarticle"/>
    <w:basedOn w:val="Normal"/>
    <w:uiPriority w:val="99"/>
    <w:qFormat/>
    <w:rsid w:val="00E955E9"/>
    <w:pPr>
      <w:spacing w:before="100" w:beforeAutospacing="1" w:after="100" w:afterAutospacing="1"/>
    </w:pPr>
    <w:rPr>
      <w:rFonts w:ascii="Avenir LT Std 45 Book" w:eastAsia="Times New Roman" w:hAnsi="Avenir LT Std 45 Book"/>
      <w:szCs w:val="24"/>
    </w:rPr>
  </w:style>
  <w:style w:type="paragraph" w:customStyle="1" w:styleId="a-body-text">
    <w:name w:val="a-body-text"/>
    <w:basedOn w:val="Normal"/>
    <w:uiPriority w:val="99"/>
    <w:qFormat/>
    <w:rsid w:val="00E955E9"/>
    <w:pPr>
      <w:spacing w:before="100" w:beforeAutospacing="1" w:after="100" w:afterAutospacing="1"/>
    </w:pPr>
    <w:rPr>
      <w:rFonts w:ascii="Avenir LT Std 45 Book" w:eastAsia="Times New Roman" w:hAnsi="Avenir LT Std 45 Book"/>
      <w:szCs w:val="24"/>
    </w:rPr>
  </w:style>
  <w:style w:type="paragraph" w:customStyle="1" w:styleId="obgpara">
    <w:name w:val="obg_para"/>
    <w:basedOn w:val="Normal"/>
    <w:uiPriority w:val="99"/>
    <w:qFormat/>
    <w:rsid w:val="00E955E9"/>
    <w:pPr>
      <w:spacing w:before="100" w:beforeAutospacing="1" w:after="100" w:afterAutospacing="1"/>
    </w:pPr>
    <w:rPr>
      <w:rFonts w:ascii="Avenir LT Std 45 Book" w:eastAsia="Times New Roman" w:hAnsi="Avenir LT Std 45 Book"/>
      <w:szCs w:val="24"/>
    </w:rPr>
  </w:style>
  <w:style w:type="character" w:customStyle="1" w:styleId="obgcapsstart">
    <w:name w:val="obg_caps_start"/>
    <w:basedOn w:val="DefaultParagraphFont"/>
    <w:rsid w:val="00E955E9"/>
  </w:style>
  <w:style w:type="character" w:customStyle="1" w:styleId="the-author">
    <w:name w:val="the-author"/>
    <w:basedOn w:val="DefaultParagraphFont"/>
    <w:rsid w:val="00E955E9"/>
  </w:style>
  <w:style w:type="character" w:customStyle="1" w:styleId="top-publish">
    <w:name w:val="top-publish"/>
    <w:basedOn w:val="DefaultParagraphFont"/>
    <w:rsid w:val="00E955E9"/>
  </w:style>
  <w:style w:type="character" w:customStyle="1" w:styleId="byline-italic">
    <w:name w:val="byline-italic"/>
    <w:basedOn w:val="DefaultParagraphFont"/>
    <w:rsid w:val="00E955E9"/>
  </w:style>
  <w:style w:type="character" w:customStyle="1" w:styleId="rednegchange">
    <w:name w:val="red_neg_change"/>
    <w:basedOn w:val="DefaultParagraphFont"/>
    <w:rsid w:val="00E955E9"/>
  </w:style>
  <w:style w:type="character" w:customStyle="1" w:styleId="wsodqchgshow">
    <w:name w:val="wsodq_chgshow"/>
    <w:basedOn w:val="DefaultParagraphFont"/>
    <w:rsid w:val="00E955E9"/>
  </w:style>
  <w:style w:type="character" w:customStyle="1" w:styleId="cnbcsbhdcomp">
    <w:name w:val="cnbc_sbhd_comp"/>
    <w:basedOn w:val="DefaultParagraphFont"/>
    <w:rsid w:val="00E955E9"/>
  </w:style>
  <w:style w:type="character" w:customStyle="1" w:styleId="published">
    <w:name w:val="published"/>
    <w:basedOn w:val="DefaultParagraphFont"/>
    <w:rsid w:val="00E955E9"/>
  </w:style>
  <w:style w:type="character" w:customStyle="1" w:styleId="listpipe">
    <w:name w:val="listpipe"/>
    <w:basedOn w:val="DefaultParagraphFont"/>
    <w:rsid w:val="00E955E9"/>
  </w:style>
  <w:style w:type="character" w:customStyle="1" w:styleId="gd">
    <w:name w:val="gd"/>
    <w:basedOn w:val="DefaultParagraphFont"/>
    <w:rsid w:val="00E955E9"/>
  </w:style>
  <w:style w:type="character" w:customStyle="1" w:styleId="g3">
    <w:name w:val="g3"/>
    <w:basedOn w:val="DefaultParagraphFont"/>
    <w:rsid w:val="00E955E9"/>
  </w:style>
  <w:style w:type="character" w:customStyle="1" w:styleId="hb">
    <w:name w:val="hb"/>
    <w:basedOn w:val="DefaultParagraphFont"/>
    <w:rsid w:val="00E955E9"/>
  </w:style>
  <w:style w:type="character" w:customStyle="1" w:styleId="g2">
    <w:name w:val="g2"/>
    <w:basedOn w:val="DefaultParagraphFont"/>
    <w:rsid w:val="00E955E9"/>
  </w:style>
  <w:style w:type="character" w:customStyle="1" w:styleId="nameplatehead">
    <w:name w:val="nameplatehead"/>
    <w:basedOn w:val="DefaultParagraphFont"/>
    <w:rsid w:val="00E955E9"/>
  </w:style>
  <w:style w:type="character" w:customStyle="1" w:styleId="nameplatelink">
    <w:name w:val="nameplatelink"/>
    <w:basedOn w:val="DefaultParagraphFont"/>
    <w:rsid w:val="00E955E9"/>
  </w:style>
  <w:style w:type="paragraph" w:customStyle="1" w:styleId="calibre8">
    <w:name w:val="calibre8"/>
    <w:basedOn w:val="Normal"/>
    <w:uiPriority w:val="99"/>
    <w:qFormat/>
    <w:rsid w:val="00E955E9"/>
    <w:pPr>
      <w:spacing w:before="30" w:after="30"/>
      <w:jc w:val="both"/>
    </w:pPr>
    <w:rPr>
      <w:rFonts w:ascii="Avenir LT Std 45 Book" w:eastAsia="Times New Roman" w:hAnsi="Avenir LT Std 45 Book"/>
      <w:sz w:val="17"/>
      <w:szCs w:val="17"/>
    </w:rPr>
  </w:style>
  <w:style w:type="paragraph" w:customStyle="1" w:styleId="paragraph">
    <w:name w:val="paragraph"/>
    <w:basedOn w:val="Normal"/>
    <w:uiPriority w:val="99"/>
    <w:qFormat/>
    <w:rsid w:val="00E955E9"/>
    <w:pPr>
      <w:spacing w:before="100" w:beforeAutospacing="1" w:after="100" w:afterAutospacing="1"/>
    </w:pPr>
    <w:rPr>
      <w:rFonts w:ascii="Avenir LT Std 45 Book" w:eastAsia="Times New Roman" w:hAnsi="Avenir LT Std 45 Book"/>
      <w:szCs w:val="24"/>
    </w:rPr>
  </w:style>
  <w:style w:type="character" w:customStyle="1" w:styleId="m340327140930436083gmail-styleunderline">
    <w:name w:val="m_340327140930436083gmail-styleunderline"/>
    <w:basedOn w:val="DefaultParagraphFont"/>
    <w:rsid w:val="00E955E9"/>
  </w:style>
  <w:style w:type="paragraph" w:customStyle="1" w:styleId="BodyTextIndent21">
    <w:name w:val="Body Text Indent 21"/>
    <w:basedOn w:val="Normal"/>
    <w:next w:val="BodyTextIndent2"/>
    <w:uiPriority w:val="99"/>
    <w:unhideWhenUsed/>
    <w:qFormat/>
    <w:rsid w:val="00E955E9"/>
    <w:pPr>
      <w:spacing w:after="120" w:line="480" w:lineRule="auto"/>
      <w:ind w:left="360"/>
    </w:pPr>
  </w:style>
  <w:style w:type="character" w:customStyle="1" w:styleId="BodyTextIndent2Char2">
    <w:name w:val="Body Text Indent 2 Char2"/>
    <w:basedOn w:val="DefaultParagraphFont"/>
    <w:uiPriority w:val="99"/>
    <w:semiHidden/>
    <w:rsid w:val="00E955E9"/>
    <w:rPr>
      <w:rFonts w:ascii="Georgia" w:hAnsi="Georgia"/>
    </w:rPr>
  </w:style>
  <w:style w:type="character" w:customStyle="1" w:styleId="5yl5">
    <w:name w:val="_5yl5"/>
    <w:basedOn w:val="DefaultParagraphFont"/>
    <w:rsid w:val="00E955E9"/>
  </w:style>
  <w:style w:type="character" w:customStyle="1" w:styleId="balancedheadline">
    <w:name w:val="balancedheadline"/>
    <w:basedOn w:val="DefaultParagraphFont"/>
    <w:rsid w:val="00E955E9"/>
  </w:style>
  <w:style w:type="paragraph" w:customStyle="1" w:styleId="css-xhhu0i">
    <w:name w:val="css-xhhu0i"/>
    <w:basedOn w:val="Normal"/>
    <w:uiPriority w:val="99"/>
    <w:qFormat/>
    <w:rsid w:val="00E955E9"/>
    <w:pPr>
      <w:spacing w:before="100" w:beforeAutospacing="1" w:after="100" w:afterAutospacing="1"/>
    </w:pPr>
    <w:rPr>
      <w:rFonts w:eastAsia="Times New Roman"/>
      <w:szCs w:val="24"/>
    </w:rPr>
  </w:style>
  <w:style w:type="paragraph" w:customStyle="1" w:styleId="fellowname">
    <w:name w:val="fellow__name"/>
    <w:basedOn w:val="Normal"/>
    <w:uiPriority w:val="99"/>
    <w:qFormat/>
    <w:rsid w:val="00E955E9"/>
    <w:pPr>
      <w:spacing w:before="100" w:beforeAutospacing="1" w:after="100" w:afterAutospacing="1"/>
    </w:pPr>
    <w:rPr>
      <w:rFonts w:eastAsia="Times New Roman"/>
      <w:szCs w:val="24"/>
    </w:rPr>
  </w:style>
  <w:style w:type="paragraph" w:customStyle="1" w:styleId="hword2">
    <w:name w:val="hword2"/>
    <w:basedOn w:val="Normal"/>
    <w:uiPriority w:val="99"/>
    <w:qFormat/>
    <w:rsid w:val="00E955E9"/>
    <w:pPr>
      <w:spacing w:before="100" w:beforeAutospacing="1" w:after="100" w:afterAutospacing="1"/>
    </w:pPr>
    <w:rPr>
      <w:rFonts w:ascii="Avenir LT Std 45 Book" w:eastAsia="Times New Roman" w:hAnsi="Avenir LT Std 45 Book"/>
      <w:szCs w:val="24"/>
    </w:rPr>
  </w:style>
  <w:style w:type="paragraph" w:customStyle="1" w:styleId="sense">
    <w:name w:val="sense"/>
    <w:basedOn w:val="Normal"/>
    <w:uiPriority w:val="99"/>
    <w:qFormat/>
    <w:rsid w:val="00E955E9"/>
    <w:pPr>
      <w:spacing w:before="100" w:beforeAutospacing="1" w:after="100" w:afterAutospacing="1"/>
    </w:pPr>
    <w:rPr>
      <w:rFonts w:ascii="Avenir LT Std 45 Book" w:eastAsia="Times New Roman" w:hAnsi="Avenir LT Std 45 Book"/>
      <w:szCs w:val="24"/>
    </w:rPr>
  </w:style>
  <w:style w:type="character" w:customStyle="1" w:styleId="dttext">
    <w:name w:val="dttext"/>
    <w:basedOn w:val="DefaultParagraphFont"/>
    <w:rsid w:val="00E955E9"/>
  </w:style>
  <w:style w:type="character" w:customStyle="1" w:styleId="UnresolvedMention10">
    <w:name w:val="Unresolved Mention10"/>
    <w:basedOn w:val="DefaultParagraphFont"/>
    <w:uiPriority w:val="99"/>
    <w:semiHidden/>
    <w:unhideWhenUsed/>
    <w:rsid w:val="00E955E9"/>
    <w:rPr>
      <w:color w:val="605E5C"/>
      <w:shd w:val="clear" w:color="auto" w:fill="E1DFDD"/>
    </w:rPr>
  </w:style>
  <w:style w:type="character" w:customStyle="1" w:styleId="UnresolvedMention100">
    <w:name w:val="Unresolved Mention100"/>
    <w:basedOn w:val="DefaultParagraphFont"/>
    <w:uiPriority w:val="99"/>
    <w:semiHidden/>
    <w:unhideWhenUsed/>
    <w:rsid w:val="00E955E9"/>
    <w:rPr>
      <w:color w:val="605E5C"/>
      <w:shd w:val="clear" w:color="auto" w:fill="E1DFDD"/>
    </w:rPr>
  </w:style>
  <w:style w:type="character" w:customStyle="1" w:styleId="UnresolvedMention1000">
    <w:name w:val="Unresolved Mention1000"/>
    <w:basedOn w:val="DefaultParagraphFont"/>
    <w:uiPriority w:val="99"/>
    <w:semiHidden/>
    <w:unhideWhenUsed/>
    <w:rsid w:val="00E955E9"/>
    <w:rPr>
      <w:color w:val="605E5C"/>
      <w:shd w:val="clear" w:color="auto" w:fill="E1DFDD"/>
    </w:rPr>
  </w:style>
  <w:style w:type="character" w:customStyle="1" w:styleId="UnresolvedMention10000">
    <w:name w:val="Unresolved Mention10000"/>
    <w:basedOn w:val="DefaultParagraphFont"/>
    <w:uiPriority w:val="99"/>
    <w:semiHidden/>
    <w:unhideWhenUsed/>
    <w:rsid w:val="00E955E9"/>
    <w:rPr>
      <w:color w:val="605E5C"/>
      <w:shd w:val="clear" w:color="auto" w:fill="E1DFDD"/>
    </w:rPr>
  </w:style>
  <w:style w:type="character" w:customStyle="1" w:styleId="UnresolvedMention100000">
    <w:name w:val="Unresolved Mention100000"/>
    <w:basedOn w:val="DefaultParagraphFont"/>
    <w:uiPriority w:val="99"/>
    <w:semiHidden/>
    <w:unhideWhenUsed/>
    <w:rsid w:val="00E955E9"/>
    <w:rPr>
      <w:color w:val="605E5C"/>
      <w:shd w:val="clear" w:color="auto" w:fill="E1DFDD"/>
    </w:rPr>
  </w:style>
  <w:style w:type="character" w:customStyle="1" w:styleId="UnresolvedMention1000000">
    <w:name w:val="Unresolved Mention1000000"/>
    <w:basedOn w:val="DefaultParagraphFont"/>
    <w:uiPriority w:val="99"/>
    <w:semiHidden/>
    <w:unhideWhenUsed/>
    <w:rsid w:val="00E955E9"/>
    <w:rPr>
      <w:color w:val="605E5C"/>
      <w:shd w:val="clear" w:color="auto" w:fill="E1DFDD"/>
    </w:rPr>
  </w:style>
  <w:style w:type="character" w:customStyle="1" w:styleId="UnresolvedMention10000000">
    <w:name w:val="Unresolved Mention10000000"/>
    <w:basedOn w:val="DefaultParagraphFont"/>
    <w:uiPriority w:val="99"/>
    <w:semiHidden/>
    <w:unhideWhenUsed/>
    <w:rsid w:val="00E955E9"/>
    <w:rPr>
      <w:color w:val="605E5C"/>
      <w:shd w:val="clear" w:color="auto" w:fill="E1DFDD"/>
    </w:rPr>
  </w:style>
  <w:style w:type="character" w:customStyle="1" w:styleId="UnresolvedMention100000000">
    <w:name w:val="Unresolved Mention100000000"/>
    <w:basedOn w:val="DefaultParagraphFont"/>
    <w:uiPriority w:val="99"/>
    <w:semiHidden/>
    <w:unhideWhenUsed/>
    <w:rsid w:val="00E955E9"/>
    <w:rPr>
      <w:color w:val="605E5C"/>
      <w:shd w:val="clear" w:color="auto" w:fill="E1DFDD"/>
    </w:rPr>
  </w:style>
  <w:style w:type="character" w:customStyle="1" w:styleId="UnresolvedMention1000000000">
    <w:name w:val="Unresolved Mention1000000000"/>
    <w:basedOn w:val="DefaultParagraphFont"/>
    <w:uiPriority w:val="99"/>
    <w:semiHidden/>
    <w:unhideWhenUsed/>
    <w:rsid w:val="00E955E9"/>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E955E9"/>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E955E9"/>
    <w:rPr>
      <w:color w:val="605E5C"/>
      <w:shd w:val="clear" w:color="auto" w:fill="E1DFDD"/>
    </w:rPr>
  </w:style>
  <w:style w:type="character" w:customStyle="1" w:styleId="m-4768620939706884080gmail-style13ptbold">
    <w:name w:val="m_-4768620939706884080gmail-style13ptbold"/>
    <w:basedOn w:val="DefaultParagraphFont"/>
    <w:rsid w:val="00E955E9"/>
  </w:style>
  <w:style w:type="character" w:customStyle="1" w:styleId="m-6639950760076288358gmail-style13ptbold">
    <w:name w:val="m_-6639950760076288358gmail-style13ptbold"/>
    <w:basedOn w:val="DefaultParagraphFont"/>
    <w:rsid w:val="00E955E9"/>
  </w:style>
  <w:style w:type="character" w:customStyle="1" w:styleId="m-6639950760076288358gmail-msohyperlink">
    <w:name w:val="m_-6639950760076288358gmail-msohyperlink"/>
    <w:basedOn w:val="DefaultParagraphFont"/>
    <w:rsid w:val="00E955E9"/>
  </w:style>
  <w:style w:type="character" w:customStyle="1" w:styleId="m-6639950760076288358gmail-m4841727538114946087gmail-styleunderline">
    <w:name w:val="m_-6639950760076288358gmail-m4841727538114946087gmail-styleunderline"/>
    <w:basedOn w:val="DefaultParagraphFont"/>
    <w:rsid w:val="00E955E9"/>
  </w:style>
  <w:style w:type="character" w:customStyle="1" w:styleId="m8998500066486699605gmail-style13ptbold">
    <w:name w:val="m_8998500066486699605gmail-style13ptbold"/>
    <w:basedOn w:val="DefaultParagraphFont"/>
    <w:rsid w:val="00E955E9"/>
  </w:style>
  <w:style w:type="character" w:customStyle="1" w:styleId="m8998500066486699605gmail-styleunderline">
    <w:name w:val="m_8998500066486699605gmail-styleunderline"/>
    <w:basedOn w:val="DefaultParagraphFont"/>
    <w:rsid w:val="00E955E9"/>
  </w:style>
  <w:style w:type="character" w:customStyle="1" w:styleId="m-4007627453485596929gmail-style13ptbold">
    <w:name w:val="m_-4007627453485596929gmail-style13ptbold"/>
    <w:basedOn w:val="DefaultParagraphFont"/>
    <w:rsid w:val="00E955E9"/>
  </w:style>
  <w:style w:type="character" w:customStyle="1" w:styleId="QuoteChar2">
    <w:name w:val="Quote Char2"/>
    <w:basedOn w:val="DefaultParagraphFont"/>
    <w:uiPriority w:val="29"/>
    <w:rsid w:val="00E955E9"/>
    <w:rPr>
      <w:rFonts w:ascii="Cambria" w:hAnsi="Cambria" w:cs="Calibri"/>
      <w:i/>
      <w:iCs/>
      <w:color w:val="404040" w:themeColor="text1" w:themeTint="BF"/>
    </w:rPr>
  </w:style>
  <w:style w:type="character" w:customStyle="1" w:styleId="letter">
    <w:name w:val="letter"/>
    <w:basedOn w:val="DefaultParagraphFont"/>
    <w:rsid w:val="00E955E9"/>
  </w:style>
  <w:style w:type="character" w:customStyle="1" w:styleId="mdash">
    <w:name w:val="mdash"/>
    <w:basedOn w:val="DefaultParagraphFont"/>
    <w:rsid w:val="00E955E9"/>
  </w:style>
  <w:style w:type="character" w:customStyle="1" w:styleId="untext">
    <w:name w:val="untext"/>
    <w:basedOn w:val="DefaultParagraphFont"/>
    <w:rsid w:val="00E955E9"/>
  </w:style>
  <w:style w:type="character" w:customStyle="1" w:styleId="vis">
    <w:name w:val="vis"/>
    <w:basedOn w:val="DefaultParagraphFont"/>
    <w:rsid w:val="00E955E9"/>
  </w:style>
  <w:style w:type="character" w:customStyle="1" w:styleId="ex-sent">
    <w:name w:val="ex-sent"/>
    <w:basedOn w:val="DefaultParagraphFont"/>
    <w:rsid w:val="00E955E9"/>
  </w:style>
  <w:style w:type="character" w:customStyle="1" w:styleId="mwtwi">
    <w:name w:val="mw_t_wi"/>
    <w:basedOn w:val="DefaultParagraphFont"/>
    <w:rsid w:val="00E955E9"/>
  </w:style>
  <w:style w:type="paragraph" w:customStyle="1" w:styleId="marginright">
    <w:name w:val="margin_right"/>
    <w:basedOn w:val="Normal"/>
    <w:uiPriority w:val="99"/>
    <w:qFormat/>
    <w:rsid w:val="00E955E9"/>
    <w:pPr>
      <w:spacing w:before="100" w:beforeAutospacing="1" w:after="100" w:afterAutospacing="1"/>
      <w:ind w:right="240"/>
    </w:pPr>
    <w:rPr>
      <w:rFonts w:ascii="Avenir LT Std 45 Book" w:eastAsia="Times New Roman" w:hAnsi="Avenir LT Std 45 Book"/>
      <w:szCs w:val="24"/>
      <w:lang w:eastAsia="zh-CN"/>
    </w:rPr>
  </w:style>
  <w:style w:type="paragraph" w:customStyle="1" w:styleId="paddingverticalxs">
    <w:name w:val="padding_vertical_xs"/>
    <w:basedOn w:val="Normal"/>
    <w:uiPriority w:val="99"/>
    <w:qFormat/>
    <w:rsid w:val="00E955E9"/>
    <w:pPr>
      <w:spacing w:before="100" w:beforeAutospacing="1" w:after="100" w:afterAutospacing="1"/>
    </w:pPr>
    <w:rPr>
      <w:rFonts w:ascii="Avenir LT Std 45 Book" w:eastAsia="Times New Roman" w:hAnsi="Avenir LT Std 45 Book"/>
      <w:szCs w:val="24"/>
      <w:lang w:eastAsia="zh-CN"/>
    </w:rPr>
  </w:style>
  <w:style w:type="paragraph" w:customStyle="1" w:styleId="articlesubtitle0">
    <w:name w:val="article_subtitle"/>
    <w:basedOn w:val="Normal"/>
    <w:uiPriority w:val="99"/>
    <w:qFormat/>
    <w:rsid w:val="00E955E9"/>
    <w:pPr>
      <w:spacing w:before="100" w:beforeAutospacing="1" w:after="100" w:afterAutospacing="1"/>
    </w:pPr>
    <w:rPr>
      <w:rFonts w:ascii="Lora" w:eastAsia="Times New Roman" w:hAnsi="Lora"/>
      <w:color w:val="808088"/>
      <w:sz w:val="36"/>
      <w:szCs w:val="36"/>
      <w:lang w:eastAsia="zh-CN"/>
    </w:rPr>
  </w:style>
  <w:style w:type="paragraph" w:customStyle="1" w:styleId="feeddrivenflexfeaturestory">
    <w:name w:val="feed_driven_flex_feature_story"/>
    <w:basedOn w:val="Normal"/>
    <w:uiPriority w:val="99"/>
    <w:qFormat/>
    <w:rsid w:val="00E955E9"/>
    <w:pPr>
      <w:spacing w:before="100" w:beforeAutospacing="1" w:after="100" w:afterAutospacing="1"/>
    </w:pPr>
    <w:rPr>
      <w:rFonts w:ascii="Avenir LT Std 45 Book" w:eastAsia="Times New Roman" w:hAnsi="Avenir LT Std 45 Book"/>
      <w:szCs w:val="24"/>
      <w:lang w:eastAsia="zh-CN"/>
    </w:rPr>
  </w:style>
  <w:style w:type="paragraph" w:customStyle="1" w:styleId="listitem">
    <w:name w:val="list_item"/>
    <w:basedOn w:val="Normal"/>
    <w:uiPriority w:val="99"/>
    <w:qFormat/>
    <w:rsid w:val="00E955E9"/>
    <w:pPr>
      <w:spacing w:before="100" w:beforeAutospacing="1" w:after="100" w:afterAutospacing="1"/>
    </w:pPr>
    <w:rPr>
      <w:rFonts w:ascii="Avenir LT Std 45 Book" w:eastAsia="Times New Roman" w:hAnsi="Avenir LT Std 45 Book"/>
      <w:szCs w:val="24"/>
      <w:lang w:eastAsia="zh-CN"/>
    </w:rPr>
  </w:style>
  <w:style w:type="paragraph" w:customStyle="1" w:styleId="latest-news-title1">
    <w:name w:val="latest-news-title1"/>
    <w:basedOn w:val="Normal"/>
    <w:uiPriority w:val="99"/>
    <w:qFormat/>
    <w:rsid w:val="00E955E9"/>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E955E9"/>
  </w:style>
  <w:style w:type="character" w:customStyle="1" w:styleId="paddingrightxxs1">
    <w:name w:val="padding_right_xxs1"/>
    <w:basedOn w:val="DefaultParagraphFont"/>
    <w:rsid w:val="00E955E9"/>
  </w:style>
  <w:style w:type="character" w:customStyle="1" w:styleId="nowrap1">
    <w:name w:val="nowrap1"/>
    <w:basedOn w:val="DefaultParagraphFont"/>
    <w:rsid w:val="00E955E9"/>
  </w:style>
  <w:style w:type="paragraph" w:customStyle="1" w:styleId="item">
    <w:name w:val="item"/>
    <w:basedOn w:val="Normal"/>
    <w:uiPriority w:val="99"/>
    <w:qFormat/>
    <w:rsid w:val="00E955E9"/>
    <w:pPr>
      <w:spacing w:before="100" w:beforeAutospacing="1" w:after="100" w:afterAutospacing="1"/>
    </w:pPr>
    <w:rPr>
      <w:rFonts w:ascii="Avenir LT Std 45 Book" w:eastAsia="Times New Roman" w:hAnsi="Avenir LT Std 45 Book"/>
      <w:szCs w:val="24"/>
      <w:lang w:eastAsia="zh-CN"/>
    </w:rPr>
  </w:style>
  <w:style w:type="character" w:customStyle="1" w:styleId="articlebyline1">
    <w:name w:val="article_byline1"/>
    <w:basedOn w:val="DefaultParagraphFont"/>
    <w:rsid w:val="00E955E9"/>
    <w:rPr>
      <w:rFonts w:ascii="Lora" w:hAnsi="Lora" w:hint="default"/>
      <w:i/>
      <w:iCs/>
      <w:color w:val="000000"/>
      <w:sz w:val="30"/>
      <w:szCs w:val="30"/>
    </w:rPr>
  </w:style>
  <w:style w:type="character" w:customStyle="1" w:styleId="italic1">
    <w:name w:val="italic1"/>
    <w:basedOn w:val="DefaultParagraphFont"/>
    <w:rsid w:val="00E955E9"/>
    <w:rPr>
      <w:i/>
      <w:iCs/>
    </w:rPr>
  </w:style>
  <w:style w:type="character" w:customStyle="1" w:styleId="articleimagecredit2">
    <w:name w:val="article_image_credit2"/>
    <w:basedOn w:val="DefaultParagraphFont"/>
    <w:rsid w:val="00E955E9"/>
    <w:rPr>
      <w:rFonts w:ascii="Lora" w:hAnsi="Lora" w:hint="default"/>
      <w:i/>
      <w:iCs/>
      <w:sz w:val="24"/>
      <w:szCs w:val="24"/>
    </w:rPr>
  </w:style>
  <w:style w:type="character" w:customStyle="1" w:styleId="articlesponsored2">
    <w:name w:val="article_sponsored2"/>
    <w:basedOn w:val="DefaultParagraphFont"/>
    <w:rsid w:val="00E955E9"/>
    <w:rPr>
      <w:rFonts w:ascii="Lora" w:hAnsi="Lora" w:hint="default"/>
      <w:b w:val="0"/>
      <w:bCs w:val="0"/>
      <w:caps w:val="0"/>
      <w:color w:val="FFFFFF"/>
      <w:sz w:val="24"/>
      <w:szCs w:val="24"/>
      <w:shd w:val="clear" w:color="auto" w:fill="373B40"/>
    </w:rPr>
  </w:style>
  <w:style w:type="paragraph" w:customStyle="1" w:styleId="flex-chain-item">
    <w:name w:val="flex-chain-item"/>
    <w:basedOn w:val="Normal"/>
    <w:uiPriority w:val="99"/>
    <w:qFormat/>
    <w:rsid w:val="00E955E9"/>
    <w:pPr>
      <w:spacing w:before="100" w:beforeAutospacing="1" w:after="100" w:afterAutospacing="1"/>
    </w:pPr>
    <w:rPr>
      <w:rFonts w:ascii="Avenir LT Std 45 Book" w:eastAsia="Times New Roman" w:hAnsi="Avenir LT Std 45 Book"/>
      <w:szCs w:val="24"/>
      <w:lang w:eastAsia="zh-CN"/>
    </w:rPr>
  </w:style>
  <w:style w:type="paragraph" w:customStyle="1" w:styleId="marginbottomsm1">
    <w:name w:val="margin_bottom_sm1"/>
    <w:basedOn w:val="Normal"/>
    <w:uiPriority w:val="99"/>
    <w:qFormat/>
    <w:rsid w:val="00E955E9"/>
    <w:pPr>
      <w:spacing w:after="180"/>
    </w:pPr>
    <w:rPr>
      <w:rFonts w:ascii="Lora" w:eastAsia="Times New Roman" w:hAnsi="Lora"/>
      <w:szCs w:val="20"/>
      <w:lang w:eastAsia="zh-CN"/>
    </w:rPr>
  </w:style>
  <w:style w:type="paragraph" w:customStyle="1" w:styleId="marginbottomxl1">
    <w:name w:val="margin_bottom_xl1"/>
    <w:basedOn w:val="Normal"/>
    <w:uiPriority w:val="99"/>
    <w:qFormat/>
    <w:rsid w:val="00E955E9"/>
    <w:pPr>
      <w:spacing w:after="540"/>
    </w:pPr>
    <w:rPr>
      <w:rFonts w:ascii="Lora" w:eastAsia="Times New Roman" w:hAnsi="Lora"/>
      <w:szCs w:val="20"/>
      <w:lang w:eastAsia="zh-CN"/>
    </w:rPr>
  </w:style>
  <w:style w:type="character" w:customStyle="1" w:styleId="read-morefooter">
    <w:name w:val="read-more__footer"/>
    <w:basedOn w:val="DefaultParagraphFont"/>
    <w:rsid w:val="00E955E9"/>
  </w:style>
  <w:style w:type="paragraph" w:customStyle="1" w:styleId="jsx-671803276">
    <w:name w:val="jsx-671803276"/>
    <w:basedOn w:val="Normal"/>
    <w:uiPriority w:val="99"/>
    <w:qFormat/>
    <w:rsid w:val="00E955E9"/>
    <w:pPr>
      <w:spacing w:before="100" w:beforeAutospacing="1" w:after="100" w:afterAutospacing="1"/>
    </w:pPr>
    <w:rPr>
      <w:rFonts w:ascii="Avenir LT Std 45 Book" w:eastAsia="Times New Roman" w:hAnsi="Avenir LT Std 45 Book"/>
      <w:szCs w:val="24"/>
      <w:lang w:eastAsia="zh-CN"/>
    </w:rPr>
  </w:style>
  <w:style w:type="character" w:customStyle="1" w:styleId="jsx-6718032761">
    <w:name w:val="jsx-6718032761"/>
    <w:basedOn w:val="DefaultParagraphFont"/>
    <w:rsid w:val="00E955E9"/>
  </w:style>
  <w:style w:type="character" w:customStyle="1" w:styleId="uwnk-">
    <w:name w:val="uwnk-"/>
    <w:basedOn w:val="DefaultParagraphFont"/>
    <w:rsid w:val="00E955E9"/>
  </w:style>
  <w:style w:type="paragraph" w:customStyle="1" w:styleId="footnotedescription">
    <w:name w:val="footnote description"/>
    <w:next w:val="Normal"/>
    <w:link w:val="footnotedescriptionChar"/>
    <w:hidden/>
    <w:qFormat/>
    <w:rsid w:val="00E955E9"/>
    <w:pPr>
      <w:spacing w:after="0"/>
    </w:pPr>
    <w:rPr>
      <w:rFonts w:ascii="Times New Roman" w:eastAsia="Times New Roman" w:hAnsi="Times New Roman" w:cs="Times New Roman"/>
      <w:color w:val="000000"/>
      <w:sz w:val="16"/>
    </w:rPr>
  </w:style>
  <w:style w:type="character" w:customStyle="1" w:styleId="footnotedescriptionChar">
    <w:name w:val="footnote description Char"/>
    <w:link w:val="footnotedescription"/>
    <w:rsid w:val="00E955E9"/>
    <w:rPr>
      <w:rFonts w:ascii="Times New Roman" w:eastAsia="Times New Roman" w:hAnsi="Times New Roman" w:cs="Times New Roman"/>
      <w:color w:val="000000"/>
      <w:sz w:val="16"/>
    </w:rPr>
  </w:style>
  <w:style w:type="character" w:customStyle="1" w:styleId="footnotemark">
    <w:name w:val="footnote mark"/>
    <w:hidden/>
    <w:rsid w:val="00E955E9"/>
    <w:rPr>
      <w:rFonts w:ascii="Times New Roman" w:eastAsia="Times New Roman" w:hAnsi="Times New Roman" w:cs="Times New Roman"/>
      <w:color w:val="000000"/>
      <w:sz w:val="16"/>
      <w:vertAlign w:val="superscript"/>
    </w:rPr>
  </w:style>
  <w:style w:type="character" w:customStyle="1" w:styleId="c-messagebody">
    <w:name w:val="c-message__body"/>
    <w:basedOn w:val="DefaultParagraphFont"/>
    <w:rsid w:val="00E955E9"/>
  </w:style>
  <w:style w:type="paragraph" w:customStyle="1" w:styleId="StyleHeading4TagBigcardbodysmalltextNormalTagheading2H">
    <w:name w:val="Style Heading 4TagBig cardbodysmall textNormal Tagheading 2H..."/>
    <w:basedOn w:val="Heading4"/>
    <w:uiPriority w:val="99"/>
    <w:qFormat/>
    <w:rsid w:val="00E955E9"/>
    <w:rPr>
      <w:iCs w:val="0"/>
    </w:rPr>
  </w:style>
  <w:style w:type="paragraph" w:customStyle="1" w:styleId="menu-item">
    <w:name w:val="menu-item"/>
    <w:basedOn w:val="Normal"/>
    <w:uiPriority w:val="99"/>
    <w:qFormat/>
    <w:rsid w:val="00E955E9"/>
    <w:pPr>
      <w:spacing w:before="100" w:beforeAutospacing="1" w:after="100" w:afterAutospacing="1"/>
    </w:pPr>
    <w:rPr>
      <w:rFonts w:eastAsia="Times New Roman"/>
      <w:sz w:val="24"/>
      <w:szCs w:val="24"/>
    </w:rPr>
  </w:style>
  <w:style w:type="paragraph" w:customStyle="1" w:styleId="post-meta">
    <w:name w:val="post-meta"/>
    <w:basedOn w:val="Normal"/>
    <w:uiPriority w:val="99"/>
    <w:qFormat/>
    <w:rsid w:val="00E955E9"/>
    <w:pPr>
      <w:spacing w:before="100" w:beforeAutospacing="1" w:after="100" w:afterAutospacing="1"/>
    </w:pPr>
    <w:rPr>
      <w:rFonts w:eastAsia="Times New Roman"/>
      <w:sz w:val="24"/>
      <w:szCs w:val="24"/>
    </w:rPr>
  </w:style>
  <w:style w:type="character" w:customStyle="1" w:styleId="post-tag">
    <w:name w:val="post-tag"/>
    <w:basedOn w:val="DefaultParagraphFont"/>
    <w:rsid w:val="00E955E9"/>
  </w:style>
  <w:style w:type="character" w:customStyle="1" w:styleId="imagecaption">
    <w:name w:val="imagecaption"/>
    <w:basedOn w:val="DefaultParagraphFont"/>
    <w:rsid w:val="00E955E9"/>
  </w:style>
  <w:style w:type="paragraph" w:customStyle="1" w:styleId="post-date-wrap">
    <w:name w:val="post-date-wrap"/>
    <w:basedOn w:val="Normal"/>
    <w:uiPriority w:val="99"/>
    <w:qFormat/>
    <w:rsid w:val="00E955E9"/>
    <w:pPr>
      <w:spacing w:before="100" w:beforeAutospacing="1" w:after="100" w:afterAutospacing="1"/>
    </w:pPr>
    <w:rPr>
      <w:rFonts w:eastAsia="Times New Roman"/>
      <w:sz w:val="24"/>
      <w:szCs w:val="24"/>
    </w:rPr>
  </w:style>
  <w:style w:type="character" w:customStyle="1" w:styleId="year">
    <w:name w:val="year"/>
    <w:basedOn w:val="DefaultParagraphFont"/>
    <w:rsid w:val="00E955E9"/>
  </w:style>
  <w:style w:type="paragraph" w:customStyle="1" w:styleId="highlight10">
    <w:name w:val="highlight1"/>
    <w:basedOn w:val="Normal"/>
    <w:uiPriority w:val="99"/>
    <w:qFormat/>
    <w:rsid w:val="00E955E9"/>
    <w:pPr>
      <w:spacing w:before="100" w:beforeAutospacing="1" w:after="100" w:afterAutospacing="1"/>
    </w:pPr>
    <w:rPr>
      <w:rFonts w:eastAsia="Times New Roman"/>
      <w:sz w:val="24"/>
      <w:szCs w:val="24"/>
    </w:rPr>
  </w:style>
  <w:style w:type="paragraph" w:customStyle="1" w:styleId="author-avatar">
    <w:name w:val="author-avatar"/>
    <w:basedOn w:val="Normal"/>
    <w:uiPriority w:val="99"/>
    <w:qFormat/>
    <w:rsid w:val="00E955E9"/>
    <w:pPr>
      <w:spacing w:before="100" w:beforeAutospacing="1" w:after="100" w:afterAutospacing="1"/>
    </w:pPr>
    <w:rPr>
      <w:rFonts w:eastAsia="Times New Roman"/>
      <w:sz w:val="24"/>
      <w:szCs w:val="24"/>
    </w:rPr>
  </w:style>
  <w:style w:type="paragraph" w:customStyle="1" w:styleId="author-link">
    <w:name w:val="author-link"/>
    <w:basedOn w:val="Normal"/>
    <w:uiPriority w:val="99"/>
    <w:qFormat/>
    <w:rsid w:val="00E955E9"/>
    <w:pPr>
      <w:spacing w:before="100" w:beforeAutospacing="1" w:after="100" w:afterAutospacing="1"/>
    </w:pPr>
    <w:rPr>
      <w:rFonts w:eastAsia="Times New Roman"/>
      <w:sz w:val="24"/>
      <w:szCs w:val="24"/>
    </w:rPr>
  </w:style>
  <w:style w:type="character" w:customStyle="1" w:styleId="Caption5">
    <w:name w:val="Caption5"/>
    <w:basedOn w:val="DefaultParagraphFont"/>
    <w:rsid w:val="00E955E9"/>
  </w:style>
  <w:style w:type="character" w:customStyle="1" w:styleId="also-readtext--label">
    <w:name w:val="also-read__text--label"/>
    <w:basedOn w:val="DefaultParagraphFont"/>
    <w:rsid w:val="00E955E9"/>
  </w:style>
  <w:style w:type="paragraph" w:customStyle="1" w:styleId="header-menu-item">
    <w:name w:val="header-menu-item"/>
    <w:basedOn w:val="Normal"/>
    <w:uiPriority w:val="99"/>
    <w:qFormat/>
    <w:rsid w:val="00E955E9"/>
    <w:pPr>
      <w:spacing w:before="100" w:beforeAutospacing="1" w:after="100" w:afterAutospacing="1"/>
    </w:pPr>
    <w:rPr>
      <w:rFonts w:eastAsia="Times New Roman"/>
      <w:sz w:val="24"/>
      <w:szCs w:val="24"/>
    </w:rPr>
  </w:style>
  <w:style w:type="character" w:customStyle="1" w:styleId="subscribe--long">
    <w:name w:val="subscribe--long"/>
    <w:basedOn w:val="DefaultParagraphFont"/>
    <w:rsid w:val="00E955E9"/>
  </w:style>
  <w:style w:type="character" w:customStyle="1" w:styleId="hed-heading">
    <w:name w:val="hed-heading"/>
    <w:basedOn w:val="DefaultParagraphFont"/>
    <w:rsid w:val="00E955E9"/>
  </w:style>
  <w:style w:type="character" w:customStyle="1" w:styleId="pre">
    <w:name w:val="pre"/>
    <w:basedOn w:val="DefaultParagraphFont"/>
    <w:rsid w:val="00E955E9"/>
  </w:style>
  <w:style w:type="paragraph" w:customStyle="1" w:styleId="heading-container">
    <w:name w:val="heading-container"/>
    <w:basedOn w:val="Normal"/>
    <w:uiPriority w:val="99"/>
    <w:qFormat/>
    <w:rsid w:val="00E955E9"/>
    <w:pPr>
      <w:spacing w:before="100" w:beforeAutospacing="1" w:after="100" w:afterAutospacing="1"/>
    </w:pPr>
    <w:rPr>
      <w:rFonts w:eastAsia="Times New Roman"/>
      <w:sz w:val="24"/>
      <w:szCs w:val="24"/>
    </w:rPr>
  </w:style>
  <w:style w:type="paragraph" w:customStyle="1" w:styleId="taboola--heading">
    <w:name w:val="taboola--heading"/>
    <w:basedOn w:val="Normal"/>
    <w:uiPriority w:val="99"/>
    <w:qFormat/>
    <w:rsid w:val="00E955E9"/>
    <w:pPr>
      <w:spacing w:before="100" w:beforeAutospacing="1" w:after="100" w:afterAutospacing="1"/>
    </w:pPr>
    <w:rPr>
      <w:rFonts w:eastAsia="Times New Roman"/>
      <w:sz w:val="24"/>
      <w:szCs w:val="24"/>
    </w:rPr>
  </w:style>
  <w:style w:type="character" w:customStyle="1" w:styleId="video-label">
    <w:name w:val="video-label"/>
    <w:basedOn w:val="DefaultParagraphFont"/>
    <w:rsid w:val="00E955E9"/>
  </w:style>
  <w:style w:type="character" w:customStyle="1" w:styleId="branding">
    <w:name w:val="branding"/>
    <w:basedOn w:val="DefaultParagraphFont"/>
    <w:rsid w:val="00E955E9"/>
  </w:style>
  <w:style w:type="paragraph" w:customStyle="1" w:styleId="fp-trending-content">
    <w:name w:val="fp-trending-content"/>
    <w:basedOn w:val="Normal"/>
    <w:uiPriority w:val="99"/>
    <w:qFormat/>
    <w:rsid w:val="00E955E9"/>
    <w:pPr>
      <w:spacing w:before="100" w:beforeAutospacing="1" w:after="100" w:afterAutospacing="1"/>
    </w:pPr>
    <w:rPr>
      <w:rFonts w:eastAsia="Times New Roman"/>
      <w:sz w:val="24"/>
      <w:szCs w:val="24"/>
    </w:rPr>
  </w:style>
  <w:style w:type="paragraph" w:customStyle="1" w:styleId="header-navigation-item">
    <w:name w:val="header-navigation-item"/>
    <w:basedOn w:val="Normal"/>
    <w:uiPriority w:val="99"/>
    <w:qFormat/>
    <w:rsid w:val="00E955E9"/>
    <w:pPr>
      <w:spacing w:before="100" w:beforeAutospacing="1" w:after="100" w:afterAutospacing="1"/>
    </w:pPr>
    <w:rPr>
      <w:rFonts w:eastAsia="Times New Roman"/>
      <w:sz w:val="24"/>
      <w:szCs w:val="24"/>
    </w:rPr>
  </w:style>
  <w:style w:type="paragraph" w:customStyle="1" w:styleId="dropdownitem-0-2-6">
    <w:name w:val="dropdownitem-0-2-6"/>
    <w:basedOn w:val="Normal"/>
    <w:uiPriority w:val="99"/>
    <w:qFormat/>
    <w:rsid w:val="00E955E9"/>
    <w:pPr>
      <w:spacing w:before="100" w:beforeAutospacing="1" w:after="100" w:afterAutospacing="1"/>
    </w:pPr>
    <w:rPr>
      <w:rFonts w:eastAsia="Times New Roman"/>
      <w:sz w:val="24"/>
      <w:szCs w:val="24"/>
    </w:rPr>
  </w:style>
  <w:style w:type="character" w:customStyle="1" w:styleId="nav-action">
    <w:name w:val="nav-action"/>
    <w:basedOn w:val="DefaultParagraphFont"/>
    <w:rsid w:val="00E955E9"/>
  </w:style>
  <w:style w:type="character" w:customStyle="1" w:styleId="component-bylines-0-2-40">
    <w:name w:val="component-bylines-0-2-40"/>
    <w:basedOn w:val="DefaultParagraphFont"/>
    <w:rsid w:val="00E955E9"/>
  </w:style>
  <w:style w:type="paragraph" w:customStyle="1" w:styleId="component-root-0-2-62">
    <w:name w:val="component-root-0-2-62"/>
    <w:basedOn w:val="Normal"/>
    <w:uiPriority w:val="99"/>
    <w:qFormat/>
    <w:rsid w:val="00E955E9"/>
    <w:pPr>
      <w:spacing w:before="100" w:beforeAutospacing="1" w:after="100" w:afterAutospacing="1"/>
    </w:pPr>
    <w:rPr>
      <w:rFonts w:eastAsia="Times New Roman"/>
      <w:sz w:val="24"/>
      <w:szCs w:val="24"/>
    </w:rPr>
  </w:style>
  <w:style w:type="character" w:customStyle="1" w:styleId="trcrboxheaderspan">
    <w:name w:val="trc_rbox_header_span"/>
    <w:basedOn w:val="DefaultParagraphFont"/>
    <w:rsid w:val="00E955E9"/>
  </w:style>
  <w:style w:type="paragraph" w:customStyle="1" w:styleId="component-item-0-2-80">
    <w:name w:val="component-item-0-2-80"/>
    <w:basedOn w:val="Normal"/>
    <w:uiPriority w:val="99"/>
    <w:qFormat/>
    <w:rsid w:val="00E955E9"/>
    <w:pPr>
      <w:spacing w:before="100" w:beforeAutospacing="1" w:after="100" w:afterAutospacing="1"/>
    </w:pPr>
    <w:rPr>
      <w:rFonts w:eastAsia="Times New Roman"/>
      <w:sz w:val="24"/>
      <w:szCs w:val="24"/>
    </w:rPr>
  </w:style>
  <w:style w:type="paragraph" w:customStyle="1" w:styleId="component-listitem-0-2-85">
    <w:name w:val="component-listitem-0-2-85"/>
    <w:basedOn w:val="Normal"/>
    <w:uiPriority w:val="99"/>
    <w:qFormat/>
    <w:rsid w:val="00E955E9"/>
    <w:pPr>
      <w:spacing w:before="100" w:beforeAutospacing="1" w:after="100" w:afterAutospacing="1"/>
    </w:pPr>
    <w:rPr>
      <w:rFonts w:eastAsia="Times New Roman"/>
      <w:sz w:val="24"/>
      <w:szCs w:val="24"/>
    </w:rPr>
  </w:style>
  <w:style w:type="character" w:customStyle="1" w:styleId="component-span-0-2-88">
    <w:name w:val="component-span-0-2-88"/>
    <w:basedOn w:val="DefaultParagraphFont"/>
    <w:rsid w:val="00E955E9"/>
  </w:style>
  <w:style w:type="character" w:customStyle="1" w:styleId="m6540463018285843025gmail-heading4char">
    <w:name w:val="m_6540463018285843025gmail-heading4char"/>
    <w:basedOn w:val="DefaultParagraphFont"/>
    <w:rsid w:val="00E955E9"/>
  </w:style>
  <w:style w:type="character" w:customStyle="1" w:styleId="m6540463018285843025gmail-styleunderline">
    <w:name w:val="m_6540463018285843025gmail-styleunderline"/>
    <w:basedOn w:val="DefaultParagraphFont"/>
    <w:rsid w:val="00E955E9"/>
  </w:style>
  <w:style w:type="character" w:customStyle="1" w:styleId="postsubtitle">
    <w:name w:val="post_subtitle"/>
    <w:basedOn w:val="DefaultParagraphFont"/>
    <w:rsid w:val="00E955E9"/>
  </w:style>
  <w:style w:type="character" w:customStyle="1" w:styleId="dispurl">
    <w:name w:val="dispurl"/>
    <w:basedOn w:val="DefaultParagraphFont"/>
    <w:rsid w:val="00E955E9"/>
  </w:style>
  <w:style w:type="character" w:customStyle="1" w:styleId="StyleUnderline11ptChar">
    <w:name w:val="Style Underline + 11 pt Char"/>
    <w:link w:val="StyleUnderline11pt0"/>
    <w:locked/>
    <w:rsid w:val="00E955E9"/>
    <w:rPr>
      <w:rFonts w:ascii="Georgia" w:hAnsi="Georgia"/>
      <w:u w:val="single"/>
    </w:rPr>
  </w:style>
  <w:style w:type="paragraph" w:customStyle="1" w:styleId="StyleUnderline11pt0">
    <w:name w:val="Style Underline + 11 pt"/>
    <w:basedOn w:val="Normal"/>
    <w:link w:val="StyleUnderline11ptChar"/>
    <w:qFormat/>
    <w:rsid w:val="00E955E9"/>
    <w:rPr>
      <w:rFonts w:cstheme="minorBidi"/>
      <w:u w:val="single"/>
    </w:rPr>
  </w:style>
  <w:style w:type="character" w:customStyle="1" w:styleId="StyleBoldUnderline11ptChar">
    <w:name w:val="Style BoldUnderline + 11 pt Char"/>
    <w:link w:val="StyleBoldUnderline11pt"/>
    <w:locked/>
    <w:rsid w:val="00E955E9"/>
    <w:rPr>
      <w:rFonts w:ascii="Georgia" w:hAnsi="Georgia"/>
      <w:b/>
      <w:bCs/>
      <w:szCs w:val="24"/>
      <w:u w:val="single"/>
    </w:rPr>
  </w:style>
  <w:style w:type="paragraph" w:customStyle="1" w:styleId="StyleBoldUnderline11pt">
    <w:name w:val="Style BoldUnderline + 11 pt"/>
    <w:basedOn w:val="Normal"/>
    <w:link w:val="StyleBoldUnderline11ptChar"/>
    <w:qFormat/>
    <w:rsid w:val="00E955E9"/>
    <w:rPr>
      <w:rFonts w:cstheme="minorBidi"/>
      <w:b/>
      <w:bCs/>
      <w:szCs w:val="24"/>
      <w:u w:val="single"/>
    </w:rPr>
  </w:style>
  <w:style w:type="character" w:customStyle="1" w:styleId="CardChar10">
    <w:name w:val="Card Char1"/>
    <w:rsid w:val="00E955E9"/>
    <w:rPr>
      <w:lang w:val="en-US" w:eastAsia="en-US" w:bidi="ar-SA"/>
    </w:rPr>
  </w:style>
  <w:style w:type="character" w:customStyle="1" w:styleId="CharCharChar">
    <w:name w:val="Char Char Char"/>
    <w:basedOn w:val="DefaultParagraphFont"/>
    <w:rsid w:val="00E955E9"/>
    <w:rPr>
      <w:rFonts w:ascii="Arial" w:hAnsi="Arial" w:cs="Arial" w:hint="default"/>
      <w:bCs/>
      <w:szCs w:val="26"/>
      <w:u w:val="single"/>
      <w:lang w:val="en-US" w:eastAsia="en-US" w:bidi="ar-SA"/>
    </w:rPr>
  </w:style>
  <w:style w:type="paragraph" w:customStyle="1" w:styleId="Second">
    <w:name w:val="Second"/>
    <w:basedOn w:val="Normal"/>
    <w:uiPriority w:val="99"/>
    <w:qFormat/>
    <w:rsid w:val="00E955E9"/>
    <w:rPr>
      <w:rFonts w:eastAsia="Calibri"/>
      <w:b/>
      <w:caps/>
      <w:szCs w:val="20"/>
    </w:rPr>
  </w:style>
  <w:style w:type="paragraph" w:customStyle="1" w:styleId="Notes">
    <w:name w:val="Notes"/>
    <w:basedOn w:val="Normal"/>
    <w:link w:val="NotesChar"/>
    <w:autoRedefine/>
    <w:uiPriority w:val="4"/>
    <w:qFormat/>
    <w:rsid w:val="00E955E9"/>
    <w:rPr>
      <w:b/>
    </w:rPr>
  </w:style>
  <w:style w:type="character" w:customStyle="1" w:styleId="NotesChar">
    <w:name w:val="Notes Char"/>
    <w:basedOn w:val="DefaultParagraphFont"/>
    <w:link w:val="Notes"/>
    <w:uiPriority w:val="4"/>
    <w:rsid w:val="00E955E9"/>
    <w:rPr>
      <w:rFonts w:ascii="Georgia" w:hAnsi="Georgia" w:cs="Calibri"/>
      <w:b/>
    </w:rPr>
  </w:style>
  <w:style w:type="paragraph" w:customStyle="1" w:styleId="Notetaking">
    <w:name w:val="Notetaking"/>
    <w:basedOn w:val="Heading6"/>
    <w:link w:val="NotetakingChar"/>
    <w:autoRedefine/>
    <w:uiPriority w:val="4"/>
    <w:qFormat/>
    <w:rsid w:val="00E955E9"/>
    <w:pPr>
      <w:keepNext/>
      <w:keepLines/>
      <w:spacing w:before="40" w:after="0" w:line="240" w:lineRule="auto"/>
      <w:outlineLvl w:val="3"/>
    </w:pPr>
    <w:rPr>
      <w:rFonts w:ascii="Calibri" w:eastAsiaTheme="majorEastAsia" w:hAnsi="Calibri" w:cstheme="majorBidi"/>
      <w:bCs w:val="0"/>
      <w:i w:val="0"/>
      <w:iCs w:val="0"/>
      <w:color w:val="1F4D78" w:themeColor="accent1" w:themeShade="7F"/>
      <w:sz w:val="26"/>
    </w:rPr>
  </w:style>
  <w:style w:type="character" w:customStyle="1" w:styleId="NotetakingChar">
    <w:name w:val="Notetaking Char"/>
    <w:basedOn w:val="Heading6Char"/>
    <w:link w:val="Notetaking"/>
    <w:uiPriority w:val="4"/>
    <w:rsid w:val="00E955E9"/>
    <w:rPr>
      <w:rFonts w:ascii="Calibri" w:eastAsiaTheme="majorEastAsia" w:hAnsi="Calibri" w:cstheme="majorBidi"/>
      <w:b/>
      <w:bCs w:val="0"/>
      <w:i w:val="0"/>
      <w:iCs w:val="0"/>
      <w:color w:val="1F4D78" w:themeColor="accent1" w:themeShade="7F"/>
      <w:sz w:val="26"/>
      <w:lang w:bidi="en-US"/>
    </w:rPr>
  </w:style>
  <w:style w:type="character" w:customStyle="1" w:styleId="font-color-01">
    <w:name w:val="font-color-01"/>
    <w:basedOn w:val="DefaultParagraphFont"/>
    <w:rsid w:val="00E955E9"/>
  </w:style>
  <w:style w:type="character" w:customStyle="1" w:styleId="submitted-by">
    <w:name w:val="submitted-by"/>
    <w:basedOn w:val="DefaultParagraphFont"/>
    <w:rsid w:val="00E955E9"/>
  </w:style>
  <w:style w:type="character" w:customStyle="1" w:styleId="social-share-count">
    <w:name w:val="social-share-count"/>
    <w:basedOn w:val="DefaultParagraphFont"/>
    <w:rsid w:val="00E955E9"/>
  </w:style>
  <w:style w:type="paragraph" w:customStyle="1" w:styleId="views-row">
    <w:name w:val="views-row"/>
    <w:basedOn w:val="Normal"/>
    <w:uiPriority w:val="99"/>
    <w:qFormat/>
    <w:rsid w:val="00E955E9"/>
    <w:pPr>
      <w:spacing w:before="100" w:beforeAutospacing="1" w:after="100" w:afterAutospacing="1"/>
    </w:pPr>
    <w:rPr>
      <w:rFonts w:eastAsia="Times New Roman"/>
      <w:sz w:val="24"/>
      <w:szCs w:val="24"/>
    </w:rPr>
  </w:style>
  <w:style w:type="character" w:customStyle="1" w:styleId="al-author-name-more">
    <w:name w:val="al-author-name-more"/>
    <w:basedOn w:val="DefaultParagraphFont"/>
    <w:rsid w:val="00E955E9"/>
  </w:style>
  <w:style w:type="paragraph" w:customStyle="1" w:styleId="zn-bodyparagraph">
    <w:name w:val="zn-body__paragraph"/>
    <w:basedOn w:val="Normal"/>
    <w:uiPriority w:val="99"/>
    <w:qFormat/>
    <w:rsid w:val="00E955E9"/>
    <w:pPr>
      <w:spacing w:before="100" w:beforeAutospacing="1" w:after="100" w:afterAutospacing="1"/>
    </w:pPr>
    <w:rPr>
      <w:rFonts w:eastAsia="Times New Roman"/>
      <w:sz w:val="24"/>
    </w:rPr>
  </w:style>
  <w:style w:type="paragraph" w:customStyle="1" w:styleId="generic-articlebody">
    <w:name w:val="generic-article__body"/>
    <w:basedOn w:val="Normal"/>
    <w:uiPriority w:val="99"/>
    <w:qFormat/>
    <w:rsid w:val="00E955E9"/>
    <w:pPr>
      <w:spacing w:before="100" w:beforeAutospacing="1" w:after="100" w:afterAutospacing="1"/>
    </w:pPr>
    <w:rPr>
      <w:rFonts w:eastAsia="Times New Roman"/>
      <w:sz w:val="24"/>
    </w:rPr>
  </w:style>
  <w:style w:type="paragraph" w:customStyle="1" w:styleId="opinion-articlebody">
    <w:name w:val="opinion-article__body"/>
    <w:basedOn w:val="Normal"/>
    <w:uiPriority w:val="99"/>
    <w:qFormat/>
    <w:rsid w:val="00E955E9"/>
    <w:pPr>
      <w:spacing w:before="100" w:beforeAutospacing="1" w:after="100" w:afterAutospacing="1"/>
    </w:pPr>
    <w:rPr>
      <w:rFonts w:eastAsia="Times New Roman"/>
      <w:sz w:val="24"/>
    </w:rPr>
  </w:style>
  <w:style w:type="paragraph" w:customStyle="1" w:styleId="jtbio">
    <w:name w:val="jt_bio"/>
    <w:basedOn w:val="Normal"/>
    <w:uiPriority w:val="99"/>
    <w:qFormat/>
    <w:rsid w:val="00E955E9"/>
    <w:pPr>
      <w:spacing w:before="100" w:beforeAutospacing="1" w:after="100" w:afterAutospacing="1"/>
    </w:pPr>
    <w:rPr>
      <w:rFonts w:eastAsia="Times New Roman"/>
      <w:sz w:val="24"/>
    </w:rPr>
  </w:style>
  <w:style w:type="paragraph" w:customStyle="1" w:styleId="elementor-icon-list-item">
    <w:name w:val="elementor-icon-list-item"/>
    <w:basedOn w:val="Normal"/>
    <w:uiPriority w:val="99"/>
    <w:qFormat/>
    <w:rsid w:val="00E955E9"/>
    <w:pPr>
      <w:spacing w:before="100" w:beforeAutospacing="1" w:after="100" w:afterAutospacing="1"/>
    </w:pPr>
    <w:rPr>
      <w:rFonts w:eastAsia="Times New Roman"/>
      <w:sz w:val="24"/>
    </w:rPr>
  </w:style>
  <w:style w:type="character" w:customStyle="1" w:styleId="elementor-icon-list-text">
    <w:name w:val="elementor-icon-list-text"/>
    <w:basedOn w:val="DefaultParagraphFont"/>
    <w:rsid w:val="00E955E9"/>
  </w:style>
  <w:style w:type="character" w:customStyle="1" w:styleId="job-description">
    <w:name w:val="job-description"/>
    <w:basedOn w:val="DefaultParagraphFont"/>
    <w:rsid w:val="00E955E9"/>
  </w:style>
  <w:style w:type="paragraph" w:customStyle="1" w:styleId="td-ad-inline">
    <w:name w:val="td-ad-inline"/>
    <w:basedOn w:val="Normal"/>
    <w:uiPriority w:val="99"/>
    <w:qFormat/>
    <w:rsid w:val="00E955E9"/>
    <w:pPr>
      <w:spacing w:before="100" w:beforeAutospacing="1" w:after="100" w:afterAutospacing="1"/>
    </w:pPr>
    <w:rPr>
      <w:rFonts w:eastAsia="Times New Roman"/>
      <w:sz w:val="24"/>
    </w:rPr>
  </w:style>
  <w:style w:type="paragraph" w:customStyle="1" w:styleId="recirc-story">
    <w:name w:val="recirc-story"/>
    <w:basedOn w:val="Normal"/>
    <w:uiPriority w:val="99"/>
    <w:qFormat/>
    <w:rsid w:val="00E955E9"/>
    <w:pPr>
      <w:spacing w:before="100" w:beforeAutospacing="1" w:after="100" w:afterAutospacing="1"/>
    </w:pPr>
    <w:rPr>
      <w:rFonts w:eastAsia="Times New Roman"/>
      <w:sz w:val="24"/>
    </w:rPr>
  </w:style>
  <w:style w:type="character" w:customStyle="1" w:styleId="authorinfodata">
    <w:name w:val="authorinfodata"/>
    <w:basedOn w:val="DefaultParagraphFont"/>
    <w:rsid w:val="00E955E9"/>
  </w:style>
  <w:style w:type="character" w:customStyle="1" w:styleId="ob-widget-text">
    <w:name w:val="ob-widget-text"/>
    <w:basedOn w:val="DefaultParagraphFont"/>
    <w:rsid w:val="00E955E9"/>
  </w:style>
  <w:style w:type="paragraph" w:customStyle="1" w:styleId="ob-dynamic-rec-container">
    <w:name w:val="ob-dynamic-rec-container"/>
    <w:basedOn w:val="Normal"/>
    <w:uiPriority w:val="99"/>
    <w:qFormat/>
    <w:rsid w:val="00E955E9"/>
    <w:pPr>
      <w:spacing w:before="100" w:beforeAutospacing="1" w:after="100" w:afterAutospacing="1"/>
    </w:pPr>
    <w:rPr>
      <w:rFonts w:eastAsia="Times New Roman"/>
      <w:sz w:val="24"/>
    </w:rPr>
  </w:style>
  <w:style w:type="paragraph" w:customStyle="1" w:styleId="zfr3q">
    <w:name w:val="zfr3q"/>
    <w:basedOn w:val="Normal"/>
    <w:uiPriority w:val="99"/>
    <w:qFormat/>
    <w:rsid w:val="00E955E9"/>
    <w:pPr>
      <w:spacing w:before="100" w:beforeAutospacing="1" w:after="100" w:afterAutospacing="1"/>
    </w:pPr>
    <w:rPr>
      <w:rFonts w:eastAsia="Times New Roman"/>
      <w:sz w:val="24"/>
    </w:rPr>
  </w:style>
  <w:style w:type="character" w:customStyle="1" w:styleId="field">
    <w:name w:val="field"/>
    <w:basedOn w:val="DefaultParagraphFont"/>
    <w:rsid w:val="00E955E9"/>
  </w:style>
  <w:style w:type="paragraph" w:customStyle="1" w:styleId="chapter-para">
    <w:name w:val="chapter-para"/>
    <w:basedOn w:val="Normal"/>
    <w:uiPriority w:val="99"/>
    <w:qFormat/>
    <w:rsid w:val="00E955E9"/>
    <w:pPr>
      <w:spacing w:before="100" w:beforeAutospacing="1" w:after="100" w:afterAutospacing="1"/>
    </w:pPr>
    <w:rPr>
      <w:rFonts w:eastAsia="Times New Roman"/>
      <w:sz w:val="24"/>
    </w:rPr>
  </w:style>
  <w:style w:type="character" w:customStyle="1" w:styleId="pull-quote-sidebar">
    <w:name w:val="pull-quote-sidebar"/>
    <w:basedOn w:val="DefaultParagraphFont"/>
    <w:rsid w:val="00E955E9"/>
  </w:style>
  <w:style w:type="character" w:customStyle="1" w:styleId="s12">
    <w:name w:val="s12"/>
    <w:basedOn w:val="DefaultParagraphFont"/>
    <w:rsid w:val="00E955E9"/>
  </w:style>
  <w:style w:type="character" w:customStyle="1" w:styleId="s11">
    <w:name w:val="s11"/>
    <w:basedOn w:val="DefaultParagraphFont"/>
    <w:rsid w:val="00E955E9"/>
  </w:style>
  <w:style w:type="character" w:customStyle="1" w:styleId="lede-text-onlyhighlight">
    <w:name w:val="lede-text-only__highlight"/>
    <w:basedOn w:val="DefaultParagraphFont"/>
    <w:rsid w:val="00E955E9"/>
  </w:style>
  <w:style w:type="paragraph" w:customStyle="1" w:styleId="definition-inner-item">
    <w:name w:val="definition-inner-item"/>
    <w:basedOn w:val="Normal"/>
    <w:uiPriority w:val="99"/>
    <w:qFormat/>
    <w:rsid w:val="00E955E9"/>
    <w:pPr>
      <w:spacing w:before="100" w:beforeAutospacing="1" w:after="100" w:afterAutospacing="1"/>
    </w:pPr>
  </w:style>
  <w:style w:type="character" w:customStyle="1" w:styleId="intro-colon">
    <w:name w:val="intro-colon"/>
    <w:basedOn w:val="DefaultParagraphFont"/>
    <w:rsid w:val="00E955E9"/>
  </w:style>
  <w:style w:type="character" w:customStyle="1" w:styleId="markup--quote">
    <w:name w:val="markup--quote"/>
    <w:basedOn w:val="DefaultParagraphFont"/>
    <w:rsid w:val="00E955E9"/>
  </w:style>
  <w:style w:type="character" w:customStyle="1" w:styleId="pubgrid">
    <w:name w:val="pubgrid"/>
    <w:basedOn w:val="DefaultParagraphFont"/>
    <w:rsid w:val="00E955E9"/>
  </w:style>
  <w:style w:type="paragraph" w:customStyle="1" w:styleId="author-description">
    <w:name w:val="author-description"/>
    <w:basedOn w:val="Normal"/>
    <w:uiPriority w:val="99"/>
    <w:qFormat/>
    <w:rsid w:val="00E955E9"/>
    <w:pPr>
      <w:spacing w:before="100" w:beforeAutospacing="1" w:after="100" w:afterAutospacing="1"/>
    </w:pPr>
    <w:rPr>
      <w:sz w:val="24"/>
    </w:rPr>
  </w:style>
  <w:style w:type="paragraph" w:customStyle="1" w:styleId="author-bio-text">
    <w:name w:val="author-bio-text"/>
    <w:basedOn w:val="Normal"/>
    <w:uiPriority w:val="99"/>
    <w:qFormat/>
    <w:rsid w:val="00E955E9"/>
    <w:pPr>
      <w:spacing w:before="100" w:beforeAutospacing="1" w:after="100" w:afterAutospacing="1"/>
    </w:pPr>
    <w:rPr>
      <w:sz w:val="24"/>
    </w:rPr>
  </w:style>
  <w:style w:type="character" w:customStyle="1" w:styleId="CiteChar2">
    <w:name w:val="Cite Char"/>
    <w:aliases w:val="cite_tag Char,Taglines Char Char, Cha,Cha"/>
    <w:basedOn w:val="DefaultParagraphFont"/>
    <w:qFormat/>
    <w:rsid w:val="00E955E9"/>
    <w:rPr>
      <w:rFonts w:ascii="Arial Narrow" w:hAnsi="Arial Narrow" w:cs="Times New Roman"/>
      <w:b/>
      <w:sz w:val="24"/>
      <w:u w:val="thick"/>
    </w:rPr>
  </w:style>
  <w:style w:type="character" w:customStyle="1" w:styleId="fppquote">
    <w:name w:val="fp_pquote"/>
    <w:basedOn w:val="DefaultParagraphFont"/>
    <w:rsid w:val="00E955E9"/>
  </w:style>
  <w:style w:type="character" w:customStyle="1" w:styleId="HTMLAddressChar1">
    <w:name w:val="HTML Address Char1"/>
    <w:basedOn w:val="DefaultParagraphFont"/>
    <w:uiPriority w:val="99"/>
    <w:semiHidden/>
    <w:rsid w:val="00E955E9"/>
    <w:rPr>
      <w:rFonts w:ascii="Times New Roman" w:eastAsiaTheme="minorHAnsi" w:hAnsi="Times New Roman" w:cs="Times New Roman"/>
      <w:i/>
      <w:iCs/>
      <w:sz w:val="22"/>
      <w:szCs w:val="22"/>
    </w:rPr>
  </w:style>
  <w:style w:type="character" w:customStyle="1" w:styleId="CardChar4">
    <w:name w:val="Card Char"/>
    <w:locked/>
    <w:rsid w:val="00E955E9"/>
    <w:rPr>
      <w:rFonts w:ascii="Calibri" w:eastAsia="Times New Roman" w:hAnsi="Calibri" w:cs="Times New Roman"/>
      <w:sz w:val="20"/>
      <w:szCs w:val="20"/>
    </w:rPr>
  </w:style>
  <w:style w:type="character" w:customStyle="1" w:styleId="UnderlinedChar0">
    <w:name w:val="Underlined Char"/>
    <w:aliases w:val="Dont use Char,TAG Ch,small text Char Char"/>
    <w:basedOn w:val="CardTextChar0"/>
    <w:rsid w:val="00E955E9"/>
    <w:rPr>
      <w:rFonts w:ascii="Georgia" w:eastAsia="Times New Roman" w:hAnsi="Georgia" w:cs="Times New Roman"/>
      <w:sz w:val="24"/>
      <w:szCs w:val="24"/>
    </w:rPr>
  </w:style>
  <w:style w:type="character" w:customStyle="1" w:styleId="UnresolvedMention7">
    <w:name w:val="Unresolved Mention7"/>
    <w:basedOn w:val="DefaultParagraphFont"/>
    <w:uiPriority w:val="99"/>
    <w:semiHidden/>
    <w:unhideWhenUsed/>
    <w:rsid w:val="00E955E9"/>
    <w:rPr>
      <w:color w:val="605E5C"/>
      <w:shd w:val="clear" w:color="auto" w:fill="E1DFDD"/>
    </w:rPr>
  </w:style>
  <w:style w:type="paragraph" w:customStyle="1" w:styleId="p18">
    <w:name w:val="p18"/>
    <w:basedOn w:val="Normal"/>
    <w:uiPriority w:val="99"/>
    <w:qFormat/>
    <w:rsid w:val="00E955E9"/>
    <w:pPr>
      <w:spacing w:before="100" w:beforeAutospacing="1" w:after="100" w:afterAutospacing="1"/>
    </w:pPr>
    <w:rPr>
      <w:rFonts w:eastAsia="Times New Roman"/>
    </w:rPr>
  </w:style>
  <w:style w:type="paragraph" w:customStyle="1" w:styleId="p20">
    <w:name w:val="p20"/>
    <w:basedOn w:val="Normal"/>
    <w:uiPriority w:val="99"/>
    <w:qFormat/>
    <w:rsid w:val="00E955E9"/>
    <w:pPr>
      <w:spacing w:before="100" w:beforeAutospacing="1" w:after="100" w:afterAutospacing="1"/>
    </w:pPr>
    <w:rPr>
      <w:rFonts w:eastAsia="Times New Roman"/>
    </w:rPr>
  </w:style>
  <w:style w:type="character" w:customStyle="1" w:styleId="c-messagesender">
    <w:name w:val="c-message__sender"/>
    <w:basedOn w:val="DefaultParagraphFont"/>
    <w:rsid w:val="00E955E9"/>
  </w:style>
  <w:style w:type="character" w:customStyle="1" w:styleId="c-timestamplabel">
    <w:name w:val="c-timestamp__label"/>
    <w:basedOn w:val="DefaultParagraphFont"/>
    <w:rsid w:val="00E955E9"/>
  </w:style>
  <w:style w:type="character" w:customStyle="1" w:styleId="c-messageeditedlabel">
    <w:name w:val="c-message__edited_label"/>
    <w:basedOn w:val="DefaultParagraphFont"/>
    <w:rsid w:val="00E955E9"/>
  </w:style>
  <w:style w:type="paragraph" w:customStyle="1" w:styleId="muitypography-root-346">
    <w:name w:val="muitypography-root-346"/>
    <w:basedOn w:val="Normal"/>
    <w:uiPriority w:val="99"/>
    <w:qFormat/>
    <w:rsid w:val="00E955E9"/>
    <w:pPr>
      <w:spacing w:before="100" w:beforeAutospacing="1" w:after="100" w:afterAutospacing="1"/>
    </w:pPr>
    <w:rPr>
      <w:rFonts w:eastAsia="Times New Roman"/>
    </w:rPr>
  </w:style>
  <w:style w:type="paragraph" w:customStyle="1" w:styleId="articlebody-text">
    <w:name w:val="article__body-text"/>
    <w:basedOn w:val="Normal"/>
    <w:uiPriority w:val="99"/>
    <w:qFormat/>
    <w:rsid w:val="00E955E9"/>
    <w:pPr>
      <w:spacing w:before="100" w:beforeAutospacing="1" w:after="100" w:afterAutospacing="1"/>
    </w:pPr>
    <w:rPr>
      <w:rFonts w:eastAsia="Times New Roman"/>
    </w:rPr>
  </w:style>
  <w:style w:type="character" w:customStyle="1" w:styleId="articleheadline0">
    <w:name w:val="article__headline"/>
    <w:basedOn w:val="DefaultParagraphFont"/>
    <w:rsid w:val="00E955E9"/>
  </w:style>
  <w:style w:type="paragraph" w:customStyle="1" w:styleId="withoutcaption">
    <w:name w:val="withoutcaption"/>
    <w:basedOn w:val="Normal"/>
    <w:uiPriority w:val="99"/>
    <w:qFormat/>
    <w:rsid w:val="00E955E9"/>
    <w:pPr>
      <w:spacing w:before="100" w:beforeAutospacing="1" w:after="100" w:afterAutospacing="1"/>
    </w:pPr>
    <w:rPr>
      <w:rFonts w:eastAsia="Times New Roman"/>
    </w:rPr>
  </w:style>
  <w:style w:type="character" w:customStyle="1" w:styleId="newscaption">
    <w:name w:val="newscaption"/>
    <w:basedOn w:val="DefaultParagraphFont"/>
    <w:rsid w:val="00E955E9"/>
  </w:style>
  <w:style w:type="paragraph" w:customStyle="1" w:styleId="pullquote">
    <w:name w:val="pullquote"/>
    <w:basedOn w:val="Normal"/>
    <w:uiPriority w:val="99"/>
    <w:qFormat/>
    <w:rsid w:val="00E955E9"/>
    <w:pPr>
      <w:spacing w:before="100" w:beforeAutospacing="1" w:after="100" w:afterAutospacing="1"/>
    </w:pPr>
    <w:rPr>
      <w:rFonts w:eastAsia="Times New Roman"/>
    </w:rPr>
  </w:style>
  <w:style w:type="paragraph" w:customStyle="1" w:styleId="Tags">
    <w:name w:val="Tags"/>
    <w:next w:val="Heading3"/>
    <w:uiPriority w:val="99"/>
    <w:qFormat/>
    <w:rsid w:val="00E955E9"/>
    <w:pPr>
      <w:widowControl w:val="0"/>
      <w:spacing w:after="0" w:line="240" w:lineRule="auto"/>
      <w:outlineLvl w:val="1"/>
    </w:pPr>
    <w:rPr>
      <w:rFonts w:ascii="Times New Roman" w:eastAsia="Calibri" w:hAnsi="Times New Roman" w:cs="Times New Roman"/>
      <w:b/>
      <w:sz w:val="24"/>
      <w:szCs w:val="20"/>
    </w:rPr>
  </w:style>
  <w:style w:type="character" w:customStyle="1" w:styleId="CitesChar">
    <w:name w:val="Cites Char"/>
    <w:basedOn w:val="DefaultParagraphFont"/>
    <w:rsid w:val="00E955E9"/>
    <w:rPr>
      <w:rFonts w:ascii="Times New Roman" w:eastAsia="Calibri" w:hAnsi="Times New Roman" w:cs="Times New Roman"/>
      <w:b/>
      <w:sz w:val="20"/>
      <w:szCs w:val="20"/>
    </w:rPr>
  </w:style>
  <w:style w:type="paragraph" w:customStyle="1" w:styleId="card">
    <w:name w:val="card"/>
    <w:aliases w:val="Medium Grid 21,Debate Text,No Spacing11,No Spacing111111,No Spacing111,No Spacing3,No Spacing2,Read stuff,No Spacing1111,Tag and Ci"/>
    <w:basedOn w:val="Normal"/>
    <w:next w:val="Normal"/>
    <w:link w:val="cardChar"/>
    <w:uiPriority w:val="6"/>
    <w:qFormat/>
    <w:rsid w:val="00E955E9"/>
    <w:pPr>
      <w:ind w:left="288" w:right="288"/>
    </w:pPr>
    <w:rPr>
      <w:rFonts w:asciiTheme="minorHAnsi" w:hAnsiTheme="minorHAnsi" w:cs="Times New Roman"/>
      <w:u w:val="single"/>
    </w:rPr>
  </w:style>
  <w:style w:type="character" w:customStyle="1" w:styleId="italics">
    <w:name w:val="italics"/>
    <w:basedOn w:val="DefaultParagraphFont"/>
    <w:rsid w:val="00E955E9"/>
  </w:style>
  <w:style w:type="paragraph" w:customStyle="1" w:styleId="analytics0">
    <w:name w:val="analytics"/>
    <w:basedOn w:val="Normal"/>
    <w:link w:val="analyticsChar0"/>
    <w:uiPriority w:val="4"/>
    <w:qFormat/>
    <w:rsid w:val="00E955E9"/>
    <w:rPr>
      <w:b/>
      <w:color w:val="C00000"/>
      <w:sz w:val="26"/>
    </w:rPr>
  </w:style>
  <w:style w:type="character" w:customStyle="1" w:styleId="analyticsChar0">
    <w:name w:val="analytics Char"/>
    <w:basedOn w:val="DefaultParagraphFont"/>
    <w:link w:val="analytics0"/>
    <w:uiPriority w:val="4"/>
    <w:rsid w:val="00E955E9"/>
    <w:rPr>
      <w:rFonts w:ascii="Georgia" w:hAnsi="Georgia" w:cs="Calibri"/>
      <w:b/>
      <w:color w:val="C00000"/>
      <w:sz w:val="26"/>
    </w:rPr>
  </w:style>
  <w:style w:type="paragraph" w:customStyle="1" w:styleId="PhoTag">
    <w:name w:val="PhoTag"/>
    <w:basedOn w:val="Normal"/>
    <w:next w:val="Normal"/>
    <w:autoRedefine/>
    <w:uiPriority w:val="99"/>
    <w:qFormat/>
    <w:rsid w:val="00E955E9"/>
    <w:rPr>
      <w:b/>
    </w:rPr>
  </w:style>
  <w:style w:type="character" w:customStyle="1" w:styleId="boldunderlineChar5">
    <w:name w:val="bold underline Char"/>
    <w:basedOn w:val="DefaultParagraphFont"/>
    <w:rsid w:val="00E955E9"/>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qFormat/>
    <w:rsid w:val="00E955E9"/>
    <w:rPr>
      <w:rFonts w:eastAsia="Times New Roman"/>
      <w:sz w:val="16"/>
      <w:szCs w:val="20"/>
    </w:rPr>
  </w:style>
  <w:style w:type="character" w:customStyle="1" w:styleId="ReallySmallChar">
    <w:name w:val="Really Small Char"/>
    <w:basedOn w:val="DefaultParagraphFont"/>
    <w:link w:val="ReallySmall"/>
    <w:rsid w:val="00E955E9"/>
    <w:rPr>
      <w:rFonts w:ascii="Georgia" w:eastAsia="Times New Roman" w:hAnsi="Georgia" w:cs="Calibri"/>
      <w:sz w:val="16"/>
      <w:szCs w:val="20"/>
    </w:rPr>
  </w:style>
  <w:style w:type="paragraph" w:customStyle="1" w:styleId="Heading4Cite">
    <w:name w:val="Heading 4 Cite"/>
    <w:basedOn w:val="Normal"/>
    <w:link w:val="Heading4CiteChar"/>
    <w:autoRedefine/>
    <w:qFormat/>
    <w:rsid w:val="00E955E9"/>
    <w:rPr>
      <w:rFonts w:eastAsia="Calibri"/>
      <w:color w:val="000000"/>
      <w:szCs w:val="24"/>
    </w:rPr>
  </w:style>
  <w:style w:type="character" w:customStyle="1" w:styleId="Heading4CiteChar">
    <w:name w:val="Heading 4 Cite Char"/>
    <w:link w:val="Heading4Cite"/>
    <w:rsid w:val="00E955E9"/>
    <w:rPr>
      <w:rFonts w:ascii="Georgia" w:eastAsia="Calibri" w:hAnsi="Georgia" w:cs="Calibri"/>
      <w:color w:val="000000"/>
      <w:szCs w:val="24"/>
    </w:rPr>
  </w:style>
  <w:style w:type="paragraph" w:customStyle="1" w:styleId="PageTitle0">
    <w:name w:val="Page Title"/>
    <w:basedOn w:val="Normal"/>
    <w:next w:val="Normal"/>
    <w:uiPriority w:val="99"/>
    <w:qFormat/>
    <w:rsid w:val="00E955E9"/>
    <w:pPr>
      <w:tabs>
        <w:tab w:val="left" w:pos="1440"/>
      </w:tabs>
      <w:jc w:val="center"/>
      <w:outlineLvl w:val="1"/>
    </w:pPr>
    <w:rPr>
      <w:rFonts w:eastAsia="Calibri"/>
      <w:b/>
      <w:smallCaps/>
      <w:color w:val="000000"/>
      <w:sz w:val="36"/>
      <w:u w:val="single"/>
    </w:rPr>
  </w:style>
  <w:style w:type="paragraph" w:customStyle="1" w:styleId="UnderlineEmphasis">
    <w:name w:val="Underline + Emphasis"/>
    <w:basedOn w:val="Normal"/>
    <w:next w:val="Normal"/>
    <w:link w:val="UnderlineEmphasisChar"/>
    <w:autoRedefine/>
    <w:qFormat/>
    <w:rsid w:val="00E955E9"/>
    <w:rPr>
      <w:rFonts w:eastAsia="Calibri"/>
      <w:b/>
      <w:color w:val="000000"/>
      <w:u w:val="single"/>
    </w:rPr>
  </w:style>
  <w:style w:type="character" w:customStyle="1" w:styleId="UnderlineEmphasisChar">
    <w:name w:val="Underline + Emphasis Char"/>
    <w:link w:val="UnderlineEmphasis"/>
    <w:rsid w:val="00E955E9"/>
    <w:rPr>
      <w:rFonts w:ascii="Georgia" w:eastAsia="Calibri" w:hAnsi="Georgia" w:cs="Calibri"/>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E955E9"/>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qFormat/>
    <w:rsid w:val="00E955E9"/>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E955E9"/>
    <w:rPr>
      <w:rFonts w:ascii="Georgia" w:eastAsia="Times New Roman" w:hAnsi="Georgia"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E955E9"/>
    <w:rPr>
      <w:rFonts w:ascii="Georgia" w:eastAsia="Times New Roman" w:hAnsi="Georgia" w:cs="Times New Roman"/>
      <w:bCs/>
      <w:color w:val="000000"/>
      <w:sz w:val="16"/>
      <w:szCs w:val="28"/>
    </w:rPr>
  </w:style>
  <w:style w:type="paragraph" w:customStyle="1" w:styleId="StyleUnderline9pt2">
    <w:name w:val="Style Underline + 9 pt2"/>
    <w:basedOn w:val="Normal"/>
    <w:link w:val="StyleUnderline9pt2Char"/>
    <w:qFormat/>
    <w:rsid w:val="00E955E9"/>
    <w:rPr>
      <w:rFonts w:eastAsia="Times New Roman"/>
      <w:color w:val="000000"/>
      <w:szCs w:val="20"/>
      <w:u w:val="single"/>
    </w:rPr>
  </w:style>
  <w:style w:type="character" w:customStyle="1" w:styleId="StyleUnderline9pt2Char">
    <w:name w:val="Style Underline + 9 pt2 Char"/>
    <w:link w:val="StyleUnderline9pt2"/>
    <w:rsid w:val="00E955E9"/>
    <w:rPr>
      <w:rFonts w:ascii="Georgia" w:eastAsia="Times New Roman" w:hAnsi="Georgia" w:cs="Calibri"/>
      <w:color w:val="000000"/>
      <w:szCs w:val="20"/>
      <w:u w:val="single"/>
    </w:rPr>
  </w:style>
  <w:style w:type="paragraph" w:customStyle="1" w:styleId="TxBr5p1">
    <w:name w:val="TxBr_5p1"/>
    <w:basedOn w:val="Normal"/>
    <w:uiPriority w:val="99"/>
    <w:qFormat/>
    <w:rsid w:val="00E955E9"/>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uiPriority w:val="99"/>
    <w:qFormat/>
    <w:rsid w:val="00E955E9"/>
    <w:pPr>
      <w:ind w:left="400"/>
    </w:pPr>
    <w:rPr>
      <w:rFonts w:eastAsia="Calibri"/>
      <w:color w:val="000000"/>
    </w:rPr>
  </w:style>
  <w:style w:type="numbering" w:customStyle="1" w:styleId="NoList12">
    <w:name w:val="No List12"/>
    <w:next w:val="NoList"/>
    <w:semiHidden/>
    <w:unhideWhenUsed/>
    <w:rsid w:val="00E955E9"/>
  </w:style>
  <w:style w:type="numbering" w:customStyle="1" w:styleId="NoList211">
    <w:name w:val="No List211"/>
    <w:next w:val="NoList"/>
    <w:uiPriority w:val="99"/>
    <w:semiHidden/>
    <w:unhideWhenUsed/>
    <w:rsid w:val="00E955E9"/>
  </w:style>
  <w:style w:type="character" w:customStyle="1" w:styleId="A11">
    <w:name w:val="A11"/>
    <w:rsid w:val="00E955E9"/>
    <w:rPr>
      <w:rFonts w:ascii="Minion Pro" w:hAnsi="Minion Pro" w:cs="Minion Pro" w:hint="default"/>
      <w:color w:val="211D1E"/>
      <w:sz w:val="12"/>
      <w:szCs w:val="12"/>
    </w:rPr>
  </w:style>
  <w:style w:type="character" w:customStyle="1" w:styleId="A12">
    <w:name w:val="A12"/>
    <w:uiPriority w:val="99"/>
    <w:rsid w:val="00E955E9"/>
    <w:rPr>
      <w:rFonts w:ascii="Minion Pro" w:hAnsi="Minion Pro" w:cs="Minion Pro" w:hint="default"/>
      <w:color w:val="211D1E"/>
      <w:sz w:val="22"/>
      <w:szCs w:val="22"/>
    </w:rPr>
  </w:style>
  <w:style w:type="character" w:customStyle="1" w:styleId="CitationChar1">
    <w:name w:val="Citation Char1"/>
    <w:basedOn w:val="DefaultParagraphFont"/>
    <w:rsid w:val="00E955E9"/>
    <w:rPr>
      <w:rFonts w:ascii="Times New Roman" w:eastAsia="Times New Roman" w:hAnsi="Times New Roman" w:cs="Arial"/>
      <w:b/>
      <w:sz w:val="20"/>
      <w:szCs w:val="36"/>
    </w:rPr>
  </w:style>
  <w:style w:type="character" w:customStyle="1" w:styleId="bold-italic-sub-c">
    <w:name w:val="bold-italic-sub-c"/>
    <w:basedOn w:val="DefaultParagraphFont"/>
    <w:rsid w:val="00E955E9"/>
  </w:style>
  <w:style w:type="character" w:customStyle="1" w:styleId="charoverride-4">
    <w:name w:val="charoverride-4"/>
    <w:basedOn w:val="DefaultParagraphFont"/>
    <w:rsid w:val="00E955E9"/>
  </w:style>
  <w:style w:type="character" w:customStyle="1" w:styleId="charoverride-3">
    <w:name w:val="charoverride-3"/>
    <w:basedOn w:val="DefaultParagraphFont"/>
    <w:rsid w:val="00E955E9"/>
  </w:style>
  <w:style w:type="character" w:customStyle="1" w:styleId="BlockTitle2Char">
    <w:name w:val="Block Title2 Char"/>
    <w:link w:val="BlockTitle2"/>
    <w:rsid w:val="00E955E9"/>
    <w:rPr>
      <w:rFonts w:ascii="Avenir LT Std 45 Book" w:eastAsia="Times New Roman" w:hAnsi="Avenir LT Std 45 Book" w:cs="Calibri"/>
      <w:b/>
      <w:sz w:val="32"/>
      <w:u w:val="single"/>
      <w:lang w:bidi="en-US"/>
    </w:rPr>
  </w:style>
  <w:style w:type="paragraph" w:customStyle="1" w:styleId="tag1">
    <w:name w:val="tag1"/>
    <w:basedOn w:val="Normal"/>
    <w:uiPriority w:val="99"/>
    <w:qFormat/>
    <w:rsid w:val="00E955E9"/>
    <w:rPr>
      <w:rFonts w:eastAsia="Times New Roman"/>
      <w:b/>
      <w:szCs w:val="20"/>
    </w:rPr>
  </w:style>
  <w:style w:type="paragraph" w:customStyle="1" w:styleId="tagcite2">
    <w:name w:val="tagcite"/>
    <w:basedOn w:val="Normal"/>
    <w:uiPriority w:val="99"/>
    <w:qFormat/>
    <w:rsid w:val="00E955E9"/>
    <w:rPr>
      <w:rFonts w:eastAsia="Times New Roman"/>
      <w:b/>
    </w:rPr>
  </w:style>
  <w:style w:type="paragraph" w:customStyle="1" w:styleId="SmallFontCharCharChar">
    <w:name w:val="Small Font Char Char Char"/>
    <w:basedOn w:val="Normal"/>
    <w:uiPriority w:val="99"/>
    <w:qFormat/>
    <w:rsid w:val="00E955E9"/>
    <w:rPr>
      <w:rFonts w:eastAsia="Times New Roman"/>
      <w:sz w:val="12"/>
    </w:rPr>
  </w:style>
  <w:style w:type="character" w:customStyle="1" w:styleId="tag1Char">
    <w:name w:val="tag1 Char"/>
    <w:rsid w:val="00E955E9"/>
    <w:rPr>
      <w:b/>
      <w:bCs w:val="0"/>
      <w:sz w:val="24"/>
    </w:rPr>
  </w:style>
  <w:style w:type="character" w:customStyle="1" w:styleId="SmallFontCharCharCharChar">
    <w:name w:val="Small Font Char Char Char Char"/>
    <w:rsid w:val="00E955E9"/>
    <w:rPr>
      <w:rFonts w:ascii="Arial" w:hAnsi="Arial" w:cs="Arial" w:hint="default"/>
      <w:sz w:val="12"/>
      <w:szCs w:val="24"/>
    </w:rPr>
  </w:style>
  <w:style w:type="character" w:customStyle="1" w:styleId="TagCiteChar3">
    <w:name w:val="TagCite Char"/>
    <w:rsid w:val="00E955E9"/>
    <w:rPr>
      <w:rFonts w:ascii="Garamond" w:hAnsi="Garamond" w:hint="default"/>
      <w:b/>
      <w:bCs w:val="0"/>
      <w:sz w:val="24"/>
      <w:szCs w:val="24"/>
    </w:rPr>
  </w:style>
  <w:style w:type="character" w:customStyle="1" w:styleId="heading2char2charchar1">
    <w:name w:val="heading2char2charchar1"/>
    <w:rsid w:val="00E955E9"/>
  </w:style>
  <w:style w:type="character" w:customStyle="1" w:styleId="charchar60">
    <w:name w:val="charchar6"/>
    <w:rsid w:val="00E955E9"/>
  </w:style>
  <w:style w:type="character" w:customStyle="1" w:styleId="searchtermbold">
    <w:name w:val="searchtermbold"/>
    <w:rsid w:val="00E955E9"/>
  </w:style>
  <w:style w:type="character" w:customStyle="1" w:styleId="regtext">
    <w:name w:val="regtext"/>
    <w:uiPriority w:val="99"/>
    <w:rsid w:val="00E955E9"/>
  </w:style>
  <w:style w:type="character" w:customStyle="1" w:styleId="bps-topic-ident">
    <w:name w:val="bps-topic-ident"/>
    <w:rsid w:val="00E955E9"/>
  </w:style>
  <w:style w:type="paragraph" w:customStyle="1" w:styleId="FreeForm">
    <w:name w:val="Free Form"/>
    <w:uiPriority w:val="99"/>
    <w:qFormat/>
    <w:rsid w:val="00E955E9"/>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E955E9"/>
    <w:rPr>
      <w:rFonts w:cs="Calibri"/>
      <w:b/>
      <w:u w:val="single"/>
    </w:rPr>
  </w:style>
  <w:style w:type="paragraph" w:customStyle="1" w:styleId="AuthorDate2">
    <w:name w:val="Author/Date"/>
    <w:basedOn w:val="Normal"/>
    <w:link w:val="AuthorDateChar0"/>
    <w:qFormat/>
    <w:rsid w:val="00E955E9"/>
    <w:rPr>
      <w:rFonts w:asciiTheme="minorHAnsi" w:hAnsiTheme="minorHAnsi"/>
      <w:b/>
      <w:u w:val="single"/>
    </w:rPr>
  </w:style>
  <w:style w:type="character" w:customStyle="1" w:styleId="HilightChar">
    <w:name w:val="Hilight Char"/>
    <w:rsid w:val="00E955E9"/>
    <w:rPr>
      <w:rFonts w:eastAsia="Calibri"/>
      <w:b/>
      <w:noProof w:val="0"/>
      <w:sz w:val="22"/>
      <w:szCs w:val="22"/>
      <w:u w:val="single"/>
      <w:lang w:val="en-US" w:eastAsia="ar-SA" w:bidi="ar-SA"/>
    </w:rPr>
  </w:style>
  <w:style w:type="character" w:customStyle="1" w:styleId="StyleUnderlineCharChar">
    <w:name w:val="Style Underline Char Char"/>
    <w:rsid w:val="00E955E9"/>
    <w:rPr>
      <w:rFonts w:ascii="Times New Roman" w:eastAsia="Times New Roman" w:hAnsi="Times New Roman" w:cs="Times New Roman"/>
      <w:sz w:val="20"/>
      <w:szCs w:val="20"/>
      <w:u w:val="single"/>
    </w:rPr>
  </w:style>
  <w:style w:type="character" w:customStyle="1" w:styleId="c1">
    <w:name w:val="c1"/>
    <w:rsid w:val="00E955E9"/>
  </w:style>
  <w:style w:type="paragraph" w:customStyle="1" w:styleId="TagStyle0">
    <w:name w:val="Tag Style"/>
    <w:basedOn w:val="Normal"/>
    <w:uiPriority w:val="99"/>
    <w:qFormat/>
    <w:rsid w:val="00E955E9"/>
    <w:rPr>
      <w:rFonts w:eastAsia="Times New Roman"/>
      <w:b/>
    </w:rPr>
  </w:style>
  <w:style w:type="paragraph" w:customStyle="1" w:styleId="Hat2">
    <w:name w:val="Hat2"/>
    <w:basedOn w:val="Heading2"/>
    <w:next w:val="Heading2"/>
    <w:autoRedefine/>
    <w:uiPriority w:val="99"/>
    <w:qFormat/>
    <w:rsid w:val="00E955E9"/>
    <w:pPr>
      <w:keepNext w:val="0"/>
      <w:keepLines w:val="0"/>
      <w:pageBreakBefore w:val="0"/>
      <w:jc w:val="left"/>
    </w:pPr>
    <w:rPr>
      <w:rFonts w:eastAsia="Calibri" w:cs="Times New Roman"/>
      <w:caps/>
      <w:sz w:val="20"/>
      <w:u w:val="none"/>
    </w:rPr>
  </w:style>
  <w:style w:type="paragraph" w:customStyle="1" w:styleId="StyleCardTextUnderline3">
    <w:name w:val="Style Card Text + Underline3"/>
    <w:link w:val="StyleCardTextUnderline3Char"/>
    <w:qFormat/>
    <w:rsid w:val="00E955E9"/>
    <w:pPr>
      <w:spacing w:after="200" w:line="276" w:lineRule="auto"/>
    </w:pPr>
    <w:rPr>
      <w:rFonts w:eastAsia="SimSun"/>
      <w:szCs w:val="24"/>
      <w:u w:val="thick"/>
      <w:lang w:eastAsia="zh-CN"/>
    </w:rPr>
  </w:style>
  <w:style w:type="character" w:customStyle="1" w:styleId="Underline4">
    <w:name w:val="*Underline*"/>
    <w:rsid w:val="00E955E9"/>
    <w:rPr>
      <w:rFonts w:ascii="Times New Roman" w:hAnsi="Times New Roman"/>
      <w:b/>
      <w:sz w:val="24"/>
      <w:u w:val="single"/>
    </w:rPr>
  </w:style>
  <w:style w:type="paragraph" w:customStyle="1" w:styleId="TxBr33p1">
    <w:name w:val="TxBr_33p1"/>
    <w:basedOn w:val="Normal"/>
    <w:uiPriority w:val="99"/>
    <w:qFormat/>
    <w:rsid w:val="00E955E9"/>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E955E9"/>
    <w:rPr>
      <w:rFonts w:eastAsia="SimSun"/>
      <w:lang w:eastAsia="zh-CN"/>
    </w:rPr>
  </w:style>
  <w:style w:type="character" w:customStyle="1" w:styleId="Heading51">
    <w:name w:val="Heading 51"/>
    <w:aliases w:val="Heading 5 Char Char Char"/>
    <w:rsid w:val="00E955E9"/>
    <w:rPr>
      <w:b/>
      <w:bCs/>
      <w:iCs/>
      <w:szCs w:val="26"/>
      <w:lang w:val="en-US" w:eastAsia="en-US" w:bidi="ar-SA"/>
    </w:rPr>
  </w:style>
  <w:style w:type="character" w:customStyle="1" w:styleId="comments-post">
    <w:name w:val="comments-post"/>
    <w:rsid w:val="00E955E9"/>
  </w:style>
  <w:style w:type="paragraph" w:customStyle="1" w:styleId="Irrelevant6font">
    <w:name w:val="Irrelevant (6 font)"/>
    <w:basedOn w:val="Normal"/>
    <w:link w:val="Irrelevant6fontChar"/>
    <w:qFormat/>
    <w:rsid w:val="00E955E9"/>
    <w:pPr>
      <w:ind w:left="547" w:right="648"/>
      <w:jc w:val="both"/>
    </w:pPr>
    <w:rPr>
      <w:rFonts w:eastAsia="Calibri"/>
      <w:sz w:val="12"/>
      <w:szCs w:val="12"/>
    </w:rPr>
  </w:style>
  <w:style w:type="character" w:customStyle="1" w:styleId="Irrelevant5fontChar">
    <w:name w:val="Irrelevant (5 font) Char"/>
    <w:rsid w:val="00E955E9"/>
    <w:rPr>
      <w:sz w:val="10"/>
      <w:szCs w:val="10"/>
      <w:lang w:val="en-US" w:eastAsia="en-US" w:bidi="ar-SA"/>
    </w:rPr>
  </w:style>
  <w:style w:type="character" w:customStyle="1" w:styleId="Hyperlink13">
    <w:name w:val="Hyperlink13"/>
    <w:rsid w:val="00E955E9"/>
    <w:rPr>
      <w:b w:val="0"/>
      <w:bCs w:val="0"/>
      <w:strike w:val="0"/>
      <w:dstrike w:val="0"/>
      <w:color w:val="008000"/>
      <w:sz w:val="20"/>
      <w:szCs w:val="20"/>
      <w:u w:val="none"/>
      <w:effect w:val="none"/>
    </w:rPr>
  </w:style>
  <w:style w:type="character" w:customStyle="1" w:styleId="standardcontent1">
    <w:name w:val="standardcontent1"/>
    <w:rsid w:val="00E955E9"/>
    <w:rPr>
      <w:rFonts w:ascii="Arial" w:hAnsi="Arial" w:cs="Arial" w:hint="default"/>
      <w:strike w:val="0"/>
      <w:dstrike w:val="0"/>
      <w:sz w:val="24"/>
      <w:szCs w:val="24"/>
      <w:u w:val="none"/>
      <w:effect w:val="none"/>
    </w:rPr>
  </w:style>
  <w:style w:type="character" w:customStyle="1" w:styleId="Hyperlink4">
    <w:name w:val="Hyperlink4"/>
    <w:rsid w:val="00E955E9"/>
    <w:rPr>
      <w:color w:val="000066"/>
      <w:u w:val="single"/>
    </w:rPr>
  </w:style>
  <w:style w:type="paragraph" w:customStyle="1" w:styleId="rddateline">
    <w:name w:val="rddateline"/>
    <w:basedOn w:val="Normal"/>
    <w:uiPriority w:val="99"/>
    <w:qFormat/>
    <w:rsid w:val="00E955E9"/>
    <w:rPr>
      <w:rFonts w:eastAsia="Calibri"/>
      <w:szCs w:val="20"/>
    </w:rPr>
  </w:style>
  <w:style w:type="paragraph" w:customStyle="1" w:styleId="rdheadline">
    <w:name w:val="rdheadline"/>
    <w:basedOn w:val="Normal"/>
    <w:uiPriority w:val="99"/>
    <w:qFormat/>
    <w:rsid w:val="00E955E9"/>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E955E9"/>
    <w:pPr>
      <w:spacing w:after="100" w:afterAutospacing="1"/>
    </w:pPr>
    <w:rPr>
      <w:rFonts w:ascii="Verdana" w:eastAsia="Calibri" w:hAnsi="Verdana"/>
      <w:szCs w:val="20"/>
    </w:rPr>
  </w:style>
  <w:style w:type="character" w:customStyle="1" w:styleId="rddeckline1">
    <w:name w:val="rddeckline1"/>
    <w:rsid w:val="00E955E9"/>
    <w:rPr>
      <w:rFonts w:ascii="Verdana" w:hAnsi="Verdana" w:hint="default"/>
      <w:b/>
      <w:bCs/>
      <w:sz w:val="22"/>
      <w:szCs w:val="22"/>
    </w:rPr>
  </w:style>
  <w:style w:type="character" w:customStyle="1" w:styleId="contact1">
    <w:name w:val="contact1"/>
    <w:rsid w:val="00E955E9"/>
    <w:rPr>
      <w:rFonts w:ascii="Tahoma" w:hAnsi="Tahoma" w:cs="Tahoma" w:hint="default"/>
      <w:color w:val="999999"/>
      <w:sz w:val="20"/>
      <w:szCs w:val="20"/>
    </w:rPr>
  </w:style>
  <w:style w:type="character" w:customStyle="1" w:styleId="credits1">
    <w:name w:val="credits1"/>
    <w:rsid w:val="00E955E9"/>
    <w:rPr>
      <w:rFonts w:ascii="Tahoma" w:hAnsi="Tahoma" w:cs="Tahoma" w:hint="default"/>
      <w:color w:val="999999"/>
      <w:sz w:val="16"/>
      <w:szCs w:val="16"/>
    </w:rPr>
  </w:style>
  <w:style w:type="paragraph" w:customStyle="1" w:styleId="Heading20">
    <w:name w:val="Heading2"/>
    <w:basedOn w:val="Normal"/>
    <w:link w:val="Heading2Char2"/>
    <w:qFormat/>
    <w:rsid w:val="00E955E9"/>
    <w:pPr>
      <w:jc w:val="center"/>
    </w:pPr>
    <w:rPr>
      <w:rFonts w:eastAsia="Times New Roman"/>
      <w:b/>
      <w:caps/>
    </w:rPr>
  </w:style>
  <w:style w:type="character" w:customStyle="1" w:styleId="Heading2Char2">
    <w:name w:val="Heading2 Char"/>
    <w:link w:val="Heading20"/>
    <w:rsid w:val="00E955E9"/>
    <w:rPr>
      <w:rFonts w:ascii="Georgia" w:eastAsia="Times New Roman" w:hAnsi="Georgia" w:cs="Calibri"/>
      <w:b/>
      <w:caps/>
    </w:rPr>
  </w:style>
  <w:style w:type="paragraph" w:customStyle="1" w:styleId="Header2">
    <w:name w:val="Header2"/>
    <w:basedOn w:val="Heading20"/>
    <w:link w:val="Header2Char"/>
    <w:qFormat/>
    <w:rsid w:val="00E955E9"/>
  </w:style>
  <w:style w:type="character" w:customStyle="1" w:styleId="Header2Char">
    <w:name w:val="Header2 Char"/>
    <w:link w:val="Header2"/>
    <w:rsid w:val="00E955E9"/>
    <w:rPr>
      <w:rFonts w:ascii="Georgia" w:eastAsia="Times New Roman" w:hAnsi="Georgia" w:cs="Calibri"/>
      <w:b/>
      <w:caps/>
    </w:rPr>
  </w:style>
  <w:style w:type="paragraph" w:customStyle="1" w:styleId="Underlinedcard1">
    <w:name w:val="Underlined card"/>
    <w:basedOn w:val="Normal"/>
    <w:link w:val="UnderlinedcardChar1"/>
    <w:autoRedefine/>
    <w:qFormat/>
    <w:rsid w:val="00E955E9"/>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E955E9"/>
    <w:rPr>
      <w:rFonts w:ascii="Georgia" w:eastAsia="Times New Roman" w:hAnsi="Georgia" w:cs="Calibri"/>
      <w:u w:val="thick"/>
    </w:rPr>
  </w:style>
  <w:style w:type="paragraph" w:customStyle="1" w:styleId="StyleHeading212pt">
    <w:name w:val="Style Heading2 + 12 pt"/>
    <w:basedOn w:val="Heading20"/>
    <w:link w:val="StyleHeading212ptChar"/>
    <w:qFormat/>
    <w:rsid w:val="00E955E9"/>
    <w:rPr>
      <w:bCs/>
    </w:rPr>
  </w:style>
  <w:style w:type="character" w:customStyle="1" w:styleId="StyleHeading212ptChar">
    <w:name w:val="Style Heading2 + 12 pt Char"/>
    <w:link w:val="StyleHeading212pt"/>
    <w:rsid w:val="00E955E9"/>
    <w:rPr>
      <w:rFonts w:ascii="Georgia" w:eastAsia="Times New Roman" w:hAnsi="Georgia" w:cs="Calibri"/>
      <w:b/>
      <w:bCs/>
      <w:caps/>
    </w:rPr>
  </w:style>
  <w:style w:type="paragraph" w:customStyle="1" w:styleId="Heading212pt">
    <w:name w:val="Heading2 + 12 pt"/>
    <w:basedOn w:val="StyleHeading212pt"/>
    <w:link w:val="Heading212ptChar"/>
    <w:qFormat/>
    <w:rsid w:val="00E955E9"/>
  </w:style>
  <w:style w:type="character" w:customStyle="1" w:styleId="Heading212ptChar">
    <w:name w:val="Heading2 + 12 pt Char"/>
    <w:link w:val="Heading212pt"/>
    <w:rsid w:val="00E955E9"/>
    <w:rPr>
      <w:rFonts w:ascii="Georgia" w:eastAsia="Times New Roman" w:hAnsi="Georgia" w:cs="Calibri"/>
      <w:b/>
      <w:bCs/>
      <w:caps/>
    </w:rPr>
  </w:style>
  <w:style w:type="character" w:customStyle="1" w:styleId="StyleBoldText12pt10ptNotBoldKernat16pt">
    <w:name w:val="Style Bold Text 12 pt + 10 pt Not Bold Kern at 16 pt"/>
    <w:rsid w:val="00E955E9"/>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1">
    <w:name w:val="bodytext1"/>
    <w:rsid w:val="00E955E9"/>
  </w:style>
  <w:style w:type="paragraph" w:customStyle="1" w:styleId="highlightcardtext">
    <w:name w:val="highlight card text"/>
    <w:basedOn w:val="evidencetext"/>
    <w:uiPriority w:val="99"/>
    <w:qFormat/>
    <w:rsid w:val="00E955E9"/>
    <w:pPr>
      <w:framePr w:hSpace="187" w:vSpace="187" w:wrap="around" w:vAnchor="text" w:hAnchor="text" w:y="1"/>
      <w:shd w:val="pct10" w:color="3366FF" w:fill="3366FF"/>
      <w:ind w:left="1440" w:right="2016"/>
    </w:pPr>
    <w:rPr>
      <w:rFonts w:ascii="Calibri" w:eastAsia="Calibri" w:hAnsi="Calibri"/>
      <w:sz w:val="18"/>
      <w:u w:val="single"/>
      <w:lang w:val="en-US" w:eastAsia="en-US"/>
    </w:rPr>
  </w:style>
  <w:style w:type="paragraph" w:customStyle="1" w:styleId="underlineevidencetext">
    <w:name w:val="underline evidence text"/>
    <w:basedOn w:val="evidencetext"/>
    <w:uiPriority w:val="99"/>
    <w:qFormat/>
    <w:rsid w:val="00E955E9"/>
    <w:pPr>
      <w:ind w:left="1440" w:right="2016"/>
    </w:pPr>
    <w:rPr>
      <w:rFonts w:ascii="Calibri" w:eastAsia="Calibri" w:hAnsi="Calibri"/>
      <w:sz w:val="18"/>
      <w:u w:val="single"/>
      <w:lang w:val="en-US" w:eastAsia="en-US"/>
    </w:rPr>
  </w:style>
  <w:style w:type="paragraph" w:customStyle="1" w:styleId="underlinecard1">
    <w:name w:val="underline card"/>
    <w:basedOn w:val="Normal"/>
    <w:uiPriority w:val="99"/>
    <w:qFormat/>
    <w:rsid w:val="00E955E9"/>
    <w:pPr>
      <w:ind w:left="1728" w:right="1728"/>
    </w:pPr>
    <w:rPr>
      <w:rFonts w:eastAsia="Calibri"/>
      <w:sz w:val="18"/>
      <w:u w:val="single"/>
    </w:rPr>
  </w:style>
  <w:style w:type="paragraph" w:customStyle="1" w:styleId="CardsChar2">
    <w:name w:val="Cards Char2"/>
    <w:basedOn w:val="Normal"/>
    <w:uiPriority w:val="99"/>
    <w:qFormat/>
    <w:rsid w:val="00E955E9"/>
    <w:pPr>
      <w:autoSpaceDE w:val="0"/>
      <w:autoSpaceDN w:val="0"/>
      <w:adjustRightInd w:val="0"/>
      <w:ind w:left="432" w:right="432"/>
      <w:jc w:val="both"/>
    </w:pPr>
    <w:rPr>
      <w:rFonts w:eastAsia="Calibri"/>
      <w:szCs w:val="20"/>
    </w:rPr>
  </w:style>
  <w:style w:type="character" w:customStyle="1" w:styleId="UnderlinedCards">
    <w:name w:val="Underlined Cards"/>
    <w:rsid w:val="00E955E9"/>
    <w:rPr>
      <w:sz w:val="24"/>
      <w:szCs w:val="24"/>
      <w:u w:val="thick"/>
      <w:lang w:val="en-US" w:eastAsia="en-US" w:bidi="ar-SA"/>
    </w:rPr>
  </w:style>
  <w:style w:type="character" w:customStyle="1" w:styleId="highlightcardtextChar">
    <w:name w:val="highlight card text Char"/>
    <w:rsid w:val="00E955E9"/>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E955E9"/>
    <w:pPr>
      <w:ind w:left="1728" w:right="1728"/>
    </w:pPr>
    <w:rPr>
      <w:rFonts w:eastAsia="Times New Roman"/>
      <w:sz w:val="18"/>
    </w:rPr>
  </w:style>
  <w:style w:type="character" w:customStyle="1" w:styleId="CardTextCharCharCharCharChar">
    <w:name w:val="Card Text Char Char Char Char Char"/>
    <w:link w:val="CardTextCharCharCharChar"/>
    <w:rsid w:val="00E955E9"/>
    <w:rPr>
      <w:rFonts w:ascii="Georgia" w:eastAsia="Times New Roman" w:hAnsi="Georgia" w:cs="Calibri"/>
      <w:sz w:val="18"/>
    </w:rPr>
  </w:style>
  <w:style w:type="character" w:customStyle="1" w:styleId="TagsChar4">
    <w:name w:val="Tags Char4"/>
    <w:rsid w:val="00E955E9"/>
    <w:rPr>
      <w:b/>
      <w:lang w:val="en-US" w:eastAsia="en-US" w:bidi="ar-SA"/>
    </w:rPr>
  </w:style>
  <w:style w:type="character" w:customStyle="1" w:styleId="tightinline1">
    <w:name w:val="tightinline1"/>
    <w:rsid w:val="00E955E9"/>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E955E9"/>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uiPriority w:val="99"/>
    <w:qFormat/>
    <w:rsid w:val="00E955E9"/>
    <w:rPr>
      <w:rFonts w:eastAsia="Calibri"/>
      <w:b/>
    </w:rPr>
  </w:style>
  <w:style w:type="character" w:customStyle="1" w:styleId="blsp-spelling-corrected">
    <w:name w:val="blsp-spelling-corrected"/>
    <w:rsid w:val="00E955E9"/>
  </w:style>
  <w:style w:type="character" w:customStyle="1" w:styleId="blsp-spelling-error">
    <w:name w:val="blsp-spelling-error"/>
    <w:rsid w:val="00E955E9"/>
  </w:style>
  <w:style w:type="character" w:customStyle="1" w:styleId="sup">
    <w:name w:val="sup"/>
    <w:rsid w:val="00E955E9"/>
  </w:style>
  <w:style w:type="character" w:customStyle="1" w:styleId="pgnum">
    <w:name w:val="pgnum"/>
    <w:rsid w:val="00E955E9"/>
  </w:style>
  <w:style w:type="character" w:customStyle="1" w:styleId="SmallFontCharChar">
    <w:name w:val="Small Font Char Char"/>
    <w:rsid w:val="00E955E9"/>
    <w:rPr>
      <w:rFonts w:ascii="Arial" w:hAnsi="Arial"/>
      <w:sz w:val="12"/>
      <w:szCs w:val="24"/>
      <w:lang w:val="en-US" w:eastAsia="en-US" w:bidi="ar-SA"/>
    </w:rPr>
  </w:style>
  <w:style w:type="paragraph" w:customStyle="1" w:styleId="textmargin">
    <w:name w:val="textmargin"/>
    <w:basedOn w:val="Normal"/>
    <w:uiPriority w:val="99"/>
    <w:qFormat/>
    <w:rsid w:val="00E955E9"/>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E955E9"/>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E955E9"/>
    <w:rPr>
      <w:rFonts w:eastAsia="Calibri"/>
      <w:color w:val="000000"/>
    </w:rPr>
  </w:style>
  <w:style w:type="paragraph" w:customStyle="1" w:styleId="bc2">
    <w:name w:val="bc_2"/>
    <w:basedOn w:val="Normal"/>
    <w:uiPriority w:val="99"/>
    <w:qFormat/>
    <w:rsid w:val="00E955E9"/>
    <w:pPr>
      <w:spacing w:before="100" w:beforeAutospacing="1" w:after="100" w:afterAutospacing="1"/>
    </w:pPr>
    <w:rPr>
      <w:rFonts w:eastAsia="Calibri"/>
      <w:color w:val="000000"/>
    </w:rPr>
  </w:style>
  <w:style w:type="character" w:customStyle="1" w:styleId="bc21">
    <w:name w:val="bc_21"/>
    <w:rsid w:val="00E955E9"/>
  </w:style>
  <w:style w:type="paragraph" w:customStyle="1" w:styleId="style22">
    <w:name w:val="style2"/>
    <w:basedOn w:val="Normal"/>
    <w:uiPriority w:val="99"/>
    <w:qFormat/>
    <w:rsid w:val="00E955E9"/>
    <w:rPr>
      <w:rFonts w:ascii="Verdana" w:eastAsia="Calibri" w:hAnsi="Verdana"/>
      <w:szCs w:val="20"/>
    </w:rPr>
  </w:style>
  <w:style w:type="paragraph" w:customStyle="1" w:styleId="quote2">
    <w:name w:val="quote2"/>
    <w:basedOn w:val="Normal"/>
    <w:uiPriority w:val="99"/>
    <w:qFormat/>
    <w:rsid w:val="00E955E9"/>
    <w:rPr>
      <w:rFonts w:ascii="Verdana" w:eastAsia="Calibri" w:hAnsi="Verdana"/>
      <w:szCs w:val="20"/>
    </w:rPr>
  </w:style>
  <w:style w:type="character" w:customStyle="1" w:styleId="copystyle">
    <w:name w:val="copystyle"/>
    <w:rsid w:val="00E955E9"/>
  </w:style>
  <w:style w:type="paragraph" w:customStyle="1" w:styleId="BlockTitle10">
    <w:name w:val="Block Title #1"/>
    <w:basedOn w:val="Heading1"/>
    <w:uiPriority w:val="99"/>
    <w:qFormat/>
    <w:rsid w:val="00E955E9"/>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E955E9"/>
    <w:rPr>
      <w:rFonts w:ascii="Arial" w:hAnsi="Arial" w:cs="Arial"/>
      <w:b/>
      <w:bCs/>
      <w:kern w:val="32"/>
      <w:sz w:val="24"/>
      <w:szCs w:val="24"/>
      <w:lang w:val="en-US" w:eastAsia="en-US" w:bidi="ar-SA"/>
    </w:rPr>
  </w:style>
  <w:style w:type="character" w:customStyle="1" w:styleId="ReadUnderline">
    <w:name w:val="Read Underline"/>
    <w:rsid w:val="00E955E9"/>
    <w:rPr>
      <w:rFonts w:ascii="Arial" w:hAnsi="Arial"/>
      <w:b/>
      <w:sz w:val="18"/>
      <w:u w:val="thick"/>
    </w:rPr>
  </w:style>
  <w:style w:type="paragraph" w:customStyle="1" w:styleId="F4">
    <w:name w:val="F4"/>
    <w:basedOn w:val="Normal"/>
    <w:link w:val="F4Char"/>
    <w:qFormat/>
    <w:rsid w:val="00E955E9"/>
    <w:pPr>
      <w:ind w:left="288" w:right="288"/>
    </w:pPr>
    <w:rPr>
      <w:rFonts w:eastAsia="Times New Roman"/>
      <w:szCs w:val="20"/>
      <w:u w:val="single"/>
    </w:rPr>
  </w:style>
  <w:style w:type="character" w:customStyle="1" w:styleId="F4Char">
    <w:name w:val="F4 Char"/>
    <w:link w:val="F4"/>
    <w:rsid w:val="00E955E9"/>
    <w:rPr>
      <w:rFonts w:ascii="Georgia" w:eastAsia="Times New Roman" w:hAnsi="Georgia" w:cs="Calibri"/>
      <w:szCs w:val="20"/>
      <w:u w:val="single"/>
    </w:rPr>
  </w:style>
  <w:style w:type="paragraph" w:customStyle="1" w:styleId="StyleCARD">
    <w:name w:val="Style CARD +"/>
    <w:basedOn w:val="Normal"/>
    <w:link w:val="StyleCARDChar"/>
    <w:qFormat/>
    <w:rsid w:val="00E955E9"/>
    <w:pPr>
      <w:ind w:left="300" w:right="288"/>
    </w:pPr>
    <w:rPr>
      <w:rFonts w:eastAsia="Times New Roman"/>
      <w:szCs w:val="20"/>
    </w:rPr>
  </w:style>
  <w:style w:type="character" w:customStyle="1" w:styleId="StyleCARDChar">
    <w:name w:val="Style CARD + Char"/>
    <w:link w:val="StyleCARD"/>
    <w:rsid w:val="00E955E9"/>
    <w:rPr>
      <w:rFonts w:ascii="Georgia" w:eastAsia="Times New Roman" w:hAnsi="Georgia" w:cs="Calibri"/>
      <w:szCs w:val="20"/>
    </w:rPr>
  </w:style>
  <w:style w:type="character" w:customStyle="1" w:styleId="noiconheadline">
    <w:name w:val="noicon_headline"/>
    <w:rsid w:val="00E955E9"/>
  </w:style>
  <w:style w:type="paragraph" w:styleId="MacroText">
    <w:name w:val="macro"/>
    <w:link w:val="MacroTextChar"/>
    <w:rsid w:val="00E955E9"/>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E955E9"/>
    <w:rPr>
      <w:rFonts w:ascii="Courier New" w:eastAsia="Times New Roman" w:hAnsi="Courier New" w:cs="Courier New"/>
      <w:sz w:val="20"/>
      <w:szCs w:val="20"/>
    </w:rPr>
  </w:style>
  <w:style w:type="character" w:customStyle="1" w:styleId="pp1">
    <w:name w:val="pp1"/>
    <w:rsid w:val="00E955E9"/>
    <w:rPr>
      <w:rFonts w:ascii="Times New Roman" w:hAnsi="Times New Roman" w:cs="Times New Roman" w:hint="default"/>
      <w:i w:val="0"/>
      <w:iCs w:val="0"/>
      <w:smallCaps w:val="0"/>
      <w:sz w:val="30"/>
      <w:szCs w:val="30"/>
    </w:rPr>
  </w:style>
  <w:style w:type="character" w:customStyle="1" w:styleId="prbodytext1">
    <w:name w:val="pr_bodytext1"/>
    <w:rsid w:val="00E955E9"/>
    <w:rPr>
      <w:rFonts w:ascii="Arial" w:hAnsi="Arial" w:cs="Arial" w:hint="default"/>
      <w:sz w:val="20"/>
      <w:szCs w:val="20"/>
    </w:rPr>
  </w:style>
  <w:style w:type="character" w:customStyle="1" w:styleId="marrontitulobig">
    <w:name w:val="marron_titulo_big"/>
    <w:rsid w:val="00E955E9"/>
  </w:style>
  <w:style w:type="character" w:customStyle="1" w:styleId="articlehead">
    <w:name w:val="articlehead"/>
    <w:rsid w:val="00E955E9"/>
  </w:style>
  <w:style w:type="character" w:customStyle="1" w:styleId="lead">
    <w:name w:val="lead"/>
    <w:rsid w:val="00E955E9"/>
  </w:style>
  <w:style w:type="character" w:customStyle="1" w:styleId="manchettebig2">
    <w:name w:val="manchettebig2"/>
    <w:rsid w:val="00E955E9"/>
  </w:style>
  <w:style w:type="character" w:customStyle="1" w:styleId="blue3">
    <w:name w:val="blue3"/>
    <w:rsid w:val="00E955E9"/>
  </w:style>
  <w:style w:type="paragraph" w:customStyle="1" w:styleId="issuedetails">
    <w:name w:val="issue_details"/>
    <w:basedOn w:val="Normal"/>
    <w:uiPriority w:val="99"/>
    <w:qFormat/>
    <w:rsid w:val="00E955E9"/>
    <w:pPr>
      <w:spacing w:before="100" w:beforeAutospacing="1" w:after="100" w:afterAutospacing="1"/>
    </w:pPr>
    <w:rPr>
      <w:rFonts w:eastAsia="Times New Roman"/>
    </w:rPr>
  </w:style>
  <w:style w:type="character" w:customStyle="1" w:styleId="over-title">
    <w:name w:val="over-title"/>
    <w:rsid w:val="00E955E9"/>
  </w:style>
  <w:style w:type="character" w:customStyle="1" w:styleId="contentheader">
    <w:name w:val="contentheader"/>
    <w:rsid w:val="00E955E9"/>
  </w:style>
  <w:style w:type="paragraph" w:customStyle="1" w:styleId="TxBrp2">
    <w:name w:val="TxBr_p2"/>
    <w:basedOn w:val="Normal"/>
    <w:uiPriority w:val="99"/>
    <w:qFormat/>
    <w:rsid w:val="00E955E9"/>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E955E9"/>
    <w:rPr>
      <w:rFonts w:eastAsia="SimSun"/>
      <w:szCs w:val="24"/>
      <w:lang w:val="en-US" w:eastAsia="zh-CN" w:bidi="ar-SA"/>
    </w:rPr>
  </w:style>
  <w:style w:type="character" w:customStyle="1" w:styleId="tagscharchar0">
    <w:name w:val="tagscharchar"/>
    <w:rsid w:val="00E955E9"/>
  </w:style>
  <w:style w:type="character" w:customStyle="1" w:styleId="FontStyle16">
    <w:name w:val="Font Style16"/>
    <w:uiPriority w:val="99"/>
    <w:rsid w:val="00E955E9"/>
    <w:rPr>
      <w:rFonts w:ascii="Times New Roman" w:hAnsi="Times New Roman" w:cs="Times New Roman"/>
      <w:b/>
      <w:bCs/>
      <w:spacing w:val="-20"/>
      <w:sz w:val="16"/>
      <w:szCs w:val="16"/>
    </w:rPr>
  </w:style>
  <w:style w:type="paragraph" w:customStyle="1" w:styleId="bodycopyindent">
    <w:name w:val="bodycopyindent"/>
    <w:basedOn w:val="Normal"/>
    <w:uiPriority w:val="99"/>
    <w:qFormat/>
    <w:rsid w:val="00E955E9"/>
    <w:pPr>
      <w:spacing w:before="100" w:beforeAutospacing="1" w:after="100" w:afterAutospacing="1"/>
    </w:pPr>
    <w:rPr>
      <w:rFonts w:eastAsia="Times New Roman"/>
    </w:rPr>
  </w:style>
  <w:style w:type="character" w:customStyle="1" w:styleId="spanstyle">
    <w:name w:val="spanstyle"/>
    <w:rsid w:val="00E955E9"/>
  </w:style>
  <w:style w:type="paragraph" w:customStyle="1" w:styleId="tussenkop">
    <w:name w:val="tussenkop"/>
    <w:basedOn w:val="Normal"/>
    <w:uiPriority w:val="99"/>
    <w:qFormat/>
    <w:rsid w:val="00E955E9"/>
    <w:pPr>
      <w:spacing w:before="100" w:beforeAutospacing="1" w:after="100" w:afterAutospacing="1"/>
    </w:pPr>
    <w:rPr>
      <w:rFonts w:eastAsia="Times New Roman"/>
    </w:rPr>
  </w:style>
  <w:style w:type="character" w:customStyle="1" w:styleId="docnumbertitle">
    <w:name w:val="doc_number_title"/>
    <w:basedOn w:val="DefaultParagraphFont"/>
    <w:rsid w:val="00E955E9"/>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E955E9"/>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E955E9"/>
    <w:rPr>
      <w:rFonts w:asciiTheme="minorHAnsi" w:hAnsiTheme="minorHAnsi" w:cstheme="minorBidi"/>
      <w:b/>
      <w:u w:val="single"/>
    </w:rPr>
  </w:style>
  <w:style w:type="character" w:customStyle="1" w:styleId="Heading6Char1">
    <w:name w:val="Heading 6 Char1"/>
    <w:aliases w:val="Title (no index) Char1"/>
    <w:basedOn w:val="DefaultParagraphFont"/>
    <w:uiPriority w:val="9"/>
    <w:semiHidden/>
    <w:rsid w:val="00E955E9"/>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E955E9"/>
    <w:rPr>
      <w:rFonts w:ascii="Consolas" w:hAnsi="Consolas" w:cs="Consolas"/>
      <w:sz w:val="20"/>
      <w:szCs w:val="20"/>
    </w:rPr>
  </w:style>
  <w:style w:type="paragraph" w:customStyle="1" w:styleId="StyleHeading3BlockLatinBodyCalibri">
    <w:name w:val="Style Heading 3Block + (Latin) +Body (Calibri)"/>
    <w:basedOn w:val="Heading3"/>
    <w:uiPriority w:val="99"/>
    <w:qFormat/>
    <w:rsid w:val="00E955E9"/>
    <w:rPr>
      <w:caps/>
    </w:rPr>
  </w:style>
  <w:style w:type="paragraph" w:customStyle="1" w:styleId="StyleHeading4Tagheading2Heading2Char2CharHeading2Char1">
    <w:name w:val="Style Heading 4Tagheading 2Heading 2 Char2 CharHeading 2 Char1 ..."/>
    <w:basedOn w:val="Heading4"/>
    <w:uiPriority w:val="99"/>
    <w:qFormat/>
    <w:rsid w:val="00E955E9"/>
    <w:rPr>
      <w:iCs w:val="0"/>
    </w:rPr>
  </w:style>
  <w:style w:type="character" w:customStyle="1" w:styleId="StyleStyleBoldUnderlineIntenseEmphasisUnderlineStyleapple-s1">
    <w:name w:val="Style Style Bold UnderlineIntense EmphasisUnderlineStyleapple-s...1"/>
    <w:basedOn w:val="DefaultParagraphFont"/>
    <w:rsid w:val="00E955E9"/>
    <w:rPr>
      <w:rFonts w:ascii="Garamond" w:hAnsi="Garamond"/>
      <w:b w:val="0"/>
      <w:bCs w:val="0"/>
      <w:sz w:val="24"/>
      <w:u w:val="single"/>
    </w:rPr>
  </w:style>
  <w:style w:type="paragraph" w:customStyle="1" w:styleId="ColorfulList-Accent11">
    <w:name w:val="Colorful List - Accent 11"/>
    <w:basedOn w:val="Normal"/>
    <w:uiPriority w:val="34"/>
    <w:qFormat/>
    <w:rsid w:val="00E955E9"/>
    <w:pPr>
      <w:ind w:left="720"/>
      <w:contextualSpacing/>
    </w:pPr>
  </w:style>
  <w:style w:type="paragraph" w:customStyle="1" w:styleId="10ptfont">
    <w:name w:val="10pt font"/>
    <w:basedOn w:val="Normal"/>
    <w:link w:val="10ptfontChar"/>
    <w:autoRedefine/>
    <w:qFormat/>
    <w:rsid w:val="00E955E9"/>
    <w:rPr>
      <w:rFonts w:eastAsia="Times New Roman"/>
      <w:szCs w:val="24"/>
    </w:rPr>
  </w:style>
  <w:style w:type="character" w:customStyle="1" w:styleId="10ptfontChar">
    <w:name w:val="10pt font Char"/>
    <w:link w:val="10ptfont"/>
    <w:rsid w:val="00E955E9"/>
    <w:rPr>
      <w:rFonts w:ascii="Georgia" w:eastAsia="Times New Roman" w:hAnsi="Georgia" w:cs="Calibri"/>
      <w:szCs w:val="24"/>
    </w:rPr>
  </w:style>
  <w:style w:type="character" w:customStyle="1" w:styleId="StyleIntenseReferenceGaramond">
    <w:name w:val="Style Intense Reference + Garamond"/>
    <w:rsid w:val="00E955E9"/>
    <w:rPr>
      <w:rFonts w:ascii="Garamond" w:hAnsi="Garamond"/>
      <w:bCs/>
      <w:color w:val="auto"/>
      <w:spacing w:val="5"/>
      <w:sz w:val="20"/>
      <w:u w:val="single"/>
    </w:rPr>
  </w:style>
  <w:style w:type="character" w:customStyle="1" w:styleId="StyleIntenseReferenceGaramondBold">
    <w:name w:val="Style Intense Reference + Garamond Bold"/>
    <w:rsid w:val="00E955E9"/>
    <w:rPr>
      <w:rFonts w:ascii="Garamond" w:hAnsi="Garamond"/>
      <w:b/>
      <w:bCs/>
      <w:color w:val="auto"/>
      <w:spacing w:val="5"/>
      <w:sz w:val="20"/>
      <w:u w:val="single"/>
    </w:rPr>
  </w:style>
  <w:style w:type="character" w:customStyle="1" w:styleId="newstime">
    <w:name w:val="newstime"/>
    <w:basedOn w:val="DefaultParagraphFont"/>
    <w:rsid w:val="00E955E9"/>
  </w:style>
  <w:style w:type="character" w:customStyle="1" w:styleId="IntenseReference1">
    <w:name w:val="Intense Reference1"/>
    <w:qFormat/>
    <w:rsid w:val="00E955E9"/>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E955E9"/>
    <w:rPr>
      <w:rFonts w:ascii="Garamond" w:hAnsi="Garamond"/>
      <w:b/>
      <w:sz w:val="24"/>
      <w:szCs w:val="26"/>
      <w:bdr w:val="none" w:sz="0" w:space="0" w:color="auto"/>
      <w:shd w:val="clear" w:color="auto" w:fill="FFFF00"/>
    </w:rPr>
  </w:style>
  <w:style w:type="character" w:customStyle="1" w:styleId="ilad1">
    <w:name w:val="il_ad1"/>
    <w:rsid w:val="00E955E9"/>
    <w:rPr>
      <w:vanish/>
      <w:webHidden w:val="0"/>
      <w:color w:val="000000"/>
      <w:u w:val="single"/>
      <w:specVanish/>
    </w:rPr>
  </w:style>
  <w:style w:type="character" w:customStyle="1" w:styleId="Underline21">
    <w:name w:val="Underline 2"/>
    <w:basedOn w:val="DefaultParagraphFont"/>
    <w:uiPriority w:val="1"/>
    <w:qFormat/>
    <w:rsid w:val="00E955E9"/>
    <w:rPr>
      <w:b/>
      <w:u w:val="single"/>
    </w:rPr>
  </w:style>
  <w:style w:type="character" w:customStyle="1" w:styleId="tx">
    <w:name w:val="tx"/>
    <w:basedOn w:val="DefaultParagraphFont"/>
    <w:rsid w:val="00E955E9"/>
  </w:style>
  <w:style w:type="character" w:customStyle="1" w:styleId="oneclick-link">
    <w:name w:val="oneclick-link"/>
    <w:basedOn w:val="DefaultParagraphFont"/>
    <w:rsid w:val="00E955E9"/>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uiPriority w:val="99"/>
    <w:qFormat/>
    <w:rsid w:val="00E955E9"/>
  </w:style>
  <w:style w:type="character" w:customStyle="1" w:styleId="ipa">
    <w:name w:val="ipa"/>
    <w:basedOn w:val="DefaultParagraphFont"/>
    <w:rsid w:val="00E955E9"/>
  </w:style>
  <w:style w:type="character" w:customStyle="1" w:styleId="n">
    <w:name w:val="n"/>
    <w:rsid w:val="00E955E9"/>
  </w:style>
  <w:style w:type="paragraph" w:styleId="Index1">
    <w:name w:val="index 1"/>
    <w:basedOn w:val="Normal"/>
    <w:next w:val="Normal"/>
    <w:autoRedefine/>
    <w:unhideWhenUsed/>
    <w:rsid w:val="00E955E9"/>
    <w:pPr>
      <w:ind w:left="220" w:hanging="220"/>
    </w:pPr>
  </w:style>
  <w:style w:type="character" w:customStyle="1" w:styleId="cardunderlineChar0">
    <w:name w:val="card underline Char"/>
    <w:locked/>
    <w:rsid w:val="00E955E9"/>
  </w:style>
  <w:style w:type="paragraph" w:customStyle="1" w:styleId="cardunderline">
    <w:name w:val="card underline"/>
    <w:basedOn w:val="Normal"/>
    <w:next w:val="GAUnderline"/>
    <w:uiPriority w:val="99"/>
    <w:qFormat/>
    <w:rsid w:val="00E955E9"/>
  </w:style>
  <w:style w:type="paragraph" w:customStyle="1" w:styleId="post-subtitle">
    <w:name w:val="post-subtitle"/>
    <w:basedOn w:val="Normal"/>
    <w:uiPriority w:val="99"/>
    <w:qFormat/>
    <w:rsid w:val="00E955E9"/>
  </w:style>
  <w:style w:type="paragraph" w:customStyle="1" w:styleId="tagline1">
    <w:name w:val="tagline"/>
    <w:basedOn w:val="Normal"/>
    <w:next w:val="cardCharCharCharCharChar"/>
    <w:uiPriority w:val="99"/>
    <w:qFormat/>
    <w:rsid w:val="00E955E9"/>
  </w:style>
  <w:style w:type="paragraph" w:customStyle="1" w:styleId="TOCHeading1">
    <w:name w:val="TOC Heading1"/>
    <w:basedOn w:val="Heading1"/>
    <w:next w:val="Normal"/>
    <w:uiPriority w:val="39"/>
    <w:qFormat/>
    <w:rsid w:val="00E955E9"/>
    <w:rPr>
      <w:bCs/>
      <w:caps/>
    </w:rPr>
  </w:style>
  <w:style w:type="paragraph" w:customStyle="1" w:styleId="NoteLevel11">
    <w:name w:val="Note Level 11"/>
    <w:basedOn w:val="Normal"/>
    <w:next w:val="HeaderFooter"/>
    <w:uiPriority w:val="99"/>
    <w:qFormat/>
    <w:rsid w:val="00E955E9"/>
  </w:style>
  <w:style w:type="paragraph" w:customStyle="1" w:styleId="ReallySamllText">
    <w:name w:val="ReallySamllText"/>
    <w:basedOn w:val="Normal"/>
    <w:next w:val="CardTextUnderlined"/>
    <w:autoRedefine/>
    <w:uiPriority w:val="99"/>
    <w:qFormat/>
    <w:rsid w:val="00E955E9"/>
  </w:style>
  <w:style w:type="paragraph" w:customStyle="1" w:styleId="NormalWeb3">
    <w:name w:val="Normal (Web)3"/>
    <w:basedOn w:val="Normal"/>
    <w:next w:val="CardTagCharChar"/>
    <w:uiPriority w:val="99"/>
    <w:qFormat/>
    <w:rsid w:val="00E955E9"/>
  </w:style>
  <w:style w:type="paragraph" w:customStyle="1" w:styleId="cardCharCharCharCharChar">
    <w:name w:val="card Char Char Char Char Char"/>
    <w:basedOn w:val="Normal"/>
    <w:next w:val="fixed"/>
    <w:uiPriority w:val="99"/>
    <w:qFormat/>
    <w:rsid w:val="00E955E9"/>
  </w:style>
  <w:style w:type="paragraph" w:customStyle="1" w:styleId="TagCiteChar4">
    <w:name w:val="Tag / Cite Char"/>
    <w:basedOn w:val="Normal"/>
    <w:next w:val="textonormal"/>
    <w:uiPriority w:val="99"/>
    <w:qFormat/>
    <w:rsid w:val="00E955E9"/>
  </w:style>
  <w:style w:type="paragraph" w:customStyle="1" w:styleId="PageNumber2">
    <w:name w:val="Page Number2"/>
    <w:basedOn w:val="Normal"/>
    <w:next w:val="Normal"/>
    <w:uiPriority w:val="99"/>
    <w:qFormat/>
    <w:rsid w:val="00E955E9"/>
  </w:style>
  <w:style w:type="paragraph" w:customStyle="1" w:styleId="HeaderFooter">
    <w:name w:val="Header &amp; Footer"/>
    <w:next w:val="ExecutiveSummarytext"/>
    <w:uiPriority w:val="99"/>
    <w:qFormat/>
    <w:rsid w:val="00E955E9"/>
    <w:pPr>
      <w:spacing w:after="200" w:line="276" w:lineRule="auto"/>
    </w:pPr>
  </w:style>
  <w:style w:type="paragraph" w:customStyle="1" w:styleId="CardTextSmall0">
    <w:name w:val="Card Text Small"/>
    <w:basedOn w:val="Normal"/>
    <w:uiPriority w:val="99"/>
    <w:qFormat/>
    <w:rsid w:val="00E955E9"/>
  </w:style>
  <w:style w:type="paragraph" w:customStyle="1" w:styleId="HeaderDebate">
    <w:name w:val="Header Debate"/>
    <w:basedOn w:val="Normal"/>
    <w:next w:val="byline1"/>
    <w:uiPriority w:val="99"/>
    <w:qFormat/>
    <w:rsid w:val="00E955E9"/>
  </w:style>
  <w:style w:type="paragraph" w:customStyle="1" w:styleId="NormalWeb1">
    <w:name w:val="Normal (Web)1"/>
    <w:basedOn w:val="Normal"/>
    <w:next w:val="PlaceholderText1"/>
    <w:uiPriority w:val="99"/>
    <w:qFormat/>
    <w:rsid w:val="00E955E9"/>
  </w:style>
  <w:style w:type="paragraph" w:customStyle="1" w:styleId="CardTagCharChar">
    <w:name w:val="Card Tag Char Char"/>
    <w:basedOn w:val="Normal"/>
    <w:next w:val="NoteLevel31"/>
    <w:uiPriority w:val="99"/>
    <w:qFormat/>
    <w:rsid w:val="00E955E9"/>
  </w:style>
  <w:style w:type="paragraph" w:customStyle="1" w:styleId="fixed">
    <w:name w:val="fixed"/>
    <w:basedOn w:val="Normal"/>
    <w:next w:val="NoteLevel41"/>
    <w:uiPriority w:val="99"/>
    <w:qFormat/>
    <w:rsid w:val="00E955E9"/>
  </w:style>
  <w:style w:type="paragraph" w:customStyle="1" w:styleId="textonormal">
    <w:name w:val="textonormal"/>
    <w:basedOn w:val="Normal"/>
    <w:next w:val="NoteLevel51"/>
    <w:uiPriority w:val="99"/>
    <w:qFormat/>
    <w:rsid w:val="00E955E9"/>
  </w:style>
  <w:style w:type="paragraph" w:customStyle="1" w:styleId="ExecutiveSummarytext">
    <w:name w:val="Executive Summary text"/>
    <w:basedOn w:val="Normal"/>
    <w:next w:val="Normal"/>
    <w:uiPriority w:val="99"/>
    <w:qFormat/>
    <w:rsid w:val="00E955E9"/>
  </w:style>
  <w:style w:type="character" w:customStyle="1" w:styleId="NormalUnderlineChar1">
    <w:name w:val="Normal Underline Char1"/>
    <w:locked/>
    <w:rsid w:val="00E955E9"/>
  </w:style>
  <w:style w:type="paragraph" w:customStyle="1" w:styleId="byline1">
    <w:name w:val="byline1"/>
    <w:basedOn w:val="Normal"/>
    <w:uiPriority w:val="99"/>
    <w:qFormat/>
    <w:rsid w:val="00E955E9"/>
  </w:style>
  <w:style w:type="paragraph" w:customStyle="1" w:styleId="PlaceholderText1">
    <w:name w:val="Placeholder Text1"/>
    <w:basedOn w:val="Normal"/>
    <w:next w:val="ImportantText"/>
    <w:uiPriority w:val="99"/>
    <w:qFormat/>
    <w:rsid w:val="00E955E9"/>
  </w:style>
  <w:style w:type="paragraph" w:customStyle="1" w:styleId="NoteLevel31">
    <w:name w:val="Note Level 31"/>
    <w:basedOn w:val="Normal"/>
    <w:uiPriority w:val="99"/>
    <w:qFormat/>
    <w:rsid w:val="00E955E9"/>
  </w:style>
  <w:style w:type="paragraph" w:customStyle="1" w:styleId="NoteLevel41">
    <w:name w:val="Note Level 41"/>
    <w:basedOn w:val="Normal"/>
    <w:next w:val="StyleBodyText11ptBlackUnderline"/>
    <w:uiPriority w:val="99"/>
    <w:qFormat/>
    <w:rsid w:val="00E955E9"/>
  </w:style>
  <w:style w:type="paragraph" w:customStyle="1" w:styleId="NoteLevel51">
    <w:name w:val="Note Level 51"/>
    <w:basedOn w:val="Normal"/>
    <w:uiPriority w:val="99"/>
    <w:qFormat/>
    <w:rsid w:val="00E955E9"/>
  </w:style>
  <w:style w:type="paragraph" w:customStyle="1" w:styleId="NoteLevel61">
    <w:name w:val="Note Level 61"/>
    <w:basedOn w:val="Normal"/>
    <w:next w:val="StyleBodyText11ptBoldBlack"/>
    <w:uiPriority w:val="99"/>
    <w:qFormat/>
    <w:rsid w:val="00E955E9"/>
  </w:style>
  <w:style w:type="paragraph" w:customStyle="1" w:styleId="NoteLevel71">
    <w:name w:val="Note Level 71"/>
    <w:basedOn w:val="Normal"/>
    <w:uiPriority w:val="99"/>
    <w:qFormat/>
    <w:rsid w:val="00E955E9"/>
  </w:style>
  <w:style w:type="paragraph" w:customStyle="1" w:styleId="NoteLevel81">
    <w:name w:val="Note Level 81"/>
    <w:basedOn w:val="Normal"/>
    <w:next w:val="StyletinyBold"/>
    <w:uiPriority w:val="99"/>
    <w:qFormat/>
    <w:rsid w:val="00E955E9"/>
  </w:style>
  <w:style w:type="paragraph" w:customStyle="1" w:styleId="NoteLevel91">
    <w:name w:val="Note Level 91"/>
    <w:basedOn w:val="Normal"/>
    <w:uiPriority w:val="99"/>
    <w:qFormat/>
    <w:rsid w:val="00E955E9"/>
  </w:style>
  <w:style w:type="character" w:customStyle="1" w:styleId="ImportantTextChar">
    <w:name w:val="Important Text Char"/>
    <w:locked/>
    <w:rsid w:val="00E955E9"/>
  </w:style>
  <w:style w:type="paragraph" w:customStyle="1" w:styleId="ImportantText">
    <w:name w:val="Important Text"/>
    <w:basedOn w:val="Normal"/>
    <w:next w:val="Normal"/>
    <w:uiPriority w:val="99"/>
    <w:qFormat/>
    <w:rsid w:val="00E955E9"/>
  </w:style>
  <w:style w:type="character" w:customStyle="1" w:styleId="StyleBodyText11ptBlackUnderlineChar">
    <w:name w:val="Style Body Text + 11 pt Black Underline Char"/>
    <w:locked/>
    <w:rsid w:val="00E955E9"/>
  </w:style>
  <w:style w:type="paragraph" w:customStyle="1" w:styleId="StyleBodyText11ptBlackUnderline">
    <w:name w:val="Style Body Text + 11 pt Black Underline"/>
    <w:basedOn w:val="Normal"/>
    <w:next w:val="ListContents"/>
    <w:uiPriority w:val="99"/>
    <w:qFormat/>
    <w:rsid w:val="00E955E9"/>
  </w:style>
  <w:style w:type="character" w:customStyle="1" w:styleId="StyleBodyText11ptBoldBlackChar">
    <w:name w:val="Style Body Text + 11 pt Bold Black Char"/>
    <w:locked/>
    <w:rsid w:val="00E955E9"/>
  </w:style>
  <w:style w:type="paragraph" w:customStyle="1" w:styleId="StyleBodyText11ptBoldBlack">
    <w:name w:val="Style Body Text + 11 pt Bold Black"/>
    <w:basedOn w:val="Normal"/>
    <w:next w:val="StyleListContents11ptCustomColorRGB353132Underline"/>
    <w:uiPriority w:val="99"/>
    <w:qFormat/>
    <w:rsid w:val="00E955E9"/>
  </w:style>
  <w:style w:type="character" w:customStyle="1" w:styleId="StyletinyBoldChar">
    <w:name w:val="Style tiny + Bold Char"/>
    <w:locked/>
    <w:rsid w:val="00E955E9"/>
  </w:style>
  <w:style w:type="paragraph" w:customStyle="1" w:styleId="StyletinyBold">
    <w:name w:val="Style tiny + Bold"/>
    <w:basedOn w:val="TagF3"/>
    <w:uiPriority w:val="99"/>
    <w:qFormat/>
    <w:rsid w:val="00E955E9"/>
    <w:pPr>
      <w:spacing w:line="276" w:lineRule="auto"/>
      <w:ind w:left="0" w:right="0"/>
      <w:contextualSpacing w:val="0"/>
    </w:pPr>
    <w:rPr>
      <w:rFonts w:asciiTheme="minorHAnsi" w:eastAsiaTheme="minorHAnsi" w:hAnsiTheme="minorHAnsi" w:cstheme="minorBidi"/>
      <w:b w:val="0"/>
      <w:bCs w:val="0"/>
      <w:sz w:val="22"/>
      <w:szCs w:val="22"/>
    </w:rPr>
  </w:style>
  <w:style w:type="character" w:customStyle="1" w:styleId="Heading5SizeDownChar">
    <w:name w:val="Heading 5 Size Down Char"/>
    <w:locked/>
    <w:rsid w:val="00E955E9"/>
  </w:style>
  <w:style w:type="character" w:customStyle="1" w:styleId="Normal2BoldChar">
    <w:name w:val="Normal2 + Bold Char"/>
    <w:locked/>
    <w:rsid w:val="00E955E9"/>
  </w:style>
  <w:style w:type="paragraph" w:customStyle="1" w:styleId="Normal2Bold">
    <w:name w:val="Normal2 + Bold"/>
    <w:basedOn w:val="Normal"/>
    <w:next w:val="Unimportant"/>
    <w:uiPriority w:val="99"/>
    <w:qFormat/>
    <w:rsid w:val="00E955E9"/>
  </w:style>
  <w:style w:type="character" w:customStyle="1" w:styleId="ListContentsChar">
    <w:name w:val="List Contents Char"/>
    <w:locked/>
    <w:rsid w:val="00E955E9"/>
  </w:style>
  <w:style w:type="paragraph" w:customStyle="1" w:styleId="ListContents">
    <w:name w:val="List Contents"/>
    <w:basedOn w:val="Normal"/>
    <w:next w:val="Ununderlined"/>
    <w:uiPriority w:val="99"/>
    <w:qFormat/>
    <w:rsid w:val="00E955E9"/>
  </w:style>
  <w:style w:type="character" w:customStyle="1" w:styleId="StyleListContents11ptCustomColorRGB353132UnderlineChar">
    <w:name w:val="Style List Contents + 11 pt Custom Color(RGB(353132)) Underline Char"/>
    <w:locked/>
    <w:rsid w:val="00E955E9"/>
  </w:style>
  <w:style w:type="paragraph" w:customStyle="1" w:styleId="StyleListContents11ptCustomColorRGB353132Underline">
    <w:name w:val="Style List Contents + 11 pt Custom Color(RGB(353132)) Underline"/>
    <w:basedOn w:val="Ununderlined"/>
    <w:uiPriority w:val="99"/>
    <w:qFormat/>
    <w:rsid w:val="00E955E9"/>
    <w:rPr>
      <w:rFonts w:eastAsiaTheme="minorHAnsi" w:cs="Calibri"/>
      <w:sz w:val="20"/>
    </w:rPr>
  </w:style>
  <w:style w:type="character" w:customStyle="1" w:styleId="UnimportantCharChar">
    <w:name w:val="Unimportant Char Char"/>
    <w:locked/>
    <w:rsid w:val="00E955E9"/>
  </w:style>
  <w:style w:type="paragraph" w:customStyle="1" w:styleId="Unimportant">
    <w:name w:val="Unimportant"/>
    <w:basedOn w:val="Normal"/>
    <w:next w:val="DebateCite"/>
    <w:uiPriority w:val="99"/>
    <w:qFormat/>
    <w:rsid w:val="00E955E9"/>
  </w:style>
  <w:style w:type="paragraph" w:customStyle="1" w:styleId="StyleHeading1Justified">
    <w:name w:val="Style Heading 1 + Justified"/>
    <w:basedOn w:val="Normal"/>
    <w:next w:val="Normal"/>
    <w:uiPriority w:val="99"/>
    <w:qFormat/>
    <w:rsid w:val="00E955E9"/>
  </w:style>
  <w:style w:type="paragraph" w:customStyle="1" w:styleId="textunderline0">
    <w:name w:val="text underline"/>
    <w:basedOn w:val="Normal"/>
    <w:next w:val="Heading4Cite"/>
    <w:autoRedefine/>
    <w:uiPriority w:val="99"/>
    <w:qFormat/>
    <w:rsid w:val="00E955E9"/>
  </w:style>
  <w:style w:type="character" w:customStyle="1" w:styleId="DebateTagChar">
    <w:name w:val="Debate Tag Char"/>
    <w:locked/>
    <w:rsid w:val="00E955E9"/>
  </w:style>
  <w:style w:type="paragraph" w:customStyle="1" w:styleId="DebateCite">
    <w:name w:val="Debate Cite"/>
    <w:basedOn w:val="Normal"/>
    <w:next w:val="Normaltag"/>
    <w:autoRedefine/>
    <w:uiPriority w:val="99"/>
    <w:qFormat/>
    <w:rsid w:val="00E955E9"/>
  </w:style>
  <w:style w:type="paragraph" w:customStyle="1" w:styleId="PreformattedText">
    <w:name w:val="Preformatted Text"/>
    <w:basedOn w:val="Normal"/>
    <w:next w:val="Cardnon-underlined"/>
    <w:uiPriority w:val="99"/>
    <w:qFormat/>
    <w:rsid w:val="00E955E9"/>
  </w:style>
  <w:style w:type="paragraph" w:customStyle="1" w:styleId="MaggieTag">
    <w:name w:val="MaggieTag"/>
    <w:basedOn w:val="Heading2"/>
    <w:next w:val="BlockTitle4"/>
    <w:uiPriority w:val="99"/>
    <w:qFormat/>
    <w:rsid w:val="00E955E9"/>
    <w:rPr>
      <w:bCs/>
      <w:caps/>
    </w:rPr>
  </w:style>
  <w:style w:type="paragraph" w:customStyle="1" w:styleId="4">
    <w:name w:val="4"/>
    <w:basedOn w:val="Normal"/>
    <w:next w:val="DottedUnderline1"/>
    <w:uiPriority w:val="99"/>
    <w:qFormat/>
    <w:rsid w:val="00E955E9"/>
  </w:style>
  <w:style w:type="paragraph" w:customStyle="1" w:styleId="BlockTitle4">
    <w:name w:val="%Block Title"/>
    <w:basedOn w:val="Heading1"/>
    <w:next w:val="PageNumber4"/>
    <w:uiPriority w:val="99"/>
    <w:qFormat/>
    <w:rsid w:val="00E955E9"/>
    <w:rPr>
      <w:bCs/>
      <w:caps/>
    </w:rPr>
  </w:style>
  <w:style w:type="paragraph" w:customStyle="1" w:styleId="ThickUnderline">
    <w:name w:val="ThickUnderline"/>
    <w:uiPriority w:val="99"/>
    <w:qFormat/>
    <w:rsid w:val="00E955E9"/>
    <w:pPr>
      <w:spacing w:after="200" w:line="276" w:lineRule="auto"/>
    </w:pPr>
  </w:style>
  <w:style w:type="paragraph" w:customStyle="1" w:styleId="DottedUnderline1">
    <w:name w:val="DottedUnderline"/>
    <w:basedOn w:val="Normal"/>
    <w:uiPriority w:val="99"/>
    <w:qFormat/>
    <w:rsid w:val="00E955E9"/>
  </w:style>
  <w:style w:type="character" w:customStyle="1" w:styleId="Card-UnderlineChar">
    <w:name w:val="Card-Underline Char"/>
    <w:locked/>
    <w:rsid w:val="00E955E9"/>
  </w:style>
  <w:style w:type="paragraph" w:customStyle="1" w:styleId="Card-Underline0">
    <w:name w:val="Card-Underline"/>
    <w:basedOn w:val="Normal"/>
    <w:next w:val="read"/>
    <w:uiPriority w:val="99"/>
    <w:qFormat/>
    <w:rsid w:val="00E955E9"/>
  </w:style>
  <w:style w:type="paragraph" w:customStyle="1" w:styleId="PageNumber3">
    <w:name w:val="Page Number3"/>
    <w:basedOn w:val="Normal"/>
    <w:next w:val="Normal"/>
    <w:uiPriority w:val="99"/>
    <w:qFormat/>
    <w:rsid w:val="00E955E9"/>
  </w:style>
  <w:style w:type="paragraph" w:customStyle="1" w:styleId="PageNumber4">
    <w:name w:val="Page Number4"/>
    <w:basedOn w:val="Normal"/>
    <w:next w:val="Normal"/>
    <w:uiPriority w:val="99"/>
    <w:qFormat/>
    <w:rsid w:val="00E955E9"/>
  </w:style>
  <w:style w:type="paragraph" w:customStyle="1" w:styleId="PageNumber5">
    <w:name w:val="Page Number5"/>
    <w:basedOn w:val="Normal"/>
    <w:next w:val="Normal"/>
    <w:uiPriority w:val="99"/>
    <w:qFormat/>
    <w:rsid w:val="00E955E9"/>
  </w:style>
  <w:style w:type="character" w:customStyle="1" w:styleId="CircleChar">
    <w:name w:val="Circle Char"/>
    <w:locked/>
    <w:rsid w:val="00E955E9"/>
  </w:style>
  <w:style w:type="paragraph" w:customStyle="1" w:styleId="PageNumber6">
    <w:name w:val="Page Number6"/>
    <w:basedOn w:val="Normal"/>
    <w:next w:val="Normal"/>
    <w:uiPriority w:val="99"/>
    <w:qFormat/>
    <w:rsid w:val="00E955E9"/>
  </w:style>
  <w:style w:type="paragraph" w:customStyle="1" w:styleId="hn-byline">
    <w:name w:val="hn-byline"/>
    <w:basedOn w:val="Normal"/>
    <w:next w:val="bodyintro"/>
    <w:uiPriority w:val="99"/>
    <w:qFormat/>
    <w:rsid w:val="00E955E9"/>
  </w:style>
  <w:style w:type="paragraph" w:customStyle="1" w:styleId="articleinfo">
    <w:name w:val="articleinfo"/>
    <w:basedOn w:val="Normal"/>
    <w:next w:val="indent"/>
    <w:uiPriority w:val="99"/>
    <w:qFormat/>
    <w:rsid w:val="00E955E9"/>
  </w:style>
  <w:style w:type="character" w:customStyle="1" w:styleId="StyleStyle16ptChar">
    <w:name w:val="Style Style1 + 6 pt Char"/>
    <w:locked/>
    <w:rsid w:val="00E955E9"/>
  </w:style>
  <w:style w:type="paragraph" w:customStyle="1" w:styleId="StyleStyle16pt">
    <w:name w:val="Style Style1 + 6 pt"/>
    <w:basedOn w:val="Normal"/>
    <w:uiPriority w:val="99"/>
    <w:qFormat/>
    <w:rsid w:val="00E955E9"/>
  </w:style>
  <w:style w:type="paragraph" w:customStyle="1" w:styleId="PageNumber7">
    <w:name w:val="Page Number7"/>
    <w:basedOn w:val="Normal"/>
    <w:next w:val="Normal"/>
    <w:uiPriority w:val="99"/>
    <w:qFormat/>
    <w:rsid w:val="00E955E9"/>
  </w:style>
  <w:style w:type="paragraph" w:customStyle="1" w:styleId="PageNumber8">
    <w:name w:val="Page Number8"/>
    <w:basedOn w:val="Normal"/>
    <w:next w:val="Normal"/>
    <w:uiPriority w:val="99"/>
    <w:qFormat/>
    <w:rsid w:val="00E955E9"/>
  </w:style>
  <w:style w:type="character" w:customStyle="1" w:styleId="Style8ptChar">
    <w:name w:val="Style 8 pt Char"/>
    <w:rsid w:val="00E955E9"/>
  </w:style>
  <w:style w:type="character" w:customStyle="1" w:styleId="message-item">
    <w:name w:val="message-item"/>
    <w:rsid w:val="00E955E9"/>
  </w:style>
  <w:style w:type="character" w:customStyle="1" w:styleId="forenames">
    <w:name w:val="forenames"/>
    <w:rsid w:val="00E955E9"/>
  </w:style>
  <w:style w:type="character" w:customStyle="1" w:styleId="surname">
    <w:name w:val="surname"/>
    <w:rsid w:val="00E955E9"/>
  </w:style>
  <w:style w:type="character" w:customStyle="1" w:styleId="refpreview">
    <w:name w:val="refpreview"/>
    <w:rsid w:val="00E955E9"/>
  </w:style>
  <w:style w:type="character" w:customStyle="1" w:styleId="loose1">
    <w:name w:val="loose1"/>
    <w:rsid w:val="00E955E9"/>
  </w:style>
  <w:style w:type="character" w:customStyle="1" w:styleId="gsa">
    <w:name w:val="gs_a"/>
    <w:rsid w:val="00E955E9"/>
  </w:style>
  <w:style w:type="character" w:customStyle="1" w:styleId="mainarttitle">
    <w:name w:val="mainarttitle"/>
    <w:rsid w:val="00E955E9"/>
  </w:style>
  <w:style w:type="character" w:customStyle="1" w:styleId="mainartauthor">
    <w:name w:val="mainartauthor"/>
    <w:rsid w:val="00E955E9"/>
  </w:style>
  <w:style w:type="character" w:customStyle="1" w:styleId="mainartdate">
    <w:name w:val="mainartdate"/>
    <w:rsid w:val="00E955E9"/>
  </w:style>
  <w:style w:type="character" w:customStyle="1" w:styleId="gsggs">
    <w:name w:val="gs_ggs"/>
    <w:rsid w:val="00E955E9"/>
  </w:style>
  <w:style w:type="character" w:customStyle="1" w:styleId="ahead">
    <w:name w:val="a_head"/>
    <w:rsid w:val="00E955E9"/>
  </w:style>
  <w:style w:type="character" w:customStyle="1" w:styleId="docbody">
    <w:name w:val="docbody"/>
    <w:rsid w:val="00E955E9"/>
  </w:style>
  <w:style w:type="character" w:customStyle="1" w:styleId="superscript">
    <w:name w:val="superscript"/>
    <w:rsid w:val="00E955E9"/>
  </w:style>
  <w:style w:type="character" w:customStyle="1" w:styleId="bwxsm">
    <w:name w:val="b w xsm"/>
    <w:rsid w:val="00E955E9"/>
  </w:style>
  <w:style w:type="character" w:customStyle="1" w:styleId="fstd">
    <w:name w:val="f std"/>
    <w:rsid w:val="00E955E9"/>
  </w:style>
  <w:style w:type="character" w:customStyle="1" w:styleId="bio1">
    <w:name w:val="bio1"/>
    <w:rsid w:val="00E955E9"/>
  </w:style>
  <w:style w:type="character" w:customStyle="1" w:styleId="cardCharCharCharCharCharChar">
    <w:name w:val="card Char Char Char Char Char Char"/>
    <w:rsid w:val="00E955E9"/>
  </w:style>
  <w:style w:type="character" w:customStyle="1" w:styleId="Style24ptBoldUnderlineCenteredCharChar">
    <w:name w:val="Style 24 pt Bold Underline Centered Char Char"/>
    <w:rsid w:val="00E955E9"/>
  </w:style>
  <w:style w:type="character" w:customStyle="1" w:styleId="TagCiteCharChar0">
    <w:name w:val="Tag / Cite Char Char"/>
    <w:rsid w:val="00E955E9"/>
  </w:style>
  <w:style w:type="character" w:customStyle="1" w:styleId="CardTextUnderlinedCharChar">
    <w:name w:val="Card Text Underlined Char Char"/>
    <w:rsid w:val="00E955E9"/>
  </w:style>
  <w:style w:type="character" w:customStyle="1" w:styleId="CardTagCharCharChar">
    <w:name w:val="Card Tag Char Char Char"/>
    <w:rsid w:val="00E955E9"/>
  </w:style>
  <w:style w:type="character" w:customStyle="1" w:styleId="mainbody">
    <w:name w:val="mainbody"/>
    <w:basedOn w:val="DefaultParagraphFont"/>
    <w:rsid w:val="00E955E9"/>
  </w:style>
  <w:style w:type="character" w:customStyle="1" w:styleId="UnderlineStyleChar20">
    <w:name w:val="Underline Style Char2"/>
    <w:rsid w:val="00E955E9"/>
  </w:style>
  <w:style w:type="character" w:customStyle="1" w:styleId="t13">
    <w:name w:val="t13"/>
    <w:basedOn w:val="DefaultParagraphFont"/>
    <w:rsid w:val="00E955E9"/>
  </w:style>
  <w:style w:type="character" w:customStyle="1" w:styleId="CharChar17">
    <w:name w:val="Char Char17"/>
    <w:locked/>
    <w:rsid w:val="00E955E9"/>
  </w:style>
  <w:style w:type="character" w:customStyle="1" w:styleId="ilspan">
    <w:name w:val="il_span"/>
    <w:basedOn w:val="DefaultParagraphFont"/>
    <w:rsid w:val="00E955E9"/>
  </w:style>
  <w:style w:type="character" w:customStyle="1" w:styleId="leftidx1">
    <w:name w:val="leftidx1"/>
    <w:rsid w:val="00E955E9"/>
  </w:style>
  <w:style w:type="character" w:customStyle="1" w:styleId="blue1">
    <w:name w:val="blue1"/>
    <w:rsid w:val="00E955E9"/>
  </w:style>
  <w:style w:type="character" w:customStyle="1" w:styleId="author-link1">
    <w:name w:val="author-link1"/>
    <w:rsid w:val="00E955E9"/>
  </w:style>
  <w:style w:type="character" w:customStyle="1" w:styleId="black1">
    <w:name w:val="black1"/>
    <w:rsid w:val="00E955E9"/>
  </w:style>
  <w:style w:type="character" w:customStyle="1" w:styleId="StyleunderlinedCharBold">
    <w:name w:val="Style underlined Char + Bold"/>
    <w:rsid w:val="00E955E9"/>
  </w:style>
  <w:style w:type="character" w:customStyle="1" w:styleId="CardUnderline0">
    <w:name w:val="Card Underline"/>
    <w:rsid w:val="00E955E9"/>
  </w:style>
  <w:style w:type="character" w:customStyle="1" w:styleId="lingoregion">
    <w:name w:val="lingo_region"/>
    <w:basedOn w:val="DefaultParagraphFont"/>
    <w:rsid w:val="00E955E9"/>
  </w:style>
  <w:style w:type="character" w:customStyle="1" w:styleId="cite1">
    <w:name w:val="%cite"/>
    <w:rsid w:val="00E955E9"/>
  </w:style>
  <w:style w:type="character" w:customStyle="1" w:styleId="Emphasis21">
    <w:name w:val="%Emphasis2"/>
    <w:rsid w:val="00E955E9"/>
  </w:style>
  <w:style w:type="character" w:customStyle="1" w:styleId="AAAcite">
    <w:name w:val="AAAcite"/>
    <w:rsid w:val="00E955E9"/>
  </w:style>
  <w:style w:type="character" w:customStyle="1" w:styleId="tmplheaderlink">
    <w:name w:val="tmplheaderlink"/>
    <w:rsid w:val="00E955E9"/>
  </w:style>
  <w:style w:type="character" w:customStyle="1" w:styleId="StyleStyleUnderlineUnderlineStyleBoldUnderlineIntenseEmphas1">
    <w:name w:val="Style Style UnderlineUnderlineStyle Bold UnderlineIntense Emphas...1"/>
    <w:basedOn w:val="DefaultParagraphFont"/>
    <w:rsid w:val="00E955E9"/>
    <w:rPr>
      <w:b w:val="0"/>
      <w:sz w:val="24"/>
      <w:u w:val="single"/>
      <w:bdr w:val="none" w:sz="0" w:space="0" w:color="auto"/>
    </w:rPr>
  </w:style>
  <w:style w:type="character" w:customStyle="1" w:styleId="Bodytext116">
    <w:name w:val="Body text (11)"/>
    <w:rsid w:val="00E955E9"/>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E955E9"/>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E955E9"/>
  </w:style>
  <w:style w:type="paragraph" w:customStyle="1" w:styleId="StyleJustified">
    <w:name w:val="Style Justified"/>
    <w:basedOn w:val="Normal"/>
    <w:uiPriority w:val="99"/>
    <w:qFormat/>
    <w:rsid w:val="00E955E9"/>
    <w:rPr>
      <w:rFonts w:eastAsia="Times New Roman"/>
      <w:szCs w:val="20"/>
    </w:rPr>
  </w:style>
  <w:style w:type="paragraph" w:customStyle="1" w:styleId="Style5">
    <w:name w:val="Style5"/>
    <w:basedOn w:val="Normal"/>
    <w:link w:val="Style5Char"/>
    <w:uiPriority w:val="99"/>
    <w:qFormat/>
    <w:rsid w:val="00E955E9"/>
    <w:pPr>
      <w:ind w:left="432" w:right="432"/>
      <w:jc w:val="both"/>
    </w:pPr>
    <w:rPr>
      <w:rFonts w:eastAsia="Times New Roman"/>
      <w:szCs w:val="24"/>
    </w:rPr>
  </w:style>
  <w:style w:type="character" w:customStyle="1" w:styleId="Style5Char">
    <w:name w:val="Style5 Char"/>
    <w:link w:val="Style5"/>
    <w:uiPriority w:val="99"/>
    <w:rsid w:val="00E955E9"/>
    <w:rPr>
      <w:rFonts w:ascii="Georgia" w:eastAsia="Times New Roman" w:hAnsi="Georgia" w:cs="Calibri"/>
      <w:szCs w:val="24"/>
    </w:rPr>
  </w:style>
  <w:style w:type="paragraph" w:customStyle="1" w:styleId="Style100">
    <w:name w:val="Style10"/>
    <w:basedOn w:val="Normal"/>
    <w:link w:val="Style10Char"/>
    <w:uiPriority w:val="99"/>
    <w:qFormat/>
    <w:rsid w:val="00E955E9"/>
    <w:pPr>
      <w:ind w:right="432"/>
    </w:pPr>
    <w:rPr>
      <w:rFonts w:eastAsia="Times New Roman"/>
      <w:b/>
      <w:sz w:val="24"/>
      <w:szCs w:val="24"/>
    </w:rPr>
  </w:style>
  <w:style w:type="character" w:customStyle="1" w:styleId="Style10Char">
    <w:name w:val="Style10 Char"/>
    <w:link w:val="Style100"/>
    <w:uiPriority w:val="99"/>
    <w:rsid w:val="00E955E9"/>
    <w:rPr>
      <w:rFonts w:ascii="Georgia" w:eastAsia="Times New Roman" w:hAnsi="Georgia" w:cs="Calibri"/>
      <w:b/>
      <w:sz w:val="24"/>
      <w:szCs w:val="24"/>
    </w:rPr>
  </w:style>
  <w:style w:type="character" w:customStyle="1" w:styleId="StyleStyleBoldUnderlineUnderlineapple-style-span6ptBoldK">
    <w:name w:val="Style Style Bold UnderlineUnderlineapple-style-span + 6 ptBoldK..."/>
    <w:basedOn w:val="DefaultParagraphFont"/>
    <w:rsid w:val="00E955E9"/>
    <w:rPr>
      <w:b w:val="0"/>
      <w:bCs w:val="0"/>
      <w:sz w:val="22"/>
      <w:u w:val="single"/>
      <w:bdr w:val="none" w:sz="0" w:space="0" w:color="auto"/>
    </w:rPr>
  </w:style>
  <w:style w:type="paragraph" w:customStyle="1" w:styleId="UnderlinedEv">
    <w:name w:val="Underlined Ev"/>
    <w:basedOn w:val="Normal"/>
    <w:next w:val="Normal"/>
    <w:link w:val="UnderlinedEvChar"/>
    <w:qFormat/>
    <w:rsid w:val="00E955E9"/>
    <w:rPr>
      <w:rFonts w:ascii="Times New Roman" w:eastAsia="Times New Roman" w:hAnsi="Times New Roman" w:cs="Times New Roman"/>
      <w:szCs w:val="24"/>
      <w:u w:val="single"/>
    </w:rPr>
  </w:style>
  <w:style w:type="character" w:customStyle="1" w:styleId="StyleUnderlineBorderSinglesolidlineAuto225ptLine">
    <w:name w:val="Style Underline Border: : (Single solid line Auto  2.25 pt Line ..."/>
    <w:basedOn w:val="DefaultParagraphFont"/>
    <w:rsid w:val="00E955E9"/>
    <w:rPr>
      <w:u w:val="single"/>
      <w:bdr w:val="none" w:sz="0" w:space="0" w:color="auto"/>
    </w:rPr>
  </w:style>
  <w:style w:type="character" w:customStyle="1" w:styleId="role">
    <w:name w:val="role"/>
    <w:rsid w:val="00E955E9"/>
  </w:style>
  <w:style w:type="character" w:customStyle="1" w:styleId="pagination0">
    <w:name w:val="pagination"/>
    <w:basedOn w:val="DefaultParagraphFont"/>
    <w:rsid w:val="00E955E9"/>
  </w:style>
  <w:style w:type="character" w:customStyle="1" w:styleId="doi">
    <w:name w:val="doi"/>
    <w:basedOn w:val="DefaultParagraphFont"/>
    <w:rsid w:val="00E955E9"/>
  </w:style>
  <w:style w:type="character" w:customStyle="1" w:styleId="bodycontents">
    <w:name w:val="bodycontents"/>
    <w:basedOn w:val="DefaultParagraphFont"/>
    <w:rsid w:val="00E955E9"/>
  </w:style>
  <w:style w:type="character" w:customStyle="1" w:styleId="comma">
    <w:name w:val="comma"/>
    <w:basedOn w:val="DefaultParagraphFont"/>
    <w:rsid w:val="00E955E9"/>
  </w:style>
  <w:style w:type="character" w:customStyle="1" w:styleId="pad5right">
    <w:name w:val="pad5right"/>
    <w:basedOn w:val="DefaultParagraphFont"/>
    <w:rsid w:val="00E955E9"/>
  </w:style>
  <w:style w:type="character" w:customStyle="1" w:styleId="divider">
    <w:name w:val="divider"/>
    <w:basedOn w:val="DefaultParagraphFont"/>
    <w:rsid w:val="00E955E9"/>
  </w:style>
  <w:style w:type="character" w:customStyle="1" w:styleId="blogdate">
    <w:name w:val="blogdate"/>
    <w:basedOn w:val="DefaultParagraphFont"/>
    <w:rsid w:val="00E955E9"/>
  </w:style>
  <w:style w:type="character" w:customStyle="1" w:styleId="dot">
    <w:name w:val="dot"/>
    <w:basedOn w:val="DefaultParagraphFont"/>
    <w:rsid w:val="00E955E9"/>
  </w:style>
  <w:style w:type="character" w:customStyle="1" w:styleId="hn-date">
    <w:name w:val="hn-date"/>
    <w:basedOn w:val="DefaultParagraphFont"/>
    <w:rsid w:val="00E955E9"/>
  </w:style>
  <w:style w:type="character" w:customStyle="1" w:styleId="location">
    <w:name w:val="location"/>
    <w:basedOn w:val="DefaultParagraphFont"/>
    <w:rsid w:val="00E955E9"/>
  </w:style>
  <w:style w:type="character" w:customStyle="1" w:styleId="dropcap-letter">
    <w:name w:val="dropcap-letter"/>
    <w:basedOn w:val="DefaultParagraphFont"/>
    <w:rsid w:val="00E955E9"/>
  </w:style>
  <w:style w:type="character" w:customStyle="1" w:styleId="offscreen">
    <w:name w:val="offscreen"/>
    <w:basedOn w:val="DefaultParagraphFont"/>
    <w:rsid w:val="00E955E9"/>
  </w:style>
  <w:style w:type="character" w:customStyle="1" w:styleId="linked-in">
    <w:name w:val="linked-in"/>
    <w:basedOn w:val="DefaultParagraphFont"/>
    <w:rsid w:val="00E955E9"/>
  </w:style>
  <w:style w:type="character" w:customStyle="1" w:styleId="divs">
    <w:name w:val="divs"/>
    <w:basedOn w:val="DefaultParagraphFont"/>
    <w:rsid w:val="00E955E9"/>
  </w:style>
  <w:style w:type="character" w:customStyle="1" w:styleId="h4">
    <w:name w:val="h4"/>
    <w:rsid w:val="00E955E9"/>
  </w:style>
  <w:style w:type="character" w:customStyle="1" w:styleId="postheader">
    <w:name w:val="postheader"/>
    <w:basedOn w:val="DefaultParagraphFont"/>
    <w:rsid w:val="00E955E9"/>
  </w:style>
  <w:style w:type="numbering" w:customStyle="1" w:styleId="1ai1">
    <w:name w:val="1 / a / i1"/>
    <w:rsid w:val="00E955E9"/>
    <w:pPr>
      <w:numPr>
        <w:numId w:val="3"/>
      </w:numPr>
    </w:pPr>
  </w:style>
  <w:style w:type="numbering" w:styleId="1ai">
    <w:name w:val="Outline List 1"/>
    <w:basedOn w:val="NoList"/>
    <w:unhideWhenUsed/>
    <w:rsid w:val="00E955E9"/>
    <w:pPr>
      <w:numPr>
        <w:numId w:val="4"/>
      </w:numPr>
    </w:pPr>
  </w:style>
  <w:style w:type="paragraph" w:styleId="Index2">
    <w:name w:val="index 2"/>
    <w:basedOn w:val="Normal"/>
    <w:next w:val="Normal"/>
    <w:autoRedefine/>
    <w:rsid w:val="00E955E9"/>
    <w:pPr>
      <w:spacing w:after="200" w:line="276" w:lineRule="auto"/>
      <w:ind w:left="400" w:hanging="200"/>
    </w:pPr>
    <w:rPr>
      <w:bCs/>
    </w:rPr>
  </w:style>
  <w:style w:type="paragraph" w:styleId="Index3">
    <w:name w:val="index 3"/>
    <w:basedOn w:val="Normal"/>
    <w:next w:val="Normal"/>
    <w:autoRedefine/>
    <w:rsid w:val="00E955E9"/>
    <w:pPr>
      <w:spacing w:after="200" w:line="276" w:lineRule="auto"/>
      <w:ind w:left="600" w:hanging="200"/>
    </w:pPr>
    <w:rPr>
      <w:bCs/>
    </w:rPr>
  </w:style>
  <w:style w:type="paragraph" w:styleId="Index4">
    <w:name w:val="index 4"/>
    <w:basedOn w:val="Normal"/>
    <w:next w:val="Normal"/>
    <w:autoRedefine/>
    <w:rsid w:val="00E955E9"/>
    <w:pPr>
      <w:spacing w:after="200" w:line="276" w:lineRule="auto"/>
      <w:ind w:left="800" w:hanging="200"/>
    </w:pPr>
    <w:rPr>
      <w:bCs/>
    </w:rPr>
  </w:style>
  <w:style w:type="paragraph" w:styleId="Index5">
    <w:name w:val="index 5"/>
    <w:basedOn w:val="Normal"/>
    <w:next w:val="Normal"/>
    <w:autoRedefine/>
    <w:rsid w:val="00E955E9"/>
    <w:pPr>
      <w:spacing w:after="200" w:line="276" w:lineRule="auto"/>
      <w:ind w:left="1000" w:hanging="200"/>
    </w:pPr>
    <w:rPr>
      <w:bCs/>
    </w:rPr>
  </w:style>
  <w:style w:type="paragraph" w:styleId="Index6">
    <w:name w:val="index 6"/>
    <w:basedOn w:val="Normal"/>
    <w:next w:val="Normal"/>
    <w:autoRedefine/>
    <w:rsid w:val="00E955E9"/>
    <w:pPr>
      <w:spacing w:after="200" w:line="276" w:lineRule="auto"/>
      <w:ind w:left="1200" w:hanging="200"/>
    </w:pPr>
    <w:rPr>
      <w:bCs/>
    </w:rPr>
  </w:style>
  <w:style w:type="paragraph" w:styleId="Index7">
    <w:name w:val="index 7"/>
    <w:basedOn w:val="Normal"/>
    <w:next w:val="Normal"/>
    <w:autoRedefine/>
    <w:rsid w:val="00E955E9"/>
    <w:pPr>
      <w:spacing w:after="200" w:line="276" w:lineRule="auto"/>
      <w:ind w:left="1400" w:hanging="200"/>
    </w:pPr>
    <w:rPr>
      <w:bCs/>
    </w:rPr>
  </w:style>
  <w:style w:type="paragraph" w:styleId="Index8">
    <w:name w:val="index 8"/>
    <w:basedOn w:val="Normal"/>
    <w:next w:val="Normal"/>
    <w:autoRedefine/>
    <w:rsid w:val="00E955E9"/>
    <w:pPr>
      <w:spacing w:after="200" w:line="276" w:lineRule="auto"/>
      <w:ind w:left="1600" w:hanging="200"/>
    </w:pPr>
    <w:rPr>
      <w:bCs/>
    </w:rPr>
  </w:style>
  <w:style w:type="paragraph" w:styleId="Index9">
    <w:name w:val="index 9"/>
    <w:basedOn w:val="Normal"/>
    <w:next w:val="Normal"/>
    <w:autoRedefine/>
    <w:rsid w:val="00E955E9"/>
    <w:pPr>
      <w:spacing w:after="200" w:line="276" w:lineRule="auto"/>
      <w:ind w:left="1800" w:hanging="200"/>
    </w:pPr>
    <w:rPr>
      <w:bCs/>
    </w:rPr>
  </w:style>
  <w:style w:type="paragraph" w:styleId="IndexHeading">
    <w:name w:val="index heading"/>
    <w:basedOn w:val="Normal"/>
    <w:next w:val="Index1"/>
    <w:rsid w:val="00E955E9"/>
    <w:pPr>
      <w:spacing w:after="200" w:line="276" w:lineRule="auto"/>
    </w:pPr>
    <w:rPr>
      <w:bCs/>
    </w:rPr>
  </w:style>
  <w:style w:type="numbering" w:customStyle="1" w:styleId="NoList8">
    <w:name w:val="No List8"/>
    <w:next w:val="NoList"/>
    <w:semiHidden/>
    <w:unhideWhenUsed/>
    <w:rsid w:val="00E955E9"/>
  </w:style>
  <w:style w:type="numbering" w:customStyle="1" w:styleId="NoList9">
    <w:name w:val="No List9"/>
    <w:next w:val="NoList"/>
    <w:semiHidden/>
    <w:unhideWhenUsed/>
    <w:rsid w:val="00E955E9"/>
  </w:style>
  <w:style w:type="numbering" w:customStyle="1" w:styleId="NoList10">
    <w:name w:val="No List10"/>
    <w:next w:val="NoList"/>
    <w:semiHidden/>
    <w:unhideWhenUsed/>
    <w:rsid w:val="00E955E9"/>
  </w:style>
  <w:style w:type="numbering" w:customStyle="1" w:styleId="NoList13">
    <w:name w:val="No List13"/>
    <w:next w:val="NoList"/>
    <w:semiHidden/>
    <w:unhideWhenUsed/>
    <w:rsid w:val="00E955E9"/>
  </w:style>
  <w:style w:type="numbering" w:customStyle="1" w:styleId="NoList14">
    <w:name w:val="No List14"/>
    <w:next w:val="NoList"/>
    <w:semiHidden/>
    <w:unhideWhenUsed/>
    <w:rsid w:val="00E955E9"/>
  </w:style>
  <w:style w:type="numbering" w:customStyle="1" w:styleId="NoList15">
    <w:name w:val="No List15"/>
    <w:next w:val="NoList"/>
    <w:uiPriority w:val="99"/>
    <w:semiHidden/>
    <w:unhideWhenUsed/>
    <w:rsid w:val="00E955E9"/>
  </w:style>
  <w:style w:type="numbering" w:customStyle="1" w:styleId="NoList16">
    <w:name w:val="No List16"/>
    <w:next w:val="NoList"/>
    <w:uiPriority w:val="99"/>
    <w:semiHidden/>
    <w:unhideWhenUsed/>
    <w:rsid w:val="00E955E9"/>
  </w:style>
  <w:style w:type="numbering" w:customStyle="1" w:styleId="NoList17">
    <w:name w:val="No List17"/>
    <w:next w:val="NoList"/>
    <w:semiHidden/>
    <w:unhideWhenUsed/>
    <w:rsid w:val="00E955E9"/>
  </w:style>
  <w:style w:type="numbering" w:customStyle="1" w:styleId="NoList18">
    <w:name w:val="No List18"/>
    <w:next w:val="NoList"/>
    <w:uiPriority w:val="99"/>
    <w:semiHidden/>
    <w:unhideWhenUsed/>
    <w:rsid w:val="00E955E9"/>
  </w:style>
  <w:style w:type="numbering" w:customStyle="1" w:styleId="NoList19">
    <w:name w:val="No List19"/>
    <w:next w:val="NoList"/>
    <w:uiPriority w:val="99"/>
    <w:semiHidden/>
    <w:unhideWhenUsed/>
    <w:rsid w:val="00E955E9"/>
  </w:style>
  <w:style w:type="numbering" w:customStyle="1" w:styleId="NoList20">
    <w:name w:val="No List20"/>
    <w:next w:val="NoList"/>
    <w:semiHidden/>
    <w:unhideWhenUsed/>
    <w:rsid w:val="00E955E9"/>
  </w:style>
  <w:style w:type="numbering" w:customStyle="1" w:styleId="NoList31">
    <w:name w:val="No List31"/>
    <w:next w:val="NoList"/>
    <w:semiHidden/>
    <w:unhideWhenUsed/>
    <w:rsid w:val="00E955E9"/>
  </w:style>
  <w:style w:type="numbering" w:customStyle="1" w:styleId="NoList41">
    <w:name w:val="No List41"/>
    <w:next w:val="NoList"/>
    <w:semiHidden/>
    <w:unhideWhenUsed/>
    <w:rsid w:val="00E955E9"/>
  </w:style>
  <w:style w:type="numbering" w:customStyle="1" w:styleId="NoList51">
    <w:name w:val="No List51"/>
    <w:next w:val="NoList"/>
    <w:semiHidden/>
    <w:unhideWhenUsed/>
    <w:rsid w:val="00E955E9"/>
  </w:style>
  <w:style w:type="numbering" w:customStyle="1" w:styleId="NoList61">
    <w:name w:val="No List61"/>
    <w:next w:val="NoList"/>
    <w:semiHidden/>
    <w:unhideWhenUsed/>
    <w:rsid w:val="00E955E9"/>
  </w:style>
  <w:style w:type="numbering" w:customStyle="1" w:styleId="NoList71">
    <w:name w:val="No List71"/>
    <w:next w:val="NoList"/>
    <w:semiHidden/>
    <w:unhideWhenUsed/>
    <w:rsid w:val="00E955E9"/>
  </w:style>
  <w:style w:type="numbering" w:customStyle="1" w:styleId="NoList81">
    <w:name w:val="No List81"/>
    <w:next w:val="NoList"/>
    <w:semiHidden/>
    <w:unhideWhenUsed/>
    <w:rsid w:val="00E955E9"/>
  </w:style>
  <w:style w:type="numbering" w:customStyle="1" w:styleId="NoList91">
    <w:name w:val="No List91"/>
    <w:next w:val="NoList"/>
    <w:semiHidden/>
    <w:unhideWhenUsed/>
    <w:rsid w:val="00E955E9"/>
  </w:style>
  <w:style w:type="numbering" w:customStyle="1" w:styleId="NoList101">
    <w:name w:val="No List101"/>
    <w:next w:val="NoList"/>
    <w:uiPriority w:val="99"/>
    <w:semiHidden/>
    <w:unhideWhenUsed/>
    <w:rsid w:val="00E955E9"/>
  </w:style>
  <w:style w:type="numbering" w:customStyle="1" w:styleId="NoList121">
    <w:name w:val="No List121"/>
    <w:next w:val="NoList"/>
    <w:semiHidden/>
    <w:unhideWhenUsed/>
    <w:rsid w:val="00E955E9"/>
  </w:style>
  <w:style w:type="numbering" w:customStyle="1" w:styleId="NoList131">
    <w:name w:val="No List131"/>
    <w:next w:val="NoList"/>
    <w:semiHidden/>
    <w:unhideWhenUsed/>
    <w:rsid w:val="00E955E9"/>
  </w:style>
  <w:style w:type="numbering" w:customStyle="1" w:styleId="NoList141">
    <w:name w:val="No List141"/>
    <w:next w:val="NoList"/>
    <w:semiHidden/>
    <w:unhideWhenUsed/>
    <w:rsid w:val="00E955E9"/>
  </w:style>
  <w:style w:type="paragraph" w:customStyle="1" w:styleId="Quote20">
    <w:name w:val="Quote2"/>
    <w:basedOn w:val="Default"/>
    <w:next w:val="Default"/>
    <w:uiPriority w:val="99"/>
    <w:qFormat/>
    <w:rsid w:val="00E955E9"/>
    <w:rPr>
      <w:rFonts w:eastAsia="Calibri"/>
      <w:color w:val="auto"/>
      <w:szCs w:val="22"/>
    </w:rPr>
  </w:style>
  <w:style w:type="numbering" w:customStyle="1" w:styleId="NoList22">
    <w:name w:val="No List22"/>
    <w:next w:val="NoList"/>
    <w:semiHidden/>
    <w:unhideWhenUsed/>
    <w:rsid w:val="00E955E9"/>
  </w:style>
  <w:style w:type="numbering" w:customStyle="1" w:styleId="NoList23">
    <w:name w:val="No List23"/>
    <w:next w:val="NoList"/>
    <w:semiHidden/>
    <w:unhideWhenUsed/>
    <w:rsid w:val="00E955E9"/>
  </w:style>
  <w:style w:type="numbering" w:customStyle="1" w:styleId="NoList24">
    <w:name w:val="No List24"/>
    <w:next w:val="NoList"/>
    <w:semiHidden/>
    <w:unhideWhenUsed/>
    <w:rsid w:val="00E955E9"/>
  </w:style>
  <w:style w:type="numbering" w:customStyle="1" w:styleId="NoList25">
    <w:name w:val="No List25"/>
    <w:next w:val="NoList"/>
    <w:semiHidden/>
    <w:unhideWhenUsed/>
    <w:rsid w:val="00E955E9"/>
  </w:style>
  <w:style w:type="character" w:customStyle="1" w:styleId="HighlightedUnderlineEmphasis">
    <w:name w:val="Highlighted Underline Emphasis"/>
    <w:rsid w:val="00E955E9"/>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E955E9"/>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E955E9"/>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E955E9"/>
    <w:rPr>
      <w:rFonts w:ascii="Georgia" w:hAnsi="Georgia"/>
      <w:u w:val="single"/>
    </w:rPr>
  </w:style>
  <w:style w:type="paragraph" w:customStyle="1" w:styleId="StyleCardsGeorgia12ptBoldThickunderlineBorderSin">
    <w:name w:val="Style Cards + Georgia 12 pt Bold Thick underline Border: : (Sin..."/>
    <w:basedOn w:val="Normal"/>
    <w:uiPriority w:val="99"/>
    <w:qFormat/>
    <w:rsid w:val="00E955E9"/>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E955E9"/>
    <w:rPr>
      <w:rFonts w:ascii="Georgia" w:hAnsi="Georgia"/>
      <w:sz w:val="24"/>
      <w:u w:val="single"/>
    </w:rPr>
  </w:style>
  <w:style w:type="paragraph" w:customStyle="1" w:styleId="StyleCardsGeorgia">
    <w:name w:val="Style Cards + Georgia"/>
    <w:basedOn w:val="Normal"/>
    <w:uiPriority w:val="99"/>
    <w:qFormat/>
    <w:rsid w:val="00E955E9"/>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uiPriority w:val="99"/>
    <w:qFormat/>
    <w:rsid w:val="00E955E9"/>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uiPriority w:val="99"/>
    <w:qFormat/>
    <w:rsid w:val="00E955E9"/>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E955E9"/>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E955E9"/>
    <w:rPr>
      <w:b w:val="0"/>
      <w:bCs w:val="0"/>
      <w:sz w:val="22"/>
      <w:u w:val="single"/>
      <w:bdr w:val="none" w:sz="0" w:space="0" w:color="auto"/>
    </w:rPr>
  </w:style>
  <w:style w:type="character" w:customStyle="1" w:styleId="cit-title">
    <w:name w:val="cit-title"/>
    <w:basedOn w:val="DefaultParagraphFont"/>
    <w:rsid w:val="00E955E9"/>
  </w:style>
  <w:style w:type="paragraph" w:customStyle="1" w:styleId="txttitle">
    <w:name w:val="txttitle"/>
    <w:basedOn w:val="Normal"/>
    <w:uiPriority w:val="99"/>
    <w:qFormat/>
    <w:rsid w:val="00E955E9"/>
    <w:pPr>
      <w:spacing w:before="100" w:beforeAutospacing="1" w:after="100" w:afterAutospacing="1"/>
    </w:pPr>
    <w:rPr>
      <w:sz w:val="24"/>
    </w:rPr>
  </w:style>
  <w:style w:type="character" w:customStyle="1" w:styleId="z3988">
    <w:name w:val="z3988"/>
    <w:basedOn w:val="DefaultParagraphFont"/>
    <w:rsid w:val="00E955E9"/>
  </w:style>
  <w:style w:type="character" w:customStyle="1" w:styleId="nowrap">
    <w:name w:val="nowrap"/>
    <w:basedOn w:val="DefaultParagraphFont"/>
    <w:rsid w:val="00E955E9"/>
  </w:style>
  <w:style w:type="paragraph" w:customStyle="1" w:styleId="SmallCards">
    <w:name w:val="Small Cards"/>
    <w:basedOn w:val="Normal"/>
    <w:link w:val="SmallCardsChar"/>
    <w:autoRedefine/>
    <w:qFormat/>
    <w:rsid w:val="00E955E9"/>
    <w:rPr>
      <w:rFonts w:eastAsia="Times New Roman"/>
      <w:sz w:val="16"/>
      <w:szCs w:val="20"/>
    </w:rPr>
  </w:style>
  <w:style w:type="character" w:customStyle="1" w:styleId="freeaccess">
    <w:name w:val="freeaccess"/>
    <w:basedOn w:val="DefaultParagraphFont"/>
    <w:rsid w:val="00E955E9"/>
  </w:style>
  <w:style w:type="character" w:customStyle="1" w:styleId="BoxX2">
    <w:name w:val="BoxX2"/>
    <w:qFormat/>
    <w:rsid w:val="00E955E9"/>
    <w:rPr>
      <w:rFonts w:ascii="Times New Roman" w:hAnsi="Times New Roman"/>
      <w:b/>
      <w:sz w:val="22"/>
      <w:u w:val="single"/>
      <w:bdr w:val="single" w:sz="4" w:space="0" w:color="auto"/>
    </w:rPr>
  </w:style>
  <w:style w:type="paragraph" w:customStyle="1" w:styleId="StyleStyle49pt9">
    <w:name w:val="Style Style4 + 9 pt9"/>
    <w:basedOn w:val="Style4"/>
    <w:link w:val="StyleStyle49pt9Char"/>
    <w:qFormat/>
    <w:rsid w:val="00E955E9"/>
    <w:rPr>
      <w:rFonts w:ascii="Calibri" w:eastAsia="SimSun" w:hAnsi="Calibri" w:cs="Calibri"/>
      <w:lang w:eastAsia="zh-CN"/>
    </w:rPr>
  </w:style>
  <w:style w:type="character" w:customStyle="1" w:styleId="StyleStyle49pt9Char">
    <w:name w:val="Style Style4 + 9 pt9 Char"/>
    <w:link w:val="StyleStyle49pt9"/>
    <w:rsid w:val="00E955E9"/>
    <w:rPr>
      <w:rFonts w:ascii="Calibri" w:eastAsia="SimSun" w:hAnsi="Calibri" w:cs="Calibri"/>
      <w:szCs w:val="24"/>
      <w:u w:val="single"/>
      <w:lang w:eastAsia="zh-CN"/>
    </w:rPr>
  </w:style>
  <w:style w:type="paragraph" w:customStyle="1" w:styleId="DebateBlocking">
    <w:name w:val="DebateBlocking"/>
    <w:basedOn w:val="Normal"/>
    <w:next w:val="Nothing"/>
    <w:uiPriority w:val="99"/>
    <w:qFormat/>
    <w:rsid w:val="00E955E9"/>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uiPriority w:val="99"/>
    <w:qFormat/>
    <w:rsid w:val="00E955E9"/>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E955E9"/>
    <w:rPr>
      <w:rFonts w:ascii="Georgia" w:hAnsi="Georgia" w:cs="Calibri" w:hint="default"/>
    </w:rPr>
  </w:style>
  <w:style w:type="paragraph" w:customStyle="1" w:styleId="Block2">
    <w:name w:val="Block2"/>
    <w:aliases w:val="Char4,Tags v 21,3: Cite1,Char11,Underlines1,Heading 3 Char31,Block Writing1,Index Headers1,Bold Cite1,Text 71,Foldover1,Tag Char Char2,Cite 11,Read Char1"/>
    <w:basedOn w:val="Normal"/>
    <w:uiPriority w:val="99"/>
    <w:qFormat/>
    <w:rsid w:val="00E955E9"/>
    <w:pPr>
      <w:spacing w:before="100" w:beforeAutospacing="1" w:after="100" w:afterAutospacing="1"/>
    </w:pPr>
    <w:rPr>
      <w:rFonts w:eastAsia="Times New Roman"/>
      <w:sz w:val="24"/>
      <w:szCs w:val="24"/>
    </w:rPr>
  </w:style>
  <w:style w:type="paragraph" w:customStyle="1" w:styleId="CiteLittle">
    <w:name w:val="Cite Little"/>
    <w:next w:val="Normal"/>
    <w:uiPriority w:val="99"/>
    <w:qFormat/>
    <w:rsid w:val="00E955E9"/>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E955E9"/>
    <w:rPr>
      <w:rFonts w:ascii="Times New Roman" w:eastAsia="MS Mincho" w:hAnsi="Times New Roman"/>
      <w:b/>
      <w:bCs/>
      <w:u w:val="thick"/>
    </w:rPr>
  </w:style>
  <w:style w:type="character" w:customStyle="1" w:styleId="StyleAsianMSMincho">
    <w:name w:val="Style (Asian) MS Mincho"/>
    <w:rsid w:val="00E955E9"/>
    <w:rPr>
      <w:rFonts w:ascii="Times New Roman" w:eastAsia="MS Mincho" w:hAnsi="Times New Roman"/>
      <w:u w:val="thick"/>
    </w:rPr>
  </w:style>
  <w:style w:type="paragraph" w:customStyle="1" w:styleId="docheader">
    <w:name w:val="doc header"/>
    <w:autoRedefine/>
    <w:uiPriority w:val="99"/>
    <w:qFormat/>
    <w:rsid w:val="00E955E9"/>
    <w:pPr>
      <w:spacing w:after="0" w:line="240" w:lineRule="auto"/>
    </w:pPr>
    <w:rPr>
      <w:rFonts w:ascii="Times New Roman" w:eastAsia="Malgun Gothic" w:hAnsi="Times New Roman" w:cs="Times New Roman"/>
      <w:b/>
      <w:sz w:val="20"/>
      <w:szCs w:val="24"/>
    </w:rPr>
  </w:style>
  <w:style w:type="paragraph" w:customStyle="1" w:styleId="docfooter">
    <w:name w:val="doc footer"/>
    <w:autoRedefine/>
    <w:uiPriority w:val="99"/>
    <w:qFormat/>
    <w:rsid w:val="00E955E9"/>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E955E9"/>
  </w:style>
  <w:style w:type="paragraph" w:customStyle="1" w:styleId="blocorganizer">
    <w:name w:val="bloc organizer"/>
    <w:basedOn w:val="Heading1"/>
    <w:next w:val="bloctitles"/>
    <w:link w:val="blocorganizerChar"/>
    <w:autoRedefine/>
    <w:qFormat/>
    <w:rsid w:val="00E955E9"/>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E955E9"/>
    <w:rPr>
      <w:rFonts w:ascii="Georgia" w:eastAsia="Times New Roman" w:hAnsi="Georgia" w:cs="Times New Roman"/>
      <w:b/>
      <w:bCs/>
      <w:caps/>
      <w:sz w:val="4"/>
      <w:szCs w:val="32"/>
      <w:u w:val="single"/>
    </w:rPr>
  </w:style>
  <w:style w:type="character" w:customStyle="1" w:styleId="UnderlineBoldChar">
    <w:name w:val="Underline Bold Char"/>
    <w:locked/>
    <w:rsid w:val="00E955E9"/>
    <w:rPr>
      <w:rFonts w:ascii="Times New Roman" w:eastAsia="Times New Roman" w:hAnsi="Times New Roman" w:cs="Calibri"/>
      <w:b/>
      <w:sz w:val="24"/>
      <w:szCs w:val="20"/>
      <w:u w:val="single"/>
    </w:rPr>
  </w:style>
  <w:style w:type="character" w:customStyle="1" w:styleId="tagChar0">
    <w:name w:val="%tag Char"/>
    <w:link w:val="tag"/>
    <w:rsid w:val="00E955E9"/>
    <w:rPr>
      <w:rFonts w:ascii="Garamond" w:eastAsia="Calibri" w:hAnsi="Garamond" w:cs="Calibri"/>
      <w:bCs/>
      <w:sz w:val="18"/>
    </w:rPr>
  </w:style>
  <w:style w:type="character" w:customStyle="1" w:styleId="AAAcardChar">
    <w:name w:val="AAAcard Char"/>
    <w:link w:val="AAAcard"/>
    <w:rsid w:val="00E955E9"/>
    <w:rPr>
      <w:rFonts w:ascii="Avenir LT Std 45 Book" w:eastAsia="Times New Roman" w:hAnsi="Avenir LT Std 45 Book" w:cs="Calibri"/>
    </w:rPr>
  </w:style>
  <w:style w:type="character" w:customStyle="1" w:styleId="underlineCharChar0">
    <w:name w:val="underline Char Char"/>
    <w:rsid w:val="00E955E9"/>
    <w:rPr>
      <w:rFonts w:ascii="Arial Narrow" w:eastAsia="Times New Roman" w:hAnsi="Arial Narrow" w:cs="Calibri"/>
      <w:sz w:val="24"/>
      <w:u w:val="single"/>
    </w:rPr>
  </w:style>
  <w:style w:type="paragraph" w:customStyle="1" w:styleId="tagstyle1">
    <w:name w:val="tagstyle"/>
    <w:basedOn w:val="Normal"/>
    <w:uiPriority w:val="99"/>
    <w:qFormat/>
    <w:rsid w:val="00E955E9"/>
    <w:pPr>
      <w:spacing w:before="100" w:beforeAutospacing="1" w:after="100" w:afterAutospacing="1"/>
    </w:pPr>
    <w:rPr>
      <w:rFonts w:eastAsia="Times New Roman"/>
      <w:sz w:val="24"/>
    </w:rPr>
  </w:style>
  <w:style w:type="character" w:customStyle="1" w:styleId="newsstorytitle">
    <w:name w:val="news_story_title"/>
    <w:rsid w:val="00E955E9"/>
  </w:style>
  <w:style w:type="character" w:customStyle="1" w:styleId="yqlink">
    <w:name w:val="yqlink"/>
    <w:rsid w:val="00E955E9"/>
  </w:style>
  <w:style w:type="character" w:customStyle="1" w:styleId="clbody">
    <w:name w:val="clbody"/>
    <w:rsid w:val="00E955E9"/>
  </w:style>
  <w:style w:type="paragraph" w:customStyle="1" w:styleId="Analyticals">
    <w:name w:val="Analyticals"/>
    <w:basedOn w:val="Normal"/>
    <w:uiPriority w:val="99"/>
    <w:qFormat/>
    <w:rsid w:val="00E955E9"/>
    <w:rPr>
      <w:rFonts w:eastAsia="Times New Roman"/>
      <w:sz w:val="24"/>
    </w:rPr>
  </w:style>
  <w:style w:type="character" w:customStyle="1" w:styleId="norm">
    <w:name w:val="norm"/>
    <w:rsid w:val="00E955E9"/>
  </w:style>
  <w:style w:type="character" w:customStyle="1" w:styleId="boldandunderlinecharcharcharcharcharcharcharcharcharcharcharcharcharcharcharchar0">
    <w:name w:val="boldandunderlinecharcharcharcharcharcharcharcharcharcharcharcharcharcharcharchar"/>
    <w:rsid w:val="00E955E9"/>
  </w:style>
  <w:style w:type="character" w:customStyle="1" w:styleId="underlinecharcharcharcharcharcharcharcharcharcharcharcharcharchar0">
    <w:name w:val="underlinecharcharcharcharcharcharcharcharcharcharcharcharcharchar"/>
    <w:rsid w:val="00E955E9"/>
  </w:style>
  <w:style w:type="character" w:customStyle="1" w:styleId="CharCharCharCharCharChar1Char">
    <w:name w:val="Char Char Char Char Char Char1 Char"/>
    <w:rsid w:val="00E955E9"/>
    <w:rPr>
      <w:rFonts w:ascii="Times New Roman" w:eastAsia="Times New Roman" w:hAnsi="Times New Roman" w:cs="Times New Roman"/>
      <w:b/>
      <w:sz w:val="24"/>
      <w:szCs w:val="24"/>
    </w:rPr>
  </w:style>
  <w:style w:type="character" w:customStyle="1" w:styleId="emphasis22">
    <w:name w:val="emphasis2"/>
    <w:rsid w:val="00E955E9"/>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E955E9"/>
    <w:rPr>
      <w:sz w:val="24"/>
      <w:szCs w:val="24"/>
      <w:lang w:val="en-US" w:eastAsia="en-US" w:bidi="ar-SA"/>
    </w:rPr>
  </w:style>
  <w:style w:type="character" w:customStyle="1" w:styleId="NewTag">
    <w:name w:val="NewTag"/>
    <w:uiPriority w:val="1"/>
    <w:qFormat/>
    <w:rsid w:val="00E955E9"/>
    <w:rPr>
      <w:rFonts w:ascii="Georgia" w:hAnsi="Georgia"/>
      <w:b/>
      <w:sz w:val="24"/>
    </w:rPr>
  </w:style>
  <w:style w:type="character" w:customStyle="1" w:styleId="searchtools-record-title">
    <w:name w:val="searchtools-record-title"/>
    <w:basedOn w:val="DefaultParagraphFont"/>
    <w:rsid w:val="00E955E9"/>
  </w:style>
  <w:style w:type="character" w:customStyle="1" w:styleId="rightside">
    <w:name w:val="rightside"/>
    <w:rsid w:val="00E955E9"/>
  </w:style>
  <w:style w:type="character" w:customStyle="1" w:styleId="flourish">
    <w:name w:val="flourish"/>
    <w:rsid w:val="00E955E9"/>
  </w:style>
  <w:style w:type="character" w:customStyle="1" w:styleId="style150">
    <w:name w:val="style150"/>
    <w:rsid w:val="00E955E9"/>
  </w:style>
  <w:style w:type="character" w:customStyle="1" w:styleId="head">
    <w:name w:val="head"/>
    <w:rsid w:val="00E955E9"/>
  </w:style>
  <w:style w:type="character" w:customStyle="1" w:styleId="titletxt">
    <w:name w:val="titletxt"/>
    <w:rsid w:val="00E955E9"/>
  </w:style>
  <w:style w:type="character" w:customStyle="1" w:styleId="colbcopy">
    <w:name w:val="colbcopy"/>
    <w:rsid w:val="00E955E9"/>
  </w:style>
  <w:style w:type="character" w:customStyle="1" w:styleId="hcard">
    <w:name w:val="hcard"/>
    <w:rsid w:val="00E955E9"/>
  </w:style>
  <w:style w:type="paragraph" w:customStyle="1" w:styleId="StylePlainTextTimesNewRomanBold">
    <w:name w:val="Style Plain Text + Times New Roman Bold"/>
    <w:basedOn w:val="PlainText"/>
    <w:uiPriority w:val="99"/>
    <w:qFormat/>
    <w:rsid w:val="00E955E9"/>
    <w:rPr>
      <w:rFonts w:ascii="Courier" w:eastAsia="Cambria" w:hAnsi="Courier" w:cs="Calibri"/>
      <w:sz w:val="21"/>
      <w:szCs w:val="21"/>
    </w:rPr>
  </w:style>
  <w:style w:type="paragraph" w:customStyle="1" w:styleId="hotroute2">
    <w:name w:val="hotroute"/>
    <w:basedOn w:val="Normal"/>
    <w:uiPriority w:val="99"/>
    <w:qFormat/>
    <w:rsid w:val="00E955E9"/>
    <w:pPr>
      <w:ind w:left="288"/>
    </w:pPr>
  </w:style>
  <w:style w:type="paragraph" w:customStyle="1" w:styleId="DeleteAnalytics">
    <w:name w:val="Delete Analytics"/>
    <w:basedOn w:val="Heading4"/>
    <w:uiPriority w:val="99"/>
    <w:qFormat/>
    <w:rsid w:val="00E955E9"/>
    <w:rPr>
      <w:bCs/>
      <w:color w:val="800000"/>
    </w:rPr>
  </w:style>
  <w:style w:type="paragraph" w:customStyle="1" w:styleId="ReallyFuckingSmall0">
    <w:name w:val="Really Fucking Small"/>
    <w:basedOn w:val="Normal"/>
    <w:link w:val="ReallyFuckingSmallChar0"/>
    <w:qFormat/>
    <w:rsid w:val="00E955E9"/>
    <w:pPr>
      <w:ind w:left="144"/>
    </w:pPr>
    <w:rPr>
      <w:rFonts w:eastAsia="Times New Roman"/>
      <w:sz w:val="12"/>
      <w:szCs w:val="24"/>
    </w:rPr>
  </w:style>
  <w:style w:type="character" w:customStyle="1" w:styleId="ReallyFuckingSmallChar0">
    <w:name w:val="Really Fucking Small Char"/>
    <w:link w:val="ReallyFuckingSmall0"/>
    <w:rsid w:val="00E955E9"/>
    <w:rPr>
      <w:rFonts w:ascii="Georgia" w:eastAsia="Times New Roman" w:hAnsi="Georgia" w:cs="Calibri"/>
      <w:sz w:val="12"/>
      <w:szCs w:val="24"/>
    </w:rPr>
  </w:style>
  <w:style w:type="paragraph" w:customStyle="1" w:styleId="Boxempahsis">
    <w:name w:val="Box empahsis"/>
    <w:basedOn w:val="Normal"/>
    <w:link w:val="BoxempahsisChar"/>
    <w:qFormat/>
    <w:rsid w:val="00E955E9"/>
    <w:rPr>
      <w:rFonts w:ascii="Franklin Gothic Heavy" w:hAnsi="Franklin Gothic Heavy"/>
      <w:sz w:val="24"/>
      <w:szCs w:val="24"/>
      <w:u w:val="single"/>
      <w:bdr w:val="single" w:sz="4" w:space="0" w:color="auto"/>
    </w:rPr>
  </w:style>
  <w:style w:type="character" w:customStyle="1" w:styleId="BoxempahsisChar">
    <w:name w:val="Box empahsis Char"/>
    <w:basedOn w:val="DefaultParagraphFont"/>
    <w:link w:val="Boxempahsis"/>
    <w:rsid w:val="00E955E9"/>
    <w:rPr>
      <w:rFonts w:ascii="Franklin Gothic Heavy" w:hAnsi="Franklin Gothic Heavy" w:cs="Calibri"/>
      <w:sz w:val="24"/>
      <w:szCs w:val="24"/>
      <w:u w:val="single"/>
      <w:bdr w:val="single" w:sz="4" w:space="0" w:color="auto"/>
    </w:rPr>
  </w:style>
  <w:style w:type="character" w:customStyle="1" w:styleId="Qualified">
    <w:name w:val="Qualified"/>
    <w:rsid w:val="00E955E9"/>
    <w:rPr>
      <w:rFonts w:asciiTheme="majorHAnsi" w:hAnsiTheme="majorHAnsi"/>
      <w:b/>
      <w:bCs/>
      <w:sz w:val="16"/>
    </w:rPr>
  </w:style>
  <w:style w:type="character" w:customStyle="1" w:styleId="BlockTitleChar1">
    <w:name w:val="%Block Title Char"/>
    <w:rsid w:val="00E955E9"/>
    <w:rPr>
      <w:rFonts w:ascii="Arial" w:eastAsia="Times New Roman" w:hAnsi="Arial" w:cs="Arial"/>
      <w:b/>
      <w:bCs/>
      <w:kern w:val="32"/>
      <w:sz w:val="28"/>
      <w:szCs w:val="32"/>
    </w:rPr>
  </w:style>
  <w:style w:type="character" w:customStyle="1" w:styleId="columntexthead">
    <w:name w:val="columntexthead"/>
    <w:rsid w:val="00E955E9"/>
  </w:style>
  <w:style w:type="character" w:customStyle="1" w:styleId="instruction">
    <w:name w:val="instruction"/>
    <w:rsid w:val="00E955E9"/>
  </w:style>
  <w:style w:type="character" w:customStyle="1" w:styleId="imagelink">
    <w:name w:val="imagelink"/>
    <w:rsid w:val="00E955E9"/>
  </w:style>
  <w:style w:type="character" w:customStyle="1" w:styleId="leadin">
    <w:name w:val="leadin"/>
    <w:rsid w:val="00E955E9"/>
  </w:style>
  <w:style w:type="character" w:customStyle="1" w:styleId="noticiabyline">
    <w:name w:val="noticia_byline"/>
    <w:rsid w:val="00E955E9"/>
  </w:style>
  <w:style w:type="character" w:customStyle="1" w:styleId="rightnowyahoo">
    <w:name w:val="right_now_yahoo"/>
    <w:rsid w:val="00E955E9"/>
  </w:style>
  <w:style w:type="character" w:customStyle="1" w:styleId="submittedmeta">
    <w:name w:val="submitted meta"/>
    <w:rsid w:val="00E955E9"/>
  </w:style>
  <w:style w:type="character" w:customStyle="1" w:styleId="AAAunderline">
    <w:name w:val="AAAunderline"/>
    <w:qFormat/>
    <w:rsid w:val="00E955E9"/>
    <w:rPr>
      <w:b/>
      <w:u w:val="single"/>
    </w:rPr>
  </w:style>
  <w:style w:type="paragraph" w:customStyle="1" w:styleId="IndexHeader">
    <w:name w:val="Index Header"/>
    <w:basedOn w:val="Normal"/>
    <w:uiPriority w:val="99"/>
    <w:qFormat/>
    <w:rsid w:val="00E955E9"/>
    <w:pPr>
      <w:ind w:left="-720"/>
      <w:outlineLvl w:val="0"/>
    </w:pPr>
    <w:rPr>
      <w:rFonts w:eastAsia="Times New Roman"/>
      <w:b/>
      <w:bCs/>
      <w:sz w:val="36"/>
      <w:szCs w:val="20"/>
    </w:rPr>
  </w:style>
  <w:style w:type="character" w:customStyle="1" w:styleId="IndexHeaderChar">
    <w:name w:val="Index Header Char"/>
    <w:rsid w:val="00E955E9"/>
    <w:rPr>
      <w:rFonts w:ascii="Times New Roman" w:eastAsia="Times New Roman" w:hAnsi="Times New Roman"/>
      <w:b/>
      <w:bCs/>
      <w:sz w:val="36"/>
    </w:rPr>
  </w:style>
  <w:style w:type="paragraph" w:customStyle="1" w:styleId="CardRead">
    <w:name w:val="Card_Read"/>
    <w:basedOn w:val="Normal"/>
    <w:uiPriority w:val="99"/>
    <w:qFormat/>
    <w:rsid w:val="00E955E9"/>
    <w:rPr>
      <w:rFonts w:ascii="Times" w:eastAsia="Times" w:hAnsi="Times"/>
      <w:szCs w:val="20"/>
    </w:rPr>
  </w:style>
  <w:style w:type="paragraph" w:customStyle="1" w:styleId="CardNU">
    <w:name w:val="CardNU"/>
    <w:basedOn w:val="Normal"/>
    <w:uiPriority w:val="99"/>
    <w:qFormat/>
    <w:rsid w:val="00E955E9"/>
    <w:rPr>
      <w:rFonts w:ascii="Times" w:eastAsia="Times" w:hAnsi="Times"/>
      <w:sz w:val="14"/>
      <w:szCs w:val="20"/>
    </w:rPr>
  </w:style>
  <w:style w:type="paragraph" w:customStyle="1" w:styleId="StyleHeading310pt">
    <w:name w:val="Style Heading 3 + 10 pt"/>
    <w:basedOn w:val="Heading3"/>
    <w:uiPriority w:val="99"/>
    <w:qFormat/>
    <w:rsid w:val="00E955E9"/>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E955E9"/>
    <w:rPr>
      <w:rFonts w:ascii="Times New Roman" w:eastAsia="Times New Roman" w:hAnsi="Times New Roman" w:cs="Arial"/>
      <w:b/>
      <w:bCs/>
      <w:sz w:val="26"/>
      <w:szCs w:val="26"/>
    </w:rPr>
  </w:style>
  <w:style w:type="paragraph" w:customStyle="1" w:styleId="Style30">
    <w:name w:val="Style 3"/>
    <w:basedOn w:val="Normal"/>
    <w:uiPriority w:val="99"/>
    <w:qFormat/>
    <w:rsid w:val="00E955E9"/>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uiPriority w:val="99"/>
    <w:qFormat/>
    <w:rsid w:val="00E955E9"/>
    <w:pPr>
      <w:spacing w:after="60"/>
    </w:pPr>
    <w:rPr>
      <w:rFonts w:eastAsia="Times New Roman"/>
      <w:sz w:val="18"/>
      <w:szCs w:val="24"/>
    </w:rPr>
  </w:style>
  <w:style w:type="paragraph" w:customStyle="1" w:styleId="OmniPage8">
    <w:name w:val="OmniPage #8"/>
    <w:basedOn w:val="Normal"/>
    <w:uiPriority w:val="99"/>
    <w:qFormat/>
    <w:rsid w:val="00E955E9"/>
    <w:rPr>
      <w:rFonts w:eastAsia="Times New Roman"/>
      <w:color w:val="000000"/>
      <w:szCs w:val="20"/>
    </w:rPr>
  </w:style>
  <w:style w:type="paragraph" w:customStyle="1" w:styleId="OmniPage2">
    <w:name w:val="OmniPage #2"/>
    <w:basedOn w:val="Normal"/>
    <w:uiPriority w:val="99"/>
    <w:qFormat/>
    <w:rsid w:val="00E955E9"/>
    <w:rPr>
      <w:rFonts w:eastAsia="Times New Roman"/>
      <w:color w:val="000000"/>
      <w:szCs w:val="20"/>
    </w:rPr>
  </w:style>
  <w:style w:type="paragraph" w:customStyle="1" w:styleId="OmniPage6">
    <w:name w:val="OmniPage #6"/>
    <w:basedOn w:val="Normal"/>
    <w:uiPriority w:val="99"/>
    <w:qFormat/>
    <w:rsid w:val="00E955E9"/>
    <w:rPr>
      <w:rFonts w:eastAsia="Times New Roman"/>
      <w:color w:val="000000"/>
      <w:szCs w:val="20"/>
    </w:rPr>
  </w:style>
  <w:style w:type="paragraph" w:customStyle="1" w:styleId="OmniPage7">
    <w:name w:val="OmniPage #7"/>
    <w:basedOn w:val="Normal"/>
    <w:uiPriority w:val="99"/>
    <w:qFormat/>
    <w:rsid w:val="00E955E9"/>
    <w:rPr>
      <w:rFonts w:eastAsia="Times New Roman"/>
      <w:color w:val="000000"/>
      <w:szCs w:val="20"/>
    </w:rPr>
  </w:style>
  <w:style w:type="paragraph" w:customStyle="1" w:styleId="OmniPage11">
    <w:name w:val="OmniPage #11"/>
    <w:basedOn w:val="Normal"/>
    <w:uiPriority w:val="99"/>
    <w:qFormat/>
    <w:rsid w:val="00E955E9"/>
    <w:rPr>
      <w:rFonts w:eastAsia="Times New Roman"/>
      <w:color w:val="000000"/>
      <w:szCs w:val="20"/>
    </w:rPr>
  </w:style>
  <w:style w:type="paragraph" w:customStyle="1" w:styleId="OmniPage12">
    <w:name w:val="OmniPage #12"/>
    <w:basedOn w:val="Normal"/>
    <w:uiPriority w:val="99"/>
    <w:qFormat/>
    <w:rsid w:val="00E955E9"/>
    <w:rPr>
      <w:rFonts w:eastAsia="Times New Roman"/>
      <w:color w:val="000000"/>
      <w:szCs w:val="20"/>
    </w:rPr>
  </w:style>
  <w:style w:type="paragraph" w:customStyle="1" w:styleId="OmniPage13">
    <w:name w:val="OmniPage #13"/>
    <w:basedOn w:val="Normal"/>
    <w:uiPriority w:val="99"/>
    <w:qFormat/>
    <w:rsid w:val="00E955E9"/>
    <w:rPr>
      <w:rFonts w:eastAsia="Times New Roman"/>
      <w:color w:val="000000"/>
      <w:szCs w:val="20"/>
    </w:rPr>
  </w:style>
  <w:style w:type="paragraph" w:customStyle="1" w:styleId="OmniPage14">
    <w:name w:val="OmniPage #14"/>
    <w:basedOn w:val="Normal"/>
    <w:uiPriority w:val="99"/>
    <w:qFormat/>
    <w:rsid w:val="00E955E9"/>
    <w:rPr>
      <w:rFonts w:eastAsia="Times New Roman"/>
      <w:color w:val="000000"/>
      <w:szCs w:val="20"/>
    </w:rPr>
  </w:style>
  <w:style w:type="paragraph" w:customStyle="1" w:styleId="OmniPage15">
    <w:name w:val="OmniPage #15"/>
    <w:basedOn w:val="Normal"/>
    <w:uiPriority w:val="99"/>
    <w:qFormat/>
    <w:rsid w:val="00E955E9"/>
    <w:rPr>
      <w:rFonts w:eastAsia="Times New Roman"/>
      <w:color w:val="000000"/>
      <w:szCs w:val="20"/>
    </w:rPr>
  </w:style>
  <w:style w:type="paragraph" w:customStyle="1" w:styleId="OmniPage17">
    <w:name w:val="OmniPage #17"/>
    <w:basedOn w:val="Normal"/>
    <w:uiPriority w:val="99"/>
    <w:qFormat/>
    <w:rsid w:val="00E955E9"/>
    <w:rPr>
      <w:rFonts w:eastAsia="Times New Roman"/>
      <w:color w:val="000000"/>
      <w:szCs w:val="20"/>
    </w:rPr>
  </w:style>
  <w:style w:type="paragraph" w:customStyle="1" w:styleId="OmniPage19">
    <w:name w:val="OmniPage #19"/>
    <w:basedOn w:val="Normal"/>
    <w:uiPriority w:val="99"/>
    <w:qFormat/>
    <w:rsid w:val="00E955E9"/>
    <w:rPr>
      <w:rFonts w:eastAsia="Times New Roman"/>
      <w:color w:val="000000"/>
      <w:szCs w:val="20"/>
    </w:rPr>
  </w:style>
  <w:style w:type="paragraph" w:customStyle="1" w:styleId="OmniPage20">
    <w:name w:val="OmniPage #20"/>
    <w:basedOn w:val="Normal"/>
    <w:uiPriority w:val="99"/>
    <w:qFormat/>
    <w:rsid w:val="00E955E9"/>
    <w:rPr>
      <w:rFonts w:eastAsia="Times New Roman"/>
      <w:color w:val="000000"/>
      <w:szCs w:val="20"/>
    </w:rPr>
  </w:style>
  <w:style w:type="paragraph" w:customStyle="1" w:styleId="OmniPage21">
    <w:name w:val="OmniPage #21"/>
    <w:basedOn w:val="Normal"/>
    <w:uiPriority w:val="99"/>
    <w:qFormat/>
    <w:rsid w:val="00E955E9"/>
    <w:rPr>
      <w:rFonts w:eastAsia="Times New Roman"/>
      <w:color w:val="000000"/>
      <w:szCs w:val="20"/>
    </w:rPr>
  </w:style>
  <w:style w:type="paragraph" w:customStyle="1" w:styleId="OmniPage22">
    <w:name w:val="OmniPage #22"/>
    <w:basedOn w:val="Normal"/>
    <w:uiPriority w:val="99"/>
    <w:qFormat/>
    <w:rsid w:val="00E955E9"/>
    <w:rPr>
      <w:rFonts w:eastAsia="Times New Roman"/>
      <w:color w:val="000000"/>
      <w:szCs w:val="20"/>
    </w:rPr>
  </w:style>
  <w:style w:type="paragraph" w:customStyle="1" w:styleId="OmniPage25">
    <w:name w:val="OmniPage #25"/>
    <w:basedOn w:val="Normal"/>
    <w:uiPriority w:val="99"/>
    <w:qFormat/>
    <w:rsid w:val="00E955E9"/>
    <w:rPr>
      <w:rFonts w:eastAsia="Times New Roman"/>
      <w:color w:val="000000"/>
      <w:szCs w:val="20"/>
    </w:rPr>
  </w:style>
  <w:style w:type="paragraph" w:customStyle="1" w:styleId="OmniPage18">
    <w:name w:val="OmniPage #18"/>
    <w:basedOn w:val="Normal"/>
    <w:uiPriority w:val="99"/>
    <w:qFormat/>
    <w:rsid w:val="00E955E9"/>
    <w:rPr>
      <w:rFonts w:eastAsia="Times New Roman"/>
      <w:color w:val="000000"/>
      <w:szCs w:val="20"/>
    </w:rPr>
  </w:style>
  <w:style w:type="paragraph" w:customStyle="1" w:styleId="OmniPage26">
    <w:name w:val="OmniPage #26"/>
    <w:basedOn w:val="Normal"/>
    <w:uiPriority w:val="99"/>
    <w:qFormat/>
    <w:rsid w:val="00E955E9"/>
    <w:rPr>
      <w:rFonts w:eastAsia="Times New Roman"/>
      <w:color w:val="000000"/>
      <w:szCs w:val="20"/>
    </w:rPr>
  </w:style>
  <w:style w:type="character" w:customStyle="1" w:styleId="iagsheaderlarge">
    <w:name w:val="iags_header_large"/>
    <w:rsid w:val="00E955E9"/>
  </w:style>
  <w:style w:type="paragraph" w:customStyle="1" w:styleId="OmniPage9">
    <w:name w:val="OmniPage #9"/>
    <w:basedOn w:val="Normal"/>
    <w:uiPriority w:val="99"/>
    <w:qFormat/>
    <w:rsid w:val="00E955E9"/>
    <w:rPr>
      <w:rFonts w:eastAsia="Times New Roman"/>
      <w:color w:val="000000"/>
      <w:szCs w:val="20"/>
    </w:rPr>
  </w:style>
  <w:style w:type="paragraph" w:customStyle="1" w:styleId="OmniPage5">
    <w:name w:val="OmniPage #5"/>
    <w:basedOn w:val="Normal"/>
    <w:uiPriority w:val="99"/>
    <w:qFormat/>
    <w:rsid w:val="00E955E9"/>
    <w:rPr>
      <w:rFonts w:eastAsia="Times New Roman"/>
      <w:color w:val="000000"/>
      <w:szCs w:val="20"/>
    </w:rPr>
  </w:style>
  <w:style w:type="character" w:customStyle="1" w:styleId="style12char0">
    <w:name w:val="style12char"/>
    <w:rsid w:val="00E955E9"/>
  </w:style>
  <w:style w:type="character" w:customStyle="1" w:styleId="charchar2">
    <w:name w:val="charchar2"/>
    <w:rsid w:val="00E955E9"/>
  </w:style>
  <w:style w:type="character" w:customStyle="1" w:styleId="style11char0">
    <w:name w:val="style11char"/>
    <w:rsid w:val="00E955E9"/>
  </w:style>
  <w:style w:type="paragraph" w:customStyle="1" w:styleId="CitesandCardText">
    <w:name w:val="Cites and Card Text"/>
    <w:basedOn w:val="Normal"/>
    <w:uiPriority w:val="99"/>
    <w:qFormat/>
    <w:rsid w:val="00E955E9"/>
    <w:rPr>
      <w:rFonts w:eastAsia="Times New Roman"/>
      <w:szCs w:val="24"/>
    </w:rPr>
  </w:style>
  <w:style w:type="paragraph" w:styleId="List2">
    <w:name w:val="List 2"/>
    <w:basedOn w:val="Default"/>
    <w:next w:val="Default"/>
    <w:rsid w:val="00E955E9"/>
    <w:rPr>
      <w:color w:val="auto"/>
    </w:rPr>
  </w:style>
  <w:style w:type="paragraph" w:customStyle="1" w:styleId="Style160">
    <w:name w:val="Style 16"/>
    <w:basedOn w:val="Normal"/>
    <w:uiPriority w:val="99"/>
    <w:qFormat/>
    <w:rsid w:val="00E955E9"/>
    <w:pPr>
      <w:autoSpaceDE w:val="0"/>
      <w:autoSpaceDN w:val="0"/>
      <w:adjustRightInd w:val="0"/>
    </w:pPr>
    <w:rPr>
      <w:rFonts w:eastAsia="Times New Roman"/>
      <w:sz w:val="24"/>
      <w:szCs w:val="24"/>
    </w:rPr>
  </w:style>
  <w:style w:type="paragraph" w:customStyle="1" w:styleId="smalltext2">
    <w:name w:val="smalltext"/>
    <w:basedOn w:val="Normal"/>
    <w:link w:val="smalltextChar2"/>
    <w:qFormat/>
    <w:rsid w:val="00E955E9"/>
    <w:rPr>
      <w:rFonts w:eastAsia="Times New Roman"/>
      <w:sz w:val="16"/>
      <w:szCs w:val="24"/>
    </w:rPr>
  </w:style>
  <w:style w:type="character" w:customStyle="1" w:styleId="smalltextChar2">
    <w:name w:val="smalltext Char"/>
    <w:link w:val="smalltext2"/>
    <w:rsid w:val="00E955E9"/>
    <w:rPr>
      <w:rFonts w:ascii="Georgia" w:eastAsia="Times New Roman" w:hAnsi="Georgia" w:cs="Calibri"/>
      <w:sz w:val="16"/>
      <w:szCs w:val="24"/>
    </w:rPr>
  </w:style>
  <w:style w:type="paragraph" w:customStyle="1" w:styleId="StyleJustifiedFirstline1cmAfter6ptLinespacing1">
    <w:name w:val="Style Justified First line:  1 cm After:  6 pt Line spacing:  1...."/>
    <w:basedOn w:val="Default"/>
    <w:next w:val="Default"/>
    <w:uiPriority w:val="99"/>
    <w:qFormat/>
    <w:rsid w:val="00E955E9"/>
    <w:pPr>
      <w:spacing w:after="120"/>
    </w:pPr>
    <w:rPr>
      <w:color w:val="auto"/>
    </w:rPr>
  </w:style>
  <w:style w:type="paragraph" w:customStyle="1" w:styleId="headingChar">
    <w:name w:val="heading Char"/>
    <w:basedOn w:val="Normal"/>
    <w:uiPriority w:val="99"/>
    <w:qFormat/>
    <w:rsid w:val="00E955E9"/>
    <w:pPr>
      <w:jc w:val="center"/>
    </w:pPr>
    <w:rPr>
      <w:rFonts w:ascii="Arial Black" w:eastAsia="Times New Roman" w:hAnsi="Arial Black"/>
      <w:b/>
      <w:sz w:val="36"/>
      <w:szCs w:val="24"/>
      <w:u w:val="single"/>
    </w:rPr>
  </w:style>
  <w:style w:type="character" w:customStyle="1" w:styleId="boldunderlineCharChar0">
    <w:name w:val="boldunderline Char Char"/>
    <w:rsid w:val="00E955E9"/>
    <w:rPr>
      <w:b/>
      <w:sz w:val="22"/>
      <w:szCs w:val="24"/>
      <w:u w:val="single"/>
      <w:lang w:val="en-US" w:eastAsia="en-US" w:bidi="ar-SA"/>
    </w:rPr>
  </w:style>
  <w:style w:type="paragraph" w:customStyle="1" w:styleId="Bullets-squares">
    <w:name w:val="Bullets - squares"/>
    <w:basedOn w:val="Normal"/>
    <w:next w:val="Normal"/>
    <w:uiPriority w:val="99"/>
    <w:qFormat/>
    <w:rsid w:val="00E955E9"/>
    <w:pPr>
      <w:numPr>
        <w:numId w:val="5"/>
      </w:numPr>
      <w:overflowPunct w:val="0"/>
      <w:autoSpaceDE w:val="0"/>
      <w:autoSpaceDN w:val="0"/>
      <w:adjustRightInd w:val="0"/>
      <w:jc w:val="both"/>
      <w:textAlignment w:val="baseline"/>
    </w:pPr>
    <w:rPr>
      <w:rFonts w:eastAsia="Times New Roman"/>
      <w:szCs w:val="24"/>
      <w:lang w:val="en-GB"/>
    </w:rPr>
  </w:style>
  <w:style w:type="paragraph" w:customStyle="1" w:styleId="Size8">
    <w:name w:val="Size 8"/>
    <w:link w:val="Size8Char"/>
    <w:qFormat/>
    <w:rsid w:val="00E955E9"/>
    <w:pPr>
      <w:spacing w:after="0" w:line="240" w:lineRule="auto"/>
    </w:pPr>
    <w:rPr>
      <w:rFonts w:ascii="Times New Roman" w:eastAsia="Times New Roman" w:hAnsi="Times New Roman" w:cs="Times New Roman"/>
      <w:sz w:val="16"/>
    </w:rPr>
  </w:style>
  <w:style w:type="character" w:customStyle="1" w:styleId="Size8Char">
    <w:name w:val="Size 8 Char"/>
    <w:link w:val="Size8"/>
    <w:rsid w:val="00E955E9"/>
    <w:rPr>
      <w:rFonts w:ascii="Times New Roman" w:eastAsia="Times New Roman" w:hAnsi="Times New Roman" w:cs="Times New Roman"/>
      <w:sz w:val="16"/>
    </w:rPr>
  </w:style>
  <w:style w:type="paragraph" w:customStyle="1" w:styleId="RegularCite">
    <w:name w:val="Regular Cite"/>
    <w:uiPriority w:val="99"/>
    <w:qFormat/>
    <w:rsid w:val="00E955E9"/>
    <w:pPr>
      <w:spacing w:after="0" w:line="240" w:lineRule="auto"/>
    </w:pPr>
    <w:rPr>
      <w:rFonts w:ascii="Times New Roman" w:eastAsia="Times New Roman" w:hAnsi="Times New Roman" w:cs="Times New Roman"/>
      <w:sz w:val="20"/>
    </w:rPr>
  </w:style>
  <w:style w:type="character" w:customStyle="1" w:styleId="eudoraheader">
    <w:name w:val="eudoraheader"/>
    <w:rsid w:val="00E955E9"/>
  </w:style>
  <w:style w:type="character" w:customStyle="1" w:styleId="emailstyle26">
    <w:name w:val="emailstyle26"/>
    <w:rsid w:val="00E955E9"/>
  </w:style>
  <w:style w:type="paragraph" w:customStyle="1" w:styleId="context">
    <w:name w:val="context"/>
    <w:basedOn w:val="Normal"/>
    <w:uiPriority w:val="99"/>
    <w:qFormat/>
    <w:rsid w:val="00E955E9"/>
    <w:pPr>
      <w:spacing w:before="100" w:beforeAutospacing="1" w:after="100" w:afterAutospacing="1"/>
    </w:pPr>
    <w:rPr>
      <w:rFonts w:eastAsia="Times New Roman"/>
      <w:sz w:val="24"/>
      <w:szCs w:val="24"/>
    </w:rPr>
  </w:style>
  <w:style w:type="character" w:customStyle="1" w:styleId="sendtofriend">
    <w:name w:val="sendtofriend"/>
    <w:rsid w:val="00E955E9"/>
  </w:style>
  <w:style w:type="character" w:customStyle="1" w:styleId="pagetype">
    <w:name w:val="pagetype"/>
    <w:rsid w:val="00E955E9"/>
  </w:style>
  <w:style w:type="character" w:customStyle="1" w:styleId="byl">
    <w:name w:val="byl"/>
    <w:rsid w:val="00E955E9"/>
  </w:style>
  <w:style w:type="character" w:customStyle="1" w:styleId="byd">
    <w:name w:val="byd"/>
    <w:rsid w:val="00E955E9"/>
  </w:style>
  <w:style w:type="paragraph" w:customStyle="1" w:styleId="Size6">
    <w:name w:val="Size 6"/>
    <w:link w:val="Size6Char"/>
    <w:qFormat/>
    <w:rsid w:val="00E955E9"/>
    <w:pPr>
      <w:spacing w:after="0" w:line="240" w:lineRule="auto"/>
    </w:pPr>
    <w:rPr>
      <w:rFonts w:ascii="Times New Roman" w:eastAsia="Times New Roman" w:hAnsi="Times New Roman" w:cs="Times New Roman"/>
      <w:sz w:val="16"/>
    </w:rPr>
  </w:style>
  <w:style w:type="character" w:customStyle="1" w:styleId="Size6Char">
    <w:name w:val="Size 6 Char"/>
    <w:link w:val="Size6"/>
    <w:rsid w:val="00E955E9"/>
    <w:rPr>
      <w:rFonts w:ascii="Times New Roman" w:eastAsia="Times New Roman" w:hAnsi="Times New Roman" w:cs="Times New Roman"/>
      <w:sz w:val="16"/>
    </w:rPr>
  </w:style>
  <w:style w:type="character" w:customStyle="1" w:styleId="underliningchar0">
    <w:name w:val="underliningchar"/>
    <w:rsid w:val="00E955E9"/>
  </w:style>
  <w:style w:type="paragraph" w:customStyle="1" w:styleId="TxBrp11">
    <w:name w:val="TxBr_p11"/>
    <w:basedOn w:val="Normal"/>
    <w:uiPriority w:val="99"/>
    <w:qFormat/>
    <w:rsid w:val="00E955E9"/>
    <w:pPr>
      <w:tabs>
        <w:tab w:val="left" w:pos="204"/>
      </w:tabs>
      <w:autoSpaceDE w:val="0"/>
      <w:autoSpaceDN w:val="0"/>
      <w:adjustRightInd w:val="0"/>
      <w:spacing w:line="240" w:lineRule="atLeast"/>
      <w:jc w:val="both"/>
    </w:pPr>
    <w:rPr>
      <w:rFonts w:eastAsia="Times New Roman"/>
      <w:sz w:val="24"/>
      <w:szCs w:val="24"/>
    </w:rPr>
  </w:style>
  <w:style w:type="paragraph" w:customStyle="1" w:styleId="TxBrp15">
    <w:name w:val="TxBr_p15"/>
    <w:basedOn w:val="Normal"/>
    <w:uiPriority w:val="99"/>
    <w:qFormat/>
    <w:rsid w:val="00E955E9"/>
    <w:pPr>
      <w:tabs>
        <w:tab w:val="left" w:pos="1661"/>
      </w:tabs>
      <w:autoSpaceDE w:val="0"/>
      <w:autoSpaceDN w:val="0"/>
      <w:adjustRightInd w:val="0"/>
      <w:spacing w:line="300" w:lineRule="atLeast"/>
      <w:ind w:left="1282"/>
      <w:jc w:val="both"/>
    </w:pPr>
    <w:rPr>
      <w:rFonts w:eastAsia="Times New Roman"/>
      <w:sz w:val="24"/>
      <w:szCs w:val="24"/>
    </w:rPr>
  </w:style>
  <w:style w:type="paragraph" w:customStyle="1" w:styleId="TxBrp16">
    <w:name w:val="TxBr_p16"/>
    <w:basedOn w:val="Normal"/>
    <w:uiPriority w:val="99"/>
    <w:qFormat/>
    <w:rsid w:val="00E955E9"/>
    <w:pPr>
      <w:tabs>
        <w:tab w:val="left" w:pos="1882"/>
      </w:tabs>
      <w:autoSpaceDE w:val="0"/>
      <w:autoSpaceDN w:val="0"/>
      <w:adjustRightInd w:val="0"/>
      <w:spacing w:line="300" w:lineRule="atLeast"/>
      <w:ind w:left="1661" w:firstLine="222"/>
      <w:jc w:val="both"/>
    </w:pPr>
    <w:rPr>
      <w:rFonts w:eastAsia="Times New Roman"/>
      <w:sz w:val="24"/>
      <w:szCs w:val="24"/>
    </w:rPr>
  </w:style>
  <w:style w:type="paragraph" w:customStyle="1" w:styleId="TxBrp7">
    <w:name w:val="TxBr_p7"/>
    <w:basedOn w:val="Normal"/>
    <w:uiPriority w:val="99"/>
    <w:qFormat/>
    <w:rsid w:val="00E955E9"/>
    <w:pPr>
      <w:tabs>
        <w:tab w:val="left" w:pos="204"/>
      </w:tabs>
      <w:autoSpaceDE w:val="0"/>
      <w:autoSpaceDN w:val="0"/>
      <w:adjustRightInd w:val="0"/>
      <w:spacing w:line="300" w:lineRule="atLeast"/>
      <w:jc w:val="both"/>
    </w:pPr>
    <w:rPr>
      <w:rFonts w:eastAsia="Times New Roman"/>
      <w:sz w:val="24"/>
      <w:szCs w:val="24"/>
    </w:rPr>
  </w:style>
  <w:style w:type="paragraph" w:customStyle="1" w:styleId="TxBrp3">
    <w:name w:val="TxBr_p3"/>
    <w:basedOn w:val="Normal"/>
    <w:uiPriority w:val="99"/>
    <w:qFormat/>
    <w:rsid w:val="00E955E9"/>
    <w:pPr>
      <w:tabs>
        <w:tab w:val="left" w:pos="1581"/>
      </w:tabs>
      <w:autoSpaceDE w:val="0"/>
      <w:autoSpaceDN w:val="0"/>
      <w:adjustRightInd w:val="0"/>
      <w:spacing w:line="300" w:lineRule="atLeast"/>
      <w:ind w:left="1203"/>
      <w:jc w:val="both"/>
    </w:pPr>
    <w:rPr>
      <w:rFonts w:eastAsia="Times New Roman"/>
      <w:sz w:val="24"/>
      <w:szCs w:val="24"/>
    </w:rPr>
  </w:style>
  <w:style w:type="paragraph" w:customStyle="1" w:styleId="TxBrp4">
    <w:name w:val="TxBr_p4"/>
    <w:basedOn w:val="Normal"/>
    <w:uiPriority w:val="99"/>
    <w:qFormat/>
    <w:rsid w:val="00E955E9"/>
    <w:pPr>
      <w:tabs>
        <w:tab w:val="left" w:pos="1371"/>
      </w:tabs>
      <w:autoSpaceDE w:val="0"/>
      <w:autoSpaceDN w:val="0"/>
      <w:adjustRightInd w:val="0"/>
      <w:spacing w:line="240" w:lineRule="atLeast"/>
      <w:ind w:left="993"/>
      <w:jc w:val="both"/>
    </w:pPr>
    <w:rPr>
      <w:rFonts w:eastAsia="Times New Roman"/>
      <w:sz w:val="24"/>
      <w:szCs w:val="24"/>
    </w:rPr>
  </w:style>
  <w:style w:type="paragraph" w:customStyle="1" w:styleId="TxBrp6">
    <w:name w:val="TxBr_p6"/>
    <w:basedOn w:val="Normal"/>
    <w:uiPriority w:val="99"/>
    <w:qFormat/>
    <w:rsid w:val="00E955E9"/>
    <w:pPr>
      <w:tabs>
        <w:tab w:val="left" w:pos="204"/>
      </w:tabs>
      <w:autoSpaceDE w:val="0"/>
      <w:autoSpaceDN w:val="0"/>
      <w:adjustRightInd w:val="0"/>
      <w:spacing w:line="300" w:lineRule="atLeast"/>
    </w:pPr>
    <w:rPr>
      <w:rFonts w:eastAsia="Times New Roman"/>
      <w:sz w:val="24"/>
      <w:szCs w:val="24"/>
    </w:rPr>
  </w:style>
  <w:style w:type="paragraph" w:customStyle="1" w:styleId="TxBrp5">
    <w:name w:val="TxBr_p5"/>
    <w:basedOn w:val="Normal"/>
    <w:uiPriority w:val="99"/>
    <w:qFormat/>
    <w:rsid w:val="00E955E9"/>
    <w:pPr>
      <w:tabs>
        <w:tab w:val="left" w:pos="255"/>
      </w:tabs>
      <w:autoSpaceDE w:val="0"/>
      <w:autoSpaceDN w:val="0"/>
      <w:adjustRightInd w:val="0"/>
      <w:spacing w:line="300" w:lineRule="atLeast"/>
      <w:ind w:firstLine="255"/>
      <w:jc w:val="both"/>
    </w:pPr>
    <w:rPr>
      <w:rFonts w:eastAsia="Times New Roman"/>
      <w:sz w:val="24"/>
      <w:szCs w:val="24"/>
    </w:rPr>
  </w:style>
  <w:style w:type="paragraph" w:customStyle="1" w:styleId="TxBrp27">
    <w:name w:val="TxBr_p27"/>
    <w:basedOn w:val="Normal"/>
    <w:uiPriority w:val="99"/>
    <w:qFormat/>
    <w:rsid w:val="00E955E9"/>
    <w:pPr>
      <w:tabs>
        <w:tab w:val="left" w:pos="204"/>
      </w:tabs>
      <w:autoSpaceDE w:val="0"/>
      <w:autoSpaceDN w:val="0"/>
      <w:adjustRightInd w:val="0"/>
      <w:spacing w:line="300" w:lineRule="atLeast"/>
    </w:pPr>
    <w:rPr>
      <w:rFonts w:eastAsia="Times New Roman"/>
      <w:sz w:val="24"/>
      <w:szCs w:val="24"/>
    </w:rPr>
  </w:style>
  <w:style w:type="paragraph" w:customStyle="1" w:styleId="TxBrp10">
    <w:name w:val="TxBr_p10"/>
    <w:basedOn w:val="Normal"/>
    <w:uiPriority w:val="99"/>
    <w:qFormat/>
    <w:rsid w:val="00E955E9"/>
    <w:pPr>
      <w:tabs>
        <w:tab w:val="left" w:pos="204"/>
      </w:tabs>
      <w:autoSpaceDE w:val="0"/>
      <w:autoSpaceDN w:val="0"/>
      <w:adjustRightInd w:val="0"/>
      <w:spacing w:line="300" w:lineRule="atLeast"/>
      <w:jc w:val="both"/>
    </w:pPr>
    <w:rPr>
      <w:rFonts w:eastAsia="Times New Roman"/>
      <w:sz w:val="24"/>
      <w:szCs w:val="24"/>
    </w:rPr>
  </w:style>
  <w:style w:type="paragraph" w:customStyle="1" w:styleId="TxBrp25">
    <w:name w:val="TxBr_p25"/>
    <w:basedOn w:val="Normal"/>
    <w:uiPriority w:val="99"/>
    <w:qFormat/>
    <w:rsid w:val="00E955E9"/>
    <w:pPr>
      <w:tabs>
        <w:tab w:val="left" w:pos="204"/>
      </w:tabs>
      <w:autoSpaceDE w:val="0"/>
      <w:autoSpaceDN w:val="0"/>
      <w:adjustRightInd w:val="0"/>
      <w:spacing w:line="300" w:lineRule="atLeast"/>
      <w:jc w:val="both"/>
    </w:pPr>
    <w:rPr>
      <w:rFonts w:eastAsia="Times New Roman"/>
      <w:sz w:val="24"/>
      <w:szCs w:val="24"/>
    </w:rPr>
  </w:style>
  <w:style w:type="paragraph" w:customStyle="1" w:styleId="TxBrp8">
    <w:name w:val="TxBr_p8"/>
    <w:basedOn w:val="Normal"/>
    <w:uiPriority w:val="99"/>
    <w:qFormat/>
    <w:rsid w:val="00E955E9"/>
    <w:pPr>
      <w:tabs>
        <w:tab w:val="left" w:pos="340"/>
      </w:tabs>
      <w:autoSpaceDE w:val="0"/>
      <w:autoSpaceDN w:val="0"/>
      <w:adjustRightInd w:val="0"/>
      <w:spacing w:line="300" w:lineRule="atLeast"/>
      <w:ind w:firstLine="340"/>
      <w:jc w:val="both"/>
    </w:pPr>
    <w:rPr>
      <w:rFonts w:eastAsia="Times New Roman"/>
      <w:sz w:val="24"/>
      <w:szCs w:val="24"/>
    </w:rPr>
  </w:style>
  <w:style w:type="paragraph" w:customStyle="1" w:styleId="TxBrp12">
    <w:name w:val="TxBr_p12"/>
    <w:basedOn w:val="Normal"/>
    <w:uiPriority w:val="99"/>
    <w:qFormat/>
    <w:rsid w:val="00E955E9"/>
    <w:pPr>
      <w:tabs>
        <w:tab w:val="left" w:pos="317"/>
      </w:tabs>
      <w:autoSpaceDE w:val="0"/>
      <w:autoSpaceDN w:val="0"/>
      <w:adjustRightInd w:val="0"/>
      <w:spacing w:line="300" w:lineRule="atLeast"/>
      <w:ind w:firstLine="318"/>
      <w:jc w:val="both"/>
    </w:pPr>
    <w:rPr>
      <w:rFonts w:eastAsia="Times New Roman"/>
      <w:sz w:val="24"/>
      <w:szCs w:val="24"/>
    </w:rPr>
  </w:style>
  <w:style w:type="paragraph" w:customStyle="1" w:styleId="TxBrp9">
    <w:name w:val="TxBr_p9"/>
    <w:basedOn w:val="Normal"/>
    <w:uiPriority w:val="99"/>
    <w:qFormat/>
    <w:rsid w:val="00E955E9"/>
    <w:pPr>
      <w:tabs>
        <w:tab w:val="left" w:pos="2931"/>
      </w:tabs>
      <w:autoSpaceDE w:val="0"/>
      <w:autoSpaceDN w:val="0"/>
      <w:adjustRightInd w:val="0"/>
      <w:spacing w:line="300" w:lineRule="atLeast"/>
      <w:ind w:left="2552"/>
      <w:jc w:val="both"/>
    </w:pPr>
    <w:rPr>
      <w:rFonts w:eastAsia="Times New Roman"/>
      <w:sz w:val="24"/>
      <w:szCs w:val="24"/>
    </w:rPr>
  </w:style>
  <w:style w:type="character" w:customStyle="1" w:styleId="adtext124">
    <w:name w:val="adtext124"/>
    <w:rsid w:val="00E955E9"/>
    <w:rPr>
      <w:vanish w:val="0"/>
      <w:webHidden w:val="0"/>
      <w:color w:val="999999"/>
      <w:sz w:val="12"/>
      <w:szCs w:val="12"/>
      <w:specVanish/>
    </w:rPr>
  </w:style>
  <w:style w:type="paragraph" w:customStyle="1" w:styleId="CardsFont8pt">
    <w:name w:val="Cards + Font: 8 pt"/>
    <w:basedOn w:val="Normal"/>
    <w:uiPriority w:val="99"/>
    <w:qFormat/>
    <w:rsid w:val="00E955E9"/>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E955E9"/>
    <w:rPr>
      <w:sz w:val="16"/>
    </w:rPr>
  </w:style>
  <w:style w:type="character" w:customStyle="1" w:styleId="TagLineCharChar">
    <w:name w:val="Tag Line Char Char"/>
    <w:rsid w:val="00E955E9"/>
    <w:rPr>
      <w:rFonts w:cs="Arial"/>
      <w:b/>
      <w:bCs/>
      <w:iCs/>
      <w:sz w:val="24"/>
      <w:szCs w:val="28"/>
      <w:lang w:val="en-US" w:eastAsia="en-US" w:bidi="ar-SA"/>
    </w:rPr>
  </w:style>
  <w:style w:type="character" w:customStyle="1" w:styleId="articlecommentcount">
    <w:name w:val="article_comment_count"/>
    <w:rsid w:val="00E955E9"/>
  </w:style>
  <w:style w:type="character" w:customStyle="1" w:styleId="articlerecommendcount">
    <w:name w:val="article_recommend_count"/>
    <w:rsid w:val="00E955E9"/>
  </w:style>
  <w:style w:type="character" w:customStyle="1" w:styleId="normaltext1">
    <w:name w:val="normal_text"/>
    <w:rsid w:val="00E955E9"/>
  </w:style>
  <w:style w:type="paragraph" w:customStyle="1" w:styleId="storytimestamp">
    <w:name w:val="storytimestamp"/>
    <w:basedOn w:val="Normal"/>
    <w:uiPriority w:val="99"/>
    <w:qFormat/>
    <w:rsid w:val="00E955E9"/>
    <w:pPr>
      <w:spacing w:before="100" w:beforeAutospacing="1" w:after="100" w:afterAutospacing="1"/>
    </w:pPr>
    <w:rPr>
      <w:rFonts w:eastAsia="Times New Roman"/>
      <w:sz w:val="24"/>
      <w:szCs w:val="24"/>
    </w:rPr>
  </w:style>
  <w:style w:type="character" w:customStyle="1" w:styleId="story-byline">
    <w:name w:val="story-byline"/>
    <w:rsid w:val="00E955E9"/>
  </w:style>
  <w:style w:type="character" w:customStyle="1" w:styleId="story-titleline">
    <w:name w:val="story-titleline"/>
    <w:rsid w:val="00E955E9"/>
  </w:style>
  <w:style w:type="paragraph" w:styleId="ListBullet2">
    <w:name w:val="List Bullet 2"/>
    <w:basedOn w:val="Normal"/>
    <w:rsid w:val="00E955E9"/>
    <w:pPr>
      <w:tabs>
        <w:tab w:val="num" w:pos="1440"/>
      </w:tabs>
      <w:ind w:left="1440" w:hanging="360"/>
    </w:pPr>
    <w:rPr>
      <w:rFonts w:eastAsia="Times New Roman"/>
      <w:b/>
      <w:sz w:val="24"/>
      <w:szCs w:val="44"/>
    </w:rPr>
  </w:style>
  <w:style w:type="paragraph" w:customStyle="1" w:styleId="Cardnotunderlined0">
    <w:name w:val="Card not underlined"/>
    <w:basedOn w:val="Normal"/>
    <w:uiPriority w:val="99"/>
    <w:qFormat/>
    <w:rsid w:val="00E955E9"/>
    <w:rPr>
      <w:rFonts w:eastAsia="Times New Roman"/>
      <w:color w:val="000000"/>
      <w:sz w:val="10"/>
      <w:szCs w:val="24"/>
    </w:rPr>
  </w:style>
  <w:style w:type="character" w:customStyle="1" w:styleId="UnderlineCardChar1">
    <w:name w:val="Underline Card Char"/>
    <w:rsid w:val="00E955E9"/>
    <w:rPr>
      <w:sz w:val="22"/>
      <w:szCs w:val="24"/>
      <w:u w:val="single"/>
      <w:lang w:val="en-US" w:eastAsia="en-US" w:bidi="ar-SA"/>
    </w:rPr>
  </w:style>
  <w:style w:type="character" w:customStyle="1" w:styleId="SourcesCharChar1">
    <w:name w:val="Sources Char Char1"/>
    <w:rsid w:val="00E955E9"/>
    <w:rPr>
      <w:rFonts w:cs="Arial"/>
      <w:b/>
      <w:bCs/>
      <w:iCs/>
      <w:sz w:val="24"/>
      <w:szCs w:val="28"/>
      <w:lang w:val="en-US" w:eastAsia="en-US" w:bidi="ar-SA"/>
    </w:rPr>
  </w:style>
  <w:style w:type="paragraph" w:customStyle="1" w:styleId="OmniPage3">
    <w:name w:val="OmniPage #3"/>
    <w:basedOn w:val="Normal"/>
    <w:uiPriority w:val="99"/>
    <w:qFormat/>
    <w:rsid w:val="00E955E9"/>
    <w:rPr>
      <w:rFonts w:eastAsia="Times New Roman"/>
      <w:color w:val="000000"/>
      <w:szCs w:val="20"/>
    </w:rPr>
  </w:style>
  <w:style w:type="paragraph" w:customStyle="1" w:styleId="OmniPage16">
    <w:name w:val="OmniPage #16"/>
    <w:basedOn w:val="Normal"/>
    <w:uiPriority w:val="99"/>
    <w:qFormat/>
    <w:rsid w:val="00E955E9"/>
    <w:rPr>
      <w:rFonts w:eastAsia="Times New Roman"/>
      <w:color w:val="000000"/>
      <w:szCs w:val="20"/>
    </w:rPr>
  </w:style>
  <w:style w:type="paragraph" w:customStyle="1" w:styleId="OmniPage23">
    <w:name w:val="OmniPage #23"/>
    <w:basedOn w:val="Normal"/>
    <w:uiPriority w:val="99"/>
    <w:qFormat/>
    <w:rsid w:val="00E955E9"/>
    <w:rPr>
      <w:rFonts w:eastAsia="Times New Roman"/>
      <w:color w:val="000000"/>
      <w:szCs w:val="20"/>
    </w:rPr>
  </w:style>
  <w:style w:type="paragraph" w:customStyle="1" w:styleId="OmniPage24">
    <w:name w:val="OmniPage #24"/>
    <w:basedOn w:val="Normal"/>
    <w:uiPriority w:val="99"/>
    <w:qFormat/>
    <w:rsid w:val="00E955E9"/>
    <w:rPr>
      <w:rFonts w:eastAsia="Times New Roman"/>
      <w:color w:val="000000"/>
      <w:szCs w:val="20"/>
    </w:rPr>
  </w:style>
  <w:style w:type="paragraph" w:customStyle="1" w:styleId="OmniPage27">
    <w:name w:val="OmniPage #27"/>
    <w:basedOn w:val="Normal"/>
    <w:uiPriority w:val="99"/>
    <w:qFormat/>
    <w:rsid w:val="00E955E9"/>
    <w:rPr>
      <w:rFonts w:eastAsia="Times New Roman"/>
      <w:color w:val="000000"/>
      <w:szCs w:val="20"/>
    </w:rPr>
  </w:style>
  <w:style w:type="paragraph" w:customStyle="1" w:styleId="OmniPage28">
    <w:name w:val="OmniPage #28"/>
    <w:basedOn w:val="Normal"/>
    <w:uiPriority w:val="99"/>
    <w:qFormat/>
    <w:rsid w:val="00E955E9"/>
    <w:rPr>
      <w:rFonts w:eastAsia="Times New Roman"/>
      <w:color w:val="000000"/>
      <w:szCs w:val="20"/>
    </w:rPr>
  </w:style>
  <w:style w:type="paragraph" w:customStyle="1" w:styleId="OmniPage29">
    <w:name w:val="OmniPage #29"/>
    <w:basedOn w:val="Normal"/>
    <w:uiPriority w:val="99"/>
    <w:qFormat/>
    <w:rsid w:val="00E955E9"/>
    <w:rPr>
      <w:rFonts w:eastAsia="Times New Roman"/>
      <w:color w:val="000000"/>
      <w:szCs w:val="20"/>
    </w:rPr>
  </w:style>
  <w:style w:type="paragraph" w:customStyle="1" w:styleId="OmniPage30">
    <w:name w:val="OmniPage #30"/>
    <w:basedOn w:val="Normal"/>
    <w:uiPriority w:val="99"/>
    <w:qFormat/>
    <w:rsid w:val="00E955E9"/>
    <w:rPr>
      <w:rFonts w:eastAsia="Times New Roman"/>
      <w:color w:val="000000"/>
      <w:szCs w:val="20"/>
    </w:rPr>
  </w:style>
  <w:style w:type="paragraph" w:customStyle="1" w:styleId="OmniPage31">
    <w:name w:val="OmniPage #31"/>
    <w:basedOn w:val="Normal"/>
    <w:uiPriority w:val="99"/>
    <w:qFormat/>
    <w:rsid w:val="00E955E9"/>
    <w:rPr>
      <w:rFonts w:eastAsia="Times New Roman"/>
      <w:color w:val="000000"/>
      <w:szCs w:val="20"/>
    </w:rPr>
  </w:style>
  <w:style w:type="paragraph" w:customStyle="1" w:styleId="OmniPage32">
    <w:name w:val="OmniPage #32"/>
    <w:basedOn w:val="Normal"/>
    <w:uiPriority w:val="99"/>
    <w:qFormat/>
    <w:rsid w:val="00E955E9"/>
    <w:rPr>
      <w:rFonts w:eastAsia="Times New Roman"/>
      <w:color w:val="000000"/>
      <w:szCs w:val="20"/>
    </w:rPr>
  </w:style>
  <w:style w:type="paragraph" w:customStyle="1" w:styleId="OmniPage33">
    <w:name w:val="OmniPage #33"/>
    <w:basedOn w:val="Normal"/>
    <w:uiPriority w:val="99"/>
    <w:qFormat/>
    <w:rsid w:val="00E955E9"/>
    <w:rPr>
      <w:rFonts w:eastAsia="Times New Roman"/>
      <w:color w:val="000000"/>
      <w:szCs w:val="20"/>
    </w:rPr>
  </w:style>
  <w:style w:type="paragraph" w:customStyle="1" w:styleId="OmniPage34">
    <w:name w:val="OmniPage #34"/>
    <w:basedOn w:val="Normal"/>
    <w:uiPriority w:val="99"/>
    <w:qFormat/>
    <w:rsid w:val="00E955E9"/>
    <w:rPr>
      <w:rFonts w:eastAsia="Times New Roman"/>
      <w:color w:val="000000"/>
      <w:szCs w:val="20"/>
    </w:rPr>
  </w:style>
  <w:style w:type="paragraph" w:customStyle="1" w:styleId="OmniPage35">
    <w:name w:val="OmniPage #35"/>
    <w:basedOn w:val="Normal"/>
    <w:uiPriority w:val="99"/>
    <w:qFormat/>
    <w:rsid w:val="00E955E9"/>
    <w:rPr>
      <w:rFonts w:eastAsia="Times New Roman"/>
      <w:color w:val="000000"/>
      <w:szCs w:val="20"/>
    </w:rPr>
  </w:style>
  <w:style w:type="paragraph" w:customStyle="1" w:styleId="OmniPage36">
    <w:name w:val="OmniPage #36"/>
    <w:basedOn w:val="Normal"/>
    <w:uiPriority w:val="99"/>
    <w:qFormat/>
    <w:rsid w:val="00E955E9"/>
    <w:rPr>
      <w:rFonts w:eastAsia="Times New Roman"/>
      <w:color w:val="000000"/>
      <w:szCs w:val="20"/>
    </w:rPr>
  </w:style>
  <w:style w:type="paragraph" w:customStyle="1" w:styleId="OmniPage37">
    <w:name w:val="OmniPage #37"/>
    <w:basedOn w:val="Normal"/>
    <w:uiPriority w:val="99"/>
    <w:qFormat/>
    <w:rsid w:val="00E955E9"/>
    <w:rPr>
      <w:rFonts w:eastAsia="Times New Roman"/>
      <w:color w:val="000000"/>
      <w:szCs w:val="20"/>
    </w:rPr>
  </w:style>
  <w:style w:type="paragraph" w:customStyle="1" w:styleId="OmniPage38">
    <w:name w:val="OmniPage #38"/>
    <w:basedOn w:val="Normal"/>
    <w:uiPriority w:val="99"/>
    <w:qFormat/>
    <w:rsid w:val="00E955E9"/>
    <w:rPr>
      <w:rFonts w:eastAsia="Times New Roman"/>
      <w:color w:val="000000"/>
      <w:szCs w:val="20"/>
    </w:rPr>
  </w:style>
  <w:style w:type="paragraph" w:customStyle="1" w:styleId="OmniPage39">
    <w:name w:val="OmniPage #39"/>
    <w:basedOn w:val="Normal"/>
    <w:uiPriority w:val="99"/>
    <w:qFormat/>
    <w:rsid w:val="00E955E9"/>
    <w:rPr>
      <w:rFonts w:eastAsia="Times New Roman"/>
      <w:color w:val="000000"/>
      <w:szCs w:val="20"/>
    </w:rPr>
  </w:style>
  <w:style w:type="paragraph" w:customStyle="1" w:styleId="OmniPage40">
    <w:name w:val="OmniPage #40"/>
    <w:basedOn w:val="Normal"/>
    <w:uiPriority w:val="99"/>
    <w:qFormat/>
    <w:rsid w:val="00E955E9"/>
    <w:rPr>
      <w:rFonts w:eastAsia="Times New Roman"/>
      <w:color w:val="000000"/>
      <w:szCs w:val="20"/>
    </w:rPr>
  </w:style>
  <w:style w:type="paragraph" w:customStyle="1" w:styleId="OmniPage41">
    <w:name w:val="OmniPage #41"/>
    <w:basedOn w:val="Normal"/>
    <w:uiPriority w:val="99"/>
    <w:qFormat/>
    <w:rsid w:val="00E955E9"/>
    <w:rPr>
      <w:rFonts w:eastAsia="Times New Roman"/>
      <w:color w:val="000000"/>
      <w:szCs w:val="20"/>
    </w:rPr>
  </w:style>
  <w:style w:type="paragraph" w:customStyle="1" w:styleId="OmniPage42">
    <w:name w:val="OmniPage #42"/>
    <w:basedOn w:val="Normal"/>
    <w:uiPriority w:val="99"/>
    <w:qFormat/>
    <w:rsid w:val="00E955E9"/>
    <w:rPr>
      <w:rFonts w:eastAsia="Times New Roman"/>
      <w:color w:val="000000"/>
      <w:szCs w:val="20"/>
    </w:rPr>
  </w:style>
  <w:style w:type="paragraph" w:customStyle="1" w:styleId="OmniPage43">
    <w:name w:val="OmniPage #43"/>
    <w:basedOn w:val="Normal"/>
    <w:uiPriority w:val="99"/>
    <w:qFormat/>
    <w:rsid w:val="00E955E9"/>
    <w:rPr>
      <w:rFonts w:eastAsia="Times New Roman"/>
      <w:color w:val="000000"/>
      <w:szCs w:val="20"/>
    </w:rPr>
  </w:style>
  <w:style w:type="paragraph" w:customStyle="1" w:styleId="OmniPage44">
    <w:name w:val="OmniPage #44"/>
    <w:basedOn w:val="Normal"/>
    <w:uiPriority w:val="99"/>
    <w:qFormat/>
    <w:rsid w:val="00E955E9"/>
    <w:rPr>
      <w:rFonts w:eastAsia="Times New Roman"/>
      <w:color w:val="000000"/>
      <w:szCs w:val="20"/>
    </w:rPr>
  </w:style>
  <w:style w:type="paragraph" w:customStyle="1" w:styleId="OmniPage45">
    <w:name w:val="OmniPage #45"/>
    <w:basedOn w:val="Normal"/>
    <w:uiPriority w:val="99"/>
    <w:qFormat/>
    <w:rsid w:val="00E955E9"/>
    <w:rPr>
      <w:rFonts w:eastAsia="Times New Roman"/>
      <w:color w:val="000000"/>
      <w:szCs w:val="20"/>
    </w:rPr>
  </w:style>
  <w:style w:type="paragraph" w:customStyle="1" w:styleId="OmniPage46">
    <w:name w:val="OmniPage #46"/>
    <w:basedOn w:val="Normal"/>
    <w:uiPriority w:val="99"/>
    <w:qFormat/>
    <w:rsid w:val="00E955E9"/>
    <w:rPr>
      <w:rFonts w:eastAsia="Times New Roman"/>
      <w:color w:val="000000"/>
      <w:szCs w:val="20"/>
    </w:rPr>
  </w:style>
  <w:style w:type="paragraph" w:customStyle="1" w:styleId="OmniPage47">
    <w:name w:val="OmniPage #47"/>
    <w:basedOn w:val="Normal"/>
    <w:uiPriority w:val="99"/>
    <w:qFormat/>
    <w:rsid w:val="00E955E9"/>
    <w:rPr>
      <w:rFonts w:eastAsia="Times New Roman"/>
      <w:color w:val="000000"/>
      <w:szCs w:val="20"/>
    </w:rPr>
  </w:style>
  <w:style w:type="paragraph" w:customStyle="1" w:styleId="OmniPage48">
    <w:name w:val="OmniPage #48"/>
    <w:basedOn w:val="Normal"/>
    <w:uiPriority w:val="99"/>
    <w:qFormat/>
    <w:rsid w:val="00E955E9"/>
    <w:rPr>
      <w:rFonts w:eastAsia="Times New Roman"/>
      <w:color w:val="000000"/>
      <w:szCs w:val="20"/>
    </w:rPr>
  </w:style>
  <w:style w:type="paragraph" w:customStyle="1" w:styleId="OmniPage49">
    <w:name w:val="OmniPage #49"/>
    <w:basedOn w:val="Normal"/>
    <w:uiPriority w:val="99"/>
    <w:qFormat/>
    <w:rsid w:val="00E955E9"/>
    <w:rPr>
      <w:rFonts w:eastAsia="Times New Roman"/>
      <w:color w:val="000000"/>
      <w:szCs w:val="20"/>
    </w:rPr>
  </w:style>
  <w:style w:type="paragraph" w:customStyle="1" w:styleId="OmniPage50">
    <w:name w:val="OmniPage #50"/>
    <w:basedOn w:val="Normal"/>
    <w:uiPriority w:val="99"/>
    <w:qFormat/>
    <w:rsid w:val="00E955E9"/>
    <w:rPr>
      <w:rFonts w:eastAsia="Times New Roman"/>
      <w:color w:val="000000"/>
      <w:szCs w:val="20"/>
    </w:rPr>
  </w:style>
  <w:style w:type="paragraph" w:customStyle="1" w:styleId="OmniPage51">
    <w:name w:val="OmniPage #51"/>
    <w:basedOn w:val="Normal"/>
    <w:uiPriority w:val="99"/>
    <w:qFormat/>
    <w:rsid w:val="00E955E9"/>
    <w:rPr>
      <w:rFonts w:eastAsia="Times New Roman"/>
      <w:color w:val="000000"/>
      <w:szCs w:val="20"/>
    </w:rPr>
  </w:style>
  <w:style w:type="paragraph" w:customStyle="1" w:styleId="OmniPage52">
    <w:name w:val="OmniPage #52"/>
    <w:basedOn w:val="Normal"/>
    <w:uiPriority w:val="99"/>
    <w:qFormat/>
    <w:rsid w:val="00E955E9"/>
    <w:rPr>
      <w:rFonts w:eastAsia="Times New Roman"/>
      <w:color w:val="000000"/>
      <w:szCs w:val="20"/>
    </w:rPr>
  </w:style>
  <w:style w:type="paragraph" w:customStyle="1" w:styleId="OmniPage53">
    <w:name w:val="OmniPage #53"/>
    <w:basedOn w:val="Normal"/>
    <w:uiPriority w:val="99"/>
    <w:qFormat/>
    <w:rsid w:val="00E955E9"/>
    <w:rPr>
      <w:rFonts w:eastAsia="Times New Roman"/>
      <w:color w:val="000000"/>
      <w:szCs w:val="20"/>
    </w:rPr>
  </w:style>
  <w:style w:type="paragraph" w:customStyle="1" w:styleId="OmniPage54">
    <w:name w:val="OmniPage #54"/>
    <w:basedOn w:val="Normal"/>
    <w:uiPriority w:val="99"/>
    <w:qFormat/>
    <w:rsid w:val="00E955E9"/>
    <w:rPr>
      <w:rFonts w:eastAsia="Times New Roman"/>
      <w:color w:val="000000"/>
      <w:szCs w:val="20"/>
    </w:rPr>
  </w:style>
  <w:style w:type="paragraph" w:customStyle="1" w:styleId="OmniPage55">
    <w:name w:val="OmniPage #55"/>
    <w:basedOn w:val="Normal"/>
    <w:uiPriority w:val="99"/>
    <w:qFormat/>
    <w:rsid w:val="00E955E9"/>
    <w:rPr>
      <w:rFonts w:eastAsia="Times New Roman"/>
      <w:color w:val="000000"/>
      <w:szCs w:val="20"/>
    </w:rPr>
  </w:style>
  <w:style w:type="paragraph" w:customStyle="1" w:styleId="OmniPage56">
    <w:name w:val="OmniPage #56"/>
    <w:basedOn w:val="Normal"/>
    <w:uiPriority w:val="99"/>
    <w:qFormat/>
    <w:rsid w:val="00E955E9"/>
    <w:rPr>
      <w:rFonts w:eastAsia="Times New Roman"/>
      <w:color w:val="000000"/>
      <w:szCs w:val="20"/>
    </w:rPr>
  </w:style>
  <w:style w:type="paragraph" w:customStyle="1" w:styleId="OmniPage57">
    <w:name w:val="OmniPage #57"/>
    <w:basedOn w:val="Normal"/>
    <w:uiPriority w:val="99"/>
    <w:qFormat/>
    <w:rsid w:val="00E955E9"/>
    <w:rPr>
      <w:rFonts w:eastAsia="Times New Roman"/>
      <w:color w:val="000000"/>
      <w:szCs w:val="20"/>
    </w:rPr>
  </w:style>
  <w:style w:type="paragraph" w:customStyle="1" w:styleId="OmniPage58">
    <w:name w:val="OmniPage #58"/>
    <w:basedOn w:val="Normal"/>
    <w:uiPriority w:val="99"/>
    <w:qFormat/>
    <w:rsid w:val="00E955E9"/>
    <w:rPr>
      <w:rFonts w:eastAsia="Times New Roman"/>
      <w:color w:val="000000"/>
      <w:szCs w:val="20"/>
    </w:rPr>
  </w:style>
  <w:style w:type="paragraph" w:customStyle="1" w:styleId="OmniPage59">
    <w:name w:val="OmniPage #59"/>
    <w:basedOn w:val="Normal"/>
    <w:uiPriority w:val="99"/>
    <w:qFormat/>
    <w:rsid w:val="00E955E9"/>
    <w:rPr>
      <w:rFonts w:eastAsia="Times New Roman"/>
      <w:color w:val="000000"/>
      <w:szCs w:val="20"/>
    </w:rPr>
  </w:style>
  <w:style w:type="paragraph" w:customStyle="1" w:styleId="OmniPage60">
    <w:name w:val="OmniPage #60"/>
    <w:basedOn w:val="Normal"/>
    <w:uiPriority w:val="99"/>
    <w:qFormat/>
    <w:rsid w:val="00E955E9"/>
    <w:rPr>
      <w:rFonts w:eastAsia="Times New Roman"/>
      <w:color w:val="000000"/>
      <w:szCs w:val="20"/>
    </w:rPr>
  </w:style>
  <w:style w:type="paragraph" w:customStyle="1" w:styleId="OmniPage61">
    <w:name w:val="OmniPage #61"/>
    <w:basedOn w:val="Normal"/>
    <w:uiPriority w:val="99"/>
    <w:qFormat/>
    <w:rsid w:val="00E955E9"/>
    <w:rPr>
      <w:rFonts w:eastAsia="Times New Roman"/>
      <w:color w:val="000000"/>
      <w:szCs w:val="20"/>
    </w:rPr>
  </w:style>
  <w:style w:type="paragraph" w:customStyle="1" w:styleId="OmniPage62">
    <w:name w:val="OmniPage #62"/>
    <w:basedOn w:val="Normal"/>
    <w:uiPriority w:val="99"/>
    <w:qFormat/>
    <w:rsid w:val="00E955E9"/>
    <w:rPr>
      <w:rFonts w:eastAsia="Times New Roman"/>
      <w:color w:val="000000"/>
      <w:szCs w:val="20"/>
    </w:rPr>
  </w:style>
  <w:style w:type="paragraph" w:customStyle="1" w:styleId="OmniPage63">
    <w:name w:val="OmniPage #63"/>
    <w:basedOn w:val="Normal"/>
    <w:uiPriority w:val="99"/>
    <w:qFormat/>
    <w:rsid w:val="00E955E9"/>
    <w:rPr>
      <w:rFonts w:eastAsia="Times New Roman"/>
      <w:color w:val="000000"/>
      <w:szCs w:val="20"/>
    </w:rPr>
  </w:style>
  <w:style w:type="paragraph" w:customStyle="1" w:styleId="OmniPage64">
    <w:name w:val="OmniPage #64"/>
    <w:basedOn w:val="Normal"/>
    <w:uiPriority w:val="99"/>
    <w:qFormat/>
    <w:rsid w:val="00E955E9"/>
    <w:rPr>
      <w:rFonts w:eastAsia="Times New Roman"/>
      <w:color w:val="000000"/>
      <w:szCs w:val="20"/>
    </w:rPr>
  </w:style>
  <w:style w:type="paragraph" w:customStyle="1" w:styleId="OmniPage65">
    <w:name w:val="OmniPage #65"/>
    <w:basedOn w:val="Normal"/>
    <w:uiPriority w:val="99"/>
    <w:qFormat/>
    <w:rsid w:val="00E955E9"/>
    <w:rPr>
      <w:rFonts w:eastAsia="Times New Roman"/>
      <w:color w:val="000000"/>
      <w:szCs w:val="20"/>
    </w:rPr>
  </w:style>
  <w:style w:type="paragraph" w:customStyle="1" w:styleId="OmniPage66">
    <w:name w:val="OmniPage #66"/>
    <w:basedOn w:val="Normal"/>
    <w:uiPriority w:val="99"/>
    <w:qFormat/>
    <w:rsid w:val="00E955E9"/>
    <w:rPr>
      <w:rFonts w:eastAsia="Times New Roman"/>
      <w:color w:val="000000"/>
      <w:szCs w:val="20"/>
    </w:rPr>
  </w:style>
  <w:style w:type="paragraph" w:customStyle="1" w:styleId="OmniPage67">
    <w:name w:val="OmniPage #67"/>
    <w:basedOn w:val="Normal"/>
    <w:uiPriority w:val="99"/>
    <w:qFormat/>
    <w:rsid w:val="00E955E9"/>
    <w:rPr>
      <w:rFonts w:eastAsia="Times New Roman"/>
      <w:color w:val="000000"/>
      <w:szCs w:val="20"/>
    </w:rPr>
  </w:style>
  <w:style w:type="paragraph" w:customStyle="1" w:styleId="OmniPage68">
    <w:name w:val="OmniPage #68"/>
    <w:basedOn w:val="Normal"/>
    <w:uiPriority w:val="99"/>
    <w:qFormat/>
    <w:rsid w:val="00E955E9"/>
    <w:rPr>
      <w:rFonts w:eastAsia="Times New Roman"/>
      <w:color w:val="000000"/>
      <w:szCs w:val="20"/>
    </w:rPr>
  </w:style>
  <w:style w:type="paragraph" w:customStyle="1" w:styleId="OmniPage69">
    <w:name w:val="OmniPage #69"/>
    <w:basedOn w:val="Normal"/>
    <w:uiPriority w:val="99"/>
    <w:qFormat/>
    <w:rsid w:val="00E955E9"/>
    <w:rPr>
      <w:rFonts w:eastAsia="Times New Roman"/>
      <w:color w:val="000000"/>
      <w:szCs w:val="20"/>
    </w:rPr>
  </w:style>
  <w:style w:type="paragraph" w:customStyle="1" w:styleId="OmniPage70">
    <w:name w:val="OmniPage #70"/>
    <w:basedOn w:val="Normal"/>
    <w:uiPriority w:val="99"/>
    <w:qFormat/>
    <w:rsid w:val="00E955E9"/>
    <w:rPr>
      <w:rFonts w:eastAsia="Times New Roman"/>
      <w:color w:val="000000"/>
      <w:szCs w:val="20"/>
    </w:rPr>
  </w:style>
  <w:style w:type="paragraph" w:customStyle="1" w:styleId="OmniPage71">
    <w:name w:val="OmniPage #71"/>
    <w:basedOn w:val="Normal"/>
    <w:uiPriority w:val="99"/>
    <w:qFormat/>
    <w:rsid w:val="00E955E9"/>
    <w:rPr>
      <w:rFonts w:eastAsia="Times New Roman"/>
      <w:color w:val="000000"/>
      <w:szCs w:val="20"/>
    </w:rPr>
  </w:style>
  <w:style w:type="table" w:customStyle="1" w:styleId="MediumGrid22">
    <w:name w:val="Medium Grid 22"/>
    <w:basedOn w:val="TableNormal"/>
    <w:uiPriority w:val="68"/>
    <w:rsid w:val="00E955E9"/>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E955E9"/>
    <w:rPr>
      <w:rFonts w:ascii="Times New Roman" w:eastAsia="Times New Roman" w:hAnsi="Times New Roman" w:cs="Calibri"/>
      <w:sz w:val="16"/>
      <w:szCs w:val="20"/>
    </w:rPr>
  </w:style>
  <w:style w:type="character" w:customStyle="1" w:styleId="createby">
    <w:name w:val="createby"/>
    <w:rsid w:val="00E955E9"/>
  </w:style>
  <w:style w:type="character" w:customStyle="1" w:styleId="quote-right">
    <w:name w:val="quote-right"/>
    <w:rsid w:val="00E955E9"/>
  </w:style>
  <w:style w:type="character" w:customStyle="1" w:styleId="smallcase">
    <w:name w:val="smallcase"/>
    <w:rsid w:val="00E955E9"/>
  </w:style>
  <w:style w:type="character" w:customStyle="1" w:styleId="ft0">
    <w:name w:val="ft0"/>
    <w:rsid w:val="00E955E9"/>
  </w:style>
  <w:style w:type="character" w:customStyle="1" w:styleId="ft2">
    <w:name w:val="ft2"/>
    <w:rsid w:val="00E955E9"/>
  </w:style>
  <w:style w:type="character" w:customStyle="1" w:styleId="ft3">
    <w:name w:val="ft3"/>
    <w:rsid w:val="00E955E9"/>
  </w:style>
  <w:style w:type="character" w:customStyle="1" w:styleId="StyleTimesNewRoman12ptBold1">
    <w:name w:val="Style Times New Roman 12 pt Bold1"/>
    <w:rsid w:val="00E955E9"/>
    <w:rPr>
      <w:b/>
      <w:bCs/>
      <w:sz w:val="24"/>
    </w:rPr>
  </w:style>
  <w:style w:type="character" w:customStyle="1" w:styleId="CircledChar2">
    <w:name w:val="Circled Char2"/>
    <w:rsid w:val="00E955E9"/>
    <w:rPr>
      <w:rFonts w:eastAsia="MS Mincho"/>
      <w:b/>
      <w:szCs w:val="24"/>
      <w:u w:val="single"/>
      <w:lang w:val="en-US" w:eastAsia="ja-JP" w:bidi="ar-SA"/>
    </w:rPr>
  </w:style>
  <w:style w:type="character" w:customStyle="1" w:styleId="SmallTextChar20">
    <w:name w:val="Small Text Char2"/>
    <w:rsid w:val="00E955E9"/>
    <w:rPr>
      <w:rFonts w:eastAsia="MS Mincho"/>
      <w:sz w:val="15"/>
      <w:szCs w:val="24"/>
      <w:lang w:val="en-US" w:eastAsia="ja-JP" w:bidi="ar-SA"/>
    </w:rPr>
  </w:style>
  <w:style w:type="character" w:customStyle="1" w:styleId="BoldandUnderlineCharCharCharCharChar1">
    <w:name w:val="Bold and Underline Char Char Char Char Char1"/>
    <w:rsid w:val="00E955E9"/>
    <w:rPr>
      <w:b/>
      <w:szCs w:val="24"/>
      <w:u w:val="single"/>
      <w:lang w:val="en-US" w:eastAsia="en-US" w:bidi="ar-SA"/>
    </w:rPr>
  </w:style>
  <w:style w:type="character" w:customStyle="1" w:styleId="SmallCardChar">
    <w:name w:val="Small Card Char"/>
    <w:rsid w:val="00E955E9"/>
    <w:rPr>
      <w:rFonts w:ascii="Palatino Linotype" w:eastAsia="Times New Roman" w:hAnsi="Palatino Linotype"/>
      <w:sz w:val="12"/>
      <w:szCs w:val="24"/>
    </w:rPr>
  </w:style>
  <w:style w:type="character" w:customStyle="1" w:styleId="StyleBoldUnderline10ptBold">
    <w:name w:val="Style Bold Underline + 10 pt Bold"/>
    <w:rsid w:val="00E955E9"/>
    <w:rPr>
      <w:b/>
      <w:bCs/>
      <w:sz w:val="20"/>
      <w:u w:val="thick"/>
    </w:rPr>
  </w:style>
  <w:style w:type="character" w:customStyle="1" w:styleId="PageHeaderChar">
    <w:name w:val="Page Header Char"/>
    <w:link w:val="PageHeader"/>
    <w:rsid w:val="00E955E9"/>
    <w:rPr>
      <w:rFonts w:ascii="Avenir LT Std 45 Book" w:hAnsi="Avenir LT Std 45 Book" w:cs="Calibri"/>
      <w:b/>
      <w:szCs w:val="18"/>
    </w:rPr>
  </w:style>
  <w:style w:type="paragraph" w:customStyle="1" w:styleId="NormalNoUnderline">
    <w:name w:val="Normal + No Underline"/>
    <w:basedOn w:val="Normal"/>
    <w:link w:val="NormalNoUnderlineChar"/>
    <w:qFormat/>
    <w:rsid w:val="00E955E9"/>
    <w:pPr>
      <w:ind w:left="720"/>
    </w:pPr>
    <w:rPr>
      <w:rFonts w:eastAsia="Times New Roman"/>
      <w:sz w:val="12"/>
      <w:szCs w:val="24"/>
    </w:rPr>
  </w:style>
  <w:style w:type="character" w:customStyle="1" w:styleId="NormalNoUnderlineChar">
    <w:name w:val="Normal + No Underline Char"/>
    <w:link w:val="NormalNoUnderline"/>
    <w:rsid w:val="00E955E9"/>
    <w:rPr>
      <w:rFonts w:ascii="Georgia" w:eastAsia="Times New Roman" w:hAnsi="Georgia" w:cs="Calibri"/>
      <w:sz w:val="12"/>
      <w:szCs w:val="24"/>
    </w:rPr>
  </w:style>
  <w:style w:type="paragraph" w:customStyle="1" w:styleId="TagCite3">
    <w:name w:val="Tag Cite"/>
    <w:basedOn w:val="PageHeader"/>
    <w:link w:val="TagCiteChar5"/>
    <w:qFormat/>
    <w:rsid w:val="00E955E9"/>
    <w:pPr>
      <w:widowControl/>
      <w:tabs>
        <w:tab w:val="clear" w:pos="360"/>
        <w:tab w:val="clear" w:pos="10080"/>
      </w:tabs>
      <w:suppressAutoHyphens w:val="0"/>
      <w:jc w:val="left"/>
    </w:pPr>
    <w:rPr>
      <w:rFonts w:ascii="Calibri" w:eastAsia="SimSun" w:hAnsi="Calibri"/>
      <w:sz w:val="24"/>
      <w:szCs w:val="24"/>
      <w:lang w:eastAsia="zh-CN"/>
    </w:rPr>
  </w:style>
  <w:style w:type="character" w:customStyle="1" w:styleId="TagCiteChar5">
    <w:name w:val="Tag Cite Char"/>
    <w:link w:val="TagCite3"/>
    <w:rsid w:val="00E955E9"/>
    <w:rPr>
      <w:rFonts w:ascii="Calibri" w:eastAsia="SimSun" w:hAnsi="Calibri" w:cs="Calibri"/>
      <w:b/>
      <w:sz w:val="24"/>
      <w:szCs w:val="24"/>
      <w:lang w:eastAsia="zh-CN"/>
    </w:rPr>
  </w:style>
  <w:style w:type="character" w:customStyle="1" w:styleId="smalllink">
    <w:name w:val="smalllink"/>
    <w:rsid w:val="00E955E9"/>
  </w:style>
  <w:style w:type="character" w:customStyle="1" w:styleId="bighead1">
    <w:name w:val="bighead1"/>
    <w:rsid w:val="00E955E9"/>
    <w:rPr>
      <w:rFonts w:ascii="Verdana" w:hAnsi="Verdana" w:hint="default"/>
      <w:b/>
      <w:bCs/>
      <w:sz w:val="27"/>
      <w:szCs w:val="27"/>
    </w:rPr>
  </w:style>
  <w:style w:type="paragraph" w:customStyle="1" w:styleId="Tiny-WFU">
    <w:name w:val="Tiny-WFU"/>
    <w:basedOn w:val="Normal"/>
    <w:uiPriority w:val="99"/>
    <w:qFormat/>
    <w:rsid w:val="00E955E9"/>
    <w:rPr>
      <w:rFonts w:ascii="Cambria" w:eastAsia="Malgun Gothic" w:hAnsi="Cambria"/>
      <w:sz w:val="12"/>
      <w:lang w:eastAsia="ko-KR"/>
    </w:rPr>
  </w:style>
  <w:style w:type="character" w:customStyle="1" w:styleId="left-date1">
    <w:name w:val="left-date1"/>
    <w:rsid w:val="00E955E9"/>
    <w:rPr>
      <w:rFonts w:ascii="Verdana" w:hAnsi="Verdana" w:hint="default"/>
      <w:color w:val="666666"/>
      <w:sz w:val="14"/>
      <w:szCs w:val="14"/>
    </w:rPr>
  </w:style>
  <w:style w:type="paragraph" w:customStyle="1" w:styleId="seeall">
    <w:name w:val="seeall"/>
    <w:basedOn w:val="Normal"/>
    <w:uiPriority w:val="99"/>
    <w:qFormat/>
    <w:rsid w:val="00E955E9"/>
    <w:pPr>
      <w:spacing w:before="100" w:beforeAutospacing="1" w:after="100" w:afterAutospacing="1"/>
    </w:pPr>
    <w:rPr>
      <w:rFonts w:eastAsia="Times New Roman"/>
      <w:sz w:val="24"/>
      <w:szCs w:val="24"/>
    </w:rPr>
  </w:style>
  <w:style w:type="character" w:customStyle="1" w:styleId="list-comma">
    <w:name w:val="list-comma"/>
    <w:basedOn w:val="DefaultParagraphFont"/>
    <w:rsid w:val="00E955E9"/>
  </w:style>
  <w:style w:type="character" w:customStyle="1" w:styleId="livefyre-commentcount">
    <w:name w:val="livefyre-commentcount"/>
    <w:basedOn w:val="DefaultParagraphFont"/>
    <w:rsid w:val="00E955E9"/>
  </w:style>
  <w:style w:type="character" w:customStyle="1" w:styleId="greenposchange">
    <w:name w:val="green_pos_change"/>
    <w:basedOn w:val="DefaultParagraphFont"/>
    <w:rsid w:val="00E955E9"/>
  </w:style>
  <w:style w:type="character" w:customStyle="1" w:styleId="image-credit">
    <w:name w:val="image-credit"/>
    <w:basedOn w:val="DefaultParagraphFont"/>
    <w:rsid w:val="00E955E9"/>
  </w:style>
  <w:style w:type="paragraph" w:customStyle="1" w:styleId="gascontcredit">
    <w:name w:val="gas_cont_credit"/>
    <w:basedOn w:val="Normal"/>
    <w:uiPriority w:val="99"/>
    <w:qFormat/>
    <w:rsid w:val="00E955E9"/>
    <w:pPr>
      <w:spacing w:before="100" w:beforeAutospacing="1" w:after="100" w:afterAutospacing="1"/>
    </w:pPr>
    <w:rPr>
      <w:rFonts w:eastAsia="Times New Roman"/>
      <w:sz w:val="24"/>
      <w:szCs w:val="24"/>
    </w:rPr>
  </w:style>
  <w:style w:type="character" w:customStyle="1" w:styleId="althead">
    <w:name w:val="althead"/>
    <w:basedOn w:val="DefaultParagraphFont"/>
    <w:rsid w:val="00E955E9"/>
  </w:style>
  <w:style w:type="character" w:customStyle="1" w:styleId="arbd1">
    <w:name w:val="arbd1"/>
    <w:basedOn w:val="DefaultParagraphFont"/>
    <w:rsid w:val="00E955E9"/>
  </w:style>
  <w:style w:type="character" w:customStyle="1" w:styleId="unx">
    <w:name w:val="unx"/>
    <w:basedOn w:val="DefaultParagraphFont"/>
    <w:rsid w:val="00E955E9"/>
  </w:style>
  <w:style w:type="character" w:customStyle="1" w:styleId="lrdctph">
    <w:name w:val="lr_dct_ph"/>
    <w:basedOn w:val="DefaultParagraphFont"/>
    <w:rsid w:val="00E955E9"/>
  </w:style>
  <w:style w:type="character" w:customStyle="1" w:styleId="Styleunderline12pt">
    <w:name w:val="Style underline + 12 pt"/>
    <w:rsid w:val="00E955E9"/>
    <w:rPr>
      <w:rFonts w:ascii="Times New Roman" w:hAnsi="Times New Roman"/>
      <w:bCs/>
      <w:sz w:val="20"/>
      <w:u w:val="single"/>
    </w:rPr>
  </w:style>
  <w:style w:type="character" w:customStyle="1" w:styleId="StyleUnderlineChar19pt">
    <w:name w:val="Style Underline Char1 + 9 pt"/>
    <w:basedOn w:val="UnderlineChar1"/>
    <w:rsid w:val="00E955E9"/>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E955E9"/>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E955E9"/>
    <w:rPr>
      <w:rFonts w:ascii="Times New Roman" w:hAnsi="Times New Roman"/>
      <w:sz w:val="20"/>
      <w:u w:val="single"/>
      <w:lang w:val="en-US" w:eastAsia="en-US" w:bidi="ar-SA"/>
    </w:rPr>
  </w:style>
  <w:style w:type="paragraph" w:customStyle="1" w:styleId="StyleUnderline9pt10">
    <w:name w:val="Style Underline + 9 pt1"/>
    <w:uiPriority w:val="99"/>
    <w:qFormat/>
    <w:rsid w:val="00E955E9"/>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E955E9"/>
    <w:rPr>
      <w:sz w:val="20"/>
      <w:u w:val="single"/>
    </w:rPr>
  </w:style>
  <w:style w:type="character" w:customStyle="1" w:styleId="StyleUnderlineChar19pt2">
    <w:name w:val="Style Underline Char1 + 9 pt2"/>
    <w:basedOn w:val="UnderlineChar1"/>
    <w:rsid w:val="00E955E9"/>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E955E9"/>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E955E9"/>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E955E9"/>
    <w:rPr>
      <w:rFonts w:ascii="Times New Roman" w:hAnsi="Times New Roman"/>
      <w:b/>
      <w:bCs/>
      <w:sz w:val="20"/>
      <w:szCs w:val="24"/>
      <w:u w:val="single"/>
      <w:lang w:val="en-US" w:eastAsia="en-US" w:bidi="ar-SA"/>
    </w:rPr>
  </w:style>
  <w:style w:type="character" w:customStyle="1" w:styleId="content">
    <w:name w:val="content"/>
    <w:basedOn w:val="DefaultParagraphFont"/>
    <w:rsid w:val="00E955E9"/>
  </w:style>
  <w:style w:type="character" w:customStyle="1" w:styleId="tagCharCharCharChar0">
    <w:name w:val="tag Char Char Char Char"/>
    <w:rsid w:val="00E955E9"/>
    <w:rPr>
      <w:rFonts w:ascii="Georgia" w:eastAsia="Calibri" w:hAnsi="Georgia" w:cs="Calibri"/>
      <w:b/>
      <w:sz w:val="24"/>
    </w:rPr>
  </w:style>
  <w:style w:type="character" w:customStyle="1" w:styleId="3">
    <w:name w:val="3"/>
    <w:rsid w:val="00E955E9"/>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E955E9"/>
    <w:rPr>
      <w:rFonts w:cs="Arial"/>
      <w:b/>
      <w:bCs/>
      <w:iCs/>
      <w:szCs w:val="28"/>
      <w:lang w:val="en-US" w:eastAsia="en-US" w:bidi="ar-SA"/>
    </w:rPr>
  </w:style>
  <w:style w:type="paragraph" w:customStyle="1" w:styleId="EmphasisText">
    <w:name w:val="Emphasis Text"/>
    <w:basedOn w:val="UnderlinedText"/>
    <w:link w:val="EmphasisTextChar"/>
    <w:qFormat/>
    <w:rsid w:val="00E955E9"/>
    <w:rPr>
      <w:rFonts w:ascii="Calibri" w:eastAsia="SimSun" w:hAnsi="Calibri"/>
      <w:sz w:val="24"/>
      <w:szCs w:val="24"/>
      <w:u w:val="single"/>
    </w:rPr>
  </w:style>
  <w:style w:type="character" w:customStyle="1" w:styleId="EmphasisTextChar">
    <w:name w:val="Emphasis Text Char"/>
    <w:link w:val="EmphasisText"/>
    <w:rsid w:val="00E955E9"/>
    <w:rPr>
      <w:rFonts w:ascii="Calibri" w:eastAsia="SimSun" w:hAnsi="Calibri" w:cs="Calibri"/>
      <w:b/>
      <w:sz w:val="24"/>
      <w:szCs w:val="24"/>
      <w:u w:val="single"/>
    </w:rPr>
  </w:style>
  <w:style w:type="character" w:customStyle="1" w:styleId="7">
    <w:name w:val="7"/>
    <w:rsid w:val="00E955E9"/>
    <w:rPr>
      <w:rFonts w:cs="Arial"/>
      <w:bCs/>
      <w:sz w:val="20"/>
      <w:u w:val="single"/>
      <w:lang w:val="en-US" w:eastAsia="en-US" w:bidi="ar-SA"/>
    </w:rPr>
  </w:style>
  <w:style w:type="character" w:customStyle="1" w:styleId="StyleUnderlineChar19pt4">
    <w:name w:val="Style Underline Char1 + 9 pt4"/>
    <w:basedOn w:val="UnderlineChar1"/>
    <w:rsid w:val="00E955E9"/>
    <w:rPr>
      <w:rFonts w:ascii="Times New Roman" w:hAnsi="Times New Roman"/>
      <w:sz w:val="20"/>
      <w:szCs w:val="24"/>
      <w:u w:val="single"/>
      <w:lang w:val="en-US" w:eastAsia="en-US" w:bidi="ar-SA"/>
    </w:rPr>
  </w:style>
  <w:style w:type="character" w:customStyle="1" w:styleId="StyleUnderlineChar19ptBold1">
    <w:name w:val="Style Underline Char1 + 9 pt Bold1"/>
    <w:rsid w:val="00E955E9"/>
    <w:rPr>
      <w:rFonts w:ascii="Times New Roman" w:hAnsi="Times New Roman"/>
      <w:b/>
      <w:bCs/>
      <w:sz w:val="20"/>
      <w:szCs w:val="24"/>
      <w:u w:val="single"/>
      <w:lang w:val="en-US" w:eastAsia="en-US" w:bidi="ar-SA"/>
    </w:rPr>
  </w:style>
  <w:style w:type="character" w:customStyle="1" w:styleId="Style9ptUnderline3">
    <w:name w:val="Style 9 pt Underline3"/>
    <w:rsid w:val="00E955E9"/>
    <w:rPr>
      <w:sz w:val="20"/>
      <w:u w:val="single"/>
    </w:rPr>
  </w:style>
  <w:style w:type="character" w:customStyle="1" w:styleId="Style9ptUnderline4">
    <w:name w:val="Style 9 pt Underline4"/>
    <w:rsid w:val="00E955E9"/>
    <w:rPr>
      <w:sz w:val="20"/>
      <w:u w:val="single"/>
    </w:rPr>
  </w:style>
  <w:style w:type="character" w:customStyle="1" w:styleId="Styleunderline9ptBold">
    <w:name w:val="Style underline + 9 pt Bold"/>
    <w:rsid w:val="00E955E9"/>
    <w:rPr>
      <w:b/>
      <w:bCs/>
      <w:sz w:val="20"/>
      <w:u w:val="single"/>
    </w:rPr>
  </w:style>
  <w:style w:type="character" w:customStyle="1" w:styleId="34">
    <w:name w:val="34"/>
    <w:rsid w:val="00E955E9"/>
    <w:rPr>
      <w:rFonts w:ascii="Times New Roman" w:hAnsi="Times New Roman" w:cs="Arial"/>
      <w:bCs/>
      <w:sz w:val="20"/>
      <w:u w:val="single"/>
      <w:lang w:val="en-US" w:eastAsia="en-US" w:bidi="ar-SA"/>
    </w:rPr>
  </w:style>
  <w:style w:type="character" w:customStyle="1" w:styleId="45">
    <w:name w:val="45"/>
    <w:rsid w:val="00E955E9"/>
    <w:rPr>
      <w:rFonts w:ascii="Times New Roman" w:hAnsi="Times New Roman" w:cs="Arial"/>
      <w:b/>
      <w:bCs/>
      <w:sz w:val="20"/>
      <w:u w:val="single"/>
      <w:lang w:val="en-US" w:eastAsia="en-US" w:bidi="ar-SA"/>
    </w:rPr>
  </w:style>
  <w:style w:type="character" w:customStyle="1" w:styleId="Style9ptUnderline5">
    <w:name w:val="Style 9 pt Underline5"/>
    <w:rsid w:val="00E955E9"/>
    <w:rPr>
      <w:rFonts w:ascii="Times New Roman" w:hAnsi="Times New Roman"/>
      <w:sz w:val="20"/>
      <w:u w:val="single"/>
    </w:rPr>
  </w:style>
  <w:style w:type="character" w:customStyle="1" w:styleId="Style9ptBoldUnderline2">
    <w:name w:val="Style 9 pt Bold Underline2"/>
    <w:rsid w:val="00E955E9"/>
    <w:rPr>
      <w:rFonts w:ascii="Times New Roman" w:hAnsi="Times New Roman"/>
      <w:b/>
      <w:bCs/>
      <w:sz w:val="20"/>
      <w:u w:val="single"/>
    </w:rPr>
  </w:style>
  <w:style w:type="character" w:customStyle="1" w:styleId="StyleBoldItalicUnderlineBorderSinglesolidlineAuto">
    <w:name w:val="Style Bold Italic Underline Border: : (Single solid line Auto ..."/>
    <w:rsid w:val="00E955E9"/>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E955E9"/>
    <w:rPr>
      <w:rFonts w:ascii="Calibri" w:eastAsia="Times New Roman" w:hAnsi="Calibri" w:cs="Calibri"/>
      <w:lang w:eastAsia="zh-CN"/>
    </w:rPr>
  </w:style>
  <w:style w:type="character" w:customStyle="1" w:styleId="StyleStyle49pt1Char">
    <w:name w:val="Style Style4 + 9 pt1 Char"/>
    <w:basedOn w:val="Style4Char"/>
    <w:link w:val="StyleStyle49pt1"/>
    <w:rsid w:val="00E955E9"/>
    <w:rPr>
      <w:rFonts w:ascii="Calibri" w:eastAsia="Times New Roman" w:hAnsi="Calibri" w:cs="Calibri"/>
      <w:szCs w:val="24"/>
      <w:u w:val="single"/>
      <w:lang w:eastAsia="zh-CN"/>
    </w:rPr>
  </w:style>
  <w:style w:type="paragraph" w:customStyle="1" w:styleId="StyleStyle49ptBold1">
    <w:name w:val="Style Style4 + 9 pt Bold1"/>
    <w:basedOn w:val="Style4"/>
    <w:link w:val="StyleStyle49ptBold1Char"/>
    <w:qFormat/>
    <w:rsid w:val="00E955E9"/>
    <w:rPr>
      <w:rFonts w:ascii="Calibri" w:hAnsi="Calibri" w:cs="Calibri"/>
      <w:b/>
      <w:bCs/>
    </w:rPr>
  </w:style>
  <w:style w:type="character" w:customStyle="1" w:styleId="StyleStyle49ptBold1Char">
    <w:name w:val="Style Style4 + 9 pt Bold1 Char"/>
    <w:link w:val="StyleStyle49ptBold1"/>
    <w:rsid w:val="00E955E9"/>
    <w:rPr>
      <w:rFonts w:ascii="Calibri" w:hAnsi="Calibri" w:cs="Calibri"/>
      <w:b/>
      <w:bCs/>
      <w:szCs w:val="24"/>
      <w:u w:val="single"/>
    </w:rPr>
  </w:style>
  <w:style w:type="paragraph" w:customStyle="1" w:styleId="StyleStyle49pt2">
    <w:name w:val="Style Style4 + 9 pt2"/>
    <w:basedOn w:val="Style4"/>
    <w:link w:val="StyleStyle49pt2Char"/>
    <w:qFormat/>
    <w:rsid w:val="00E955E9"/>
    <w:rPr>
      <w:rFonts w:ascii="Calibri" w:eastAsia="Times New Roman" w:hAnsi="Calibri" w:cs="Calibri"/>
      <w:lang w:eastAsia="zh-CN"/>
    </w:rPr>
  </w:style>
  <w:style w:type="character" w:customStyle="1" w:styleId="StyleStyle49pt2Char">
    <w:name w:val="Style Style4 + 9 pt2 Char"/>
    <w:basedOn w:val="Style4Char"/>
    <w:link w:val="StyleStyle49pt2"/>
    <w:rsid w:val="00E955E9"/>
    <w:rPr>
      <w:rFonts w:ascii="Calibri" w:eastAsia="Times New Roman" w:hAnsi="Calibri" w:cs="Calibri"/>
      <w:szCs w:val="24"/>
      <w:u w:val="single"/>
      <w:lang w:eastAsia="zh-CN"/>
    </w:rPr>
  </w:style>
  <w:style w:type="paragraph" w:customStyle="1" w:styleId="StyleStyle49ptBold2">
    <w:name w:val="Style Style4 + 9 pt Bold2"/>
    <w:basedOn w:val="Style4"/>
    <w:link w:val="StyleStyle49ptBold2Char"/>
    <w:qFormat/>
    <w:rsid w:val="00E955E9"/>
    <w:rPr>
      <w:rFonts w:ascii="Calibri" w:hAnsi="Calibri" w:cs="Calibri"/>
      <w:b/>
      <w:bCs/>
    </w:rPr>
  </w:style>
  <w:style w:type="character" w:customStyle="1" w:styleId="StyleStyle49ptBold2Char">
    <w:name w:val="Style Style4 + 9 pt Bold2 Char"/>
    <w:link w:val="StyleStyle49ptBold2"/>
    <w:rsid w:val="00E955E9"/>
    <w:rPr>
      <w:rFonts w:ascii="Calibri" w:hAnsi="Calibri" w:cs="Calibri"/>
      <w:b/>
      <w:bCs/>
      <w:szCs w:val="24"/>
      <w:u w:val="single"/>
    </w:rPr>
  </w:style>
  <w:style w:type="character" w:customStyle="1" w:styleId="StyleArialNarrow9pt">
    <w:name w:val="Style Arial Narrow 9 pt"/>
    <w:rsid w:val="00E955E9"/>
    <w:rPr>
      <w:rFonts w:ascii="Times New Roman" w:hAnsi="Times New Roman"/>
      <w:sz w:val="20"/>
    </w:rPr>
  </w:style>
  <w:style w:type="paragraph" w:customStyle="1" w:styleId="CiteBody">
    <w:name w:val="Cite Body"/>
    <w:basedOn w:val="Normal"/>
    <w:link w:val="CiteBodyChar"/>
    <w:qFormat/>
    <w:rsid w:val="00E955E9"/>
    <w:rPr>
      <w:rFonts w:eastAsia="Calibri"/>
      <w:szCs w:val="16"/>
    </w:rPr>
  </w:style>
  <w:style w:type="paragraph" w:customStyle="1" w:styleId="CiteBold">
    <w:name w:val="Cite Bold"/>
    <w:basedOn w:val="CiteBody"/>
    <w:link w:val="CiteBoldChar"/>
    <w:qFormat/>
    <w:rsid w:val="00E955E9"/>
    <w:rPr>
      <w:b/>
    </w:rPr>
  </w:style>
  <w:style w:type="character" w:customStyle="1" w:styleId="CiteBodyChar">
    <w:name w:val="Cite Body Char"/>
    <w:link w:val="CiteBody"/>
    <w:rsid w:val="00E955E9"/>
    <w:rPr>
      <w:rFonts w:ascii="Georgia" w:eastAsia="Calibri" w:hAnsi="Georgia" w:cs="Calibri"/>
      <w:szCs w:val="16"/>
    </w:rPr>
  </w:style>
  <w:style w:type="character" w:customStyle="1" w:styleId="CiteBoldChar">
    <w:name w:val="Cite Bold Char"/>
    <w:link w:val="CiteBold"/>
    <w:rsid w:val="00E955E9"/>
    <w:rPr>
      <w:rFonts w:ascii="Georgia" w:eastAsia="Calibri" w:hAnsi="Georgia" w:cs="Calibri"/>
      <w:b/>
      <w:szCs w:val="16"/>
    </w:rPr>
  </w:style>
  <w:style w:type="paragraph" w:customStyle="1" w:styleId="StyleCardBody11ptUnderline">
    <w:name w:val="Style Card Body + 11 pt Underline"/>
    <w:basedOn w:val="CardBody"/>
    <w:link w:val="StyleCardBody11ptUnderlineChar"/>
    <w:qFormat/>
    <w:rsid w:val="00E955E9"/>
    <w:rPr>
      <w:rFonts w:eastAsia="Calibri"/>
      <w:sz w:val="20"/>
      <w:szCs w:val="24"/>
      <w:u w:val="single"/>
    </w:rPr>
  </w:style>
  <w:style w:type="character" w:customStyle="1" w:styleId="StyleCardBody11ptUnderlineChar">
    <w:name w:val="Style Card Body + 11 pt Underline Char"/>
    <w:link w:val="StyleCardBody11ptUnderline"/>
    <w:rsid w:val="00E955E9"/>
    <w:rPr>
      <w:rFonts w:ascii="Georgia" w:eastAsia="Calibri" w:hAnsi="Georgia" w:cs="Calibri"/>
      <w:sz w:val="20"/>
      <w:szCs w:val="24"/>
      <w:u w:val="single"/>
    </w:rPr>
  </w:style>
  <w:style w:type="paragraph" w:customStyle="1" w:styleId="StyleStyle49pt4">
    <w:name w:val="Style Style4 + 9 pt4"/>
    <w:basedOn w:val="Style4"/>
    <w:link w:val="StyleStyle49pt4Char"/>
    <w:qFormat/>
    <w:rsid w:val="00E955E9"/>
    <w:rPr>
      <w:rFonts w:ascii="Calibri" w:eastAsia="Times New Roman" w:hAnsi="Calibri" w:cs="Calibri"/>
      <w:lang w:eastAsia="zh-CN"/>
    </w:rPr>
  </w:style>
  <w:style w:type="character" w:customStyle="1" w:styleId="StyleStyle49pt4Char">
    <w:name w:val="Style Style4 + 9 pt4 Char"/>
    <w:basedOn w:val="Style4Char"/>
    <w:link w:val="StyleStyle49pt4"/>
    <w:rsid w:val="00E955E9"/>
    <w:rPr>
      <w:rFonts w:ascii="Calibri" w:eastAsia="Times New Roman" w:hAnsi="Calibri" w:cs="Calibri"/>
      <w:szCs w:val="24"/>
      <w:u w:val="single"/>
      <w:lang w:eastAsia="zh-CN"/>
    </w:rPr>
  </w:style>
  <w:style w:type="paragraph" w:customStyle="1" w:styleId="StyleStyle49ptBold4">
    <w:name w:val="Style Style4 + 9 pt Bold4"/>
    <w:basedOn w:val="Style4"/>
    <w:link w:val="StyleStyle49ptBold4Char"/>
    <w:qFormat/>
    <w:rsid w:val="00E955E9"/>
    <w:rPr>
      <w:rFonts w:ascii="Calibri" w:hAnsi="Calibri" w:cs="Calibri"/>
      <w:b/>
      <w:bCs/>
    </w:rPr>
  </w:style>
  <w:style w:type="character" w:customStyle="1" w:styleId="StyleStyle49ptBold4Char">
    <w:name w:val="Style Style4 + 9 pt Bold4 Char"/>
    <w:link w:val="StyleStyle49ptBold4"/>
    <w:rsid w:val="00E955E9"/>
    <w:rPr>
      <w:rFonts w:ascii="Calibri" w:hAnsi="Calibri" w:cs="Calibri"/>
      <w:b/>
      <w:bCs/>
      <w:szCs w:val="24"/>
      <w:u w:val="single"/>
    </w:rPr>
  </w:style>
  <w:style w:type="character" w:customStyle="1" w:styleId="StyleUnderlineCharChar9pt2">
    <w:name w:val="Style Underline Char Char + 9 pt2"/>
    <w:basedOn w:val="DefaultParagraphFont"/>
    <w:rsid w:val="00E955E9"/>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E955E9"/>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E955E9"/>
    <w:rPr>
      <w:b/>
      <w:bCs/>
      <w:sz w:val="20"/>
      <w:u w:val="single"/>
      <w:bdr w:val="single" w:sz="4" w:space="0" w:color="auto"/>
    </w:rPr>
  </w:style>
  <w:style w:type="character" w:customStyle="1" w:styleId="Style9ptUnderline7">
    <w:name w:val="Style 9 pt Underline7"/>
    <w:rsid w:val="00E955E9"/>
    <w:rPr>
      <w:sz w:val="20"/>
      <w:u w:val="single"/>
    </w:rPr>
  </w:style>
  <w:style w:type="character" w:customStyle="1" w:styleId="Style9ptBoldUnderline3">
    <w:name w:val="Style 9 pt Bold Underline3"/>
    <w:rsid w:val="00E955E9"/>
    <w:rPr>
      <w:b/>
      <w:bCs/>
      <w:sz w:val="20"/>
      <w:u w:val="single"/>
    </w:rPr>
  </w:style>
  <w:style w:type="character" w:customStyle="1" w:styleId="Style9ptUnderline8">
    <w:name w:val="Style 9 pt Underline8"/>
    <w:rsid w:val="00E955E9"/>
    <w:rPr>
      <w:sz w:val="20"/>
      <w:u w:val="single"/>
    </w:rPr>
  </w:style>
  <w:style w:type="paragraph" w:customStyle="1" w:styleId="StyleStyle49pt5">
    <w:name w:val="Style Style4 + 9 pt5"/>
    <w:basedOn w:val="Style4"/>
    <w:link w:val="StyleStyle49pt5Char"/>
    <w:qFormat/>
    <w:rsid w:val="00E955E9"/>
    <w:rPr>
      <w:rFonts w:ascii="Calibri" w:eastAsia="Times New Roman" w:hAnsi="Calibri" w:cs="Calibri"/>
      <w:lang w:eastAsia="zh-CN"/>
    </w:rPr>
  </w:style>
  <w:style w:type="character" w:customStyle="1" w:styleId="StyleStyle49pt5Char">
    <w:name w:val="Style Style4 + 9 pt5 Char"/>
    <w:basedOn w:val="Style4Char"/>
    <w:link w:val="StyleStyle49pt5"/>
    <w:rsid w:val="00E955E9"/>
    <w:rPr>
      <w:rFonts w:ascii="Calibri" w:eastAsia="Times New Roman" w:hAnsi="Calibri" w:cs="Calibri"/>
      <w:szCs w:val="24"/>
      <w:u w:val="single"/>
      <w:lang w:eastAsia="zh-CN"/>
    </w:rPr>
  </w:style>
  <w:style w:type="character" w:customStyle="1" w:styleId="66">
    <w:name w:val="66"/>
    <w:rsid w:val="00E955E9"/>
    <w:rPr>
      <w:rFonts w:cs="Arial"/>
      <w:bCs/>
      <w:sz w:val="20"/>
      <w:u w:val="single"/>
      <w:lang w:val="en-US" w:eastAsia="en-US" w:bidi="ar-SA"/>
    </w:rPr>
  </w:style>
  <w:style w:type="character" w:customStyle="1" w:styleId="Style9ptUnderline9">
    <w:name w:val="Style 9 pt Underline9"/>
    <w:rsid w:val="00E955E9"/>
    <w:rPr>
      <w:sz w:val="20"/>
      <w:u w:val="single"/>
    </w:rPr>
  </w:style>
  <w:style w:type="paragraph" w:customStyle="1" w:styleId="StyleStyle49ptBold5">
    <w:name w:val="Style Style4 + 9 pt Bold5"/>
    <w:basedOn w:val="Style4"/>
    <w:link w:val="StyleStyle49ptBold5Char"/>
    <w:qFormat/>
    <w:rsid w:val="00E955E9"/>
    <w:rPr>
      <w:rFonts w:ascii="Calibri" w:hAnsi="Calibri" w:cs="Calibri"/>
      <w:b/>
      <w:bCs/>
    </w:rPr>
  </w:style>
  <w:style w:type="character" w:customStyle="1" w:styleId="StyleStyle49ptBold5Char">
    <w:name w:val="Style Style4 + 9 pt Bold5 Char"/>
    <w:link w:val="StyleStyle49ptBold5"/>
    <w:rsid w:val="00E955E9"/>
    <w:rPr>
      <w:rFonts w:ascii="Calibri" w:hAnsi="Calibri" w:cs="Calibri"/>
      <w:b/>
      <w:bCs/>
      <w:szCs w:val="24"/>
      <w:u w:val="single"/>
    </w:rPr>
  </w:style>
  <w:style w:type="character" w:customStyle="1" w:styleId="Style9ptBoldUnderline4">
    <w:name w:val="Style 9 pt Bold Underline4"/>
    <w:rsid w:val="00E955E9"/>
    <w:rPr>
      <w:b/>
      <w:bCs/>
      <w:sz w:val="20"/>
      <w:u w:val="single"/>
    </w:rPr>
  </w:style>
  <w:style w:type="paragraph" w:customStyle="1" w:styleId="StyleStyle49pt7">
    <w:name w:val="Style Style4 + 9 pt7"/>
    <w:basedOn w:val="Style4"/>
    <w:link w:val="StyleStyle49pt7Char"/>
    <w:qFormat/>
    <w:rsid w:val="00E955E9"/>
    <w:rPr>
      <w:rFonts w:ascii="Calibri" w:eastAsia="Times New Roman" w:hAnsi="Calibri" w:cs="Calibri"/>
      <w:lang w:eastAsia="zh-CN"/>
    </w:rPr>
  </w:style>
  <w:style w:type="character" w:customStyle="1" w:styleId="StyleStyle49pt7Char">
    <w:name w:val="Style Style4 + 9 pt7 Char"/>
    <w:basedOn w:val="Style4Char"/>
    <w:link w:val="StyleStyle49pt7"/>
    <w:rsid w:val="00E955E9"/>
    <w:rPr>
      <w:rFonts w:ascii="Calibri" w:eastAsia="Times New Roman" w:hAnsi="Calibri" w:cs="Calibri"/>
      <w:szCs w:val="24"/>
      <w:u w:val="single"/>
      <w:lang w:eastAsia="zh-CN"/>
    </w:rPr>
  </w:style>
  <w:style w:type="character" w:customStyle="1" w:styleId="titleblue14">
    <w:name w:val="titleblue14"/>
    <w:basedOn w:val="DefaultParagraphFont"/>
    <w:rsid w:val="00E955E9"/>
  </w:style>
  <w:style w:type="paragraph" w:customStyle="1" w:styleId="FONT7">
    <w:name w:val="FONT 7"/>
    <w:uiPriority w:val="99"/>
    <w:qFormat/>
    <w:rsid w:val="00E955E9"/>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uiPriority w:val="99"/>
    <w:qFormat/>
    <w:rsid w:val="00E955E9"/>
    <w:rPr>
      <w:rFonts w:ascii="Calibri" w:hAnsi="Calibri" w:cs="Calibri"/>
    </w:rPr>
  </w:style>
  <w:style w:type="paragraph" w:customStyle="1" w:styleId="StyleHeading2Underline">
    <w:name w:val="Style Heading 2 + Underline"/>
    <w:basedOn w:val="Heading2"/>
    <w:link w:val="StyleHeading2UnderlineChar"/>
    <w:qFormat/>
    <w:rsid w:val="00E955E9"/>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E955E9"/>
    <w:rPr>
      <w:rFonts w:ascii="Georgia" w:eastAsia="Times New Roman" w:hAnsi="Georgia" w:cs="Times New Roman"/>
      <w:b/>
      <w:bCs/>
      <w:caps/>
      <w:sz w:val="24"/>
      <w:szCs w:val="26"/>
      <w:u w:val="single"/>
    </w:rPr>
  </w:style>
  <w:style w:type="paragraph" w:customStyle="1" w:styleId="StyleCardText11ptBoldUnderline">
    <w:name w:val="Style Card Text + 11 pt Bold Underline"/>
    <w:link w:val="StyleCardText11ptBoldUnderlineChar"/>
    <w:qFormat/>
    <w:rsid w:val="00E955E9"/>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E955E9"/>
    <w:rPr>
      <w:rFonts w:eastAsia="Calibri"/>
      <w:b/>
      <w:bCs/>
      <w:szCs w:val="24"/>
      <w:u w:val="single"/>
    </w:rPr>
  </w:style>
  <w:style w:type="paragraph" w:customStyle="1" w:styleId="StyleStyle49ptBold6">
    <w:name w:val="Style Style4 + 9 pt Bold6"/>
    <w:basedOn w:val="Style4"/>
    <w:link w:val="StyleStyle49ptBold6Char"/>
    <w:qFormat/>
    <w:rsid w:val="00E955E9"/>
    <w:rPr>
      <w:rFonts w:ascii="Calibri" w:hAnsi="Calibri" w:cs="Calibri"/>
      <w:b/>
      <w:bCs/>
    </w:rPr>
  </w:style>
  <w:style w:type="character" w:customStyle="1" w:styleId="StyleStyle49ptBold6Char">
    <w:name w:val="Style Style4 + 9 pt Bold6 Char"/>
    <w:link w:val="StyleStyle49ptBold6"/>
    <w:rsid w:val="00E955E9"/>
    <w:rPr>
      <w:rFonts w:ascii="Calibri" w:hAnsi="Calibri" w:cs="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E955E9"/>
    <w:rPr>
      <w:rFonts w:asciiTheme="minorHAnsi" w:eastAsia="Calibri" w:hAnsiTheme="minorHAnsi" w:cstheme="minorBidi"/>
      <w:bCs/>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E955E9"/>
    <w:rPr>
      <w:rFonts w:eastAsia="Calibri"/>
      <w:b/>
      <w:bCs/>
      <w:szCs w:val="24"/>
      <w:u w:val="single"/>
      <w:bdr w:val="single" w:sz="4" w:space="0" w:color="auto"/>
    </w:rPr>
  </w:style>
  <w:style w:type="character" w:customStyle="1" w:styleId="StyleUnderlineCharChar9pt3">
    <w:name w:val="Style Underline Char Char + 9 pt3"/>
    <w:basedOn w:val="DefaultParagraphFont"/>
    <w:rsid w:val="00E955E9"/>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E955E9"/>
    <w:rPr>
      <w:sz w:val="20"/>
      <w:u w:val="single"/>
    </w:rPr>
  </w:style>
  <w:style w:type="character" w:customStyle="1" w:styleId="textboldCharChar">
    <w:name w:val="text bold Char Char"/>
    <w:rsid w:val="00E955E9"/>
    <w:rPr>
      <w:rFonts w:ascii="Calibri" w:eastAsia="Calibri" w:hAnsi="Calibri" w:cs="Calibri"/>
      <w:b/>
      <w:sz w:val="24"/>
      <w:szCs w:val="24"/>
      <w:u w:val="thick"/>
    </w:rPr>
  </w:style>
  <w:style w:type="character" w:customStyle="1" w:styleId="snapnoshots">
    <w:name w:val="snap_noshots"/>
    <w:basedOn w:val="DefaultParagraphFont"/>
    <w:rsid w:val="00E955E9"/>
  </w:style>
  <w:style w:type="character" w:customStyle="1" w:styleId="blox-headline">
    <w:name w:val="blox-headline"/>
    <w:rsid w:val="00E955E9"/>
  </w:style>
  <w:style w:type="character" w:customStyle="1" w:styleId="Heading2CharCharCharCharCharChar1CharChar">
    <w:name w:val="Heading 2 Char Char Char Char Char Char1 Char Char"/>
    <w:basedOn w:val="DefaultParagraphFont"/>
    <w:uiPriority w:val="99"/>
    <w:rsid w:val="00E955E9"/>
    <w:rPr>
      <w:rFonts w:cs="Arial"/>
      <w:b/>
      <w:bCs/>
      <w:iCs/>
      <w:sz w:val="28"/>
      <w:lang w:val="en-US" w:eastAsia="en-US"/>
    </w:rPr>
  </w:style>
  <w:style w:type="character" w:customStyle="1" w:styleId="cat-date-line4">
    <w:name w:val="cat-date-line4"/>
    <w:basedOn w:val="DefaultParagraphFont"/>
    <w:rsid w:val="00E955E9"/>
  </w:style>
  <w:style w:type="character" w:customStyle="1" w:styleId="articledate">
    <w:name w:val="articledate"/>
    <w:basedOn w:val="DefaultParagraphFont"/>
    <w:rsid w:val="00E955E9"/>
  </w:style>
  <w:style w:type="character" w:customStyle="1" w:styleId="post-byline">
    <w:name w:val="post-byline"/>
    <w:basedOn w:val="DefaultParagraphFont"/>
    <w:rsid w:val="00E955E9"/>
  </w:style>
  <w:style w:type="character" w:customStyle="1" w:styleId="metadate">
    <w:name w:val="meta_date"/>
    <w:basedOn w:val="DefaultParagraphFont"/>
    <w:rsid w:val="00E955E9"/>
  </w:style>
  <w:style w:type="character" w:customStyle="1" w:styleId="fa">
    <w:name w:val="fa"/>
    <w:basedOn w:val="DefaultParagraphFont"/>
    <w:rsid w:val="00E955E9"/>
  </w:style>
  <w:style w:type="character" w:customStyle="1" w:styleId="longname">
    <w:name w:val="longname"/>
    <w:basedOn w:val="DefaultParagraphFont"/>
    <w:rsid w:val="00E955E9"/>
  </w:style>
  <w:style w:type="character" w:customStyle="1" w:styleId="echocontainer">
    <w:name w:val="echo_container"/>
    <w:basedOn w:val="DefaultParagraphFont"/>
    <w:rsid w:val="00E955E9"/>
  </w:style>
  <w:style w:type="character" w:customStyle="1" w:styleId="comment-display">
    <w:name w:val="comment-display"/>
    <w:basedOn w:val="DefaultParagraphFont"/>
    <w:rsid w:val="00E955E9"/>
  </w:style>
  <w:style w:type="paragraph" w:customStyle="1" w:styleId="comment-count-label">
    <w:name w:val="comment-count-label"/>
    <w:basedOn w:val="Normal"/>
    <w:uiPriority w:val="99"/>
    <w:qFormat/>
    <w:rsid w:val="00E955E9"/>
    <w:pPr>
      <w:spacing w:before="100" w:beforeAutospacing="1" w:after="100" w:afterAutospacing="1"/>
    </w:pPr>
    <w:rPr>
      <w:rFonts w:ascii="Times" w:hAnsi="Times"/>
      <w:szCs w:val="20"/>
    </w:rPr>
  </w:style>
  <w:style w:type="character" w:customStyle="1" w:styleId="echo-counter">
    <w:name w:val="echo-counter"/>
    <w:basedOn w:val="DefaultParagraphFont"/>
    <w:rsid w:val="00E955E9"/>
  </w:style>
  <w:style w:type="character" w:customStyle="1" w:styleId="discussion-policy">
    <w:name w:val="discussion-policy"/>
    <w:basedOn w:val="DefaultParagraphFont"/>
    <w:rsid w:val="00E955E9"/>
  </w:style>
  <w:style w:type="character" w:customStyle="1" w:styleId="echo-apps-conversations-streamcaption">
    <w:name w:val="echo-apps-conversations-streamcaption"/>
    <w:basedOn w:val="DefaultParagraphFont"/>
    <w:rsid w:val="00E955E9"/>
  </w:style>
  <w:style w:type="character" w:customStyle="1" w:styleId="echo-streamserver-controls-stream-item-text">
    <w:name w:val="echo-streamserver-controls-stream-item-text"/>
    <w:basedOn w:val="DefaultParagraphFont"/>
    <w:rsid w:val="00E955E9"/>
  </w:style>
  <w:style w:type="character" w:customStyle="1" w:styleId="echo-streamserver-controls-facepile-more">
    <w:name w:val="echo-streamserver-controls-facepile-more"/>
    <w:basedOn w:val="DefaultParagraphFont"/>
    <w:rsid w:val="00E955E9"/>
  </w:style>
  <w:style w:type="character" w:customStyle="1" w:styleId="echo-primaryfont">
    <w:name w:val="echo-primaryfont"/>
    <w:basedOn w:val="DefaultParagraphFont"/>
    <w:rsid w:val="00E955E9"/>
  </w:style>
  <w:style w:type="character" w:customStyle="1" w:styleId="section">
    <w:name w:val="section"/>
    <w:basedOn w:val="DefaultParagraphFont"/>
    <w:rsid w:val="00E955E9"/>
  </w:style>
  <w:style w:type="character" w:customStyle="1" w:styleId="wpsr-txt-headline">
    <w:name w:val="wpsr-txt-headline"/>
    <w:basedOn w:val="DefaultParagraphFont"/>
    <w:rsid w:val="00E955E9"/>
  </w:style>
  <w:style w:type="character" w:customStyle="1" w:styleId="asset-metabar-author">
    <w:name w:val="asset-metabar-author"/>
    <w:basedOn w:val="DefaultParagraphFont"/>
    <w:rsid w:val="00E955E9"/>
  </w:style>
  <w:style w:type="character" w:customStyle="1" w:styleId="asset-metabar-time">
    <w:name w:val="asset-metabar-time"/>
    <w:basedOn w:val="DefaultParagraphFont"/>
    <w:rsid w:val="00E955E9"/>
  </w:style>
  <w:style w:type="character" w:customStyle="1" w:styleId="eza-dateline">
    <w:name w:val="eza-dateline"/>
    <w:basedOn w:val="DefaultParagraphFont"/>
    <w:rsid w:val="00E955E9"/>
  </w:style>
  <w:style w:type="character" w:customStyle="1" w:styleId="eza-authors">
    <w:name w:val="eza-authors"/>
    <w:basedOn w:val="DefaultParagraphFont"/>
    <w:rsid w:val="00E955E9"/>
  </w:style>
  <w:style w:type="character" w:customStyle="1" w:styleId="csmstaff">
    <w:name w:val="csm_staff"/>
    <w:basedOn w:val="DefaultParagraphFont"/>
    <w:rsid w:val="00E955E9"/>
  </w:style>
  <w:style w:type="paragraph" w:customStyle="1" w:styleId="mol-para-with-font">
    <w:name w:val="mol-para-with-font"/>
    <w:basedOn w:val="Normal"/>
    <w:uiPriority w:val="99"/>
    <w:qFormat/>
    <w:rsid w:val="00E955E9"/>
    <w:pPr>
      <w:spacing w:before="100" w:beforeAutospacing="1" w:after="100" w:afterAutospacing="1"/>
    </w:pPr>
    <w:rPr>
      <w:rFonts w:ascii="Times" w:hAnsi="Times"/>
      <w:szCs w:val="20"/>
    </w:rPr>
  </w:style>
  <w:style w:type="character" w:customStyle="1" w:styleId="article-timestamp">
    <w:name w:val="article-timestamp"/>
    <w:basedOn w:val="DefaultParagraphFont"/>
    <w:rsid w:val="00E955E9"/>
  </w:style>
  <w:style w:type="character" w:customStyle="1" w:styleId="byline-text">
    <w:name w:val="byline-text"/>
    <w:basedOn w:val="DefaultParagraphFont"/>
    <w:rsid w:val="00E955E9"/>
  </w:style>
  <w:style w:type="character" w:customStyle="1" w:styleId="slug-metadata-note">
    <w:name w:val="slug-metadata-note"/>
    <w:basedOn w:val="DefaultParagraphFont"/>
    <w:rsid w:val="00E955E9"/>
  </w:style>
  <w:style w:type="character" w:customStyle="1" w:styleId="drop-capped">
    <w:name w:val="drop-capped"/>
    <w:basedOn w:val="DefaultParagraphFont"/>
    <w:rsid w:val="00E955E9"/>
  </w:style>
  <w:style w:type="paragraph" w:customStyle="1" w:styleId="articleopinion-standfirst">
    <w:name w:val="articleopinion-standfirst"/>
    <w:basedOn w:val="Normal"/>
    <w:uiPriority w:val="99"/>
    <w:qFormat/>
    <w:rsid w:val="00E955E9"/>
    <w:pPr>
      <w:spacing w:before="100" w:beforeAutospacing="1" w:after="100" w:afterAutospacing="1"/>
    </w:pPr>
    <w:rPr>
      <w:rFonts w:ascii="Times" w:hAnsi="Times"/>
      <w:szCs w:val="20"/>
    </w:rPr>
  </w:style>
  <w:style w:type="paragraph" w:customStyle="1" w:styleId="snippet">
    <w:name w:val="snippet"/>
    <w:basedOn w:val="Normal"/>
    <w:uiPriority w:val="99"/>
    <w:qFormat/>
    <w:rsid w:val="00E955E9"/>
    <w:pPr>
      <w:spacing w:before="100" w:beforeAutospacing="1" w:after="100" w:afterAutospacing="1"/>
    </w:pPr>
    <w:rPr>
      <w:rFonts w:ascii="Times" w:hAnsi="Times"/>
      <w:szCs w:val="20"/>
    </w:rPr>
  </w:style>
  <w:style w:type="character" w:customStyle="1" w:styleId="thetitle">
    <w:name w:val="the_title"/>
    <w:basedOn w:val="DefaultParagraphFont"/>
    <w:rsid w:val="00E955E9"/>
  </w:style>
  <w:style w:type="character" w:customStyle="1" w:styleId="rupee">
    <w:name w:val="rupee"/>
    <w:basedOn w:val="DefaultParagraphFont"/>
    <w:rsid w:val="00E955E9"/>
  </w:style>
  <w:style w:type="character" w:customStyle="1" w:styleId="grey1">
    <w:name w:val="grey1"/>
    <w:basedOn w:val="DefaultParagraphFont"/>
    <w:rsid w:val="00E955E9"/>
  </w:style>
  <w:style w:type="paragraph" w:customStyle="1" w:styleId="Pa13">
    <w:name w:val="Pa13"/>
    <w:basedOn w:val="Default"/>
    <w:next w:val="Default"/>
    <w:uiPriority w:val="99"/>
    <w:qFormat/>
    <w:rsid w:val="00E955E9"/>
    <w:pPr>
      <w:spacing w:line="201" w:lineRule="atLeast"/>
    </w:pPr>
    <w:rPr>
      <w:rFonts w:eastAsiaTheme="minorEastAsia"/>
      <w:color w:val="auto"/>
    </w:rPr>
  </w:style>
  <w:style w:type="paragraph" w:customStyle="1" w:styleId="Pa9">
    <w:name w:val="Pa9"/>
    <w:basedOn w:val="Default"/>
    <w:next w:val="Default"/>
    <w:uiPriority w:val="99"/>
    <w:qFormat/>
    <w:rsid w:val="00E955E9"/>
    <w:pPr>
      <w:spacing w:line="241" w:lineRule="atLeast"/>
    </w:pPr>
    <w:rPr>
      <w:rFonts w:ascii="Gill Sans" w:eastAsiaTheme="minorEastAsia" w:hAnsi="Gill Sans"/>
      <w:color w:val="auto"/>
    </w:rPr>
  </w:style>
  <w:style w:type="character" w:customStyle="1" w:styleId="bureau">
    <w:name w:val="bureau"/>
    <w:basedOn w:val="DefaultParagraphFont"/>
    <w:rsid w:val="00E955E9"/>
  </w:style>
  <w:style w:type="character" w:customStyle="1" w:styleId="reporttitle">
    <w:name w:val="report_title"/>
    <w:basedOn w:val="DefaultParagraphFont"/>
    <w:rsid w:val="00E955E9"/>
  </w:style>
  <w:style w:type="character" w:customStyle="1" w:styleId="documenttype-longreleases">
    <w:name w:val="document_type_-_long_releases"/>
    <w:basedOn w:val="DefaultParagraphFont"/>
    <w:rsid w:val="00E955E9"/>
  </w:style>
  <w:style w:type="character" w:customStyle="1" w:styleId="alt-date">
    <w:name w:val="alt-date"/>
    <w:basedOn w:val="DefaultParagraphFont"/>
    <w:rsid w:val="00E955E9"/>
  </w:style>
  <w:style w:type="character" w:customStyle="1" w:styleId="entry-byline">
    <w:name w:val="entry-byline"/>
    <w:basedOn w:val="DefaultParagraphFont"/>
    <w:rsid w:val="00E955E9"/>
  </w:style>
  <w:style w:type="character" w:customStyle="1" w:styleId="taglinecontrib">
    <w:name w:val="tagline_contrib"/>
    <w:basedOn w:val="DefaultParagraphFont"/>
    <w:rsid w:val="00E955E9"/>
  </w:style>
  <w:style w:type="character" w:customStyle="1" w:styleId="articledate0">
    <w:name w:val="article_date"/>
    <w:basedOn w:val="DefaultParagraphFont"/>
    <w:rsid w:val="00E955E9"/>
  </w:style>
  <w:style w:type="paragraph" w:customStyle="1" w:styleId="hg-daily">
    <w:name w:val="hg-daily"/>
    <w:basedOn w:val="Normal"/>
    <w:uiPriority w:val="99"/>
    <w:qFormat/>
    <w:rsid w:val="00E955E9"/>
    <w:pPr>
      <w:spacing w:before="100" w:beforeAutospacing="1" w:after="100" w:afterAutospacing="1"/>
    </w:pPr>
    <w:rPr>
      <w:rFonts w:ascii="Times" w:hAnsi="Times"/>
      <w:szCs w:val="20"/>
    </w:rPr>
  </w:style>
  <w:style w:type="paragraph" w:customStyle="1" w:styleId="buttonheading">
    <w:name w:val="buttonheading"/>
    <w:basedOn w:val="Normal"/>
    <w:uiPriority w:val="99"/>
    <w:qFormat/>
    <w:rsid w:val="00E955E9"/>
    <w:pPr>
      <w:spacing w:before="100" w:beforeAutospacing="1" w:after="100" w:afterAutospacing="1"/>
    </w:pPr>
    <w:rPr>
      <w:rFonts w:ascii="Times" w:hAnsi="Times"/>
      <w:szCs w:val="20"/>
    </w:rPr>
  </w:style>
  <w:style w:type="character" w:customStyle="1" w:styleId="createdate">
    <w:name w:val="createdate"/>
    <w:basedOn w:val="DefaultParagraphFont"/>
    <w:rsid w:val="00E955E9"/>
  </w:style>
  <w:style w:type="character" w:customStyle="1" w:styleId="text-label">
    <w:name w:val="text-label"/>
    <w:basedOn w:val="DefaultParagraphFont"/>
    <w:rsid w:val="00E955E9"/>
  </w:style>
  <w:style w:type="paragraph" w:customStyle="1" w:styleId="TOC3Char">
    <w:name w:val="TOC 3 Char"/>
    <w:basedOn w:val="Normal"/>
    <w:next w:val="Normal"/>
    <w:uiPriority w:val="99"/>
    <w:qFormat/>
    <w:rsid w:val="00E955E9"/>
    <w:rPr>
      <w:rFonts w:eastAsia="Times New Roman"/>
      <w:sz w:val="24"/>
      <w:szCs w:val="20"/>
    </w:rPr>
  </w:style>
  <w:style w:type="paragraph" w:customStyle="1" w:styleId="TOC1Char">
    <w:name w:val="TOC 1 Char"/>
    <w:basedOn w:val="Normal"/>
    <w:next w:val="Normal"/>
    <w:uiPriority w:val="99"/>
    <w:qFormat/>
    <w:rsid w:val="00E955E9"/>
    <w:rPr>
      <w:rFonts w:eastAsia="Times New Roman"/>
      <w:b/>
      <w:sz w:val="24"/>
      <w:szCs w:val="20"/>
    </w:rPr>
  </w:style>
  <w:style w:type="paragraph" w:customStyle="1" w:styleId="ColorfulGrid-Accent11">
    <w:name w:val="Colorful Grid - Accent 11"/>
    <w:basedOn w:val="Normal"/>
    <w:next w:val="Normal"/>
    <w:uiPriority w:val="29"/>
    <w:qFormat/>
    <w:rsid w:val="00E955E9"/>
    <w:pPr>
      <w:jc w:val="both"/>
    </w:pPr>
    <w:rPr>
      <w:rFonts w:eastAsia="Times New Roman"/>
      <w:i/>
      <w:iCs/>
      <w:color w:val="000000"/>
      <w:szCs w:val="24"/>
    </w:rPr>
  </w:style>
  <w:style w:type="character" w:customStyle="1" w:styleId="MediumGrid11">
    <w:name w:val="Medium Grid 11"/>
    <w:uiPriority w:val="99"/>
    <w:rsid w:val="00E955E9"/>
    <w:rPr>
      <w:color w:val="808080"/>
    </w:rPr>
  </w:style>
  <w:style w:type="paragraph" w:customStyle="1" w:styleId="PlaceholderText2">
    <w:name w:val="Placeholder Text2"/>
    <w:basedOn w:val="Normal"/>
    <w:uiPriority w:val="99"/>
    <w:qFormat/>
    <w:rsid w:val="00E955E9"/>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uiPriority w:val="99"/>
    <w:qFormat/>
    <w:rsid w:val="00E955E9"/>
    <w:pPr>
      <w:keepNext/>
      <w:tabs>
        <w:tab w:val="num" w:pos="1440"/>
      </w:tabs>
      <w:ind w:left="1800" w:hanging="360"/>
      <w:outlineLvl w:val="2"/>
    </w:pPr>
    <w:rPr>
      <w:rFonts w:eastAsia="MS Gothic"/>
      <w:sz w:val="24"/>
    </w:rPr>
  </w:style>
  <w:style w:type="paragraph" w:customStyle="1" w:styleId="LightList1">
    <w:name w:val="Light List1"/>
    <w:basedOn w:val="Normal"/>
    <w:uiPriority w:val="99"/>
    <w:qFormat/>
    <w:rsid w:val="00E955E9"/>
    <w:pPr>
      <w:keepNext/>
      <w:tabs>
        <w:tab w:val="num" w:pos="2160"/>
      </w:tabs>
      <w:ind w:left="2520" w:hanging="360"/>
      <w:outlineLvl w:val="3"/>
    </w:pPr>
    <w:rPr>
      <w:rFonts w:eastAsia="MS Gothic"/>
      <w:sz w:val="24"/>
    </w:rPr>
  </w:style>
  <w:style w:type="paragraph" w:customStyle="1" w:styleId="LightGrid1">
    <w:name w:val="Light Grid1"/>
    <w:basedOn w:val="Normal"/>
    <w:uiPriority w:val="99"/>
    <w:qFormat/>
    <w:rsid w:val="00E955E9"/>
    <w:pPr>
      <w:keepNext/>
      <w:tabs>
        <w:tab w:val="num" w:pos="2880"/>
      </w:tabs>
      <w:ind w:left="3240" w:hanging="360"/>
      <w:outlineLvl w:val="4"/>
    </w:pPr>
    <w:rPr>
      <w:rFonts w:eastAsia="MS Gothic"/>
      <w:sz w:val="24"/>
    </w:rPr>
  </w:style>
  <w:style w:type="paragraph" w:customStyle="1" w:styleId="MediumShading11">
    <w:name w:val="Medium Shading 11"/>
    <w:basedOn w:val="Normal"/>
    <w:uiPriority w:val="99"/>
    <w:qFormat/>
    <w:rsid w:val="00E955E9"/>
    <w:pPr>
      <w:keepNext/>
      <w:tabs>
        <w:tab w:val="num" w:pos="3600"/>
      </w:tabs>
      <w:ind w:left="3960" w:hanging="360"/>
      <w:outlineLvl w:val="5"/>
    </w:pPr>
    <w:rPr>
      <w:rFonts w:eastAsia="MS Gothic"/>
      <w:sz w:val="24"/>
    </w:rPr>
  </w:style>
  <w:style w:type="paragraph" w:customStyle="1" w:styleId="MediumShading21">
    <w:name w:val="Medium Shading 21"/>
    <w:basedOn w:val="Normal"/>
    <w:uiPriority w:val="99"/>
    <w:qFormat/>
    <w:rsid w:val="00E955E9"/>
    <w:pPr>
      <w:keepNext/>
      <w:tabs>
        <w:tab w:val="num" w:pos="4320"/>
      </w:tabs>
      <w:ind w:left="4680" w:hanging="360"/>
      <w:outlineLvl w:val="6"/>
    </w:pPr>
    <w:rPr>
      <w:rFonts w:eastAsia="MS Gothic"/>
      <w:sz w:val="24"/>
    </w:rPr>
  </w:style>
  <w:style w:type="paragraph" w:customStyle="1" w:styleId="MediumList11">
    <w:name w:val="Medium List 11"/>
    <w:basedOn w:val="Normal"/>
    <w:uiPriority w:val="99"/>
    <w:qFormat/>
    <w:rsid w:val="00E955E9"/>
    <w:pPr>
      <w:keepNext/>
      <w:tabs>
        <w:tab w:val="num" w:pos="5040"/>
      </w:tabs>
      <w:ind w:left="5400" w:hanging="360"/>
      <w:outlineLvl w:val="7"/>
    </w:pPr>
    <w:rPr>
      <w:rFonts w:eastAsia="MS Gothic"/>
      <w:sz w:val="24"/>
    </w:rPr>
  </w:style>
  <w:style w:type="paragraph" w:customStyle="1" w:styleId="MediumList21">
    <w:name w:val="Medium List 21"/>
    <w:basedOn w:val="Normal"/>
    <w:uiPriority w:val="99"/>
    <w:qFormat/>
    <w:rsid w:val="00E955E9"/>
    <w:pPr>
      <w:keepNext/>
      <w:tabs>
        <w:tab w:val="num" w:pos="5760"/>
      </w:tabs>
      <w:ind w:left="6120" w:hanging="360"/>
      <w:outlineLvl w:val="8"/>
    </w:pPr>
    <w:rPr>
      <w:rFonts w:eastAsia="MS Gothic"/>
      <w:sz w:val="24"/>
    </w:rPr>
  </w:style>
  <w:style w:type="paragraph" w:customStyle="1" w:styleId="bylinejb">
    <w:name w:val="bylinejb"/>
    <w:basedOn w:val="Normal"/>
    <w:uiPriority w:val="99"/>
    <w:qFormat/>
    <w:rsid w:val="00E955E9"/>
    <w:pPr>
      <w:spacing w:before="100" w:beforeAutospacing="1" w:after="100" w:afterAutospacing="1"/>
    </w:pPr>
    <w:rPr>
      <w:rFonts w:ascii="Times" w:hAnsi="Times"/>
      <w:szCs w:val="20"/>
    </w:rPr>
  </w:style>
  <w:style w:type="paragraph" w:customStyle="1" w:styleId="bylineaffiliation">
    <w:name w:val="bylineaffiliation"/>
    <w:basedOn w:val="Normal"/>
    <w:uiPriority w:val="99"/>
    <w:qFormat/>
    <w:rsid w:val="00E955E9"/>
    <w:pPr>
      <w:spacing w:before="100" w:beforeAutospacing="1" w:after="100" w:afterAutospacing="1"/>
    </w:pPr>
    <w:rPr>
      <w:rFonts w:ascii="Times" w:hAnsi="Times"/>
      <w:szCs w:val="20"/>
    </w:rPr>
  </w:style>
  <w:style w:type="character" w:customStyle="1" w:styleId="apple-tab-span">
    <w:name w:val="apple-tab-span"/>
    <w:basedOn w:val="DefaultParagraphFont"/>
    <w:rsid w:val="00E955E9"/>
  </w:style>
  <w:style w:type="character" w:customStyle="1" w:styleId="s1">
    <w:name w:val="s1"/>
    <w:basedOn w:val="DefaultParagraphFont"/>
    <w:rsid w:val="00E955E9"/>
  </w:style>
  <w:style w:type="character" w:customStyle="1" w:styleId="action-menu-toggled-item">
    <w:name w:val="action-menu-toggled-item"/>
    <w:basedOn w:val="DefaultParagraphFont"/>
    <w:rsid w:val="00E955E9"/>
    <w:rPr>
      <w:rFonts w:ascii="Times New Roman" w:hAnsi="Times New Roman"/>
    </w:rPr>
  </w:style>
  <w:style w:type="character" w:customStyle="1" w:styleId="1Tag">
    <w:name w:val="1) Tag"/>
    <w:rsid w:val="00E955E9"/>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E955E9"/>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E955E9"/>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E955E9"/>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E955E9"/>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qFormat/>
    <w:rsid w:val="00E955E9"/>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E955E9"/>
    <w:rPr>
      <w:rFonts w:ascii="Georgia" w:eastAsia="Times New Roman" w:hAnsi="Georgia" w:cs="Calibri"/>
      <w:b/>
      <w:caps/>
      <w:sz w:val="40"/>
      <w:szCs w:val="40"/>
    </w:rPr>
  </w:style>
  <w:style w:type="paragraph" w:customStyle="1" w:styleId="Strikethrough0">
    <w:name w:val="Strikethrough"/>
    <w:basedOn w:val="Normal"/>
    <w:link w:val="StrikethroughChar"/>
    <w:qFormat/>
    <w:rsid w:val="00E955E9"/>
    <w:rPr>
      <w:strike/>
    </w:rPr>
  </w:style>
  <w:style w:type="character" w:customStyle="1" w:styleId="StrikethroughChar">
    <w:name w:val="Strikethrough Char"/>
    <w:basedOn w:val="DefaultParagraphFont"/>
    <w:link w:val="Strikethrough0"/>
    <w:rsid w:val="00E955E9"/>
    <w:rPr>
      <w:rFonts w:ascii="Georgia" w:hAnsi="Georgia" w:cs="Calibri"/>
      <w:strike/>
    </w:rPr>
  </w:style>
  <w:style w:type="character" w:styleId="SubtleReference">
    <w:name w:val="Subtle Reference"/>
    <w:basedOn w:val="DefaultParagraphFont"/>
    <w:uiPriority w:val="31"/>
    <w:qFormat/>
    <w:rsid w:val="00E955E9"/>
    <w:rPr>
      <w:smallCaps/>
      <w:color w:val="5A5A5A" w:themeColor="text1" w:themeTint="A5"/>
    </w:rPr>
  </w:style>
  <w:style w:type="paragraph" w:customStyle="1" w:styleId="StyleCardtagNoSpacing1NoSpacing11NoSpacing2DebateTextRea">
    <w:name w:val="Style CardtagNo Spacing1No Spacing11No Spacing2Debate TextRea..."/>
    <w:basedOn w:val="Normal"/>
    <w:uiPriority w:val="99"/>
    <w:qFormat/>
    <w:rsid w:val="00E955E9"/>
    <w:rPr>
      <w:rFonts w:asciiTheme="minorHAnsi" w:hAnsiTheme="minorHAnsi"/>
      <w:bCs/>
      <w:sz w:val="16"/>
    </w:rPr>
  </w:style>
  <w:style w:type="character" w:customStyle="1" w:styleId="BoxBoldUnderline">
    <w:name w:val="Box Bold Underline"/>
    <w:rsid w:val="00E955E9"/>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qFormat/>
    <w:rsid w:val="00E955E9"/>
    <w:rPr>
      <w:rFonts w:eastAsia="Times New Roman"/>
      <w:sz w:val="24"/>
      <w:szCs w:val="24"/>
    </w:rPr>
  </w:style>
  <w:style w:type="character" w:customStyle="1" w:styleId="NormalF6Char">
    <w:name w:val="Normal F6 Char"/>
    <w:link w:val="NormalF6"/>
    <w:rsid w:val="00E955E9"/>
    <w:rPr>
      <w:rFonts w:ascii="Georgia" w:eastAsia="Times New Roman" w:hAnsi="Georgia" w:cs="Calibri"/>
      <w:sz w:val="24"/>
      <w:szCs w:val="24"/>
    </w:rPr>
  </w:style>
  <w:style w:type="paragraph" w:customStyle="1" w:styleId="TagNew">
    <w:name w:val="Tag New"/>
    <w:uiPriority w:val="99"/>
    <w:qFormat/>
    <w:rsid w:val="00E955E9"/>
    <w:pPr>
      <w:spacing w:after="0" w:line="240" w:lineRule="auto"/>
    </w:pPr>
    <w:rPr>
      <w:rFonts w:ascii="Times New Roman" w:eastAsiaTheme="minorEastAsia" w:hAnsi="Times New Roman" w:cs="Times New Roman"/>
      <w:b/>
      <w:sz w:val="24"/>
      <w:szCs w:val="20"/>
    </w:rPr>
  </w:style>
  <w:style w:type="character" w:customStyle="1" w:styleId="moretop">
    <w:name w:val="more_top"/>
    <w:rsid w:val="00E955E9"/>
  </w:style>
  <w:style w:type="paragraph" w:customStyle="1" w:styleId="TagNew0">
    <w:name w:val="Tag_New"/>
    <w:uiPriority w:val="99"/>
    <w:qFormat/>
    <w:rsid w:val="00E955E9"/>
    <w:pPr>
      <w:spacing w:after="0" w:line="240" w:lineRule="auto"/>
    </w:pPr>
    <w:rPr>
      <w:rFonts w:ascii="Times New Roman" w:eastAsia="Malgun Gothic" w:hAnsi="Times New Roman" w:cs="Times New Roman"/>
      <w:b/>
      <w:bCs/>
      <w:sz w:val="24"/>
      <w:szCs w:val="26"/>
    </w:rPr>
  </w:style>
  <w:style w:type="paragraph" w:customStyle="1" w:styleId="TagNew1">
    <w:name w:val="Tag+New"/>
    <w:uiPriority w:val="99"/>
    <w:qFormat/>
    <w:rsid w:val="00E955E9"/>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uiPriority w:val="99"/>
    <w:qFormat/>
    <w:rsid w:val="00E955E9"/>
    <w:pPr>
      <w:spacing w:before="100" w:beforeAutospacing="1" w:after="100" w:afterAutospacing="1"/>
    </w:pPr>
    <w:rPr>
      <w:rFonts w:eastAsia="Times New Roman"/>
      <w:sz w:val="24"/>
      <w:szCs w:val="24"/>
    </w:rPr>
  </w:style>
  <w:style w:type="paragraph" w:customStyle="1" w:styleId="StyleStyleStyleCNA9ptBefore1pt8ptPatternClear">
    <w:name w:val="Style Style Style CN A + 9 pt Before:  1 pt + 8 pt + Pattern: Clear..."/>
    <w:basedOn w:val="Normal"/>
    <w:autoRedefine/>
    <w:uiPriority w:val="99"/>
    <w:qFormat/>
    <w:rsid w:val="00E955E9"/>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E955E9"/>
  </w:style>
  <w:style w:type="character" w:customStyle="1" w:styleId="yshortcutscs4-ndcor">
    <w:name w:val="yshortcuts cs4-ndcor"/>
    <w:rsid w:val="00E955E9"/>
  </w:style>
  <w:style w:type="character" w:customStyle="1" w:styleId="price">
    <w:name w:val="price"/>
    <w:rsid w:val="00E955E9"/>
  </w:style>
  <w:style w:type="character" w:customStyle="1" w:styleId="price-change">
    <w:name w:val="price-change"/>
    <w:rsid w:val="00E955E9"/>
  </w:style>
  <w:style w:type="character" w:customStyle="1" w:styleId="percent-change">
    <w:name w:val="percent-change"/>
    <w:rsid w:val="00E955E9"/>
  </w:style>
  <w:style w:type="character" w:customStyle="1" w:styleId="bibfont">
    <w:name w:val="bibfont"/>
    <w:rsid w:val="00E955E9"/>
    <w:rPr>
      <w:rFonts w:cs="Times New Roman"/>
    </w:rPr>
  </w:style>
  <w:style w:type="paragraph" w:customStyle="1" w:styleId="underlined1">
    <w:name w:val="underlined1"/>
    <w:next w:val="Normal"/>
    <w:autoRedefine/>
    <w:uiPriority w:val="99"/>
    <w:qFormat/>
    <w:rsid w:val="00E955E9"/>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qFormat/>
    <w:rsid w:val="00E955E9"/>
    <w:pPr>
      <w:ind w:left="0"/>
    </w:pPr>
    <w:rPr>
      <w:rFonts w:eastAsia="Times New Roman" w:cs="Calibri"/>
      <w:b/>
      <w:color w:val="auto"/>
      <w:sz w:val="24"/>
      <w:szCs w:val="24"/>
    </w:rPr>
  </w:style>
  <w:style w:type="character" w:customStyle="1" w:styleId="SourceBoldedChar">
    <w:name w:val="Source Bolded Char"/>
    <w:link w:val="SourceBolded"/>
    <w:rsid w:val="00E955E9"/>
    <w:rPr>
      <w:rFonts w:ascii="Georgia" w:eastAsia="Times New Roman" w:hAnsi="Georgia" w:cs="Calibri"/>
      <w:b/>
      <w:sz w:val="24"/>
      <w:szCs w:val="24"/>
      <w:lang w:val="x-none" w:eastAsia="x-none"/>
    </w:rPr>
  </w:style>
  <w:style w:type="paragraph" w:customStyle="1" w:styleId="CardDownSize">
    <w:name w:val="CardDownSize"/>
    <w:basedOn w:val="Normal"/>
    <w:link w:val="CardDownSizeChar"/>
    <w:qFormat/>
    <w:rsid w:val="00E955E9"/>
    <w:rPr>
      <w:rFonts w:eastAsia="Calibri"/>
      <w:sz w:val="16"/>
      <w:szCs w:val="20"/>
      <w:lang w:val="x-none" w:eastAsia="x-none"/>
    </w:rPr>
  </w:style>
  <w:style w:type="character" w:customStyle="1" w:styleId="CardDownSizeChar">
    <w:name w:val="CardDownSize Char"/>
    <w:link w:val="CardDownSize"/>
    <w:rsid w:val="00E955E9"/>
    <w:rPr>
      <w:rFonts w:ascii="Georgia" w:eastAsia="Calibri" w:hAnsi="Georgia" w:cs="Calibri"/>
      <w:sz w:val="16"/>
      <w:szCs w:val="20"/>
      <w:lang w:val="x-none" w:eastAsia="x-none"/>
    </w:rPr>
  </w:style>
  <w:style w:type="character" w:customStyle="1" w:styleId="sectiontitle">
    <w:name w:val="sectiontitle"/>
    <w:basedOn w:val="DefaultParagraphFont"/>
    <w:rsid w:val="00E955E9"/>
  </w:style>
  <w:style w:type="character" w:customStyle="1" w:styleId="leveluptitle">
    <w:name w:val="leveluptitle"/>
    <w:basedOn w:val="DefaultParagraphFont"/>
    <w:rsid w:val="00E955E9"/>
  </w:style>
  <w:style w:type="character" w:customStyle="1" w:styleId="Irrelevant6fontChar">
    <w:name w:val="Irrelevant (6 font) Char"/>
    <w:basedOn w:val="DefaultParagraphFont"/>
    <w:link w:val="Irrelevant6font"/>
    <w:rsid w:val="00E955E9"/>
    <w:rPr>
      <w:rFonts w:ascii="Georgia" w:eastAsia="Calibri" w:hAnsi="Georgia" w:cs="Calibri"/>
      <w:sz w:val="12"/>
      <w:szCs w:val="12"/>
    </w:rPr>
  </w:style>
  <w:style w:type="paragraph" w:customStyle="1" w:styleId="Non-NavPanelTag">
    <w:name w:val="Non-Nav Panel Tag"/>
    <w:basedOn w:val="Normal"/>
    <w:uiPriority w:val="99"/>
    <w:qFormat/>
    <w:rsid w:val="00E955E9"/>
    <w:rPr>
      <w:b/>
      <w:sz w:val="26"/>
    </w:rPr>
  </w:style>
  <w:style w:type="character" w:customStyle="1" w:styleId="Hyperlink3">
    <w:name w:val="Hyperlink.3"/>
    <w:basedOn w:val="DefaultParagraphFont"/>
    <w:rsid w:val="00E955E9"/>
    <w:rPr>
      <w:sz w:val="18"/>
      <w:szCs w:val="18"/>
    </w:rPr>
  </w:style>
  <w:style w:type="character" w:customStyle="1" w:styleId="Hyperlink40">
    <w:name w:val="Hyperlink.4"/>
    <w:basedOn w:val="DefaultParagraphFont"/>
    <w:rsid w:val="00E955E9"/>
    <w:rPr>
      <w:sz w:val="18"/>
      <w:szCs w:val="18"/>
    </w:rPr>
  </w:style>
  <w:style w:type="character" w:customStyle="1" w:styleId="SmallCharChar">
    <w:name w:val="Small Char Char"/>
    <w:basedOn w:val="DefaultParagraphFont"/>
    <w:rsid w:val="00E955E9"/>
    <w:rPr>
      <w:sz w:val="17"/>
      <w:szCs w:val="24"/>
      <w:lang w:val="en-US" w:eastAsia="en-US" w:bidi="ar-SA"/>
    </w:rPr>
  </w:style>
  <w:style w:type="paragraph" w:customStyle="1" w:styleId="TagsFutura">
    <w:name w:val="TagsFutura"/>
    <w:basedOn w:val="Normal"/>
    <w:next w:val="Heading3"/>
    <w:uiPriority w:val="99"/>
    <w:qFormat/>
    <w:rsid w:val="00E955E9"/>
    <w:rPr>
      <w:rFonts w:ascii="Futura" w:eastAsia="Times" w:hAnsi="Futura"/>
      <w:b/>
      <w:caps/>
      <w:sz w:val="18"/>
      <w:szCs w:val="20"/>
    </w:rPr>
  </w:style>
  <w:style w:type="paragraph" w:customStyle="1" w:styleId="DebateTag0">
    <w:name w:val="DebateTag"/>
    <w:basedOn w:val="Normal"/>
    <w:uiPriority w:val="99"/>
    <w:qFormat/>
    <w:rsid w:val="00E955E9"/>
    <w:rPr>
      <w:rFonts w:eastAsia="Calibri"/>
      <w:b/>
    </w:rPr>
  </w:style>
  <w:style w:type="paragraph" w:customStyle="1" w:styleId="StyleHeading4TagNotBold">
    <w:name w:val="Style Heading 4Tag + Not Bold"/>
    <w:basedOn w:val="Heading4"/>
    <w:uiPriority w:val="99"/>
    <w:qFormat/>
    <w:rsid w:val="00E955E9"/>
    <w:rPr>
      <w:iCs w:val="0"/>
    </w:rPr>
  </w:style>
  <w:style w:type="paragraph" w:customStyle="1" w:styleId="Aa">
    <w:name w:val="A"/>
    <w:basedOn w:val="Default"/>
    <w:next w:val="Default"/>
    <w:uiPriority w:val="99"/>
    <w:qFormat/>
    <w:rsid w:val="00E955E9"/>
    <w:rPr>
      <w:color w:val="auto"/>
      <w:lang w:bidi="en-US"/>
    </w:rPr>
  </w:style>
  <w:style w:type="character" w:customStyle="1" w:styleId="ac">
    <w:name w:val="••••"/>
    <w:rsid w:val="00E955E9"/>
    <w:rPr>
      <w:color w:val="000000"/>
    </w:rPr>
  </w:style>
  <w:style w:type="character" w:customStyle="1" w:styleId="UnderlineBox">
    <w:name w:val="Underline + Box"/>
    <w:uiPriority w:val="1"/>
    <w:qFormat/>
    <w:rsid w:val="00E955E9"/>
    <w:rPr>
      <w:rFonts w:ascii="Georgia" w:hAnsi="Georgia"/>
      <w:b w:val="0"/>
      <w:sz w:val="22"/>
      <w:u w:val="single"/>
      <w:bdr w:val="single" w:sz="4" w:space="0" w:color="auto"/>
    </w:rPr>
  </w:style>
  <w:style w:type="character" w:customStyle="1" w:styleId="CharacterStyle14">
    <w:name w:val="Character Style 14"/>
    <w:rsid w:val="00E955E9"/>
    <w:rPr>
      <w:sz w:val="30"/>
      <w:szCs w:val="30"/>
    </w:rPr>
  </w:style>
  <w:style w:type="character" w:customStyle="1" w:styleId="CharacterStyle13">
    <w:name w:val="Character Style 13"/>
    <w:rsid w:val="00E955E9"/>
    <w:rPr>
      <w:i/>
      <w:iCs/>
      <w:sz w:val="17"/>
      <w:szCs w:val="17"/>
    </w:rPr>
  </w:style>
  <w:style w:type="character" w:customStyle="1" w:styleId="CardsNotUnderlined">
    <w:name w:val="Cards Not Underlined"/>
    <w:rsid w:val="00E955E9"/>
    <w:rPr>
      <w:rFonts w:ascii="Times New Roman" w:hAnsi="Times New Roman"/>
      <w:sz w:val="16"/>
    </w:rPr>
  </w:style>
  <w:style w:type="character" w:customStyle="1" w:styleId="a14">
    <w:name w:val="a1"/>
    <w:rsid w:val="00E955E9"/>
    <w:rPr>
      <w:color w:val="008000"/>
    </w:rPr>
  </w:style>
  <w:style w:type="paragraph" w:customStyle="1" w:styleId="Repeatblockheading0">
    <w:name w:val="Repeat block heading"/>
    <w:basedOn w:val="Normal"/>
    <w:uiPriority w:val="99"/>
    <w:qFormat/>
    <w:rsid w:val="00E955E9"/>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E955E9"/>
  </w:style>
  <w:style w:type="character" w:customStyle="1" w:styleId="hps">
    <w:name w:val="hps"/>
    <w:rsid w:val="00E955E9"/>
  </w:style>
  <w:style w:type="paragraph" w:customStyle="1" w:styleId="TashmaHeader2">
    <w:name w:val="Tashma_Header2"/>
    <w:basedOn w:val="Heading2"/>
    <w:uiPriority w:val="99"/>
    <w:qFormat/>
    <w:rsid w:val="00E955E9"/>
    <w:pPr>
      <w:spacing w:after="160"/>
    </w:pPr>
    <w:rPr>
      <w:rFonts w:eastAsia="SimSun" w:cstheme="minorBidi"/>
      <w:sz w:val="28"/>
    </w:rPr>
  </w:style>
  <w:style w:type="paragraph" w:customStyle="1" w:styleId="TashmaHeading1">
    <w:name w:val="Tashma_Heading1"/>
    <w:basedOn w:val="Heading1"/>
    <w:uiPriority w:val="99"/>
    <w:qFormat/>
    <w:rsid w:val="00E955E9"/>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E955E9"/>
    <w:rPr>
      <w:rFonts w:cs="Calibri"/>
    </w:rPr>
  </w:style>
  <w:style w:type="paragraph" w:customStyle="1" w:styleId="CitationCharCharCharCharCharCharChar">
    <w:name w:val="Citation Char Char Char Char Char Char Char"/>
    <w:basedOn w:val="Normal"/>
    <w:link w:val="CitationCharCharCharCharCharCharCharChar"/>
    <w:qFormat/>
    <w:rsid w:val="00E955E9"/>
    <w:pPr>
      <w:ind w:left="1440" w:right="1440"/>
    </w:pPr>
    <w:rPr>
      <w:rFonts w:asciiTheme="minorHAnsi" w:hAnsiTheme="minorHAnsi"/>
    </w:rPr>
  </w:style>
  <w:style w:type="paragraph" w:customStyle="1" w:styleId="BodyText312">
    <w:name w:val="Body Text 31"/>
    <w:basedOn w:val="Normal"/>
    <w:next w:val="BodyText3"/>
    <w:uiPriority w:val="99"/>
    <w:unhideWhenUsed/>
    <w:qFormat/>
    <w:rsid w:val="00E955E9"/>
    <w:pPr>
      <w:spacing w:after="120"/>
    </w:pPr>
    <w:rPr>
      <w:bCs/>
      <w:color w:val="000000"/>
    </w:rPr>
  </w:style>
  <w:style w:type="paragraph" w:customStyle="1" w:styleId="BodyText210">
    <w:name w:val="Body Text 21"/>
    <w:basedOn w:val="Normal"/>
    <w:next w:val="BodyText2"/>
    <w:uiPriority w:val="99"/>
    <w:unhideWhenUsed/>
    <w:qFormat/>
    <w:rsid w:val="00E955E9"/>
    <w:pPr>
      <w:spacing w:after="120" w:line="480" w:lineRule="auto"/>
    </w:pPr>
    <w:rPr>
      <w:sz w:val="12"/>
    </w:rPr>
  </w:style>
  <w:style w:type="paragraph" w:customStyle="1" w:styleId="BodyTextIndent1">
    <w:name w:val="Body Text Indent1"/>
    <w:basedOn w:val="Normal"/>
    <w:next w:val="BodyTextIndent"/>
    <w:uiPriority w:val="99"/>
    <w:unhideWhenUsed/>
    <w:qFormat/>
    <w:rsid w:val="00E955E9"/>
    <w:pPr>
      <w:spacing w:after="120"/>
      <w:ind w:left="360"/>
    </w:pPr>
    <w:rPr>
      <w:sz w:val="16"/>
    </w:rPr>
  </w:style>
  <w:style w:type="paragraph" w:customStyle="1" w:styleId="BodyTextIndent31">
    <w:name w:val="Body Text Indent 31"/>
    <w:basedOn w:val="Normal"/>
    <w:next w:val="BodyTextIndent3"/>
    <w:uiPriority w:val="99"/>
    <w:semiHidden/>
    <w:unhideWhenUsed/>
    <w:qFormat/>
    <w:rsid w:val="00E955E9"/>
    <w:pPr>
      <w:spacing w:after="120"/>
      <w:ind w:left="360"/>
    </w:pPr>
    <w:rPr>
      <w:sz w:val="14"/>
    </w:rPr>
  </w:style>
  <w:style w:type="paragraph" w:customStyle="1" w:styleId="z-BottomofForm1">
    <w:name w:val="z-Bottom of Form1"/>
    <w:basedOn w:val="Normal"/>
    <w:next w:val="Normal"/>
    <w:hidden/>
    <w:uiPriority w:val="99"/>
    <w:unhideWhenUsed/>
    <w:qFormat/>
    <w:rsid w:val="00E955E9"/>
    <w:pPr>
      <w:pBdr>
        <w:top w:val="single" w:sz="6" w:space="1" w:color="auto"/>
      </w:pBdr>
      <w:jc w:val="center"/>
    </w:pPr>
    <w:rPr>
      <w:rFonts w:eastAsia="Times New Roman"/>
      <w:vanish/>
      <w:sz w:val="16"/>
      <w:szCs w:val="16"/>
    </w:rPr>
  </w:style>
  <w:style w:type="paragraph" w:customStyle="1" w:styleId="arcticletext">
    <w:name w:val="arcticle_text"/>
    <w:basedOn w:val="Normal"/>
    <w:uiPriority w:val="99"/>
    <w:qFormat/>
    <w:rsid w:val="00E955E9"/>
    <w:pPr>
      <w:spacing w:before="100" w:beforeAutospacing="1" w:after="100" w:afterAutospacing="1"/>
    </w:pPr>
    <w:rPr>
      <w:rFonts w:eastAsia="Times New Roman"/>
      <w:sz w:val="24"/>
      <w:szCs w:val="24"/>
    </w:rPr>
  </w:style>
  <w:style w:type="paragraph" w:customStyle="1" w:styleId="cptchblock">
    <w:name w:val="cptch_block"/>
    <w:basedOn w:val="Normal"/>
    <w:uiPriority w:val="99"/>
    <w:qFormat/>
    <w:rsid w:val="00E955E9"/>
    <w:pPr>
      <w:spacing w:before="100" w:beforeAutospacing="1" w:after="100" w:afterAutospacing="1"/>
    </w:pPr>
    <w:rPr>
      <w:rFonts w:eastAsia="Times New Roman"/>
      <w:sz w:val="24"/>
      <w:szCs w:val="24"/>
    </w:rPr>
  </w:style>
  <w:style w:type="paragraph" w:customStyle="1" w:styleId="publisheddate">
    <w:name w:val="published_date"/>
    <w:basedOn w:val="Normal"/>
    <w:uiPriority w:val="99"/>
    <w:qFormat/>
    <w:rsid w:val="00E955E9"/>
    <w:pPr>
      <w:spacing w:before="100" w:beforeAutospacing="1" w:after="100" w:afterAutospacing="1"/>
    </w:pPr>
    <w:rPr>
      <w:rFonts w:eastAsia="Times New Roman"/>
      <w:sz w:val="24"/>
      <w:szCs w:val="24"/>
    </w:rPr>
  </w:style>
  <w:style w:type="character" w:customStyle="1" w:styleId="StyleCards12ptThickunderlineChar1">
    <w:name w:val="Style Cards + 12 pt Thick underline Char1"/>
    <w:rsid w:val="00E955E9"/>
    <w:rPr>
      <w:sz w:val="24"/>
      <w:szCs w:val="24"/>
      <w:u w:val="thick"/>
    </w:rPr>
  </w:style>
  <w:style w:type="character" w:customStyle="1" w:styleId="BodyTextIndentChar2">
    <w:name w:val="Body Text Indent Char2"/>
    <w:basedOn w:val="DefaultParagraphFont"/>
    <w:uiPriority w:val="99"/>
    <w:semiHidden/>
    <w:rsid w:val="00E955E9"/>
    <w:rPr>
      <w:rFonts w:ascii="Georgia" w:hAnsi="Georgia"/>
      <w:sz w:val="22"/>
      <w:szCs w:val="22"/>
    </w:rPr>
  </w:style>
  <w:style w:type="character" w:customStyle="1" w:styleId="BodyText2Char2">
    <w:name w:val="Body Text 2 Char2"/>
    <w:basedOn w:val="DefaultParagraphFont"/>
    <w:uiPriority w:val="99"/>
    <w:semiHidden/>
    <w:rsid w:val="00E955E9"/>
    <w:rPr>
      <w:rFonts w:ascii="Georgia" w:hAnsi="Georgia"/>
      <w:sz w:val="22"/>
      <w:szCs w:val="22"/>
    </w:rPr>
  </w:style>
  <w:style w:type="character" w:customStyle="1" w:styleId="BodyText3Char2">
    <w:name w:val="Body Text 3 Char2"/>
    <w:basedOn w:val="DefaultParagraphFont"/>
    <w:uiPriority w:val="99"/>
    <w:semiHidden/>
    <w:rsid w:val="00E955E9"/>
    <w:rPr>
      <w:rFonts w:ascii="Georgia" w:hAnsi="Georgia"/>
      <w:sz w:val="16"/>
      <w:szCs w:val="16"/>
    </w:rPr>
  </w:style>
  <w:style w:type="character" w:customStyle="1" w:styleId="BodyTextIndent3Char2">
    <w:name w:val="Body Text Indent 3 Char2"/>
    <w:basedOn w:val="DefaultParagraphFont"/>
    <w:uiPriority w:val="99"/>
    <w:semiHidden/>
    <w:rsid w:val="00E955E9"/>
    <w:rPr>
      <w:rFonts w:ascii="Georgia" w:hAnsi="Georgia"/>
      <w:sz w:val="16"/>
      <w:szCs w:val="16"/>
    </w:rPr>
  </w:style>
  <w:style w:type="character" w:customStyle="1" w:styleId="z-BottomofFormChar2">
    <w:name w:val="z-Bottom of Form Char2"/>
    <w:basedOn w:val="DefaultParagraphFont"/>
    <w:uiPriority w:val="99"/>
    <w:semiHidden/>
    <w:rsid w:val="00E955E9"/>
    <w:rPr>
      <w:rFonts w:ascii="Arial" w:hAnsi="Arial" w:cs="Arial"/>
      <w:vanish/>
      <w:sz w:val="16"/>
      <w:szCs w:val="16"/>
    </w:rPr>
  </w:style>
  <w:style w:type="paragraph" w:customStyle="1" w:styleId="StyleHotRouteLatinGaramond10pt">
    <w:name w:val="Style Hot Route + (Latin) Garamond 10 pt"/>
    <w:basedOn w:val="HotRoute"/>
    <w:link w:val="StyleHotRouteLatinGaramond10ptChar"/>
    <w:qFormat/>
    <w:rsid w:val="00E955E9"/>
    <w:pPr>
      <w:ind w:left="0"/>
    </w:pPr>
    <w:rPr>
      <w:rFonts w:ascii="Garamond" w:eastAsia="Cambria" w:hAnsi="Garamond"/>
      <w:sz w:val="20"/>
    </w:rPr>
  </w:style>
  <w:style w:type="character" w:customStyle="1" w:styleId="StyleHotRouteLatinGaramond10ptChar">
    <w:name w:val="Style Hot Route + (Latin) Garamond 10 pt Char"/>
    <w:basedOn w:val="DefaultParagraphFont"/>
    <w:link w:val="StyleHotRouteLatinGaramond10pt"/>
    <w:rsid w:val="00E955E9"/>
    <w:rPr>
      <w:rFonts w:ascii="Garamond" w:eastAsia="Cambria" w:hAnsi="Garamond" w:cs="Calibri"/>
      <w:sz w:val="20"/>
      <w:szCs w:val="24"/>
    </w:rPr>
  </w:style>
  <w:style w:type="paragraph" w:customStyle="1" w:styleId="StyleHotRouteLatinGaramond10ptUnderline">
    <w:name w:val="Style Hot Route + (Latin) Garamond 10 pt Underline"/>
    <w:basedOn w:val="HotRoute"/>
    <w:link w:val="StyleHotRouteLatinGaramond10ptUnderlineChar"/>
    <w:qFormat/>
    <w:rsid w:val="00E955E9"/>
    <w:pPr>
      <w:ind w:left="0"/>
    </w:pPr>
    <w:rPr>
      <w:rFonts w:ascii="Garamond" w:eastAsia="Cambria" w:hAnsi="Garamond"/>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E955E9"/>
    <w:rPr>
      <w:rFonts w:ascii="Garamond" w:eastAsia="Cambria" w:hAnsi="Garamond" w:cs="Calibri"/>
      <w:sz w:val="20"/>
      <w:szCs w:val="24"/>
      <w:u w:val="single"/>
    </w:rPr>
  </w:style>
  <w:style w:type="character" w:customStyle="1" w:styleId="m5686307894942199640gmail-style13ptbold">
    <w:name w:val="m_5686307894942199640gmail-style13ptbold"/>
    <w:basedOn w:val="DefaultParagraphFont"/>
    <w:rsid w:val="00E955E9"/>
  </w:style>
  <w:style w:type="character" w:customStyle="1" w:styleId="m5686307894942199640gmail-styleunderline">
    <w:name w:val="m_5686307894942199640gmail-styleunderline"/>
    <w:basedOn w:val="DefaultParagraphFont"/>
    <w:rsid w:val="00E955E9"/>
  </w:style>
  <w:style w:type="character" w:customStyle="1" w:styleId="cite3">
    <w:name w:val="cite"/>
    <w:basedOn w:val="DefaultParagraphFont"/>
    <w:rsid w:val="00E955E9"/>
    <w:rPr>
      <w:rFonts w:ascii="Times New Roman" w:hAnsi="Times New Roman"/>
      <w:b/>
      <w:sz w:val="24"/>
    </w:rPr>
  </w:style>
  <w:style w:type="paragraph" w:customStyle="1" w:styleId="Hyperlink2">
    <w:name w:val="Hyperlink2"/>
    <w:basedOn w:val="Normal"/>
    <w:uiPriority w:val="99"/>
    <w:qFormat/>
    <w:rsid w:val="00E955E9"/>
    <w:rPr>
      <w:rFonts w:ascii="Arial" w:eastAsia="Calibri" w:hAnsi="Arial" w:cs="Arial"/>
      <w:color w:val="00B0F0"/>
      <w:u w:val="single" w:color="00B0F0"/>
    </w:rPr>
  </w:style>
  <w:style w:type="paragraph" w:customStyle="1" w:styleId="UnderlineCharCharCharCharCharCharCharCharChar">
    <w:name w:val="Underline Char Char Char Char Char Char Char Char Char"/>
    <w:link w:val="UnderlineCharCharCharCharCharCharCharCharCharChar"/>
    <w:qFormat/>
    <w:rsid w:val="00E955E9"/>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qFormat/>
    <w:rsid w:val="00E955E9"/>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E955E9"/>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E955E9"/>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E955E9"/>
    <w:rPr>
      <w:rFonts w:ascii="Times New Roman" w:eastAsia="SimSun" w:hAnsi="Times New Roman" w:cs="Times New Roman"/>
      <w:sz w:val="24"/>
      <w:szCs w:val="24"/>
      <w:lang w:eastAsia="zh-CN"/>
    </w:rPr>
  </w:style>
  <w:style w:type="character" w:customStyle="1" w:styleId="djhat-arrow">
    <w:name w:val="djhat-arrow"/>
    <w:basedOn w:val="DefaultParagraphFont"/>
    <w:rsid w:val="00E955E9"/>
  </w:style>
  <w:style w:type="character" w:customStyle="1" w:styleId="mname">
    <w:name w:val="mname"/>
    <w:basedOn w:val="DefaultParagraphFont"/>
    <w:rsid w:val="00E955E9"/>
  </w:style>
  <w:style w:type="character" w:customStyle="1" w:styleId="mvalue">
    <w:name w:val="mvalue"/>
    <w:basedOn w:val="DefaultParagraphFont"/>
    <w:rsid w:val="00E955E9"/>
  </w:style>
  <w:style w:type="character" w:customStyle="1" w:styleId="mchange">
    <w:name w:val="mchange"/>
    <w:basedOn w:val="DefaultParagraphFont"/>
    <w:rsid w:val="00E955E9"/>
  </w:style>
  <w:style w:type="character" w:customStyle="1" w:styleId="categoryaside">
    <w:name w:val="category__aside"/>
    <w:basedOn w:val="DefaultParagraphFont"/>
    <w:rsid w:val="00E955E9"/>
  </w:style>
  <w:style w:type="character" w:customStyle="1" w:styleId="article-breadcrumb-wrapper">
    <w:name w:val="article-breadcrumb-wrapper"/>
    <w:basedOn w:val="DefaultParagraphFont"/>
    <w:rsid w:val="00E955E9"/>
  </w:style>
  <w:style w:type="character" w:customStyle="1" w:styleId="commentscounticon">
    <w:name w:val="comments_count_icon"/>
    <w:basedOn w:val="DefaultParagraphFont"/>
    <w:rsid w:val="00E955E9"/>
  </w:style>
  <w:style w:type="character" w:customStyle="1" w:styleId="comments-count-word">
    <w:name w:val="comments-count-word"/>
    <w:basedOn w:val="DefaultParagraphFont"/>
    <w:rsid w:val="00E955E9"/>
  </w:style>
  <w:style w:type="character" w:customStyle="1" w:styleId="company-name-type">
    <w:name w:val="company-name-type"/>
    <w:basedOn w:val="DefaultParagraphFont"/>
    <w:rsid w:val="00E955E9"/>
  </w:style>
  <w:style w:type="character" w:customStyle="1" w:styleId="nav-prevnext-lbl">
    <w:name w:val="nav-prevnext-lbl"/>
    <w:basedOn w:val="DefaultParagraphFont"/>
    <w:rsid w:val="00E955E9"/>
  </w:style>
  <w:style w:type="character" w:customStyle="1" w:styleId="nav-prevnext-hed">
    <w:name w:val="nav-prevnext-hed"/>
    <w:basedOn w:val="DefaultParagraphFont"/>
    <w:rsid w:val="00E955E9"/>
  </w:style>
  <w:style w:type="character" w:customStyle="1" w:styleId="readcomments">
    <w:name w:val="readcomments"/>
    <w:basedOn w:val="DefaultParagraphFont"/>
    <w:rsid w:val="00E955E9"/>
  </w:style>
  <w:style w:type="character" w:customStyle="1" w:styleId="selected-edition">
    <w:name w:val="selected-edition"/>
    <w:basedOn w:val="DefaultParagraphFont"/>
    <w:rsid w:val="00E955E9"/>
  </w:style>
  <w:style w:type="character" w:customStyle="1" w:styleId="rotate">
    <w:name w:val="rotate"/>
    <w:basedOn w:val="DefaultParagraphFont"/>
    <w:rsid w:val="00E955E9"/>
  </w:style>
  <w:style w:type="paragraph" w:customStyle="1" w:styleId="column-name">
    <w:name w:val="column-name"/>
    <w:basedOn w:val="Normal"/>
    <w:uiPriority w:val="99"/>
    <w:qFormat/>
    <w:rsid w:val="00E955E9"/>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E955E9"/>
  </w:style>
  <w:style w:type="character" w:customStyle="1" w:styleId="m-765514100411602794gmail-style13ptbold">
    <w:name w:val="m_-765514100411602794gmail-style13ptbold"/>
    <w:basedOn w:val="DefaultParagraphFont"/>
    <w:rsid w:val="00E955E9"/>
  </w:style>
  <w:style w:type="character" w:customStyle="1" w:styleId="m-765514100411602794gmail-styleunderline">
    <w:name w:val="m_-765514100411602794gmail-styleunderline"/>
    <w:basedOn w:val="DefaultParagraphFont"/>
    <w:rsid w:val="00E955E9"/>
  </w:style>
  <w:style w:type="character" w:customStyle="1" w:styleId="FontStyle40">
    <w:name w:val="Font Style40"/>
    <w:basedOn w:val="DefaultParagraphFont"/>
    <w:uiPriority w:val="99"/>
    <w:rsid w:val="00E955E9"/>
    <w:rPr>
      <w:rFonts w:ascii="Cambria" w:hAnsi="Cambria" w:cs="Cambria"/>
      <w:i/>
      <w:iCs/>
      <w:sz w:val="22"/>
      <w:szCs w:val="22"/>
    </w:rPr>
  </w:style>
  <w:style w:type="character" w:customStyle="1" w:styleId="FontStyle42">
    <w:name w:val="Font Style42"/>
    <w:basedOn w:val="DefaultParagraphFont"/>
    <w:uiPriority w:val="99"/>
    <w:rsid w:val="00E955E9"/>
    <w:rPr>
      <w:rFonts w:ascii="Cambria" w:hAnsi="Cambria" w:cs="Cambria"/>
      <w:sz w:val="22"/>
      <w:szCs w:val="22"/>
    </w:rPr>
  </w:style>
  <w:style w:type="paragraph" w:customStyle="1" w:styleId="Style17">
    <w:name w:val="Style17"/>
    <w:basedOn w:val="Normal"/>
    <w:uiPriority w:val="99"/>
    <w:qFormat/>
    <w:rsid w:val="00E955E9"/>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qFormat/>
    <w:rsid w:val="00E955E9"/>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E955E9"/>
    <w:rPr>
      <w:rFonts w:ascii="Times New Roman" w:hAnsi="Times New Roman" w:cs="Times New Roman"/>
      <w:b/>
      <w:bCs/>
      <w:i/>
      <w:iCs/>
      <w:spacing w:val="-10"/>
      <w:sz w:val="18"/>
      <w:szCs w:val="18"/>
    </w:rPr>
  </w:style>
  <w:style w:type="character" w:customStyle="1" w:styleId="FontStyle370">
    <w:name w:val="Font Style370"/>
    <w:uiPriority w:val="99"/>
    <w:rsid w:val="00E955E9"/>
    <w:rPr>
      <w:rFonts w:ascii="Cambria" w:hAnsi="Cambria" w:cs="Cambria"/>
      <w:b/>
      <w:bCs/>
      <w:spacing w:val="-10"/>
      <w:sz w:val="18"/>
      <w:szCs w:val="18"/>
    </w:rPr>
  </w:style>
  <w:style w:type="character" w:customStyle="1" w:styleId="FontStyle302">
    <w:name w:val="Font Style302"/>
    <w:uiPriority w:val="99"/>
    <w:rsid w:val="00E955E9"/>
    <w:rPr>
      <w:rFonts w:ascii="Times New Roman" w:hAnsi="Times New Roman" w:cs="Times New Roman"/>
      <w:b/>
      <w:bCs/>
      <w:sz w:val="22"/>
      <w:szCs w:val="22"/>
    </w:rPr>
  </w:style>
  <w:style w:type="character" w:customStyle="1" w:styleId="FontStyle347">
    <w:name w:val="Font Style347"/>
    <w:uiPriority w:val="99"/>
    <w:rsid w:val="00E955E9"/>
    <w:rPr>
      <w:rFonts w:ascii="Times New Roman" w:hAnsi="Times New Roman" w:cs="Times New Roman"/>
      <w:b/>
      <w:bCs/>
      <w:spacing w:val="-10"/>
      <w:sz w:val="20"/>
      <w:szCs w:val="20"/>
    </w:rPr>
  </w:style>
  <w:style w:type="paragraph" w:customStyle="1" w:styleId="Style27">
    <w:name w:val="Style27"/>
    <w:basedOn w:val="Normal"/>
    <w:uiPriority w:val="99"/>
    <w:qFormat/>
    <w:rsid w:val="00E955E9"/>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E955E9"/>
    <w:rPr>
      <w:rFonts w:ascii="Times New Roman" w:hAnsi="Times New Roman" w:cs="Times New Roman"/>
      <w:spacing w:val="-10"/>
      <w:sz w:val="18"/>
      <w:szCs w:val="18"/>
    </w:rPr>
  </w:style>
  <w:style w:type="character" w:customStyle="1" w:styleId="FontStyle312">
    <w:name w:val="Font Style312"/>
    <w:uiPriority w:val="99"/>
    <w:rsid w:val="00E955E9"/>
    <w:rPr>
      <w:rFonts w:ascii="Times New Roman" w:hAnsi="Times New Roman" w:cs="Times New Roman"/>
      <w:b/>
      <w:bCs/>
      <w:spacing w:val="-10"/>
      <w:sz w:val="16"/>
      <w:szCs w:val="16"/>
    </w:rPr>
  </w:style>
  <w:style w:type="character" w:customStyle="1" w:styleId="FontStyle346">
    <w:name w:val="Font Style346"/>
    <w:uiPriority w:val="99"/>
    <w:rsid w:val="00E955E9"/>
    <w:rPr>
      <w:rFonts w:ascii="Times New Roman" w:hAnsi="Times New Roman" w:cs="Times New Roman"/>
      <w:b/>
      <w:bCs/>
      <w:spacing w:val="-10"/>
      <w:sz w:val="18"/>
      <w:szCs w:val="18"/>
    </w:rPr>
  </w:style>
  <w:style w:type="character" w:customStyle="1" w:styleId="FontStyle330">
    <w:name w:val="Font Style330"/>
    <w:uiPriority w:val="99"/>
    <w:rsid w:val="00E955E9"/>
    <w:rPr>
      <w:rFonts w:ascii="Times New Roman" w:hAnsi="Times New Roman" w:cs="Times New Roman"/>
      <w:b/>
      <w:bCs/>
      <w:sz w:val="16"/>
      <w:szCs w:val="16"/>
    </w:rPr>
  </w:style>
  <w:style w:type="character" w:customStyle="1" w:styleId="FontStyle372">
    <w:name w:val="Font Style372"/>
    <w:uiPriority w:val="99"/>
    <w:rsid w:val="00E955E9"/>
    <w:rPr>
      <w:rFonts w:ascii="Times New Roman" w:hAnsi="Times New Roman" w:cs="Times New Roman"/>
      <w:b/>
      <w:bCs/>
      <w:sz w:val="16"/>
      <w:szCs w:val="16"/>
    </w:rPr>
  </w:style>
  <w:style w:type="paragraph" w:customStyle="1" w:styleId="Style59">
    <w:name w:val="Style59"/>
    <w:basedOn w:val="Normal"/>
    <w:uiPriority w:val="99"/>
    <w:qFormat/>
    <w:rsid w:val="00E955E9"/>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E955E9"/>
    <w:rPr>
      <w:rFonts w:ascii="Times New Roman" w:hAnsi="Times New Roman" w:cs="Times New Roman"/>
      <w:b/>
      <w:bCs/>
      <w:i/>
      <w:iCs/>
      <w:sz w:val="16"/>
      <w:szCs w:val="16"/>
    </w:rPr>
  </w:style>
  <w:style w:type="paragraph" w:customStyle="1" w:styleId="Style200">
    <w:name w:val="Style20"/>
    <w:basedOn w:val="Normal"/>
    <w:uiPriority w:val="99"/>
    <w:qFormat/>
    <w:rsid w:val="00E955E9"/>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E955E9"/>
    <w:rPr>
      <w:rFonts w:ascii="Times New Roman" w:hAnsi="Times New Roman" w:cs="Times New Roman"/>
      <w:smallCaps/>
      <w:sz w:val="14"/>
      <w:szCs w:val="14"/>
    </w:rPr>
  </w:style>
  <w:style w:type="paragraph" w:customStyle="1" w:styleId="Style89">
    <w:name w:val="Style89"/>
    <w:basedOn w:val="Normal"/>
    <w:uiPriority w:val="99"/>
    <w:qFormat/>
    <w:rsid w:val="00E955E9"/>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E955E9"/>
    <w:rPr>
      <w:rFonts w:ascii="Times New Roman" w:hAnsi="Times New Roman" w:cs="Times New Roman"/>
      <w:b/>
      <w:bCs/>
      <w:spacing w:val="-10"/>
      <w:sz w:val="22"/>
      <w:szCs w:val="22"/>
    </w:rPr>
  </w:style>
  <w:style w:type="character" w:customStyle="1" w:styleId="FontStyle320">
    <w:name w:val="Font Style320"/>
    <w:uiPriority w:val="99"/>
    <w:rsid w:val="00E955E9"/>
    <w:rPr>
      <w:rFonts w:ascii="Times New Roman" w:hAnsi="Times New Roman" w:cs="Times New Roman"/>
      <w:b/>
      <w:bCs/>
      <w:spacing w:val="-10"/>
      <w:sz w:val="22"/>
      <w:szCs w:val="22"/>
    </w:rPr>
  </w:style>
  <w:style w:type="character" w:customStyle="1" w:styleId="FontStyle352">
    <w:name w:val="Font Style352"/>
    <w:uiPriority w:val="99"/>
    <w:rsid w:val="00E955E9"/>
    <w:rPr>
      <w:rFonts w:ascii="Times New Roman" w:hAnsi="Times New Roman" w:cs="Times New Roman"/>
      <w:b/>
      <w:bCs/>
      <w:sz w:val="16"/>
      <w:szCs w:val="16"/>
    </w:rPr>
  </w:style>
  <w:style w:type="character" w:customStyle="1" w:styleId="FontStyle356">
    <w:name w:val="Font Style356"/>
    <w:uiPriority w:val="99"/>
    <w:rsid w:val="00E955E9"/>
    <w:rPr>
      <w:rFonts w:ascii="Times New Roman" w:hAnsi="Times New Roman" w:cs="Times New Roman"/>
      <w:b/>
      <w:bCs/>
      <w:spacing w:val="-10"/>
      <w:sz w:val="22"/>
      <w:szCs w:val="22"/>
    </w:rPr>
  </w:style>
  <w:style w:type="character" w:customStyle="1" w:styleId="FontStyle298">
    <w:name w:val="Font Style298"/>
    <w:uiPriority w:val="99"/>
    <w:rsid w:val="00E955E9"/>
    <w:rPr>
      <w:rFonts w:ascii="Times New Roman" w:hAnsi="Times New Roman" w:cs="Times New Roman"/>
      <w:sz w:val="18"/>
      <w:szCs w:val="18"/>
    </w:rPr>
  </w:style>
  <w:style w:type="character" w:customStyle="1" w:styleId="FontStyle311">
    <w:name w:val="Font Style311"/>
    <w:uiPriority w:val="99"/>
    <w:rsid w:val="00E955E9"/>
    <w:rPr>
      <w:rFonts w:ascii="Times New Roman" w:hAnsi="Times New Roman" w:cs="Times New Roman"/>
      <w:b/>
      <w:bCs/>
      <w:spacing w:val="-10"/>
      <w:sz w:val="18"/>
      <w:szCs w:val="18"/>
    </w:rPr>
  </w:style>
  <w:style w:type="character" w:customStyle="1" w:styleId="FontStyle332">
    <w:name w:val="Font Style332"/>
    <w:uiPriority w:val="99"/>
    <w:rsid w:val="00E955E9"/>
    <w:rPr>
      <w:rFonts w:ascii="Times New Roman" w:hAnsi="Times New Roman" w:cs="Times New Roman"/>
      <w:b/>
      <w:bCs/>
      <w:i/>
      <w:iCs/>
      <w:spacing w:val="-10"/>
      <w:sz w:val="20"/>
      <w:szCs w:val="20"/>
    </w:rPr>
  </w:style>
  <w:style w:type="character" w:customStyle="1" w:styleId="FontStyle371">
    <w:name w:val="Font Style371"/>
    <w:uiPriority w:val="99"/>
    <w:rsid w:val="00E955E9"/>
    <w:rPr>
      <w:rFonts w:ascii="Times New Roman" w:hAnsi="Times New Roman" w:cs="Times New Roman"/>
      <w:sz w:val="16"/>
      <w:szCs w:val="16"/>
    </w:rPr>
  </w:style>
  <w:style w:type="character" w:customStyle="1" w:styleId="FontStyle350">
    <w:name w:val="Font Style350"/>
    <w:uiPriority w:val="99"/>
    <w:rsid w:val="00E955E9"/>
    <w:rPr>
      <w:rFonts w:ascii="Times New Roman" w:hAnsi="Times New Roman" w:cs="Times New Roman"/>
      <w:b/>
      <w:bCs/>
      <w:i/>
      <w:iCs/>
      <w:sz w:val="20"/>
      <w:szCs w:val="20"/>
    </w:rPr>
  </w:style>
  <w:style w:type="paragraph" w:customStyle="1" w:styleId="Style8">
    <w:name w:val="Style8"/>
    <w:basedOn w:val="Normal"/>
    <w:uiPriority w:val="99"/>
    <w:qFormat/>
    <w:rsid w:val="00E955E9"/>
    <w:pPr>
      <w:widowControl w:val="0"/>
      <w:autoSpaceDE w:val="0"/>
      <w:autoSpaceDN w:val="0"/>
      <w:adjustRightInd w:val="0"/>
    </w:pPr>
    <w:rPr>
      <w:rFonts w:eastAsia="Times New Roman"/>
      <w:sz w:val="24"/>
    </w:rPr>
  </w:style>
  <w:style w:type="character" w:customStyle="1" w:styleId="FontStyle351">
    <w:name w:val="Font Style351"/>
    <w:uiPriority w:val="99"/>
    <w:rsid w:val="00E955E9"/>
    <w:rPr>
      <w:rFonts w:ascii="Times New Roman" w:hAnsi="Times New Roman" w:cs="Times New Roman"/>
      <w:b/>
      <w:bCs/>
      <w:sz w:val="22"/>
      <w:szCs w:val="22"/>
    </w:rPr>
  </w:style>
  <w:style w:type="paragraph" w:customStyle="1" w:styleId="Style130">
    <w:name w:val="Style130"/>
    <w:basedOn w:val="Normal"/>
    <w:uiPriority w:val="99"/>
    <w:qFormat/>
    <w:rsid w:val="00E955E9"/>
    <w:pPr>
      <w:widowControl w:val="0"/>
      <w:autoSpaceDE w:val="0"/>
      <w:autoSpaceDN w:val="0"/>
      <w:adjustRightInd w:val="0"/>
      <w:jc w:val="both"/>
    </w:pPr>
    <w:rPr>
      <w:rFonts w:eastAsia="Times New Roman"/>
      <w:sz w:val="24"/>
    </w:rPr>
  </w:style>
  <w:style w:type="character" w:customStyle="1" w:styleId="FontStyle369">
    <w:name w:val="Font Style369"/>
    <w:uiPriority w:val="99"/>
    <w:rsid w:val="00E955E9"/>
    <w:rPr>
      <w:rFonts w:ascii="Times New Roman" w:hAnsi="Times New Roman" w:cs="Times New Roman"/>
      <w:b/>
      <w:bCs/>
      <w:spacing w:val="-10"/>
      <w:sz w:val="20"/>
      <w:szCs w:val="20"/>
    </w:rPr>
  </w:style>
  <w:style w:type="character" w:customStyle="1" w:styleId="FontStyle357">
    <w:name w:val="Font Style357"/>
    <w:uiPriority w:val="99"/>
    <w:rsid w:val="00E955E9"/>
    <w:rPr>
      <w:rFonts w:ascii="Times New Roman" w:hAnsi="Times New Roman" w:cs="Times New Roman"/>
      <w:b/>
      <w:bCs/>
      <w:spacing w:val="-10"/>
      <w:sz w:val="22"/>
      <w:szCs w:val="22"/>
    </w:rPr>
  </w:style>
  <w:style w:type="paragraph" w:customStyle="1" w:styleId="Style67">
    <w:name w:val="Style67"/>
    <w:basedOn w:val="Normal"/>
    <w:uiPriority w:val="99"/>
    <w:qFormat/>
    <w:rsid w:val="00E955E9"/>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E955E9"/>
    <w:rPr>
      <w:rFonts w:ascii="Times New Roman" w:hAnsi="Times New Roman" w:cs="Times New Roman"/>
      <w:sz w:val="20"/>
      <w:szCs w:val="20"/>
    </w:rPr>
  </w:style>
  <w:style w:type="character" w:customStyle="1" w:styleId="FontStyle374">
    <w:name w:val="Font Style374"/>
    <w:uiPriority w:val="99"/>
    <w:rsid w:val="00E955E9"/>
    <w:rPr>
      <w:rFonts w:ascii="Times New Roman" w:hAnsi="Times New Roman" w:cs="Times New Roman"/>
      <w:b/>
      <w:bCs/>
      <w:spacing w:val="-10"/>
      <w:sz w:val="22"/>
      <w:szCs w:val="22"/>
    </w:rPr>
  </w:style>
  <w:style w:type="paragraph" w:customStyle="1" w:styleId="Style300">
    <w:name w:val="Style30"/>
    <w:basedOn w:val="Normal"/>
    <w:uiPriority w:val="99"/>
    <w:qFormat/>
    <w:rsid w:val="00E955E9"/>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E955E9"/>
    <w:rPr>
      <w:rFonts w:ascii="Times New Roman" w:hAnsi="Times New Roman" w:cs="Times New Roman"/>
      <w:smallCaps/>
      <w:sz w:val="16"/>
      <w:szCs w:val="16"/>
    </w:rPr>
  </w:style>
  <w:style w:type="paragraph" w:customStyle="1" w:styleId="Style93">
    <w:name w:val="Style93"/>
    <w:basedOn w:val="Normal"/>
    <w:uiPriority w:val="99"/>
    <w:qFormat/>
    <w:rsid w:val="00E955E9"/>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qFormat/>
    <w:rsid w:val="00E955E9"/>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uiPriority w:val="99"/>
    <w:qFormat/>
    <w:rsid w:val="00E955E9"/>
    <w:rPr>
      <w:rFonts w:ascii="Arial" w:eastAsia="Times New Roman" w:hAnsi="Arial"/>
      <w:b/>
      <w:sz w:val="28"/>
      <w:u w:val="thick"/>
    </w:rPr>
  </w:style>
  <w:style w:type="character" w:customStyle="1" w:styleId="CardsCharCharChar">
    <w:name w:val="Cards Char Char Char"/>
    <w:rsid w:val="00E955E9"/>
    <w:rPr>
      <w:szCs w:val="24"/>
      <w:lang w:val="en-US" w:eastAsia="en-US" w:bidi="ar-SA"/>
    </w:rPr>
  </w:style>
  <w:style w:type="character" w:customStyle="1" w:styleId="CardsCharCharCharChar">
    <w:name w:val="Cards Char Char Char Char"/>
    <w:rsid w:val="00E955E9"/>
    <w:rPr>
      <w:szCs w:val="24"/>
      <w:lang w:val="en-US" w:eastAsia="en-US" w:bidi="ar-SA"/>
    </w:rPr>
  </w:style>
  <w:style w:type="paragraph" w:customStyle="1" w:styleId="NoSpacingCharCharChar">
    <w:name w:val="No Spacing Char Char Char"/>
    <w:next w:val="Normal"/>
    <w:uiPriority w:val="99"/>
    <w:qFormat/>
    <w:rsid w:val="00E955E9"/>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uiPriority w:val="99"/>
    <w:qFormat/>
    <w:rsid w:val="00E955E9"/>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E955E9"/>
    <w:rPr>
      <w:rFonts w:ascii="Garamond" w:hAnsi="Garamond"/>
    </w:rPr>
  </w:style>
  <w:style w:type="paragraph" w:customStyle="1" w:styleId="INDENTEDPARAGRAPH">
    <w:name w:val="INDENTED PARAGRAPH"/>
    <w:uiPriority w:val="99"/>
    <w:qFormat/>
    <w:rsid w:val="00E955E9"/>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E955E9"/>
  </w:style>
  <w:style w:type="paragraph" w:customStyle="1" w:styleId="TagChar1CharCharCharChar">
    <w:name w:val="Tag Char1 Char Char Char Char"/>
    <w:basedOn w:val="Normal"/>
    <w:uiPriority w:val="99"/>
    <w:qFormat/>
    <w:rsid w:val="00E955E9"/>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uiPriority w:val="99"/>
    <w:qFormat/>
    <w:rsid w:val="00E955E9"/>
    <w:rPr>
      <w:rFonts w:eastAsia="Times New Roman"/>
      <w:b/>
      <w:sz w:val="24"/>
    </w:rPr>
  </w:style>
  <w:style w:type="paragraph" w:customStyle="1" w:styleId="RepeatHeader0">
    <w:name w:val="Repeat Header"/>
    <w:basedOn w:val="HeaderDebate"/>
    <w:uiPriority w:val="99"/>
    <w:qFormat/>
    <w:rsid w:val="00E955E9"/>
    <w:pPr>
      <w:jc w:val="center"/>
      <w:outlineLvl w:val="1"/>
    </w:pPr>
    <w:rPr>
      <w:rFonts w:eastAsia="Times New Roman"/>
      <w:b/>
      <w:sz w:val="48"/>
      <w:szCs w:val="48"/>
      <w:u w:val="words"/>
    </w:rPr>
  </w:style>
  <w:style w:type="character" w:customStyle="1" w:styleId="sectionsubtitle">
    <w:name w:val="sectionsubtitle"/>
    <w:basedOn w:val="DefaultParagraphFont"/>
    <w:rsid w:val="00E955E9"/>
  </w:style>
  <w:style w:type="character" w:customStyle="1" w:styleId="EvidenceTag">
    <w:name w:val="Evidence Tag"/>
    <w:rsid w:val="00E955E9"/>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E955E9"/>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E955E9"/>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E955E9"/>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E955E9"/>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E955E9"/>
  </w:style>
  <w:style w:type="character" w:customStyle="1" w:styleId="StyleUnderlineUnderlineChar">
    <w:name w:val="Style Underline + Underline Char"/>
    <w:rsid w:val="00E955E9"/>
    <w:rPr>
      <w:rFonts w:ascii="Trebuchet MS" w:hAnsi="Trebuchet MS"/>
      <w:szCs w:val="18"/>
      <w:u w:val="single"/>
      <w:lang w:val="en-US" w:eastAsia="en-US" w:bidi="ar-SA"/>
    </w:rPr>
  </w:style>
  <w:style w:type="paragraph" w:customStyle="1" w:styleId="UnderlineCards">
    <w:name w:val="Underline Cards"/>
    <w:basedOn w:val="Cards"/>
    <w:link w:val="UnderlineCardsChar"/>
    <w:qFormat/>
    <w:rsid w:val="00E955E9"/>
    <w:pPr>
      <w:autoSpaceDE/>
      <w:autoSpaceDN/>
      <w:adjustRightInd/>
      <w:ind w:left="288" w:right="0"/>
      <w:jc w:val="left"/>
    </w:pPr>
    <w:rPr>
      <w:rFonts w:ascii="Times New Roman" w:hAnsi="Times New Roman"/>
      <w:sz w:val="20"/>
      <w:szCs w:val="24"/>
      <w:u w:val="thick"/>
    </w:rPr>
  </w:style>
  <w:style w:type="character" w:customStyle="1" w:styleId="UnderlineCardsChar">
    <w:name w:val="Underline Cards Char"/>
    <w:link w:val="UnderlineCards"/>
    <w:rsid w:val="00E955E9"/>
    <w:rPr>
      <w:rFonts w:ascii="Times New Roman" w:eastAsia="Times New Roman" w:hAnsi="Times New Roman" w:cs="Calibri"/>
      <w:sz w:val="20"/>
      <w:szCs w:val="24"/>
      <w:u w:val="thick"/>
    </w:rPr>
  </w:style>
  <w:style w:type="character" w:customStyle="1" w:styleId="SmallCardsChar">
    <w:name w:val="Small Cards Char"/>
    <w:link w:val="SmallCards"/>
    <w:rsid w:val="00E955E9"/>
    <w:rPr>
      <w:rFonts w:ascii="Georgia" w:eastAsia="Times New Roman" w:hAnsi="Georgia" w:cs="Calibri"/>
      <w:sz w:val="16"/>
      <w:szCs w:val="20"/>
    </w:rPr>
  </w:style>
  <w:style w:type="paragraph" w:customStyle="1" w:styleId="ReadingCites">
    <w:name w:val="Reading Cites"/>
    <w:basedOn w:val="Normal"/>
    <w:link w:val="ReadingCitesChar"/>
    <w:qFormat/>
    <w:rsid w:val="00E955E9"/>
    <w:rPr>
      <w:rFonts w:eastAsia="Times New Roman"/>
      <w:b/>
      <w:szCs w:val="20"/>
    </w:rPr>
  </w:style>
  <w:style w:type="character" w:customStyle="1" w:styleId="ReadingCitesChar">
    <w:name w:val="Reading Cites Char"/>
    <w:link w:val="ReadingCites"/>
    <w:rsid w:val="00E955E9"/>
    <w:rPr>
      <w:rFonts w:ascii="Georgia" w:eastAsia="Times New Roman" w:hAnsi="Georgia" w:cs="Calibri"/>
      <w:b/>
      <w:szCs w:val="20"/>
    </w:rPr>
  </w:style>
  <w:style w:type="paragraph" w:customStyle="1" w:styleId="ContentsHeading">
    <w:name w:val="Contents Heading"/>
    <w:basedOn w:val="Heading1"/>
    <w:next w:val="Normal"/>
    <w:uiPriority w:val="99"/>
    <w:qFormat/>
    <w:rsid w:val="00E955E9"/>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ascii="Arial" w:eastAsia="Lucida Sans Unicode" w:hAnsi="Arial" w:cs="Tahoma"/>
      <w:sz w:val="24"/>
      <w:lang w:eastAsia="ar-SA"/>
    </w:rPr>
  </w:style>
  <w:style w:type="paragraph" w:customStyle="1" w:styleId="links">
    <w:name w:val="links"/>
    <w:basedOn w:val="Normal"/>
    <w:uiPriority w:val="99"/>
    <w:qFormat/>
    <w:rsid w:val="00E955E9"/>
    <w:pPr>
      <w:spacing w:before="100" w:beforeAutospacing="1" w:after="100" w:afterAutospacing="1"/>
    </w:pPr>
    <w:rPr>
      <w:rFonts w:eastAsia="Times New Roman"/>
    </w:rPr>
  </w:style>
  <w:style w:type="character" w:customStyle="1" w:styleId="CharacterStyle8">
    <w:name w:val="Character Style 8"/>
    <w:rsid w:val="00E955E9"/>
    <w:rPr>
      <w:sz w:val="22"/>
      <w:szCs w:val="22"/>
    </w:rPr>
  </w:style>
  <w:style w:type="paragraph" w:customStyle="1" w:styleId="Style110">
    <w:name w:val="Style 11"/>
    <w:uiPriority w:val="99"/>
    <w:qFormat/>
    <w:rsid w:val="00E955E9"/>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uiPriority w:val="99"/>
    <w:qFormat/>
    <w:rsid w:val="00E955E9"/>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E955E9"/>
    <w:rPr>
      <w:rFonts w:ascii="Arial Narrow" w:hAnsi="Arial Narrow"/>
      <w:color w:val="000000"/>
      <w:sz w:val="22"/>
      <w:szCs w:val="22"/>
      <w:u w:val="single"/>
      <w:lang w:val="en-US" w:eastAsia="en-US" w:bidi="ar-SA"/>
    </w:rPr>
  </w:style>
  <w:style w:type="character" w:customStyle="1" w:styleId="CardText1Char1">
    <w:name w:val="Card Text 1 Char1"/>
    <w:rsid w:val="00E955E9"/>
    <w:rPr>
      <w:rFonts w:ascii="Arial Narrow" w:hAnsi="Arial Narrow"/>
      <w:color w:val="000000"/>
      <w:sz w:val="22"/>
      <w:szCs w:val="22"/>
      <w:u w:val="single"/>
      <w:lang w:val="en-US" w:eastAsia="en-US" w:bidi="ar-SA"/>
    </w:rPr>
  </w:style>
  <w:style w:type="paragraph" w:customStyle="1" w:styleId="Style52">
    <w:name w:val="Style 5"/>
    <w:uiPriority w:val="99"/>
    <w:qFormat/>
    <w:rsid w:val="00E955E9"/>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CitesChar"/>
    <w:rsid w:val="00E955E9"/>
    <w:rPr>
      <w:rFonts w:ascii="Times New Roman" w:eastAsia="Times" w:hAnsi="Times New Roman" w:cs="Arial"/>
      <w:b/>
      <w:bCs/>
      <w:iCs/>
      <w:noProof/>
      <w:sz w:val="24"/>
      <w:szCs w:val="24"/>
      <w:lang w:val="en-US" w:eastAsia="en-US" w:bidi="ar-SA"/>
    </w:rPr>
  </w:style>
  <w:style w:type="character" w:customStyle="1" w:styleId="arttitle1">
    <w:name w:val="arttitle1"/>
    <w:rsid w:val="00E955E9"/>
    <w:rPr>
      <w:b/>
      <w:bCs/>
      <w:color w:val="695B54"/>
    </w:rPr>
  </w:style>
  <w:style w:type="paragraph" w:customStyle="1" w:styleId="Heading11">
    <w:name w:val="Heading 11"/>
    <w:basedOn w:val="Normal"/>
    <w:next w:val="Normal"/>
    <w:uiPriority w:val="99"/>
    <w:qFormat/>
    <w:rsid w:val="00E955E9"/>
    <w:pPr>
      <w:keepNext/>
      <w:widowControl w:val="0"/>
      <w:suppressAutoHyphens/>
      <w:jc w:val="center"/>
    </w:pPr>
    <w:rPr>
      <w:rFonts w:eastAsia="Tahoma"/>
      <w:b/>
      <w:sz w:val="48"/>
      <w:szCs w:val="32"/>
      <w:u w:val="single"/>
    </w:rPr>
  </w:style>
  <w:style w:type="paragraph" w:customStyle="1" w:styleId="TextHeading">
    <w:name w:val="Text Heading"/>
    <w:basedOn w:val="Heading3"/>
    <w:uiPriority w:val="99"/>
    <w:qFormat/>
    <w:rsid w:val="00E955E9"/>
    <w:pPr>
      <w:keepLines w:val="0"/>
      <w:pageBreakBefore w:val="0"/>
      <w:spacing w:before="0"/>
      <w:jc w:val="left"/>
    </w:pPr>
    <w:rPr>
      <w:rFonts w:eastAsia="Times New Roman" w:cs="Arial"/>
      <w:sz w:val="22"/>
      <w:szCs w:val="26"/>
    </w:rPr>
  </w:style>
  <w:style w:type="character" w:customStyle="1" w:styleId="TextHeadingChar">
    <w:name w:val="Text Heading Char"/>
    <w:rsid w:val="00E955E9"/>
    <w:rPr>
      <w:rFonts w:cs="Arial"/>
      <w:b/>
      <w:bCs/>
      <w:sz w:val="22"/>
      <w:szCs w:val="26"/>
      <w:u w:val="single"/>
      <w:lang w:val="en-US" w:eastAsia="en-US" w:bidi="ar-SA"/>
    </w:rPr>
  </w:style>
  <w:style w:type="character" w:customStyle="1" w:styleId="FootnoteCharacters">
    <w:name w:val="Footnote Characters"/>
    <w:rsid w:val="00E955E9"/>
    <w:rPr>
      <w:vertAlign w:val="superscript"/>
    </w:rPr>
  </w:style>
  <w:style w:type="paragraph" w:customStyle="1" w:styleId="StyleHeading1BlockTitleHeading1Char1ALEXHeadingBrief-He2">
    <w:name w:val="Style Heading 1Block TitleHeading 1 Char1ALEXHeadingBrief - He...2"/>
    <w:basedOn w:val="Heading1"/>
    <w:autoRedefine/>
    <w:uiPriority w:val="99"/>
    <w:qFormat/>
    <w:rsid w:val="00E955E9"/>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uiPriority w:val="99"/>
    <w:qFormat/>
    <w:rsid w:val="00E955E9"/>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uiPriority w:val="99"/>
    <w:qFormat/>
    <w:rsid w:val="00E955E9"/>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uiPriority w:val="99"/>
    <w:qFormat/>
    <w:rsid w:val="00E955E9"/>
    <w:rPr>
      <w:rFonts w:ascii="Cambria" w:eastAsia="Cambria" w:hAnsi="Cambria"/>
      <w:b/>
      <w:caps/>
      <w:sz w:val="24"/>
    </w:rPr>
  </w:style>
  <w:style w:type="paragraph" w:customStyle="1" w:styleId="StyleDebateBodyBefore12pt">
    <w:name w:val="Style Debate Body + Before:  12 pt"/>
    <w:basedOn w:val="Normal"/>
    <w:next w:val="Normal"/>
    <w:uiPriority w:val="99"/>
    <w:qFormat/>
    <w:rsid w:val="00E955E9"/>
    <w:pPr>
      <w:spacing w:before="240"/>
    </w:pPr>
    <w:rPr>
      <w:rFonts w:ascii="Garamond" w:eastAsia="Times New Roman" w:hAnsi="Garamond"/>
      <w:bCs/>
      <w:szCs w:val="20"/>
    </w:rPr>
  </w:style>
  <w:style w:type="paragraph" w:customStyle="1" w:styleId="StyleDebateBodyBefore12pt1">
    <w:name w:val="Style Debate Body + Before:  12 pt1"/>
    <w:basedOn w:val="Normal"/>
    <w:uiPriority w:val="99"/>
    <w:qFormat/>
    <w:rsid w:val="00E955E9"/>
    <w:pPr>
      <w:spacing w:before="240"/>
    </w:pPr>
    <w:rPr>
      <w:rFonts w:ascii="Garamond" w:eastAsia="Times New Roman" w:hAnsi="Garamond"/>
      <w:bCs/>
      <w:szCs w:val="20"/>
    </w:rPr>
  </w:style>
  <w:style w:type="paragraph" w:customStyle="1" w:styleId="PageNumber11">
    <w:name w:val="Page Number11"/>
    <w:basedOn w:val="Normal"/>
    <w:next w:val="Normal"/>
    <w:uiPriority w:val="99"/>
    <w:qFormat/>
    <w:rsid w:val="00E955E9"/>
    <w:rPr>
      <w:rFonts w:eastAsia="Times New Roman"/>
    </w:rPr>
  </w:style>
  <w:style w:type="character" w:customStyle="1" w:styleId="Heading2CharCharCharCharCharCharCharCharCharCharCharCharCharChar1">
    <w:name w:val="Heading 2 Char Char Char Char Char Char Char Char Char Char Char Char Char Char1"/>
    <w:rsid w:val="00E955E9"/>
    <w:rPr>
      <w:rFonts w:eastAsia="SimSun" w:cs="Arial"/>
      <w:b/>
      <w:bCs/>
      <w:iCs/>
      <w:sz w:val="24"/>
      <w:szCs w:val="28"/>
      <w:lang w:val="en-US" w:eastAsia="zh-CN" w:bidi="ar-SA"/>
    </w:rPr>
  </w:style>
  <w:style w:type="character" w:customStyle="1" w:styleId="Char31">
    <w:name w:val="Char31"/>
    <w:rsid w:val="00E955E9"/>
    <w:rPr>
      <w:rFonts w:cs="Arial"/>
      <w:bCs/>
      <w:u w:val="thick"/>
      <w:lang w:val="en-US" w:eastAsia="en-US" w:bidi="ar-SA"/>
    </w:rPr>
  </w:style>
  <w:style w:type="paragraph" w:customStyle="1" w:styleId="StyleHeading1Centered">
    <w:name w:val="Style Heading 1 + Centered"/>
    <w:basedOn w:val="Heading1"/>
    <w:uiPriority w:val="99"/>
    <w:qFormat/>
    <w:rsid w:val="00E955E9"/>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uiPriority w:val="99"/>
    <w:qFormat/>
    <w:rsid w:val="00E955E9"/>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uiPriority w:val="99"/>
    <w:qFormat/>
    <w:rsid w:val="00E955E9"/>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E955E9"/>
    <w:pPr>
      <w:spacing w:before="120"/>
    </w:pPr>
    <w:rPr>
      <w:rFonts w:eastAsia="Times New Roman"/>
    </w:rPr>
  </w:style>
  <w:style w:type="character" w:customStyle="1" w:styleId="underliningChar3">
    <w:name w:val="underlining Char"/>
    <w:rsid w:val="00E955E9"/>
    <w:rPr>
      <w:b/>
      <w:szCs w:val="24"/>
      <w:u w:val="single"/>
      <w:lang w:val="en-US" w:eastAsia="en-US" w:bidi="ar-SA"/>
    </w:rPr>
  </w:style>
  <w:style w:type="character" w:customStyle="1" w:styleId="notreadChar">
    <w:name w:val="not read Char"/>
    <w:rsid w:val="00E955E9"/>
    <w:rPr>
      <w:sz w:val="18"/>
      <w:szCs w:val="24"/>
      <w:lang w:val="en-US" w:eastAsia="en-US" w:bidi="ar-SA"/>
    </w:rPr>
  </w:style>
  <w:style w:type="paragraph" w:customStyle="1" w:styleId="StyleStrong10ptNotBold">
    <w:name w:val="Style Strong + 10 pt Not Bold"/>
    <w:basedOn w:val="Normal"/>
    <w:autoRedefine/>
    <w:uiPriority w:val="99"/>
    <w:qFormat/>
    <w:rsid w:val="00E955E9"/>
    <w:pPr>
      <w:ind w:left="720" w:hanging="360"/>
    </w:pPr>
    <w:rPr>
      <w:rFonts w:eastAsia="Times New Roman"/>
      <w:sz w:val="26"/>
      <w:szCs w:val="26"/>
    </w:rPr>
  </w:style>
  <w:style w:type="character" w:customStyle="1" w:styleId="smallCharChar0">
    <w:name w:val="small Char Char"/>
    <w:rsid w:val="00E955E9"/>
    <w:rPr>
      <w:rFonts w:ascii="Times New Roman" w:eastAsia="Times New Roman" w:hAnsi="Times New Roman" w:cs="Times New Roman"/>
      <w:sz w:val="12"/>
      <w:szCs w:val="16"/>
    </w:rPr>
  </w:style>
  <w:style w:type="character" w:customStyle="1" w:styleId="Undlerine">
    <w:name w:val="Undlerine"/>
    <w:qFormat/>
    <w:rsid w:val="00E955E9"/>
    <w:rPr>
      <w:rFonts w:ascii="Times New Roman" w:hAnsi="Times New Roman"/>
      <w:w w:val="110"/>
      <w:sz w:val="20"/>
      <w:szCs w:val="20"/>
      <w:u w:val="single"/>
      <w:bdr w:val="none" w:sz="0" w:space="0" w:color="auto"/>
      <w:lang w:bidi="he-IL"/>
    </w:rPr>
  </w:style>
  <w:style w:type="character" w:customStyle="1" w:styleId="Boxes">
    <w:name w:val="Boxes"/>
    <w:qFormat/>
    <w:rsid w:val="00E955E9"/>
    <w:rPr>
      <w:rFonts w:ascii="Times New Roman" w:hAnsi="Times New Roman"/>
      <w:sz w:val="20"/>
      <w:u w:val="single"/>
      <w:bdr w:val="single" w:sz="4" w:space="0" w:color="auto"/>
    </w:rPr>
  </w:style>
  <w:style w:type="character" w:customStyle="1" w:styleId="tim">
    <w:name w:val="tim"/>
    <w:qFormat/>
    <w:rsid w:val="00E955E9"/>
    <w:rPr>
      <w:rFonts w:ascii="Times New Roman" w:hAnsi="Times New Roman"/>
      <w:sz w:val="20"/>
      <w:u w:val="single"/>
    </w:rPr>
  </w:style>
  <w:style w:type="character" w:customStyle="1" w:styleId="hl">
    <w:name w:val="hl"/>
    <w:basedOn w:val="DefaultParagraphFont"/>
    <w:rsid w:val="00E955E9"/>
  </w:style>
  <w:style w:type="character" w:customStyle="1" w:styleId="clock1">
    <w:name w:val="clock1"/>
    <w:rsid w:val="00E955E9"/>
    <w:rPr>
      <w:color w:val="B51B1B"/>
    </w:rPr>
  </w:style>
  <w:style w:type="character" w:customStyle="1" w:styleId="smallChar10">
    <w:name w:val="small Char1"/>
    <w:rsid w:val="00E955E9"/>
    <w:rPr>
      <w:sz w:val="12"/>
      <w:szCs w:val="16"/>
      <w:lang w:val="en-US" w:eastAsia="en-US" w:bidi="ar-SA"/>
    </w:rPr>
  </w:style>
  <w:style w:type="character" w:customStyle="1" w:styleId="SmallCardsCharChar">
    <w:name w:val="Small Cards Char Char"/>
    <w:rsid w:val="00E955E9"/>
    <w:rPr>
      <w:sz w:val="14"/>
      <w:szCs w:val="24"/>
      <w:lang w:val="en-US" w:eastAsia="en-US" w:bidi="ar-SA"/>
    </w:rPr>
  </w:style>
  <w:style w:type="paragraph" w:customStyle="1" w:styleId="NormalCards">
    <w:name w:val="Normal Cards"/>
    <w:basedOn w:val="Normal"/>
    <w:uiPriority w:val="99"/>
    <w:qFormat/>
    <w:rsid w:val="00E955E9"/>
    <w:pPr>
      <w:ind w:left="288"/>
    </w:pPr>
    <w:rPr>
      <w:rFonts w:eastAsia="Times New Roman"/>
    </w:rPr>
  </w:style>
  <w:style w:type="character" w:customStyle="1" w:styleId="iniciales">
    <w:name w:val="iniciales"/>
    <w:basedOn w:val="DefaultParagraphFont"/>
    <w:rsid w:val="00E955E9"/>
  </w:style>
  <w:style w:type="character" w:customStyle="1" w:styleId="Style10ptBoldUnderline">
    <w:name w:val="Style 10 pt Bold Underline"/>
    <w:rsid w:val="00E955E9"/>
    <w:rPr>
      <w:b/>
      <w:bCs/>
      <w:sz w:val="20"/>
      <w:u w:val="single"/>
    </w:rPr>
  </w:style>
  <w:style w:type="paragraph" w:customStyle="1" w:styleId="outdent">
    <w:name w:val="outdent"/>
    <w:basedOn w:val="Normal"/>
    <w:uiPriority w:val="99"/>
    <w:qFormat/>
    <w:rsid w:val="00E955E9"/>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uiPriority w:val="99"/>
    <w:qFormat/>
    <w:rsid w:val="00E955E9"/>
    <w:pPr>
      <w:spacing w:before="100" w:beforeAutospacing="1" w:after="100" w:afterAutospacing="1"/>
    </w:pPr>
    <w:rPr>
      <w:rFonts w:eastAsia="Times New Roman"/>
      <w:sz w:val="24"/>
    </w:rPr>
  </w:style>
  <w:style w:type="paragraph" w:customStyle="1" w:styleId="bulletfollow">
    <w:name w:val="bulletfollow"/>
    <w:basedOn w:val="Normal"/>
    <w:uiPriority w:val="99"/>
    <w:qFormat/>
    <w:rsid w:val="00E955E9"/>
    <w:pPr>
      <w:spacing w:before="100" w:beforeAutospacing="1" w:after="100" w:afterAutospacing="1"/>
    </w:pPr>
    <w:rPr>
      <w:rFonts w:eastAsia="Times New Roman"/>
      <w:sz w:val="24"/>
    </w:rPr>
  </w:style>
  <w:style w:type="paragraph" w:customStyle="1" w:styleId="bulleted">
    <w:name w:val="bulleted"/>
    <w:basedOn w:val="Normal"/>
    <w:uiPriority w:val="99"/>
    <w:qFormat/>
    <w:rsid w:val="00E955E9"/>
    <w:pPr>
      <w:spacing w:before="100" w:beforeAutospacing="1" w:after="100" w:afterAutospacing="1"/>
    </w:pPr>
    <w:rPr>
      <w:rFonts w:eastAsia="Times New Roman"/>
      <w:sz w:val="24"/>
    </w:rPr>
  </w:style>
  <w:style w:type="character" w:customStyle="1" w:styleId="UnderlineCardsCharChar">
    <w:name w:val="Underline Cards Char Char"/>
    <w:rsid w:val="00E955E9"/>
    <w:rPr>
      <w:rFonts w:eastAsia="SimSun"/>
      <w:szCs w:val="24"/>
      <w:u w:val="thick"/>
      <w:lang w:val="en-US" w:eastAsia="en-US" w:bidi="ar-SA"/>
    </w:rPr>
  </w:style>
  <w:style w:type="paragraph" w:customStyle="1" w:styleId="authorgroup">
    <w:name w:val="authorgroup"/>
    <w:basedOn w:val="Normal"/>
    <w:uiPriority w:val="99"/>
    <w:qFormat/>
    <w:rsid w:val="00E955E9"/>
    <w:pPr>
      <w:spacing w:before="100" w:beforeAutospacing="1" w:after="100" w:afterAutospacing="1"/>
    </w:pPr>
    <w:rPr>
      <w:rFonts w:eastAsia="Calibri"/>
      <w:sz w:val="24"/>
    </w:rPr>
  </w:style>
  <w:style w:type="paragraph" w:customStyle="1" w:styleId="affiliation1">
    <w:name w:val="affiliation1"/>
    <w:basedOn w:val="Normal"/>
    <w:uiPriority w:val="99"/>
    <w:qFormat/>
    <w:rsid w:val="00E955E9"/>
    <w:pPr>
      <w:spacing w:before="100" w:beforeAutospacing="1" w:after="100" w:afterAutospacing="1"/>
    </w:pPr>
    <w:rPr>
      <w:rFonts w:eastAsia="Calibri"/>
      <w:sz w:val="24"/>
    </w:rPr>
  </w:style>
  <w:style w:type="character" w:customStyle="1" w:styleId="smallcapitals">
    <w:name w:val="smallcapitals"/>
    <w:basedOn w:val="DefaultParagraphFont"/>
    <w:rsid w:val="00E955E9"/>
  </w:style>
  <w:style w:type="character" w:customStyle="1" w:styleId="number0">
    <w:name w:val="number"/>
    <w:basedOn w:val="DefaultParagraphFont"/>
    <w:rsid w:val="00E955E9"/>
  </w:style>
  <w:style w:type="character" w:customStyle="1" w:styleId="articlebody1">
    <w:name w:val="articlebody1"/>
    <w:rsid w:val="00E955E9"/>
  </w:style>
  <w:style w:type="character" w:customStyle="1" w:styleId="small1">
    <w:name w:val="small1"/>
    <w:rsid w:val="00E955E9"/>
  </w:style>
  <w:style w:type="character" w:customStyle="1" w:styleId="AuthorDateChar1">
    <w:name w:val="Author/Date Char1"/>
    <w:rsid w:val="00E955E9"/>
    <w:rPr>
      <w:rFonts w:ascii="Calibri" w:eastAsia="Times New Roman" w:hAnsi="Calibri" w:cs="Calibri"/>
      <w:b/>
      <w:sz w:val="24"/>
      <w:szCs w:val="24"/>
      <w:u w:val="single"/>
    </w:rPr>
  </w:style>
  <w:style w:type="character" w:customStyle="1" w:styleId="Normal30">
    <w:name w:val="Normal3"/>
    <w:basedOn w:val="DefaultParagraphFont"/>
    <w:rsid w:val="00E955E9"/>
  </w:style>
  <w:style w:type="paragraph" w:customStyle="1" w:styleId="Heading12">
    <w:name w:val="Heading 12"/>
    <w:basedOn w:val="Normal"/>
    <w:next w:val="Normal"/>
    <w:uiPriority w:val="99"/>
    <w:qFormat/>
    <w:rsid w:val="00E955E9"/>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E955E9"/>
  </w:style>
  <w:style w:type="character" w:customStyle="1" w:styleId="m-3583723223135346788gmail-styleunderline">
    <w:name w:val="m_-3583723223135346788gmail-styleunderline"/>
    <w:basedOn w:val="DefaultParagraphFont"/>
    <w:rsid w:val="00E955E9"/>
  </w:style>
  <w:style w:type="character" w:customStyle="1" w:styleId="CardsFont6ptChar5">
    <w:name w:val="Cards + Font: 6 pt Char5"/>
    <w:basedOn w:val="DefaultParagraphFont"/>
    <w:locked/>
    <w:rsid w:val="00E955E9"/>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E955E9"/>
  </w:style>
  <w:style w:type="character" w:customStyle="1" w:styleId="m-1146133537900874914m-2819420093854639792gmail-styleunderline">
    <w:name w:val="m_-1146133537900874914m_-2819420093854639792gmail-styleunderline"/>
    <w:basedOn w:val="DefaultParagraphFont"/>
    <w:rsid w:val="00E955E9"/>
  </w:style>
  <w:style w:type="character" w:customStyle="1" w:styleId="Heading3Char10">
    <w:name w:val="Heading 3 Char1"/>
    <w:aliases w:val="Block Char1,Heading 3 Char Char Char1,Tags v 2 Char1,Underline Char Char Char Char1,Heading 3 Char Char Char Char Char Char Char Char Char Char1,3: Cite Char1,Char1 Char2,Underlines Char1,Char Char Char Char Char Char Char Char1,no Char"/>
    <w:basedOn w:val="DefaultParagraphFont"/>
    <w:uiPriority w:val="99"/>
    <w:semiHidden/>
    <w:rsid w:val="00E955E9"/>
    <w:rPr>
      <w:rFonts w:asciiTheme="majorHAnsi" w:eastAsiaTheme="majorEastAsia" w:hAnsiTheme="majorHAnsi" w:cstheme="majorBidi" w:hint="default"/>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sagepub.com/doi/full/10.1177/0003603X211031675" TargetMode="External"/><Relationship Id="rId3" Type="http://schemas.openxmlformats.org/officeDocument/2006/relationships/styles" Target="styles.xml"/><Relationship Id="rId7" Type="http://schemas.openxmlformats.org/officeDocument/2006/relationships/hyperlink" Target="https://www.uchastings.edu/people/robin-feldma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mmunity-wealth.org/content/demand-everything-lessons-transformative-organizing-model)\\J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47755</Words>
  <Characters>272209</Characters>
  <Application>Microsoft Office Word</Application>
  <DocSecurity>0</DocSecurity>
  <Lines>2268</Lines>
  <Paragraphs>638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Mruz</dc:creator>
  <cp:keywords>5.1.1</cp:keywords>
  <dc:description/>
  <cp:lastModifiedBy>Jack Mruz</cp:lastModifiedBy>
  <cp:revision>1</cp:revision>
  <dcterms:created xsi:type="dcterms:W3CDTF">2022-02-19T21:07:00Z</dcterms:created>
  <dcterms:modified xsi:type="dcterms:W3CDTF">2022-02-19T21:11:00Z</dcterms:modified>
</cp:coreProperties>
</file>